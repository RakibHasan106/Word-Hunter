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Important words for East of Eden and their meanings</w:t>
        <w:br/>
      </w:r>
    </w:p>
    <w:tbl>
      <w:tblPr>
        <w:tblStyle w:val="TableGrid"/>
        <w:tblW w:type="auto" w:w="0"/>
        <w:tblLook w:firstColumn="1" w:firstRow="1" w:lastColumn="0" w:lastRow="0" w:noHBand="0" w:noVBand="1" w:val="04A0"/>
      </w:tblPr>
      <w:tblGrid>
        <w:gridCol w:w="4320"/>
        <w:gridCol w:w="4320"/>
      </w:tblGrid>
      <w:tr>
        <w:tc>
          <w:tcPr>
            <w:tcW w:type="dxa" w:w="4320"/>
          </w:tcPr>
          <w:p>
            <w:r>
              <w:t>Word</w:t>
            </w:r>
          </w:p>
        </w:tc>
        <w:tc>
          <w:tcPr>
            <w:tcW w:type="dxa" w:w="4320"/>
          </w:tcPr>
          <w:p>
            <w:r>
              <w:t>Meaning</w:t>
            </w:r>
          </w:p>
        </w:tc>
      </w:tr>
      <w:tr>
        <w:tc>
          <w:tcPr>
            <w:tcW w:type="dxa" w:w="4320"/>
          </w:tcPr>
          <w:p>
            <w:r>
              <w:t>said</w:t>
            </w:r>
          </w:p>
        </w:tc>
        <w:tc>
          <w:tcPr>
            <w:tcW w:type="dxa" w:w="4320"/>
          </w:tcPr>
          <w:p>
            <w:r>
              <w:t>1 . express in words</w:t>
              <w:br/>
              <w:t>2 . report or maintain</w:t>
              <w:br/>
              <w:t>3 . express a supposition</w:t>
              <w:br/>
              <w:t>4 . have or contain a certain wording or form</w:t>
              <w:br/>
              <w:t>5 . give instructions to or direct somebody to do something with authority</w:t>
              <w:br/>
              <w:t>6 . speak, pronounce, or utter in a certain way</w:t>
              <w:br/>
              <w:t>7 . communicate or express nonverbally</w:t>
              <w:br/>
              <w:t>8 . utter aloud</w:t>
              <w:br/>
              <w:t>9 . state as one's opinion or judgement; declare</w:t>
              <w:br/>
              <w:t>10 . recite or repeat a fixed text</w:t>
              <w:br/>
              <w:t>11 . indicate</w:t>
              <w:br/>
              <w:t>12 . being the one previously mentioned or spoken of</w:t>
              <w:br/>
            </w:r>
          </w:p>
        </w:tc>
      </w:tr>
      <w:tr>
        <w:tc>
          <w:tcPr>
            <w:tcW w:type="dxa" w:w="4320"/>
          </w:tcPr>
          <w:p>
            <w:r>
              <w:t>adam</w:t>
            </w:r>
          </w:p>
        </w:tc>
        <w:tc>
          <w:tcPr>
            <w:tcW w:type="dxa" w:w="4320"/>
          </w:tcPr>
          <w:p>
            <w:r>
              <w:t>1 . (Old Testament) in Judeo-Christian mythology; the first man and the husband of Eve and the progenitor of the human race</w:t>
              <w:br/>
              <w:t>2 . Scottish architect who designed many public buildings in England and Scotland (1728-1792)</w:t>
              <w:br/>
              <w:t>3 . street names for methylenedioxymethamphetamine</w:t>
              <w:br/>
            </w:r>
          </w:p>
        </w:tc>
      </w:tr>
      <w:tr>
        <w:tc>
          <w:tcPr>
            <w:tcW w:type="dxa" w:w="4320"/>
          </w:tcPr>
          <w:p>
            <w:r>
              <w:t>know</w:t>
            </w:r>
          </w:p>
        </w:tc>
        <w:tc>
          <w:tcPr>
            <w:tcW w:type="dxa" w:w="4320"/>
          </w:tcPr>
          <w:p>
            <w:r>
              <w:t>1 . the fact of being aware of information that is known to few people</w:t>
              <w:br/>
              <w:t>2 . be cognizant or aware of a fact or a specific piece of information; possess knowledge or information about</w:t>
              <w:br/>
              <w:t>3 . know how to do or perform something</w:t>
              <w:br/>
              <w:t>4 . be aware of the truth of something; have a belief or faith in something; regard as true beyond any doubt</w:t>
              <w:br/>
              <w:t>5 . be familiar or acquainted with a person or an object</w:t>
              <w:br/>
              <w:t>6 . have firsthand knowledge of states, situations, emotions, or sensations</w:t>
              <w:br/>
              <w:t>7 . accept (someone) to be what is claimed or accept his power and authority</w:t>
              <w:br/>
              <w:t>8 . have fixed in the mind</w:t>
              <w:br/>
              <w:t>9 . have sexual intercourse with</w:t>
              <w:br/>
              <w:t>10 . know the nature or character of</w:t>
              <w:br/>
              <w:t>11 . be able to distinguish, recognize as being different</w:t>
              <w:br/>
              <w:t>12 . perceive as familiar</w:t>
              <w:br/>
            </w:r>
          </w:p>
        </w:tc>
      </w:tr>
      <w:tr>
        <w:tc>
          <w:tcPr>
            <w:tcW w:type="dxa" w:w="4320"/>
          </w:tcPr>
          <w:p>
            <w:r>
              <w:t>lee</w:t>
            </w:r>
          </w:p>
        </w:tc>
        <w:tc>
          <w:tcPr>
            <w:tcW w:type="dxa" w:w="4320"/>
          </w:tcPr>
          <w:p>
            <w:r>
              <w:t>1 . United States filmmaker whose works explore the richness of black culture in America (born in 1957)</w:t>
              <w:br/>
              <w:t>2 . United States striptease artist who became famous on Broadway in the 1930s (1914-1970)</w:t>
              <w:br/>
              <w:t>3 . United States actor who was an expert in kung fu and starred in martial arts films (1941-1973)</w:t>
              <w:br/>
              <w:t>4 . United States physicist (born in China) who collaborated with Yang Chen Ning in disproving the principle of conservation of parity (born in 1926)</w:t>
              <w:br/>
              <w:t>5 . leader of the American Revolution who proposed the resolution calling for independence of the American Colonies (1732-1794)</w:t>
              <w:br/>
              <w:t>6 . soldier of the American Revolution (1756-1818)</w:t>
              <w:br/>
              <w:t>7 . American general who led the Confederate Armies in the American Civil War (1807-1870)</w:t>
              <w:br/>
              <w:t>8 . the side of something that is sheltered from the wind</w:t>
              <w:br/>
              <w:t>9 . towards the side away from the wind</w:t>
              <w:br/>
            </w:r>
          </w:p>
        </w:tc>
      </w:tr>
      <w:tr>
        <w:tc>
          <w:tcPr>
            <w:tcW w:type="dxa" w:w="4320"/>
          </w:tcPr>
          <w:p>
            <w:r>
              <w:t>like</w:t>
            </w:r>
          </w:p>
        </w:tc>
        <w:tc>
          <w:tcPr>
            <w:tcW w:type="dxa" w:w="4320"/>
          </w:tcPr>
          <w:p>
            <w:r>
              <w:t>1 . a similar kind; ,</w:t>
              <w:br/>
              <w:t>2 . a kind of person</w:t>
              <w:br/>
              <w:t>3 . prefer or wish to do something</w:t>
              <w:br/>
              <w:t>4 . find enjoyable or agreeable</w:t>
              <w:br/>
              <w:t>5 . be fond of</w:t>
              <w:br/>
              <w:t>6 . feel about or towards; consider, evaluate, or regard</w:t>
              <w:br/>
              <w:t>7 . want to have</w:t>
              <w:br/>
              <w:t>8 . resembling or similar; having the same or some of the same characteristics; often used in combination</w:t>
              <w:br/>
              <w:t>9 . equal in amount or value</w:t>
              <w:br/>
              <w:t>10 . having the same or similar characteristics</w:t>
              <w:br/>
              <w:t>11 . conforming in every respect</w:t>
              <w:br/>
            </w:r>
          </w:p>
        </w:tc>
      </w:tr>
      <w:tr>
        <w:tc>
          <w:tcPr>
            <w:tcW w:type="dxa" w:w="4320"/>
          </w:tcPr>
          <w:p>
            <w:r>
              <w:t>one</w:t>
            </w:r>
          </w:p>
        </w:tc>
        <w:tc>
          <w:tcPr>
            <w:tcW w:type="dxa" w:w="4320"/>
          </w:tcPr>
          <w:p>
            <w:r>
              <w:t>1 . the smallest whole number or a numeral representing this number</w:t>
              <w:br/>
              <w:t>2 . a single person or thing</w:t>
              <w:br/>
              <w:t>3 . used of a single unit or thing; not two or more</w:t>
              <w:br/>
              <w:t>4 . having the indivisible character of a unit</w:t>
              <w:br/>
              <w:t>5 . of the same kind or quality</w:t>
              <w:br/>
              <w:t>6 . used informally as an intensifier</w:t>
              <w:br/>
              <w:t>7 . indefinite in time or position</w:t>
              <w:br/>
              <w:t>8 . being a single entity made by combining separate components</w:t>
              <w:br/>
              <w:t>9 . eminent beyond or above comparison</w:t>
              <w:br/>
            </w:r>
          </w:p>
        </w:tc>
      </w:tr>
      <w:tr>
        <w:tc>
          <w:tcPr>
            <w:tcW w:type="dxa" w:w="4320"/>
          </w:tcPr>
          <w:p>
            <w:r>
              <w:t>want</w:t>
            </w:r>
          </w:p>
        </w:tc>
        <w:tc>
          <w:tcPr>
            <w:tcW w:type="dxa" w:w="4320"/>
          </w:tcPr>
          <w:p>
            <w:r>
              <w:t>1 . a state of extreme poverty</w:t>
              <w:br/>
              <w:t>2 . the state of needing something that is absent or unavailable</w:t>
              <w:br/>
              <w:t>3 . anything that is necessary but lacking</w:t>
              <w:br/>
              <w:t>4 . a specific feeling of desire</w:t>
              <w:br/>
              <w:t>5 . feel or have a desire for; want strongly</w:t>
              <w:br/>
              <w:t>6 . have need of</w:t>
              <w:br/>
              <w:t>7 . hunt or look for; want for a particular reason</w:t>
              <w:br/>
              <w:t>8 . wish or demand the presence of</w:t>
              <w:br/>
              <w:t>9 . be without, lack; be deficient in</w:t>
              <w:br/>
            </w:r>
          </w:p>
        </w:tc>
      </w:tr>
      <w:tr>
        <w:tc>
          <w:tcPr>
            <w:tcW w:type="dxa" w:w="4320"/>
          </w:tcPr>
          <w:p>
            <w:r>
              <w:t>think</w:t>
            </w:r>
          </w:p>
        </w:tc>
        <w:tc>
          <w:tcPr>
            <w:tcW w:type="dxa" w:w="4320"/>
          </w:tcPr>
          <w:p>
            <w:r>
              <w:t>1 . an instance of deliberate thinking</w:t>
              <w:br/>
              <w:t>2 . judge or regard; look upon; judge</w:t>
              <w:br/>
              <w:t>3 . expect, believe, or suppose</w:t>
              <w:br/>
              <w:t>4 . use or exercise the mind or one's power of reason in order to make inferences, decisions, or arrive at a solution or judgments</w:t>
              <w:br/>
              <w:t>5 . recall knowledge from memory; have a recollection</w:t>
              <w:br/>
              <w:t>6 . imagine or visualize</w:t>
              <w:br/>
              <w:t>7 . focus one's attention on a certain state</w:t>
              <w:br/>
              <w:t>8 . have in mind as a purpose</w:t>
              <w:br/>
              <w:t>9 . decide by pondering, reasoning, or reflecting</w:t>
              <w:br/>
              <w:t>10 . ponder; reflect on, or reason about</w:t>
              <w:br/>
              <w:t>11 . dispose the mind in a certain way</w:t>
              <w:br/>
              <w:t>12 . have or formulate in the mind</w:t>
              <w:br/>
              <w:t>13 . be capable of conscious thought</w:t>
              <w:br/>
              <w:t>14 . bring into a given condition by mental preoccupation</w:t>
              <w:br/>
            </w:r>
          </w:p>
        </w:tc>
      </w:tr>
      <w:tr>
        <w:tc>
          <w:tcPr>
            <w:tcW w:type="dxa" w:w="4320"/>
          </w:tcPr>
          <w:p>
            <w:r>
              <w:t>get</w:t>
            </w:r>
          </w:p>
        </w:tc>
        <w:tc>
          <w:tcPr>
            <w:tcW w:type="dxa" w:w="4320"/>
          </w:tcPr>
          <w:p>
            <w:r>
              <w:t>1 . a return on a shot that seemed impossible to reach and would normally have resulted in a point for the opponent</w:t>
              <w:br/>
              <w:t>2 . come into the possession of something concrete or abstract</w:t>
              <w:br/>
              <w:t>3 . enter or assume a certain state or condition</w:t>
              <w:br/>
              <w:t>4 . cause to move; cause to be in a certain position or condition</w:t>
              <w:br/>
              <w:t>5 . receive a specified treatment (abstract)</w:t>
              <w:br/>
              <w:t>6 . reach a destination; arrive by movement or progress</w:t>
              <w:br/>
              <w:t>7 . go or come after and bring or take back</w:t>
              <w:br/>
              <w:t>8 . go through (mental or physical states or experiences)</w:t>
              <w:br/>
              <w:t>9 . take vengeance on or get even</w:t>
              <w:br/>
              <w:t>10 . achieve a point or goal</w:t>
              <w:br/>
              <w:t>11 . cause to do; cause to act in a specified manner</w:t>
              <w:br/>
              <w:t>12 . succeed in catching or seizing, especially after a chase</w:t>
              <w:br/>
              <w:t>13 . come to have or undergo a change of (physical features and attributes)</w:t>
              <w:br/>
              <w:t>14 . be stricken by an illness, fall victim to an illness</w:t>
              <w:br/>
              <w:t>15 . communicate with a place or person; establish communication with, as if by telephone</w:t>
              <w:br/>
              <w:t>16 . give certain properties to something</w:t>
              <w:br/>
              <w:t>17 . move into a desired direction of discourse</w:t>
              <w:br/>
              <w:t>18 . grasp with the mind or develop an understanding of</w:t>
              <w:br/>
              <w:t>19 . attract and fix</w:t>
              <w:br/>
              <w:t>20 . reach with a blow or hit in a particular spot</w:t>
              <w:br/>
              <w:t>21 . reach by calculation</w:t>
              <w:br/>
              <w:t>22 . acquire as a result of some effort or action</w:t>
              <w:br/>
              <w:t>23 . purchase</w:t>
              <w:br/>
              <w:t>24 . perceive by hearing</w:t>
              <w:br/>
              <w:t>25 . suffer from the receipt of</w:t>
              <w:br/>
              <w:t>26 . receive as a retribution or punishment</w:t>
              <w:br/>
              <w:t>27 . leave immediately; used usually in the imperative form</w:t>
              <w:br/>
              <w:t>28 . reach and board</w:t>
              <w:br/>
              <w:t>29 . irritate</w:t>
              <w:br/>
              <w:t>30 . evoke an emotional response</w:t>
              <w:br/>
              <w:t>31 . apprehend and reproduce accurately</w:t>
              <w:br/>
              <w:t>32 . earn or achieve a base by being walked by the pitcher</w:t>
              <w:br/>
              <w:t>33 . overcome or destroy</w:t>
              <w:br/>
              <w:t>34 . be a mystery or bewildering to</w:t>
              <w:br/>
              <w:t>35 . take the first step or steps in carrying out an action</w:t>
              <w:br/>
              <w:t>36 . undergo (as of injuries and illnesses)</w:t>
              <w:br/>
              <w:t>37 . make children</w:t>
              <w:br/>
            </w:r>
          </w:p>
        </w:tc>
      </w:tr>
      <w:tr>
        <w:tc>
          <w:tcPr>
            <w:tcW w:type="dxa" w:w="4320"/>
          </w:tcPr>
          <w:p>
            <w:r>
              <w:t>go</w:t>
            </w:r>
          </w:p>
        </w:tc>
        <w:tc>
          <w:tcPr>
            <w:tcW w:type="dxa" w:w="4320"/>
          </w:tcPr>
          <w:p>
            <w:r>
              <w:t>1 . a time for working (after which you will be relieved by someone else)</w:t>
              <w:br/>
              <w:t>2 . street names for methylenedioxymethamphetamine</w:t>
              <w:br/>
              <w:t>3 . a usually brief attempt</w:t>
              <w:br/>
              <w:t>4 . a board game for two players who place counters on a grid; the object is to surround and so capture the opponent's counters</w:t>
              <w:br/>
              <w:t>5 . change location; move, travel, or proceed, also metaphorically</w:t>
              <w:br/>
              <w:t>6 . follow a procedure or take a course</w:t>
              <w:br/>
              <w:t>7 . move away from a place into another direction</w:t>
              <w:br/>
              <w:t>8 . enter or assume a certain state or condition</w:t>
              <w:br/>
              <w:t>9 . be awarded; be allotted</w:t>
              <w:br/>
              <w:t>10 . have a particular form</w:t>
              <w:br/>
              <w:t>11 . stretch out over a distance, space, time, or scope; run or extend between two points or beyond a certain point</w:t>
              <w:br/>
              <w:t>12 . follow a certain course</w:t>
              <w:br/>
              <w:t>13 . be abolished or discarded</w:t>
              <w:br/>
              <w:t>14 . be or continue to be in a certain condition</w:t>
              <w:br/>
              <w:t>15 . make a certain noise or sound</w:t>
              <w:br/>
              <w:t>16 . perform as expected when applied</w:t>
              <w:br/>
              <w:t>17 . to be spent or finished</w:t>
              <w:br/>
              <w:t>18 . progress by being changed</w:t>
              <w:br/>
              <w:t>19 . continue to live through hardship or adversity</w:t>
              <w:br/>
              <w:t>20 . pass, fare, or elapse; of a certain state of affairs or action</w:t>
              <w:br/>
              <w:t>21 . pass from physical life and lose all bodily attributes and functions necessary to sustain life</w:t>
              <w:br/>
              <w:t>22 . be in the right place or situation</w:t>
              <w:br/>
              <w:t>23 . be ranked or compare</w:t>
              <w:br/>
              <w:t>24 . begin or set in motion</w:t>
              <w:br/>
              <w:t>25 . have a turn; make one's move in a game</w:t>
              <w:br/>
              <w:t>26 . be contained in</w:t>
              <w:br/>
              <w:t>27 . be sounded, played, or expressed</w:t>
              <w:br/>
              <w:t>28 . blend or harmonize</w:t>
              <w:br/>
              <w:t>29 . lead, extend, or afford access</w:t>
              <w:br/>
              <w:t>30 . be the right size or shape; fit correctly or as desired</w:t>
              <w:br/>
              <w:t>31 . go through in search of something; search through someone's belongings in an unauthorized way</w:t>
              <w:br/>
              <w:t>32 . be spent</w:t>
              <w:br/>
              <w:t>33 . give support (to) or make a choice (of) one out of a group or number</w:t>
              <w:br/>
              <w:t>34 . stop operating or functioning</w:t>
              <w:br/>
              <w:t>35 . functioning correctly and ready for action</w:t>
              <w:br/>
            </w:r>
          </w:p>
        </w:tc>
      </w:tr>
      <w:tr>
        <w:tc>
          <w:tcPr>
            <w:tcW w:type="dxa" w:w="4320"/>
          </w:tcPr>
          <w:p>
            <w:r>
              <w:t>back</w:t>
            </w:r>
          </w:p>
        </w:tc>
        <w:tc>
          <w:tcPr>
            <w:tcW w:type="dxa" w:w="4320"/>
          </w:tcPr>
          <w:p>
            <w:r>
              <w:t>1 . the posterior part of a human (or animal) body from the neck to the end of the spine</w:t>
              <w:br/>
              <w:t>2 . the side that goes last or is not normally seen</w:t>
              <w:br/>
              <w:t>3 . the part of something that is furthest from the normal viewer</w:t>
              <w:br/>
              <w:t>4 . (football) a person who plays in the backfield</w:t>
              <w:br/>
              <w:t>5 . the series of vertebrae forming the axis of the skeleton and protecting the spinal cord</w:t>
              <w:br/>
              <w:t>6 . the protective covering on the front, back, and spine of a book</w:t>
              <w:br/>
              <w:t>7 . the part of a garment that covers the back of your body</w:t>
              <w:br/>
              <w:t>8 . a support that you can lean against while sitting</w:t>
              <w:br/>
              <w:t>9 . (American football) the position of a player on a football team who is stationed behind the line of scrimmage</w:t>
              <w:br/>
              <w:t>10 . be behind; approve of</w:t>
              <w:br/>
              <w:t>11 . travel backward</w:t>
              <w:br/>
              <w:t>12 . give support or one's approval to</w:t>
              <w:br/>
              <w:t>13 . cause to travel backward</w:t>
              <w:br/>
              <w:t>14 . support financial backing for</w:t>
              <w:br/>
              <w:t>15 . be in back of</w:t>
              <w:br/>
              <w:t>16 . place a bet on</w:t>
              <w:br/>
              <w:t>17 . shift to a counterclockwise direction</w:t>
              <w:br/>
              <w:t>18 . establish as valid or genuine</w:t>
              <w:br/>
              <w:t>19 . strengthen by providing with a back or backing</w:t>
              <w:br/>
              <w:t>20 . related to or located at the back</w:t>
              <w:br/>
              <w:t>21 . located at or near the back of an animal</w:t>
              <w:br/>
              <w:t>22 . of an earlier date</w:t>
              <w:br/>
              <w:t>23 . in or to or toward a former location</w:t>
              <w:br/>
              <w:t>24 . at or to or toward the back or rear</w:t>
              <w:br/>
              <w:t>25 . in or to or toward an original condition</w:t>
              <w:br/>
              <w:t>26 . in or to or toward a past time</w:t>
              <w:br/>
              <w:t>27 . in reply</w:t>
              <w:br/>
              <w:t>28 . in repayment or retaliation</w:t>
              <w:br/>
            </w:r>
          </w:p>
        </w:tc>
      </w:tr>
      <w:tr>
        <w:tc>
          <w:tcPr>
            <w:tcW w:type="dxa" w:w="4320"/>
          </w:tcPr>
          <w:p>
            <w:r>
              <w:t>good</w:t>
            </w:r>
          </w:p>
        </w:tc>
        <w:tc>
          <w:tcPr>
            <w:tcW w:type="dxa" w:w="4320"/>
          </w:tcPr>
          <w:p>
            <w:r>
              <w:t>1 . benefit</w:t>
              <w:br/>
              <w:t>2 . moral excellence or admirableness</w:t>
              <w:br/>
              <w:t>3 . that which is pleasing or valuable or useful</w:t>
              <w:br/>
              <w:t>4 . articles of commerce</w:t>
              <w:br/>
              <w:t>5 . having desirable or positive qualities especially those suitable for a thing specified</w:t>
              <w:br/>
              <w:t>6 . having the normally expected amount</w:t>
              <w:br/>
              <w:t>7 . morally admirable</w:t>
              <w:br/>
              <w:t>8 . deserving of esteem and respect</w:t>
              <w:br/>
              <w:t>9 . promoting or enhancing well-being</w:t>
              <w:br/>
              <w:t>10 . agreeable or pleasing</w:t>
              <w:br/>
              <w:t>11 . of moral excellence</w:t>
              <w:br/>
              <w:t>12 . having or showing knowledge and skill and aptitude</w:t>
              <w:br/>
              <w:t>13 . thorough</w:t>
              <w:br/>
              <w:t>14 . with or in a close or intimate relationship</w:t>
              <w:br/>
              <w:t>15 . financially sound</w:t>
              <w:br/>
              <w:t>16 . most suitable or right for a particular purpose</w:t>
              <w:br/>
              <w:t>17 . resulting favorably</w:t>
              <w:br/>
              <w:t>18 . exerting force or influence</w:t>
              <w:br/>
              <w:t>19 . capable of pleasing</w:t>
              <w:br/>
              <w:t>20 . appealing to the mind</w:t>
              <w:br/>
              <w:t>21 . in excellent physical condition</w:t>
              <w:br/>
              <w:t>22 . tending to promote physical well-being; beneficial to health</w:t>
              <w:br/>
              <w:t>23 . not forged</w:t>
              <w:br/>
              <w:t>24 . not left to spoil</w:t>
              <w:br/>
              <w:t>25 . generally admired</w:t>
              <w:br/>
              <w:t>26 . (often used as a combining form) in a good or proper or satisfactory manner or to a high standard (`good' is a nonstandard dialectal variant for `well')</w:t>
              <w:br/>
              <w:t>27 . completely and absolutely (`good' is sometimes used informally for `thoroughly')</w:t>
              <w:br/>
            </w:r>
          </w:p>
        </w:tc>
      </w:tr>
      <w:tr>
        <w:tc>
          <w:tcPr>
            <w:tcW w:type="dxa" w:w="4320"/>
          </w:tcPr>
          <w:p>
            <w:r>
              <w:t>little</w:t>
            </w:r>
          </w:p>
        </w:tc>
        <w:tc>
          <w:tcPr>
            <w:tcW w:type="dxa" w:w="4320"/>
          </w:tcPr>
          <w:p>
            <w:r>
              <w:t>1 . a small amount or duration</w:t>
              <w:br/>
              <w:t>2 . limited or below average in number or quantity or magnitude or extent</w:t>
              <w:br/>
              <w:t>3 . (quantifier used with mass nouns) small in quantity or degree; not much or almost none or (with `a') at least some</w:t>
              <w:br/>
              <w:t>4 . (of children and animals) young, immature</w:t>
              <w:br/>
              <w:t>5 . (informal) small and of little importance</w:t>
              <w:br/>
              <w:t>6 . (of a voice) faint</w:t>
              <w:br/>
              <w:t>7 . low in stature; not tall</w:t>
              <w:br/>
              <w:t>8 . lowercase</w:t>
              <w:br/>
              <w:t>9 . small in a way that arouses feelings (of tenderness or its opposite depending on the context)</w:t>
              <w:br/>
              <w:t>10 . not much</w:t>
              <w:br/>
            </w:r>
          </w:p>
        </w:tc>
      </w:tr>
      <w:tr>
        <w:tc>
          <w:tcPr>
            <w:tcW w:type="dxa" w:w="4320"/>
          </w:tcPr>
          <w:p>
            <w:r>
              <w:t>well</w:t>
            </w:r>
          </w:p>
        </w:tc>
        <w:tc>
          <w:tcPr>
            <w:tcW w:type="dxa" w:w="4320"/>
          </w:tcPr>
          <w:p>
            <w:r>
              <w:t>1 . a deep hole or shaft dug or drilled to obtain water or oil or gas or brine</w:t>
              <w:br/>
              <w:t>2 . a cavity or vessel used to contain liquid</w:t>
              <w:br/>
              <w:t>3 . an abundant source</w:t>
              <w:br/>
              <w:t>4 . an open shaft through the floors of a building (as for a stairway)</w:t>
              <w:br/>
              <w:t>5 . an enclosed compartment in a ship or plane for holding something as e.g. fish or a plane's landing gear or for protecting something as e.g. a ship's pumps</w:t>
              <w:br/>
              <w:t>6 . come up, as of a liquid</w:t>
              <w:br/>
              <w:t>7 . in good health especially after having suffered illness or injury</w:t>
              <w:br/>
              <w:t>8 . resulting favorably</w:t>
              <w:br/>
              <w:t>9 . wise or advantageous and hence advisable</w:t>
              <w:br/>
              <w:t>10 . (often used as a combining form) in a good or proper or satisfactory manner or to a high standard (`good' is a nonstandard dialectal variant for `well')</w:t>
              <w:br/>
              <w:t>11 . thoroughly or completely; fully; often used as a combining form; ; ; ; ; ,</w:t>
              <w:br/>
              <w:t>12 . indicating high probability; in all likelihood</w:t>
              <w:br/>
              <w:t>13 . (used for emphasis or as an intensifier) entirely or fully</w:t>
              <w:br/>
              <w:t>14 . to a suitable or appropriate extent or degree</w:t>
              <w:br/>
              <w:t>15 . favorably; with approval</w:t>
              <w:br/>
              <w:t>16 . to a great extent or degree</w:t>
              <w:br/>
              <w:t>17 . with great or especially intimate knowledge</w:t>
              <w:br/>
              <w:t>18 . with prudence or propriety</w:t>
              <w:br/>
              <w:t>19 . with skill or in a pleasing manner</w:t>
              <w:br/>
              <w:t>20 . in a manner affording benefit or advantage</w:t>
              <w:br/>
              <w:t>21 . in financial comfort</w:t>
              <w:br/>
              <w:t>22 . without unusual distress or resentment; with good humor</w:t>
              <w:br/>
            </w:r>
          </w:p>
        </w:tc>
      </w:tr>
      <w:tr>
        <w:tc>
          <w:tcPr>
            <w:tcW w:type="dxa" w:w="4320"/>
          </w:tcPr>
          <w:p>
            <w:r>
              <w:t>got</w:t>
            </w:r>
          </w:p>
        </w:tc>
        <w:tc>
          <w:tcPr>
            <w:tcW w:type="dxa" w:w="4320"/>
          </w:tcPr>
          <w:p>
            <w:r>
              <w:t>1 . come into the possession of something concrete or abstract</w:t>
              <w:br/>
              <w:t>2 . enter or assume a certain state or condition</w:t>
              <w:br/>
              <w:t>3 . cause to move; cause to be in a certain position or condition</w:t>
              <w:br/>
              <w:t>4 . receive a specified treatment (abstract)</w:t>
              <w:br/>
              <w:t>5 . reach a destination; arrive by movement or progress</w:t>
              <w:br/>
              <w:t>6 . go or come after and bring or take back</w:t>
              <w:br/>
              <w:t>7 . go through (mental or physical states or experiences)</w:t>
              <w:br/>
              <w:t>8 . take vengeance on or get even</w:t>
              <w:br/>
              <w:t>9 . achieve a point or goal</w:t>
              <w:br/>
              <w:t>10 . cause to do; cause to act in a specified manner</w:t>
              <w:br/>
              <w:t>11 . succeed in catching or seizing, especially after a chase</w:t>
              <w:br/>
              <w:t>12 . come to have or undergo a change of (physical features and attributes)</w:t>
              <w:br/>
              <w:t>13 . be stricken by an illness, fall victim to an illness</w:t>
              <w:br/>
              <w:t>14 . communicate with a place or person; establish communication with, as if by telephone</w:t>
              <w:br/>
              <w:t>15 . give certain properties to something</w:t>
              <w:br/>
              <w:t>16 . move into a desired direction of discourse</w:t>
              <w:br/>
              <w:t>17 . grasp with the mind or develop an understanding of</w:t>
              <w:br/>
              <w:t>18 . attract and fix</w:t>
              <w:br/>
              <w:t>19 . reach with a blow or hit in a particular spot</w:t>
              <w:br/>
              <w:t>20 . reach by calculation</w:t>
              <w:br/>
              <w:t>21 . acquire as a result of some effort or action</w:t>
              <w:br/>
              <w:t>22 . purchase</w:t>
              <w:br/>
              <w:t>23 . perceive by hearing</w:t>
              <w:br/>
              <w:t>24 . suffer from the receipt of</w:t>
              <w:br/>
              <w:t>25 . receive as a retribution or punishment</w:t>
              <w:br/>
              <w:t>26 . leave immediately; used usually in the imperative form</w:t>
              <w:br/>
              <w:t>27 . reach and board</w:t>
              <w:br/>
              <w:t>28 . irritate</w:t>
              <w:br/>
              <w:t>29 . evoke an emotional response</w:t>
              <w:br/>
              <w:t>30 . apprehend and reproduce accurately</w:t>
              <w:br/>
              <w:t>31 . earn or achieve a base by being walked by the pitcher</w:t>
              <w:br/>
              <w:t>32 . overcome or destroy</w:t>
              <w:br/>
              <w:t>33 . be a mystery or bewildering to</w:t>
              <w:br/>
              <w:t>34 . take the first step or steps in carrying out an action</w:t>
              <w:br/>
              <w:t>35 . undergo (as of injuries and illnesses)</w:t>
              <w:br/>
              <w:t>36 . make children</w:t>
              <w:br/>
            </w:r>
          </w:p>
        </w:tc>
      </w:tr>
      <w:tr>
        <w:tc>
          <w:tcPr>
            <w:tcW w:type="dxa" w:w="4320"/>
          </w:tcPr>
          <w:p>
            <w:r>
              <w:t>went</w:t>
            </w:r>
          </w:p>
        </w:tc>
        <w:tc>
          <w:tcPr>
            <w:tcW w:type="dxa" w:w="4320"/>
          </w:tcPr>
          <w:p>
            <w:r>
              <w:t>1 . change location; move, travel, or proceed, also metaphorically</w:t>
              <w:br/>
              <w:t>2 . follow a procedure or take a course</w:t>
              <w:br/>
              <w:t>3 . move away from a place into another direction</w:t>
              <w:br/>
              <w:t>4 . enter or assume a certain state or condition</w:t>
              <w:br/>
              <w:t>5 . be awarded; be allotted</w:t>
              <w:br/>
              <w:t>6 . have a particular form</w:t>
              <w:br/>
              <w:t>7 . stretch out over a distance, space, time, or scope; run or extend between two points or beyond a certain point</w:t>
              <w:br/>
              <w:t>8 . follow a certain course</w:t>
              <w:br/>
              <w:t>9 . be abolished or discarded</w:t>
              <w:br/>
              <w:t>10 . be or continue to be in a certain condition</w:t>
              <w:br/>
              <w:t>11 . make a certain noise or sound</w:t>
              <w:br/>
              <w:t>12 . perform as expected when applied</w:t>
              <w:br/>
              <w:t>13 . to be spent or finished</w:t>
              <w:br/>
              <w:t>14 . progress by being changed</w:t>
              <w:br/>
              <w:t>15 . continue to live through hardship or adversity</w:t>
              <w:br/>
              <w:t>16 . pass, fare, or elapse; of a certain state of affairs or action</w:t>
              <w:br/>
              <w:t>17 . pass from physical life and lose all bodily attributes and functions necessary to sustain life</w:t>
              <w:br/>
              <w:t>18 . be in the right place or situation</w:t>
              <w:br/>
              <w:t>19 . be ranked or compare</w:t>
              <w:br/>
              <w:t>20 . begin or set in motion</w:t>
              <w:br/>
              <w:t>21 . have a turn; make one's move in a game</w:t>
              <w:br/>
              <w:t>22 . be contained in</w:t>
              <w:br/>
              <w:t>23 . be sounded, played, or expressed</w:t>
              <w:br/>
              <w:t>24 . blend or harmonize</w:t>
              <w:br/>
              <w:t>25 . lead, extend, or afford access</w:t>
              <w:br/>
              <w:t>26 . be the right size or shape; fit correctly or as desired</w:t>
              <w:br/>
              <w:t>27 . go through in search of something; search through someone's belongings in an unauthorized way</w:t>
              <w:br/>
              <w:t>28 . be spent</w:t>
              <w:br/>
              <w:t>29 . give support (to) or make a choice (of) one out of a group or number</w:t>
              <w:br/>
              <w:t>30 . stop operating or functioning</w:t>
              <w:br/>
            </w:r>
          </w:p>
        </w:tc>
      </w:tr>
      <w:tr>
        <w:tc>
          <w:tcPr>
            <w:tcW w:type="dxa" w:w="4320"/>
          </w:tcPr>
          <w:p>
            <w:r>
              <w:t>tell</w:t>
            </w:r>
          </w:p>
        </w:tc>
        <w:tc>
          <w:tcPr>
            <w:tcW w:type="dxa" w:w="4320"/>
          </w:tcPr>
          <w:p>
            <w:r>
              <w:t>1 . a Swiss patriot who lived in the early 14th century and who was renowned for his skill as an archer; according to legend an Austrian governor compelled him to shoot an apple from his son's head with his crossbow (which he did successfully without mishap)</w:t>
              <w:br/>
              <w:t>2 . express in words</w:t>
              <w:br/>
              <w:t>3 . let something be known</w:t>
              <w:br/>
              <w:t>4 . narrate or give a detailed account of</w:t>
              <w:br/>
              <w:t>5 . give instructions to or direct somebody to do something with authority</w:t>
              <w:br/>
              <w:t>6 . discern or comprehend</w:t>
              <w:br/>
              <w:t>7 . inform positively and with certainty and confidence</w:t>
              <w:br/>
              <w:t>8 . give evidence</w:t>
              <w:br/>
              <w:t>9 . mark as different</w:t>
              <w:br/>
            </w:r>
          </w:p>
        </w:tc>
      </w:tr>
      <w:tr>
        <w:tc>
          <w:tcPr>
            <w:tcW w:type="dxa" w:w="4320"/>
          </w:tcPr>
          <w:p>
            <w:r>
              <w:t>samuel</w:t>
            </w:r>
          </w:p>
        </w:tc>
        <w:tc>
          <w:tcPr>
            <w:tcW w:type="dxa" w:w="4320"/>
          </w:tcPr>
          <w:p>
            <w:r>
              <w:t>1 . (Old Testament) Hebrew prophet and judge who anointed Saul as king</w:t>
              <w:br/>
            </w:r>
          </w:p>
        </w:tc>
      </w:tr>
      <w:tr>
        <w:tc>
          <w:tcPr>
            <w:tcW w:type="dxa" w:w="4320"/>
          </w:tcPr>
          <w:p>
            <w:r>
              <w:t>time</w:t>
            </w:r>
          </w:p>
        </w:tc>
        <w:tc>
          <w:tcPr>
            <w:tcW w:type="dxa" w:w="4320"/>
          </w:tcPr>
          <w:p>
            <w:r>
              <w:t>1 . an instance or single occasion for some event</w:t>
              <w:br/>
              <w:t>2 . a period of time considered as a resource under your control and sufficient to accomplish something</w:t>
              <w:br/>
              <w:t>3 . an indefinite period (usually marked by specific attributes or activities)</w:t>
              <w:br/>
              <w:t>4 . a suitable moment</w:t>
              <w:br/>
              <w:t>5 . the continuum of experience in which events pass from the future through the present to the past</w:t>
              <w:br/>
              <w:t>6 . a person's experience on a particular occasion</w:t>
              <w:br/>
              <w:t>7 . a reading of a point in time as given by a clock</w:t>
              <w:br/>
              <w:t>8 . the fourth coordinate that is required (along with three spatial dimensions) to specify a physical event</w:t>
              <w:br/>
              <w:t>9 . rhythm as given by division into parts of equal duration</w:t>
              <w:br/>
              <w:t>10 . the period of time a prisoner is imprisoned</w:t>
              <w:br/>
              <w:t>11 . measure the time or duration of an event or action or the person who performs an action in a certain period of time</w:t>
              <w:br/>
              <w:t>12 . assign a time for an activity or event</w:t>
              <w:br/>
              <w:t>13 . set the speed, duration, or execution of</w:t>
              <w:br/>
              <w:t>14 . regulate or set the time of</w:t>
              <w:br/>
              <w:t>15 . adjust so that a force is applied and an action occurs at the desired time</w:t>
              <w:br/>
            </w:r>
          </w:p>
        </w:tc>
      </w:tr>
      <w:tr>
        <w:tc>
          <w:tcPr>
            <w:tcW w:type="dxa" w:w="4320"/>
          </w:tcPr>
          <w:p>
            <w:r>
              <w:t>man</w:t>
            </w:r>
          </w:p>
        </w:tc>
        <w:tc>
          <w:tcPr>
            <w:tcW w:type="dxa" w:w="4320"/>
          </w:tcPr>
          <w:p>
            <w:r>
              <w:t>1 . an adult person who is male (as opposed to a woman)</w:t>
              <w:br/>
              <w:t>2 . someone who serves in the armed forces; a member of a military force</w:t>
              <w:br/>
              <w:t>3 . the generic use of the word to refer to any human being</w:t>
              <w:br/>
              <w:t>4 . any living or extinct member of the family Hominidae characterized by superior intelligence, articulate speech, and erect carriage</w:t>
              <w:br/>
              <w:t>5 . a male subordinate</w:t>
              <w:br/>
              <w:t>6 . an adult male person who has a manly character (virile and courageous competent)</w:t>
              <w:br/>
              <w:t>7 . a manservant who acts as a personal attendant to his employer</w:t>
              <w:br/>
              <w:t>8 . a male person who plays a significant role (husband or lover or boyfriend) in the life of a particular woman</w:t>
              <w:br/>
              <w:t>9 . one of the British Isles in the Irish Sea</w:t>
              <w:br/>
              <w:t>10 . game equipment consisting of an object used in playing certain board games</w:t>
              <w:br/>
              <w:t>11 . all of the living human inhabitants of the earth</w:t>
              <w:br/>
              <w:t>12 . take charge of a certain job; occupy a certain work place</w:t>
              <w:br/>
              <w:t>13 . provide with workers</w:t>
              <w:br/>
            </w:r>
          </w:p>
        </w:tc>
      </w:tr>
      <w:tr>
        <w:tc>
          <w:tcPr>
            <w:tcW w:type="dxa" w:w="4320"/>
          </w:tcPr>
          <w:p>
            <w:r>
              <w:t>see</w:t>
            </w:r>
          </w:p>
        </w:tc>
        <w:tc>
          <w:tcPr>
            <w:tcW w:type="dxa" w:w="4320"/>
          </w:tcPr>
          <w:p>
            <w:r>
              <w:t>1 . the seat within a bishop's diocese where his cathedral is located</w:t>
              <w:br/>
              <w:t>2 . perceive by sight or have the power to perceive by sight</w:t>
              <w:br/>
              <w:t>3 . perceive (an idea or situation) mentally</w:t>
              <w:br/>
              <w:t>4 . perceive or be contemporaneous with</w:t>
              <w:br/>
              <w:t>5 . imagine; conceive of; see in one's mind</w:t>
              <w:br/>
              <w:t>6 . deem to be</w:t>
              <w:br/>
              <w:t>7 . get to know or become aware of, usually accidentally</w:t>
              <w:br/>
              <w:t>8 . see or watch</w:t>
              <w:br/>
              <w:t>9 . come together</w:t>
              <w:br/>
              <w:t>10 . find out, learn, or determine with certainty, usually by making an inquiry or other effort</w:t>
              <w:br/>
              <w:t>11 . be careful or certain to do something; make certain of something</w:t>
              <w:br/>
              <w:t>12 . go to see for professional or business reasons</w:t>
              <w:br/>
              <w:t>13 . go to see for a social visit</w:t>
              <w:br/>
              <w:t>14 . go to see a place, as for entertainment</w:t>
              <w:br/>
              <w:t>15 . take charge of or deal with</w:t>
              <w:br/>
              <w:t>16 . receive as a specified guest</w:t>
              <w:br/>
              <w:t>17 . date regularly; have a steady relationship with</w:t>
              <w:br/>
              <w:t>18 . see and understand, have a good eye</w:t>
              <w:br/>
              <w:t>19 . deliberate or decide</w:t>
              <w:br/>
              <w:t>20 . observe as if with an eye</w:t>
              <w:br/>
              <w:t>21 . observe, check out, and look over carefully or inspect</w:t>
              <w:br/>
              <w:t>22 . go or live through</w:t>
              <w:br/>
              <w:t>23 . accompany or escort</w:t>
              <w:br/>
              <w:t>24 . match or meet</w:t>
              <w:br/>
              <w:t>25 . make sense of; assign a meaning to</w:t>
              <w:br/>
            </w:r>
          </w:p>
        </w:tc>
      </w:tr>
      <w:tr>
        <w:tc>
          <w:tcPr>
            <w:tcW w:type="dxa" w:w="4320"/>
          </w:tcPr>
          <w:p>
            <w:r>
              <w:t>eyes</w:t>
            </w:r>
          </w:p>
        </w:tc>
        <w:tc>
          <w:tcPr>
            <w:tcW w:type="dxa" w:w="4320"/>
          </w:tcPr>
          <w:p>
            <w:r>
              <w:t>1 . opinion or judgment</w:t>
              <w:br/>
              <w:t>2 . the organ of sight</w:t>
              <w:br/>
              <w:t>3 . good discernment (either visually or as if visually)</w:t>
              <w:br/>
              <w:t>4 . attention to what is seen</w:t>
              <w:br/>
              <w:t>5 . an area that is approximately central within some larger region</w:t>
              <w:br/>
              <w:t>6 . a small hole or loop (as in a needle)</w:t>
              <w:br/>
              <w:t>7 . look at</w:t>
              <w:br/>
            </w:r>
          </w:p>
        </w:tc>
      </w:tr>
      <w:tr>
        <w:tc>
          <w:tcPr>
            <w:tcW w:type="dxa" w:w="4320"/>
          </w:tcPr>
          <w:p>
            <w:r>
              <w:t>came</w:t>
            </w:r>
          </w:p>
        </w:tc>
        <w:tc>
          <w:tcPr>
            <w:tcW w:type="dxa" w:w="4320"/>
          </w:tcPr>
          <w:p>
            <w:r>
              <w:t>1 . move toward, travel toward something or somebody or approach something or somebody</w:t>
              <w:br/>
              <w:t>2 . reach a destination; arrive by movement or progress</w:t>
              <w:br/>
              <w:t>3 . come to pass; arrive, as in due course</w:t>
              <w:br/>
              <w:t>4 . reach or enter a state, relation, condition, use, or position</w:t>
              <w:br/>
              <w:t>5 . to be the product or result</w:t>
              <w:br/>
              <w:t>6 . be found or available</w:t>
              <w:br/>
              <w:t>7 . come forth</w:t>
              <w:br/>
              <w:t>8 . be a native of</w:t>
              <w:br/>
              <w:t>9 . extend or reach</w:t>
              <w:br/>
              <w:t>10 . exist or occur in a certain point in a series</w:t>
              <w:br/>
              <w:t>11 . cover a certain distance</w:t>
              <w:br/>
              <w:t>12 . come under, be classified or included</w:t>
              <w:br/>
              <w:t>13 . happen as a result</w:t>
              <w:br/>
              <w:t>14 . add up in number or quantity</w:t>
              <w:br/>
              <w:t>15 . develop into</w:t>
              <w:br/>
              <w:t>16 . be received</w:t>
              <w:br/>
              <w:t>17 . come to one's mind; suggest itself</w:t>
              <w:br/>
              <w:t>18 . come from; be connected by a relationship of blood, for example</w:t>
              <w:br/>
              <w:t>19 . proceed or get along</w:t>
              <w:br/>
              <w:t>20 . experience orgasm</w:t>
              <w:br/>
              <w:t>21 . have a certain priority</w:t>
              <w:br/>
            </w:r>
          </w:p>
        </w:tc>
      </w:tr>
      <w:tr>
        <w:tc>
          <w:tcPr>
            <w:tcW w:type="dxa" w:w="4320"/>
          </w:tcPr>
          <w:p>
            <w:r>
              <w:t>maybe</w:t>
            </w:r>
          </w:p>
        </w:tc>
        <w:tc>
          <w:tcPr>
            <w:tcW w:type="dxa" w:w="4320"/>
          </w:tcPr>
          <w:p>
            <w:r>
              <w:t>1 . by chance</w:t>
              <w:br/>
            </w:r>
          </w:p>
        </w:tc>
      </w:tr>
      <w:tr>
        <w:tc>
          <w:tcPr>
            <w:tcW w:type="dxa" w:w="4320"/>
          </w:tcPr>
          <w:p>
            <w:r>
              <w:t>thought</w:t>
            </w:r>
          </w:p>
        </w:tc>
        <w:tc>
          <w:tcPr>
            <w:tcW w:type="dxa" w:w="4320"/>
          </w:tcPr>
          <w:p>
            <w:r>
              <w:t>1 . the content of cognition; the main thing you are thinking about</w:t>
              <w:br/>
              <w:t>2 . the process of using your mind to consider something carefully</w:t>
              <w:br/>
              <w:t>3 . the organized beliefs of a period or group or individual</w:t>
              <w:br/>
              <w:t>4 . a personal belief or judgment that is not founded on proof or certainty</w:t>
              <w:br/>
              <w:t>5 . judge or regard; look upon; judge</w:t>
              <w:br/>
              <w:t>6 . expect, believe, or suppose</w:t>
              <w:br/>
              <w:t>7 . use or exercise the mind or one's power of reason in order to make inferences, decisions, or arrive at a solution or judgments</w:t>
              <w:br/>
              <w:t>8 . recall knowledge from memory; have a recollection</w:t>
              <w:br/>
              <w:t>9 . imagine or visualize</w:t>
              <w:br/>
              <w:t>10 . focus one's attention on a certain state</w:t>
              <w:br/>
              <w:t>11 . have in mind as a purpose</w:t>
              <w:br/>
              <w:t>12 . decide by pondering, reasoning, or reflecting</w:t>
              <w:br/>
              <w:t>13 . ponder; reflect on, or reason about</w:t>
              <w:br/>
              <w:t>14 . dispose the mind in a certain way</w:t>
              <w:br/>
              <w:t>15 . have or formulate in the mind</w:t>
              <w:br/>
              <w:t>16 . be capable of conscious thought</w:t>
              <w:br/>
              <w:t>17 . bring into a given condition by mental preoccupation</w:t>
              <w:br/>
            </w:r>
          </w:p>
        </w:tc>
      </w:tr>
      <w:tr>
        <w:tc>
          <w:tcPr>
            <w:tcW w:type="dxa" w:w="4320"/>
          </w:tcPr>
          <w:p>
            <w:r>
              <w:t>come</w:t>
            </w:r>
          </w:p>
        </w:tc>
        <w:tc>
          <w:tcPr>
            <w:tcW w:type="dxa" w:w="4320"/>
          </w:tcPr>
          <w:p>
            <w:r>
              <w:t>1 . the thick white fluid containing spermatozoa that is ejaculated by the male genital tract</w:t>
              <w:br/>
              <w:t>2 . move toward, travel toward something or somebody or approach something or somebody</w:t>
              <w:br/>
              <w:t>3 . reach a destination; arrive by movement or progress</w:t>
              <w:br/>
              <w:t>4 . come to pass; arrive, as in due course</w:t>
              <w:br/>
              <w:t>5 . reach or enter a state, relation, condition, use, or position</w:t>
              <w:br/>
              <w:t>6 . to be the product or result</w:t>
              <w:br/>
              <w:t>7 . be found or available</w:t>
              <w:br/>
              <w:t>8 . come forth</w:t>
              <w:br/>
              <w:t>9 . be a native of</w:t>
              <w:br/>
              <w:t>10 . extend or reach</w:t>
              <w:br/>
              <w:t>11 . exist or occur in a certain point in a series</w:t>
              <w:br/>
              <w:t>12 . cover a certain distance</w:t>
              <w:br/>
              <w:t>13 . come under, be classified or included</w:t>
              <w:br/>
              <w:t>14 . happen as a result</w:t>
              <w:br/>
              <w:t>15 . add up in number or quantity</w:t>
              <w:br/>
              <w:t>16 . develop into</w:t>
              <w:br/>
              <w:t>17 . be received</w:t>
              <w:br/>
              <w:t>18 . come to one's mind; suggest itself</w:t>
              <w:br/>
              <w:t>19 . come from; be connected by a relationship of blood, for example</w:t>
              <w:br/>
              <w:t>20 . proceed or get along</w:t>
              <w:br/>
              <w:t>21 . experience orgasm</w:t>
              <w:br/>
              <w:t>22 . have a certain priority</w:t>
              <w:br/>
            </w:r>
          </w:p>
        </w:tc>
      </w:tr>
      <w:tr>
        <w:tc>
          <w:tcPr>
            <w:tcW w:type="dxa" w:w="4320"/>
          </w:tcPr>
          <w:p>
            <w:r>
              <w:t>father</w:t>
            </w:r>
          </w:p>
        </w:tc>
        <w:tc>
          <w:tcPr>
            <w:tcW w:type="dxa" w:w="4320"/>
          </w:tcPr>
          <w:p>
            <w:r>
              <w:t>1 . a male parent (also used as a term of address to your father)</w:t>
              <w:br/>
              <w:t>2 . the founder of a family</w:t>
              <w:br/>
              <w:t>3 . `Father' is a term of address for priests in some churches (especially the Roman Catholic Church or the Orthodox Catholic Church); `Padre' is frequently used in the military</w:t>
              <w:br/>
              <w:t>4 . (Christianity) any of about 70 theologians in the period from the 2nd to the 7th century whose writing established and confirmed official church doctrine; in the Roman Catholic Church some were later declared saints and became Doctor of the Church; the best known Latin Church Fathers are Ambrose, Augustine, Gregory the Great, and Jerome; those who wrote in Greek include Athanasius, Basil, Gregory Nazianzen, and John Chrysostom</w:t>
              <w:br/>
              <w:t>5 . a person who holds an important or distinguished position in some organization</w:t>
              <w:br/>
              <w:t>6 . God when considered as the first person in the Trinity</w:t>
              <w:br/>
              <w:t>7 . a person who founds or establishes some institution</w:t>
              <w:br/>
              <w:t>8 . the head of an organized crime family</w:t>
              <w:br/>
              <w:t>9 . make children</w:t>
              <w:br/>
            </w:r>
          </w:p>
        </w:tc>
      </w:tr>
      <w:tr>
        <w:tc>
          <w:tcPr>
            <w:tcW w:type="dxa" w:w="4320"/>
          </w:tcPr>
          <w:p>
            <w:r>
              <w:t>house</w:t>
            </w:r>
          </w:p>
        </w:tc>
        <w:tc>
          <w:tcPr>
            <w:tcW w:type="dxa" w:w="4320"/>
          </w:tcPr>
          <w:p>
            <w:r>
              <w:t>1 . a dwelling that serves as living quarters for one or more families</w:t>
              <w:br/>
              <w:t>2 . the members of a business organization that owns or operates one or more establishments</w:t>
              <w:br/>
              <w:t>3 . the members of a religious community living together</w:t>
              <w:br/>
              <w:t>4 . the audience gathered together in a theatre or cinema</w:t>
              <w:br/>
              <w:t>5 . an official assembly having legislative powers</w:t>
              <w:br/>
              <w:t>6 . aristocratic family line</w:t>
              <w:br/>
              <w:t>7 . play in which children take the roles of father or mother or children and pretend to interact like adults</w:t>
              <w:br/>
              <w:t>8 . (astrology) one of 12 equal areas into which the zodiac is divided</w:t>
              <w:br/>
              <w:t>9 . the management of a gambling house or casino</w:t>
              <w:br/>
              <w:t>10 . a social unit living together</w:t>
              <w:br/>
              <w:t>11 . a building where theatrical performances or motion-picture shows can be presented</w:t>
              <w:br/>
              <w:t>12 . a building in which something is sheltered or located</w:t>
              <w:br/>
              <w:t>13 . contain or cover</w:t>
              <w:br/>
              <w:t>14 . provide housing for</w:t>
              <w:br/>
            </w:r>
          </w:p>
        </w:tc>
      </w:tr>
      <w:tr>
        <w:tc>
          <w:tcPr>
            <w:tcW w:type="dxa" w:w="4320"/>
          </w:tcPr>
          <w:p>
            <w:r>
              <w:t>right</w:t>
            </w:r>
          </w:p>
        </w:tc>
        <w:tc>
          <w:tcPr>
            <w:tcW w:type="dxa" w:w="4320"/>
          </w:tcPr>
          <w:p>
            <w:r>
              <w:t>1 . an abstract idea of that which is due to a person or governmental body by law or tradition or nature; ; - Eleanor Roosevelt</w:t>
              <w:br/>
              <w:t>2 . location near or direction toward the right side; i.e. the side to the south when a person or object faces east</w:t>
              <w:br/>
              <w:t>3 . the piece of ground in the outfield on the catcher's right</w:t>
              <w:br/>
              <w:t>4 . those who support political or social or economic conservatism; those who believe that things are better left unchanged</w:t>
              <w:br/>
              <w:t>5 . the hand that is on the right side of the body</w:t>
              <w:br/>
              <w:t>6 . a turn toward the side of the body that is on the south when the person is facing east</w:t>
              <w:br/>
              <w:t>7 . anything in accord with principles of justice</w:t>
              <w:br/>
              <w:t>8 . (frequently plural) the interest possessed by law or custom in some intangible thing</w:t>
              <w:br/>
              <w:t>9 . make reparations or amends for</w:t>
              <w:br/>
              <w:t>10 . put in or restore to an upright position</w:t>
              <w:br/>
              <w:t>11 . regain an upright or proper position</w:t>
              <w:br/>
              <w:t>12 . make right or correct</w:t>
              <w:br/>
              <w:t>13 . being or located on or directed toward the side of the body to the east when facing north</w:t>
              <w:br/>
              <w:t>14 . free from error; especially conforming to fact or truth</w:t>
              <w:br/>
              <w:t>15 . socially right or correct</w:t>
              <w:br/>
              <w:t>16 . in conformance with justice or law or morality</w:t>
              <w:br/>
              <w:t>17 . correct in opinion or judgment</w:t>
              <w:br/>
              <w:t>18 . appropriate for a condition or purpose or occasion or a person's character, needs</w:t>
              <w:br/>
              <w:t>19 . of or belonging to the political or intellectual right</w:t>
              <w:br/>
              <w:t>20 . in or into a satisfactory condition</w:t>
              <w:br/>
              <w:t>21 . intended for the right hand</w:t>
              <w:br/>
              <w:t>22 . in accord with accepted standards of usage or procedure</w:t>
              <w:br/>
              <w:t>23 . having the axis perpendicular to the base</w:t>
              <w:br/>
              <w:t>24 . (of the side of cloth or clothing) facing or intended to face outward</w:t>
              <w:br/>
              <w:t>25 . most suitable or right for a particular purpose</w:t>
              <w:br/>
              <w:t>26 . precisely accurate</w:t>
              <w:br/>
              <w:t>27 . precisely, exactly</w:t>
              <w:br/>
              <w:t>28 . immediately</w:t>
              <w:br/>
              <w:t>29 . exactly</w:t>
              <w:br/>
              <w:t>30 . toward or on the right; also used figuratively</w:t>
              <w:br/>
              <w:t>31 . in the right manner</w:t>
              <w:br/>
              <w:t>32 . an interjection expressing agreement</w:t>
              <w:br/>
              <w:t>33 . completely</w:t>
              <w:br/>
              <w:t>34 . (Southern regional intensive) very; to a great degree</w:t>
              <w:br/>
              <w:t>35 . in accordance with moral or social standards</w:t>
              <w:br/>
              <w:t>36 . in an accurate manner</w:t>
              <w:br/>
            </w:r>
          </w:p>
        </w:tc>
      </w:tr>
      <w:tr>
        <w:tc>
          <w:tcPr>
            <w:tcW w:type="dxa" w:w="4320"/>
          </w:tcPr>
          <w:p>
            <w:r>
              <w:t>going</w:t>
            </w:r>
          </w:p>
        </w:tc>
        <w:tc>
          <w:tcPr>
            <w:tcW w:type="dxa" w:w="4320"/>
          </w:tcPr>
          <w:p>
            <w:r>
              <w:t>1 . the act of departing</w:t>
              <w:br/>
              <w:t>2 . euphemistic expressions for death</w:t>
              <w:br/>
              <w:t>3 . advancing toward a goal</w:t>
              <w:br/>
              <w:t>4 . change location; move, travel, or proceed, also metaphorically</w:t>
              <w:br/>
              <w:t>5 . follow a procedure or take a course</w:t>
              <w:br/>
              <w:t>6 . move away from a place into another direction</w:t>
              <w:br/>
              <w:t>7 . enter or assume a certain state or condition</w:t>
              <w:br/>
              <w:t>8 . be awarded; be allotted</w:t>
              <w:br/>
              <w:t>9 . have a particular form</w:t>
              <w:br/>
              <w:t>10 . stretch out over a distance, space, time, or scope; run or extend between two points or beyond a certain point</w:t>
              <w:br/>
              <w:t>11 . follow a certain course</w:t>
              <w:br/>
              <w:t>12 . be abolished or discarded</w:t>
              <w:br/>
              <w:t>13 . be or continue to be in a certain condition</w:t>
              <w:br/>
              <w:t>14 . make a certain noise or sound</w:t>
              <w:br/>
              <w:t>15 . perform as expected when applied</w:t>
              <w:br/>
              <w:t>16 . to be spent or finished</w:t>
              <w:br/>
              <w:t>17 . progress by being changed</w:t>
              <w:br/>
              <w:t>18 . continue to live through hardship or adversity</w:t>
              <w:br/>
              <w:t>19 . pass, fare, or elapse; of a certain state of affairs or action</w:t>
              <w:br/>
              <w:t>20 . pass from physical life and lose all bodily attributes and functions necessary to sustain life</w:t>
              <w:br/>
              <w:t>21 . be in the right place or situation</w:t>
              <w:br/>
              <w:t>22 . be ranked or compare</w:t>
              <w:br/>
              <w:t>23 . begin or set in motion</w:t>
              <w:br/>
              <w:t>24 . have a turn; make one's move in a game</w:t>
              <w:br/>
              <w:t>25 . be contained in</w:t>
              <w:br/>
              <w:t>26 . be sounded, played, or expressed</w:t>
              <w:br/>
              <w:t>27 . blend or harmonize</w:t>
              <w:br/>
              <w:t>28 . lead, extend, or afford access</w:t>
              <w:br/>
              <w:t>29 . be the right size or shape; fit correctly or as desired</w:t>
              <w:br/>
              <w:t>30 . go through in search of something; search through someone's belongings in an unauthorized way</w:t>
              <w:br/>
              <w:t>31 . be spent</w:t>
              <w:br/>
              <w:t>32 . give support (to) or make a choice (of) one out of a group or number</w:t>
              <w:br/>
              <w:t>33 . stop operating or functioning</w:t>
              <w:br/>
              <w:t>34 . in full operation</w:t>
              <w:br/>
            </w:r>
          </w:p>
        </w:tc>
      </w:tr>
      <w:tr>
        <w:tc>
          <w:tcPr>
            <w:tcW w:type="dxa" w:w="4320"/>
          </w:tcPr>
          <w:p>
            <w:r>
              <w:t>away</w:t>
            </w:r>
          </w:p>
        </w:tc>
        <w:tc>
          <w:tcPr>
            <w:tcW w:type="dxa" w:w="4320"/>
          </w:tcPr>
          <w:p>
            <w:r>
              <w:t>1 . not present; having left</w:t>
              <w:br/>
              <w:t>2 . used of an opponent's ground</w:t>
              <w:br/>
              <w:t>3 . (of a baseball pitch) on the far side of home plate from the batter</w:t>
              <w:br/>
              <w:t>4 . from a particular thing or place or position (`forth' is obsolete)</w:t>
              <w:br/>
              <w:t>5 . from one's possession</w:t>
              <w:br/>
              <w:t>6 . out of the way (especially away from one's thoughts)</w:t>
              <w:br/>
              <w:t>7 . out of existence; ; - H.E.Scudder</w:t>
              <w:br/>
              <w:t>8 . at a distance in space or time</w:t>
              <w:br/>
              <w:t>9 . indicating continuing action; continuously or steadily</w:t>
              <w:br/>
              <w:t>10 . so as to be removed or gotten rid of</w:t>
              <w:br/>
              <w:t>11 . freely or at will</w:t>
              <w:br/>
              <w:t>12 . in or into a proper place (especially for storage or safekeeping)</w:t>
              <w:br/>
              <w:t>13 . in a different direction</w:t>
              <w:br/>
              <w:t>14 . in reserve; not for immediate use</w:t>
              <w:br/>
            </w:r>
          </w:p>
        </w:tc>
      </w:tr>
      <w:tr>
        <w:tc>
          <w:tcPr>
            <w:tcW w:type="dxa" w:w="4320"/>
          </w:tcPr>
          <w:p>
            <w:r>
              <w:t>looked</w:t>
            </w:r>
          </w:p>
        </w:tc>
        <w:tc>
          <w:tcPr>
            <w:tcW w:type="dxa" w:w="4320"/>
          </w:tcPr>
          <w:p>
            <w:r>
              <w:t>1 . perceive with attention; direct one's gaze towards</w:t>
              <w:br/>
              <w:t>2 . give a certain impression or have a certain outward aspect</w:t>
              <w:br/>
              <w:t>3 . have a certain outward or facial expression</w:t>
              <w:br/>
              <w:t>4 . search or seek</w:t>
              <w:br/>
              <w:t>5 . be oriented in a certain direction, often with respect to another reference point; be opposite to</w:t>
              <w:br/>
              <w:t>6 . take charge of or deal with</w:t>
              <w:br/>
              <w:t>7 . convey by one's expression</w:t>
              <w:br/>
              <w:t>8 . look forward to the probable occurrence of</w:t>
              <w:br/>
              <w:t>9 . accord in appearance with</w:t>
              <w:br/>
              <w:t>10 . have faith or confidence in</w:t>
              <w:br/>
            </w:r>
          </w:p>
        </w:tc>
      </w:tr>
      <w:tr>
        <w:tc>
          <w:tcPr>
            <w:tcW w:type="dxa" w:w="4320"/>
          </w:tcPr>
          <w:p>
            <w:r>
              <w:t>put</w:t>
            </w:r>
          </w:p>
        </w:tc>
        <w:tc>
          <w:tcPr>
            <w:tcW w:type="dxa" w:w="4320"/>
          </w:tcPr>
          <w:p>
            <w:r>
              <w:t>1 . the option to sell a given stock (or stock index or commodity future) at a given price before a given date</w:t>
              <w:br/>
              <w:t>2 . put into a certain place or abstract location</w:t>
              <w:br/>
              <w:t>3 . cause to be in a certain state; cause to be in a certain relation</w:t>
              <w:br/>
              <w:t>4 . formulate in a particular style or language</w:t>
              <w:br/>
              <w:t>5 . attribute or give</w:t>
              <w:br/>
              <w:t>6 . make an investment</w:t>
              <w:br/>
              <w:t>7 . estimate</w:t>
              <w:br/>
              <w:t>8 . cause (someone) to undergo something</w:t>
              <w:br/>
              <w:t>9 . adapt</w:t>
              <w:br/>
              <w:t>10 . arrange thoughts, ideas, temporal events</w:t>
              <w:br/>
            </w:r>
          </w:p>
        </w:tc>
      </w:tr>
      <w:tr>
        <w:tc>
          <w:tcPr>
            <w:tcW w:type="dxa" w:w="4320"/>
          </w:tcPr>
          <w:p>
            <w:r>
              <w:t>never</w:t>
            </w:r>
          </w:p>
        </w:tc>
        <w:tc>
          <w:tcPr>
            <w:tcW w:type="dxa" w:w="4320"/>
          </w:tcPr>
          <w:p>
            <w:r>
              <w:t>1 . not ever; at no time in the past or future</w:t>
              <w:br/>
              <w:t>2 . not at all; certainly not; not in any circumstances</w:t>
              <w:br/>
            </w:r>
          </w:p>
        </w:tc>
      </w:tr>
      <w:tr>
        <w:tc>
          <w:tcPr>
            <w:tcW w:type="dxa" w:w="4320"/>
          </w:tcPr>
          <w:p>
            <w:r>
              <w:t>asked</w:t>
            </w:r>
          </w:p>
        </w:tc>
        <w:tc>
          <w:tcPr>
            <w:tcW w:type="dxa" w:w="4320"/>
          </w:tcPr>
          <w:p>
            <w:r>
              <w:t>1 . inquire about</w:t>
              <w:br/>
              <w:t>2 . make a request or demand for something to somebody</w:t>
              <w:br/>
              <w:t>3 . direct or put; seek an answer to</w:t>
              <w:br/>
              <w:t>4 . consider obligatory; request and expect</w:t>
              <w:br/>
              <w:t>5 . address a question to and expect an answer from</w:t>
              <w:br/>
              <w:t>6 . require as useful, just, or proper</w:t>
              <w:br/>
              <w:t>7 . require or ask for as a price or condition</w:t>
              <w:br/>
            </w:r>
          </w:p>
        </w:tc>
      </w:tr>
      <w:tr>
        <w:tc>
          <w:tcPr>
            <w:tcW w:type="dxa" w:w="4320"/>
          </w:tcPr>
          <w:p>
            <w:r>
              <w:t>way</w:t>
            </w:r>
          </w:p>
        </w:tc>
        <w:tc>
          <w:tcPr>
            <w:tcW w:type="dxa" w:w="4320"/>
          </w:tcPr>
          <w:p>
            <w:r>
              <w:t>1 . how something is done or how it happens</w:t>
              <w:br/>
              <w:t>2 . how a result is obtained or an end is achieved</w:t>
              <w:br/>
              <w:t>3 . a line leading to a place or point</w:t>
              <w:br/>
              <w:t>4 . the condition of things generally</w:t>
              <w:br/>
              <w:t>5 . a course of conduct</w:t>
              <w:br/>
              <w:t>6 . any artifact consisting of a road or path affording passage from one place to another</w:t>
              <w:br/>
              <w:t>7 . a journey or passage</w:t>
              <w:br/>
              <w:t>8 . space for movement</w:t>
              <w:br/>
              <w:t>9 . the property of distance in general</w:t>
              <w:br/>
              <w:t>10 . doing as one pleases or chooses</w:t>
              <w:br/>
              <w:t>11 . a general category of things; used in the expression `in the way of'</w:t>
              <w:br/>
              <w:t>12 . a portion of something divided into shares</w:t>
              <w:br/>
              <w:t>13 . to a great degree or by a great distance; very much (`right smart' is regional in the United States)</w:t>
              <w:br/>
            </w:r>
          </w:p>
        </w:tc>
      </w:tr>
      <w:tr>
        <w:tc>
          <w:tcPr>
            <w:tcW w:type="dxa" w:w="4320"/>
          </w:tcPr>
          <w:p>
            <w:r>
              <w:t>knew</w:t>
            </w:r>
          </w:p>
        </w:tc>
        <w:tc>
          <w:tcPr>
            <w:tcW w:type="dxa" w:w="4320"/>
          </w:tcPr>
          <w:p>
            <w:r>
              <w:t>1 . be cognizant or aware of a fact or a specific piece of information; possess knowledge or information about</w:t>
              <w:br/>
              <w:t>2 . know how to do or perform something</w:t>
              <w:br/>
              <w:t>3 . be aware of the truth of something; have a belief or faith in something; regard as true beyond any doubt</w:t>
              <w:br/>
              <w:t>4 . be familiar or acquainted with a person or an object</w:t>
              <w:br/>
              <w:t>5 . have firsthand knowledge of states, situations, emotions, or sensations</w:t>
              <w:br/>
              <w:t>6 . accept (someone) to be what is claimed or accept his power and authority</w:t>
              <w:br/>
              <w:t>7 . have fixed in the mind</w:t>
              <w:br/>
              <w:t>8 . have sexual intercourse with</w:t>
              <w:br/>
              <w:t>9 . know the nature or character of</w:t>
              <w:br/>
              <w:t>10 . be able to distinguish, recognize as being different</w:t>
              <w:br/>
              <w:t>11 . perceive as familiar</w:t>
              <w:br/>
            </w:r>
          </w:p>
        </w:tc>
      </w:tr>
      <w:tr>
        <w:tc>
          <w:tcPr>
            <w:tcW w:type="dxa" w:w="4320"/>
          </w:tcPr>
          <w:p>
            <w:r>
              <w:t>made</w:t>
            </w:r>
          </w:p>
        </w:tc>
        <w:tc>
          <w:tcPr>
            <w:tcW w:type="dxa" w:w="4320"/>
          </w:tcPr>
          <w:p>
            <w:r>
              <w:t>1 . engage in</w:t>
              <w:br/>
              <w:t>2 . give certain properties to something</w:t>
              <w:br/>
              <w:t>3 . make or cause to be or to become</w:t>
              <w:br/>
              <w:t>4 . cause to do; cause to act in a specified manner</w:t>
              <w:br/>
              <w:t>5 . give rise to; cause to happen or occur, not always intentionally</w:t>
              <w:br/>
              <w:t>6 . create or manufacture a man-made product</w:t>
              <w:br/>
              <w:t>7 . make, formulate, or derive in the mind</w:t>
              <w:br/>
              <w:t>8 . compel or make somebody or something to act in a certain way</w:t>
              <w:br/>
              <w:t>9 . create by artistic means</w:t>
              <w:br/>
              <w:t>10 . earn on some commercial or business transaction; earn as salary or wages</w:t>
              <w:br/>
              <w:t>11 . create or design, often in a certain way</w:t>
              <w:br/>
              <w:t>12 . to compose or represent:</w:t>
              <w:br/>
              <w:t>13 . reach a goal, e.g.,</w:t>
              <w:br/>
              <w:t>14 . be or be capable of being changed or made into</w:t>
              <w:br/>
              <w:t>15 . make by shaping or bringing together constituents</w:t>
              <w:br/>
              <w:t>16 . perform or carry out</w:t>
              <w:br/>
              <w:t>17 . make by combining materials and parts</w:t>
              <w:br/>
              <w:t>18 . change from one form into another</w:t>
              <w:br/>
              <w:t>19 . act in a certain way so as to acquire</w:t>
              <w:br/>
              <w:t>20 . charge with a function; charge to be</w:t>
              <w:br/>
              <w:t>21 . achieve a point or goal</w:t>
              <w:br/>
              <w:t>22 . reach a destination, either real or abstract</w:t>
              <w:br/>
              <w:t>23 . institute, enact, or establish</w:t>
              <w:br/>
              <w:t>24 . carry out or commit</w:t>
              <w:br/>
              <w:t>25 . form by assembling individuals or constituents</w:t>
              <w:br/>
              <w:t>26 . organize or be responsible for</w:t>
              <w:br/>
              <w:t>27 . put in order or neaten</w:t>
              <w:br/>
              <w:t>28 . head into a specified direction</w:t>
              <w:br/>
              <w:t>29 . have a bowel movement</w:t>
              <w:br/>
              <w:t>30 . undergo fabrication or creation</w:t>
              <w:br/>
              <w:t>31 . be suitable for</w:t>
              <w:br/>
              <w:t>32 . add up to</w:t>
              <w:br/>
              <w:t>33 . amount to</w:t>
              <w:br/>
              <w:t>34 . constitute the essence of</w:t>
              <w:br/>
              <w:t>35 . appear to begin an activity</w:t>
              <w:br/>
              <w:t>36 . proceed along a path</w:t>
              <w:br/>
              <w:t>37 . reach in time</w:t>
              <w:br/>
              <w:t>38 . gather and light the materials for</w:t>
              <w:br/>
              <w:t>39 . prepare for eating by applying heat</w:t>
              <w:br/>
              <w:t>40 . induce to have sex</w:t>
              <w:br/>
              <w:t>41 . assure the success of</w:t>
              <w:br/>
              <w:t>42 . represent fictitiously, as in a play, or pretend to be or act like</w:t>
              <w:br/>
              <w:t>43 . consider as being</w:t>
              <w:br/>
              <w:t>44 . calculate as being</w:t>
              <w:br/>
              <w:t>45 . cause to be enjoyable or pleasurable</w:t>
              <w:br/>
              <w:t>46 . favor the development of</w:t>
              <w:br/>
              <w:t>47 . develop into</w:t>
              <w:br/>
              <w:t>48 . behave in a certain way</w:t>
              <w:br/>
              <w:t>49 . eliminate urine</w:t>
              <w:br/>
              <w:t>50 . produced by a manufacturing process</w:t>
              <w:br/>
              <w:t>51 . (of a bed) having the sheets and blankets set in order</w:t>
              <w:br/>
              <w:t>52 . successful or assured of success; - Christopher Marlowe</w:t>
              <w:br/>
            </w:r>
          </w:p>
        </w:tc>
      </w:tr>
      <w:tr>
        <w:tc>
          <w:tcPr>
            <w:tcW w:type="dxa" w:w="4320"/>
          </w:tcPr>
          <w:p>
            <w:r>
              <w:t>face</w:t>
            </w:r>
          </w:p>
        </w:tc>
        <w:tc>
          <w:tcPr>
            <w:tcW w:type="dxa" w:w="4320"/>
          </w:tcPr>
          <w:p>
            <w:r>
              <w:t>1 . the front of the human head from the forehead to the chin and ear to ear</w:t>
              <w:br/>
              <w:t>2 . the feelings expressed on a person's face</w:t>
              <w:br/>
              <w:t>3 . the general outward appearance of something</w:t>
              <w:br/>
              <w:t>4 . the striking or working surface of an implement</w:t>
              <w:br/>
              <w:t>5 . a part of a person that is used to refer to a person</w:t>
              <w:br/>
              <w:t>6 . a surface forming part of the outside of an object</w:t>
              <w:br/>
              <w:t>7 . the part of an animal corresponding to the human face</w:t>
              <w:br/>
              <w:t>8 . the side upon which the use of a thing depends (usually the most prominent surface of an object)</w:t>
              <w:br/>
              <w:t>9 . a contorted facial expression</w:t>
              <w:br/>
              <w:t>10 . a specific size and style of type within a type family</w:t>
              <w:br/>
              <w:t>11 . status in the eyes of others</w:t>
              <w:br/>
              <w:t>12 . impudent aggressiveness</w:t>
              <w:br/>
              <w:t>13 . a vertical surface of a building or cliff</w:t>
              <w:br/>
              <w:t>14 . deal with (something unpleasant) head on</w:t>
              <w:br/>
              <w:t>15 . oppose, as in hostility or a competition</w:t>
              <w:br/>
              <w:t>16 . be oriented in a certain direction, often with respect to another reference point; be opposite to</w:t>
              <w:br/>
              <w:t>17 . be opposite</w:t>
              <w:br/>
              <w:t>18 . turn so as to face; turn the face in a certain direction</w:t>
              <w:br/>
              <w:t>19 . present somebody with something, usually to accuse or criticize</w:t>
              <w:br/>
              <w:t>20 . turn so as to expose the face</w:t>
              <w:br/>
              <w:t>21 . line the edge (of a garment) with a different material</w:t>
              <w:br/>
              <w:t>22 . cover the front or surface of</w:t>
              <w:br/>
            </w:r>
          </w:p>
        </w:tc>
      </w:tr>
      <w:tr>
        <w:tc>
          <w:tcPr>
            <w:tcW w:type="dxa" w:w="4320"/>
          </w:tcPr>
          <w:p>
            <w:r>
              <w:t>take</w:t>
            </w:r>
          </w:p>
        </w:tc>
        <w:tc>
          <w:tcPr>
            <w:tcW w:type="dxa" w:w="4320"/>
          </w:tcPr>
          <w:p>
            <w:r>
              <w:t>1 . the income or profit arising from such transactions as the sale of land or other property</w:t>
              <w:br/>
              <w:t>2 . the act of photographing a scene or part of a scene without interruption</w:t>
              <w:br/>
              <w:t>3 . carry out</w:t>
              <w:br/>
              <w:t>4 . require (time or space)</w:t>
              <w:br/>
              <w:t>5 . take somebody somewhere</w:t>
              <w:br/>
              <w:t>6 . get into one's hands, take physically</w:t>
              <w:br/>
              <w:t>7 . take on a certain form, attribute, or aspect</w:t>
              <w:br/>
              <w:t>8 . interpret something in a certain way; convey a particular meaning or impression</w:t>
              <w:br/>
              <w:t>9 . take something or somebody with oneself somewhere</w:t>
              <w:br/>
              <w:t>10 . take into one's possession</w:t>
              <w:br/>
              <w:t>11 . travel or go by means of a certain kind of transportation, or a certain route</w:t>
              <w:br/>
              <w:t>12 . pick out, select, or choose from a number of alternatives</w:t>
              <w:br/>
              <w:t>13 . receive willingly something given or offered</w:t>
              <w:br/>
              <w:t>14 . assume, as of positions or roles</w:t>
              <w:br/>
              <w:t>15 . take into consideration for exemplifying purposes</w:t>
              <w:br/>
              <w:t>16 . require as useful, just, or proper</w:t>
              <w:br/>
              <w:t>17 . experience or feel or submit to</w:t>
              <w:br/>
              <w:t>18 . make a film or photograph of something</w:t>
              <w:br/>
              <w:t>19 . remove something concrete, as by lifting, pushing, or taking off, or remove something abstract</w:t>
              <w:br/>
              <w:t>20 . serve oneself to, or consume regularly</w:t>
              <w:br/>
              <w:t>21 . accept or undergo, often unwillingly</w:t>
              <w:br/>
              <w:t>22 . make use of or accept for some purpose</w:t>
              <w:br/>
              <w:t>23 . take by force</w:t>
              <w:br/>
              <w:t>24 . occupy or take on</w:t>
              <w:br/>
              <w:t>25 . admit into a group or community</w:t>
              <w:br/>
              <w:t>26 . ascertain or determine by measuring, computing or take a reading from a dial</w:t>
              <w:br/>
              <w:t>27 . be a student of a certain subject</w:t>
              <w:br/>
              <w:t>28 . take as an undesirable consequence of some event or state of affairs</w:t>
              <w:br/>
              <w:t>29 . head into a specified direction</w:t>
              <w:br/>
              <w:t>30 . point or cause to go (blows, weapons, or objects such as photographic equipment) towards</w:t>
              <w:br/>
              <w:t>31 . be seized or affected in a specified way</w:t>
              <w:br/>
              <w:t>32 . have with oneself; have on one's person</w:t>
              <w:br/>
              <w:t>33 . engage for service under a term of contract</w:t>
              <w:br/>
              <w:t>34 . receive or obtain regularly</w:t>
              <w:br/>
              <w:t>35 . buy, select</w:t>
              <w:br/>
              <w:t>36 . to get into a position of having, e.g., safety, comfort</w:t>
              <w:br/>
              <w:t>37 . have sex with; archaic use</w:t>
              <w:br/>
              <w:t>38 . lay claim to; as of an idea</w:t>
              <w:br/>
              <w:t>39 . be designed to hold or take</w:t>
              <w:br/>
              <w:t>40 . be capable of holding or containing</w:t>
              <w:br/>
              <w:t>41 . develop a habit</w:t>
              <w:br/>
              <w:t>42 . proceed along in a vehicle</w:t>
              <w:br/>
              <w:t>43 . obtain by winning</w:t>
              <w:br/>
              <w:t>44 . be stricken by an illness, fall victim to an illness</w:t>
              <w:br/>
            </w:r>
          </w:p>
        </w:tc>
      </w:tr>
      <w:tr>
        <w:tc>
          <w:tcPr>
            <w:tcW w:type="dxa" w:w="4320"/>
          </w:tcPr>
          <w:p>
            <w:r>
              <w:t>yes</w:t>
            </w:r>
          </w:p>
        </w:tc>
        <w:tc>
          <w:tcPr>
            <w:tcW w:type="dxa" w:w="4320"/>
          </w:tcPr>
          <w:p>
            <w:r>
              <w:t>1 . an affirmative</w:t>
              <w:br/>
            </w:r>
          </w:p>
        </w:tc>
      </w:tr>
      <w:tr>
        <w:tc>
          <w:tcPr>
            <w:tcW w:type="dxa" w:w="4320"/>
          </w:tcPr>
          <w:p>
            <w:r>
              <w:t>make</w:t>
            </w:r>
          </w:p>
        </w:tc>
        <w:tc>
          <w:tcPr>
            <w:tcW w:type="dxa" w:w="4320"/>
          </w:tcPr>
          <w:p>
            <w:r>
              <w:t>1 . a recognizable kind</w:t>
              <w:br/>
              <w:t>2 . the act of mixing cards haphazardly</w:t>
              <w:br/>
              <w:t>3 . engage in</w:t>
              <w:br/>
              <w:t>4 . give certain properties to something</w:t>
              <w:br/>
              <w:t>5 . make or cause to be or to become</w:t>
              <w:br/>
              <w:t>6 . cause to do; cause to act in a specified manner</w:t>
              <w:br/>
              <w:t>7 . give rise to; cause to happen or occur, not always intentionally</w:t>
              <w:br/>
              <w:t>8 . create or manufacture a man-made product</w:t>
              <w:br/>
              <w:t>9 . make, formulate, or derive in the mind</w:t>
              <w:br/>
              <w:t>10 . compel or make somebody or something to act in a certain way</w:t>
              <w:br/>
              <w:t>11 . create by artistic means</w:t>
              <w:br/>
              <w:t>12 . earn on some commercial or business transaction; earn as salary or wages</w:t>
              <w:br/>
              <w:t>13 . create or design, often in a certain way</w:t>
              <w:br/>
              <w:t>14 . to compose or represent:</w:t>
              <w:br/>
              <w:t>15 . reach a goal, e.g.,</w:t>
              <w:br/>
              <w:t>16 . be or be capable of being changed or made into</w:t>
              <w:br/>
              <w:t>17 . make by shaping or bringing together constituents</w:t>
              <w:br/>
              <w:t>18 . perform or carry out</w:t>
              <w:br/>
              <w:t>19 . make by combining materials and parts</w:t>
              <w:br/>
              <w:t>20 . change from one form into another</w:t>
              <w:br/>
              <w:t>21 . act in a certain way so as to acquire</w:t>
              <w:br/>
              <w:t>22 . charge with a function; charge to be</w:t>
              <w:br/>
              <w:t>23 . achieve a point or goal</w:t>
              <w:br/>
              <w:t>24 . reach a destination, either real or abstract</w:t>
              <w:br/>
              <w:t>25 . institute, enact, or establish</w:t>
              <w:br/>
              <w:t>26 . carry out or commit</w:t>
              <w:br/>
              <w:t>27 . form by assembling individuals or constituents</w:t>
              <w:br/>
              <w:t>28 . organize or be responsible for</w:t>
              <w:br/>
              <w:t>29 . put in order or neaten</w:t>
              <w:br/>
              <w:t>30 . head into a specified direction</w:t>
              <w:br/>
              <w:t>31 . have a bowel movement</w:t>
              <w:br/>
              <w:t>32 . undergo fabrication or creation</w:t>
              <w:br/>
              <w:t>33 . be suitable for</w:t>
              <w:br/>
              <w:t>34 . add up to</w:t>
              <w:br/>
              <w:t>35 . amount to</w:t>
              <w:br/>
              <w:t>36 . constitute the essence of</w:t>
              <w:br/>
              <w:t>37 . appear to begin an activity</w:t>
              <w:br/>
              <w:t>38 . proceed along a path</w:t>
              <w:br/>
              <w:t>39 . reach in time</w:t>
              <w:br/>
              <w:t>40 . gather and light the materials for</w:t>
              <w:br/>
              <w:t>41 . prepare for eating by applying heat</w:t>
              <w:br/>
              <w:t>42 . induce to have sex</w:t>
              <w:br/>
              <w:t>43 . assure the success of</w:t>
              <w:br/>
              <w:t>44 . represent fictitiously, as in a play, or pretend to be or act like</w:t>
              <w:br/>
              <w:t>45 . consider as being</w:t>
              <w:br/>
              <w:t>46 . calculate as being</w:t>
              <w:br/>
              <w:t>47 . cause to be enjoyable or pleasurable</w:t>
              <w:br/>
              <w:t>48 . favor the development of</w:t>
              <w:br/>
              <w:t>49 . develop into</w:t>
              <w:br/>
              <w:t>50 . behave in a certain way</w:t>
              <w:br/>
              <w:t>51 . eliminate urine</w:t>
              <w:br/>
            </w:r>
          </w:p>
        </w:tc>
      </w:tr>
      <w:tr>
        <w:tc>
          <w:tcPr>
            <w:tcW w:type="dxa" w:w="4320"/>
          </w:tcPr>
          <w:p>
            <w:r>
              <w:t>charles</w:t>
            </w:r>
          </w:p>
        </w:tc>
        <w:tc>
          <w:tcPr>
            <w:tcW w:type="dxa" w:w="4320"/>
          </w:tcPr>
          <w:p>
            <w:r>
              <w:t>1 . King of France from 1560 to 1574 whose reign was dominated by his mother Catherine de Medicis (1550-1574)</w:t>
              <w:br/>
              <w:t>2 . King of France who began his reign with most of northern France under English control; after the intervention of Jeanne d'Arc the French were able to defeat the English and end the Hundred Years' War (1403-1461)</w:t>
              <w:br/>
              <w:t>3 . as Charles II he was Holy Roman Emperor and as Charles I he was king of France (823-877)</w:t>
              <w:br/>
              <w:t>4 . King of England and Scotland and Ireland during the Restoration (1630-1685)</w:t>
              <w:br/>
              <w:t>5 . son of James I who was King of England and Scotland and Ireland; was deposed and executed by Oliver Cromwell (1600-1649)</w:t>
              <w:br/>
              <w:t>6 . the eldest son of Elizabeth II and heir to the English throne (born in 1948)</w:t>
              <w:br/>
              <w:t>7 . French physicist and author of Charles's law which anticipated Gay-Lussac's law (1746-1823)</w:t>
              <w:br/>
              <w:t>8 . king of the Franks and Holy Roman Emperor; conqueror of the Lombards and Saxons (742-814)</w:t>
              <w:br/>
              <w:t>9 . a river in eastern Massachusetts that empties into Boston Harbor and that separates Cambridge from Boston</w:t>
              <w:br/>
            </w:r>
          </w:p>
        </w:tc>
      </w:tr>
      <w:tr>
        <w:tc>
          <w:tcPr>
            <w:tcW w:type="dxa" w:w="4320"/>
          </w:tcPr>
          <w:p>
            <w:r>
              <w:t>two</w:t>
            </w:r>
          </w:p>
        </w:tc>
        <w:tc>
          <w:tcPr>
            <w:tcW w:type="dxa" w:w="4320"/>
          </w:tcPr>
          <w:p>
            <w:r>
              <w:t>1 . the cardinal number that is the sum of one and one or a numeral representing this number</w:t>
              <w:br/>
              <w:t>2 . one of the four playing cards in a deck that have two spots</w:t>
              <w:br/>
              <w:t>3 . being one more than one</w:t>
              <w:br/>
            </w:r>
          </w:p>
        </w:tc>
      </w:tr>
      <w:tr>
        <w:tc>
          <w:tcPr>
            <w:tcW w:type="dxa" w:w="4320"/>
          </w:tcPr>
          <w:p>
            <w:r>
              <w:t>long</w:t>
            </w:r>
          </w:p>
        </w:tc>
        <w:tc>
          <w:tcPr>
            <w:tcW w:type="dxa" w:w="4320"/>
          </w:tcPr>
          <w:p>
            <w:r>
              <w:t>1 . desire strongly or persistently</w:t>
              <w:br/>
              <w:t>2 . primarily temporal sense; being or indicating a relatively great or greater than average duration or passage of time or a duration as specified</w:t>
              <w:br/>
              <w:t>3 . primarily spatial sense; of relatively great or greater than average spatial extension or extension as specified</w:t>
              <w:br/>
              <w:t>4 . of relatively great height; - Sherwood Anderson</w:t>
              <w:br/>
              <w:t>5 . good at remembering</w:t>
              <w:br/>
              <w:t>6 . holding securities or commodities in expectation of a rise in prices</w:t>
              <w:br/>
              <w:t>7 . (of speech sounds or syllables) of relatively long duration</w:t>
              <w:br/>
              <w:t>8 . involving substantial risk</w:t>
              <w:br/>
              <w:t>9 . planning prudently for the future</w:t>
              <w:br/>
              <w:t>10 . having or being more than normal or necessary:</w:t>
              <w:br/>
              <w:t>11 . for an extended time or at a distant time</w:t>
              <w:br/>
              <w:t>12 . for an extended distance</w:t>
              <w:br/>
            </w:r>
          </w:p>
        </w:tc>
      </w:tr>
      <w:tr>
        <w:tc>
          <w:tcPr>
            <w:tcW w:type="dxa" w:w="4320"/>
          </w:tcPr>
          <w:p>
            <w:r>
              <w:t>tom</w:t>
            </w:r>
          </w:p>
        </w:tc>
        <w:tc>
          <w:tcPr>
            <w:tcW w:type="dxa" w:w="4320"/>
          </w:tcPr>
          <w:p>
            <w:r>
              <w:t>1 . (ethnic slur) offensive and derogatory name for a Black man who is abjectly servile and deferential to Whites</w:t>
              <w:br/>
              <w:t>2 . male cat</w:t>
              <w:br/>
              <w:t>3 . male turkey</w:t>
              <w:br/>
            </w:r>
          </w:p>
        </w:tc>
      </w:tr>
      <w:tr>
        <w:tc>
          <w:tcPr>
            <w:tcW w:type="dxa" w:w="4320"/>
          </w:tcPr>
          <w:p>
            <w:r>
              <w:t>around</w:t>
            </w:r>
          </w:p>
        </w:tc>
        <w:tc>
          <w:tcPr>
            <w:tcW w:type="dxa" w:w="4320"/>
          </w:tcPr>
          <w:p>
            <w:r>
              <w:t>1 . in the area or vicinity</w:t>
              <w:br/>
              <w:t>2 . by a circular or circuitous route</w:t>
              <w:br/>
              <w:t>3 . used of movement to or among many different places or in no particular direction</w:t>
              <w:br/>
              <w:t>4 . in a circle or circular motion</w:t>
              <w:br/>
              <w:t>5 . (of quantities) imprecise but fairly close to correct</w:t>
              <w:br/>
              <w:t>6 . in or to a reversed position or direction</w:t>
              <w:br/>
              <w:t>7 . to a particular destination either specified or understood</w:t>
              <w:br/>
              <w:t>8 . all around or on all sides</w:t>
              <w:br/>
              <w:t>9 . in circumference</w:t>
              <w:br/>
              <w:t>10 . from beginning to end; throughout</w:t>
              <w:br/>
            </w:r>
          </w:p>
        </w:tc>
      </w:tr>
      <w:tr>
        <w:tc>
          <w:tcPr>
            <w:tcW w:type="dxa" w:w="4320"/>
          </w:tcPr>
          <w:p>
            <w:r>
              <w:t>mother</w:t>
            </w:r>
          </w:p>
        </w:tc>
        <w:tc>
          <w:tcPr>
            <w:tcW w:type="dxa" w:w="4320"/>
          </w:tcPr>
          <w:p>
            <w:r>
              <w:t>1 . a woman who has given birth to a child (also used as a term of address to your mother)</w:t>
              <w:br/>
              <w:t>2 . a stringy slimy substance consisting of yeast cells and bacteria; forms during fermentation and is added to cider or wine to produce vinegar</w:t>
              <w:br/>
              <w:t>3 . a term of address for an elderly woman</w:t>
              <w:br/>
              <w:t>4 . a term of address for a mother superior</w:t>
              <w:br/>
              <w:t>5 . a condition that is the inspiration for an activity or situation</w:t>
              <w:br/>
              <w:t>6 . care for like a mother</w:t>
              <w:br/>
              <w:t>7 . make children</w:t>
              <w:br/>
            </w:r>
          </w:p>
        </w:tc>
      </w:tr>
      <w:tr>
        <w:tc>
          <w:tcPr>
            <w:tcW w:type="dxa" w:w="4320"/>
          </w:tcPr>
          <w:p>
            <w:r>
              <w:t>took</w:t>
            </w:r>
          </w:p>
        </w:tc>
        <w:tc>
          <w:tcPr>
            <w:tcW w:type="dxa" w:w="4320"/>
          </w:tcPr>
          <w:p>
            <w:r>
              <w:t>1 . carry out</w:t>
              <w:br/>
              <w:t>2 . require (time or space)</w:t>
              <w:br/>
              <w:t>3 . take somebody somewhere</w:t>
              <w:br/>
              <w:t>4 . get into one's hands, take physically</w:t>
              <w:br/>
              <w:t>5 . take on a certain form, attribute, or aspect</w:t>
              <w:br/>
              <w:t>6 . interpret something in a certain way; convey a particular meaning or impression</w:t>
              <w:br/>
              <w:t>7 . take something or somebody with oneself somewhere</w:t>
              <w:br/>
              <w:t>8 . take into one's possession</w:t>
              <w:br/>
              <w:t>9 . travel or go by means of a certain kind of transportation, or a certain route</w:t>
              <w:br/>
              <w:t>10 . pick out, select, or choose from a number of alternatives</w:t>
              <w:br/>
              <w:t>11 . receive willingly something given or offered</w:t>
              <w:br/>
              <w:t>12 . assume, as of positions or roles</w:t>
              <w:br/>
              <w:t>13 . take into consideration for exemplifying purposes</w:t>
              <w:br/>
              <w:t>14 . require as useful, just, or proper</w:t>
              <w:br/>
              <w:t>15 . experience or feel or submit to</w:t>
              <w:br/>
              <w:t>16 . make a film or photograph of something</w:t>
              <w:br/>
              <w:t>17 . remove something concrete, as by lifting, pushing, or taking off, or remove something abstract</w:t>
              <w:br/>
              <w:t>18 . serve oneself to, or consume regularly</w:t>
              <w:br/>
              <w:t>19 . accept or undergo, often unwillingly</w:t>
              <w:br/>
              <w:t>20 . make use of or accept for some purpose</w:t>
              <w:br/>
              <w:t>21 . take by force</w:t>
              <w:br/>
              <w:t>22 . occupy or take on</w:t>
              <w:br/>
              <w:t>23 . admit into a group or community</w:t>
              <w:br/>
              <w:t>24 . ascertain or determine by measuring, computing or take a reading from a dial</w:t>
              <w:br/>
              <w:t>25 . be a student of a certain subject</w:t>
              <w:br/>
              <w:t>26 . take as an undesirable consequence of some event or state of affairs</w:t>
              <w:br/>
              <w:t>27 . head into a specified direction</w:t>
              <w:br/>
              <w:t>28 . point or cause to go (blows, weapons, or objects such as photographic equipment) towards</w:t>
              <w:br/>
              <w:t>29 . be seized or affected in a specified way</w:t>
              <w:br/>
              <w:t>30 . have with oneself; have on one's person</w:t>
              <w:br/>
              <w:t>31 . engage for service under a term of contract</w:t>
              <w:br/>
              <w:t>32 . receive or obtain regularly</w:t>
              <w:br/>
              <w:t>33 . buy, select</w:t>
              <w:br/>
              <w:t>34 . to get into a position of having, e.g., safety, comfort</w:t>
              <w:br/>
              <w:t>35 . have sex with; archaic use</w:t>
              <w:br/>
              <w:t>36 . lay claim to; as of an idea</w:t>
              <w:br/>
              <w:t>37 . be designed to hold or take</w:t>
              <w:br/>
              <w:t>38 . be capable of holding or containing</w:t>
              <w:br/>
              <w:t>39 . develop a habit</w:t>
              <w:br/>
              <w:t>40 . proceed along in a vehicle</w:t>
              <w:br/>
              <w:t>41 . obtain by winning</w:t>
              <w:br/>
              <w:t>42 . be stricken by an illness, fall victim to an illness</w:t>
              <w:br/>
            </w:r>
          </w:p>
        </w:tc>
      </w:tr>
      <w:tr>
        <w:tc>
          <w:tcPr>
            <w:tcW w:type="dxa" w:w="4320"/>
          </w:tcPr>
          <w:p>
            <w:r>
              <w:t>let</w:t>
            </w:r>
          </w:p>
        </w:tc>
        <w:tc>
          <w:tcPr>
            <w:tcW w:type="dxa" w:w="4320"/>
          </w:tcPr>
          <w:p>
            <w:r>
              <w:t>1 . a brutal terrorist group active in Kashmir; fights against India with the goal of restoring Islamic rule of India</w:t>
              <w:br/>
              <w:t>2 . a serve that strikes the net before falling into the receiver's court; the ball must be served again</w:t>
              <w:br/>
              <w:t>3 . make it possible through a specific action or lack of action for something to happen</w:t>
              <w:br/>
              <w:t>4 . actively cause something to happen</w:t>
              <w:br/>
              <w:t>5 . consent to, give permission</w:t>
              <w:br/>
              <w:t>6 . cause to move; cause to be in a certain position or condition</w:t>
              <w:br/>
              <w:t>7 . leave unchanged</w:t>
              <w:br/>
              <w:t>8 . grant use or occupation of under a term of contract</w:t>
              <w:br/>
            </w:r>
          </w:p>
        </w:tc>
      </w:tr>
      <w:tr>
        <w:tc>
          <w:tcPr>
            <w:tcW w:type="dxa" w:w="4320"/>
          </w:tcPr>
          <w:p>
            <w:r>
              <w:t>say</w:t>
            </w:r>
          </w:p>
        </w:tc>
        <w:tc>
          <w:tcPr>
            <w:tcW w:type="dxa" w:w="4320"/>
          </w:tcPr>
          <w:p>
            <w:r>
              <w:t>1 . the chance to speak</w:t>
              <w:br/>
              <w:t>2 . express in words</w:t>
              <w:br/>
              <w:t>3 . report or maintain</w:t>
              <w:br/>
              <w:t>4 . express a supposition</w:t>
              <w:br/>
              <w:t>5 . have or contain a certain wording or form</w:t>
              <w:br/>
              <w:t>6 . give instructions to or direct somebody to do something with authority</w:t>
              <w:br/>
              <w:t>7 . speak, pronounce, or utter in a certain way</w:t>
              <w:br/>
              <w:t>8 . communicate or express nonverbally</w:t>
              <w:br/>
              <w:t>9 . utter aloud</w:t>
              <w:br/>
              <w:t>10 . state as one's opinion or judgement; declare</w:t>
              <w:br/>
              <w:t>11 . recite or repeat a fixed text</w:t>
              <w:br/>
              <w:t>12 . indicate</w:t>
              <w:br/>
            </w:r>
          </w:p>
        </w:tc>
      </w:tr>
      <w:tr>
        <w:tc>
          <w:tcPr>
            <w:tcW w:type="dxa" w:w="4320"/>
          </w:tcPr>
          <w:p>
            <w:r>
              <w:t>room</w:t>
            </w:r>
          </w:p>
        </w:tc>
        <w:tc>
          <w:tcPr>
            <w:tcW w:type="dxa" w:w="4320"/>
          </w:tcPr>
          <w:p>
            <w:r>
              <w:t>1 . an area within a building enclosed by walls and floor and ceiling</w:t>
              <w:br/>
              <w:t>2 . space for movement</w:t>
              <w:br/>
              <w:t>3 . opportunity for</w:t>
              <w:br/>
              <w:t>4 . the people who are present in a room</w:t>
              <w:br/>
              <w:t>5 . live and take one's meals at or in</w:t>
              <w:br/>
            </w:r>
          </w:p>
        </w:tc>
      </w:tr>
      <w:tr>
        <w:tc>
          <w:tcPr>
            <w:tcW w:type="dxa" w:w="4320"/>
          </w:tcPr>
          <w:p>
            <w:r>
              <w:t>even</w:t>
            </w:r>
          </w:p>
        </w:tc>
        <w:tc>
          <w:tcPr>
            <w:tcW w:type="dxa" w:w="4320"/>
          </w:tcPr>
          <w:p>
            <w:r>
              <w:t>1 . the latter part of the day (the period of decreasing daylight from late afternoon until nightfall)</w:t>
              <w:br/>
              <w:t>2 . make level or straight</w:t>
              <w:br/>
              <w:t>3 . become even or more even</w:t>
              <w:br/>
              <w:t>4 . make even or more even</w:t>
              <w:br/>
              <w:t>5 . divisible by two</w:t>
              <w:br/>
              <w:t>6 . equal in degree or extent or amount; or equally matched or balanced</w:t>
              <w:br/>
              <w:t>7 . being level or straight or regular and without variation as e.g. in shape or texture; or being in the same plane or at the same height as something else (i.e. even with)</w:t>
              <w:br/>
              <w:t>8 . symmetrically arranged</w:t>
              <w:br/>
              <w:t>9 . occurring at fixed intervals</w:t>
              <w:br/>
              <w:t>10 . of the score in a contest</w:t>
              <w:br/>
              <w:t>11 . used as an intensive especially to indicate something unexpected</w:t>
              <w:br/>
              <w:t>12 . in spite of; notwithstanding</w:t>
              <w:br/>
              <w:t>13 . to a greater degree or extent; used with comparisons</w:t>
              <w:br/>
              <w:t>14 . to the full extent</w:t>
              <w:br/>
            </w:r>
          </w:p>
        </w:tc>
      </w:tr>
      <w:tr>
        <w:tc>
          <w:tcPr>
            <w:tcW w:type="dxa" w:w="4320"/>
          </w:tcPr>
          <w:p>
            <w:r>
              <w:t>look</w:t>
            </w:r>
          </w:p>
        </w:tc>
        <w:tc>
          <w:tcPr>
            <w:tcW w:type="dxa" w:w="4320"/>
          </w:tcPr>
          <w:p>
            <w:r>
              <w:t>1 . the feelings expressed on a person's face</w:t>
              <w:br/>
              <w:t>2 . the act of directing the eyes toward something and perceiving it visually</w:t>
              <w:br/>
              <w:t>3 . physical appearance</w:t>
              <w:br/>
              <w:t>4 . the general atmosphere of a place or situation and the effect that it has on people</w:t>
              <w:br/>
              <w:t>5 . perceive with attention; direct one's gaze towards</w:t>
              <w:br/>
              <w:t>6 . give a certain impression or have a certain outward aspect</w:t>
              <w:br/>
              <w:t>7 . have a certain outward or facial expression</w:t>
              <w:br/>
              <w:t>8 . search or seek</w:t>
              <w:br/>
              <w:t>9 . be oriented in a certain direction, often with respect to another reference point; be opposite to</w:t>
              <w:br/>
              <w:t>10 . take charge of or deal with</w:t>
              <w:br/>
              <w:t>11 . convey by one's expression</w:t>
              <w:br/>
              <w:t>12 . look forward to the probable occurrence of</w:t>
              <w:br/>
              <w:t>13 . accord in appearance with</w:t>
              <w:br/>
              <w:t>14 . have faith or confidence in</w:t>
              <w:br/>
            </w:r>
          </w:p>
        </w:tc>
      </w:tr>
      <w:tr>
        <w:tc>
          <w:tcPr>
            <w:tcW w:type="dxa" w:w="4320"/>
          </w:tcPr>
          <w:p>
            <w:r>
              <w:t>thing</w:t>
            </w:r>
          </w:p>
        </w:tc>
        <w:tc>
          <w:tcPr>
            <w:tcW w:type="dxa" w:w="4320"/>
          </w:tcPr>
          <w:p>
            <w:r>
              <w:t>1 . a special situation</w:t>
              <w:br/>
              <w:t>2 . an action</w:t>
              <w:br/>
              <w:t>3 . a special abstraction</w:t>
              <w:br/>
              <w:t>4 . an artifact</w:t>
              <w:br/>
              <w:t>5 . an event</w:t>
              <w:br/>
              <w:t>6 . a vaguely specified concern</w:t>
              <w:br/>
              <w:t>7 . a statement regarded as an object</w:t>
              <w:br/>
              <w:t>8 . an entity that is not named specifically</w:t>
              <w:br/>
              <w:t>9 . any attribute or quality considered as having its own existence</w:t>
              <w:br/>
              <w:t>10 . a special objective</w:t>
              <w:br/>
              <w:t>11 . a persistent illogical feeling of desire or aversion</w:t>
              <w:br/>
              <w:t>12 . a separate and self-contained entity</w:t>
              <w:br/>
            </w:r>
          </w:p>
        </w:tc>
      </w:tr>
      <w:tr>
        <w:tc>
          <w:tcPr>
            <w:tcW w:type="dxa" w:w="4320"/>
          </w:tcPr>
          <w:p>
            <w:r>
              <w:t>door</w:t>
            </w:r>
          </w:p>
        </w:tc>
        <w:tc>
          <w:tcPr>
            <w:tcW w:type="dxa" w:w="4320"/>
          </w:tcPr>
          <w:p>
            <w:r>
              <w:t>1 . a swinging or sliding barrier that will close the entrance to a room or building or vehicle</w:t>
              <w:br/>
              <w:t>2 . the entrance (the space in a wall) through which you enter or leave a room or building; the space that a door can close</w:t>
              <w:br/>
              <w:t>3 . anything providing a means of access (or escape)</w:t>
              <w:br/>
              <w:t>4 . a structure where people live or work (usually ordered along a street or road)</w:t>
              <w:br/>
              <w:t>5 . a room that is entered via a door</w:t>
              <w:br/>
            </w:r>
          </w:p>
        </w:tc>
      </w:tr>
      <w:tr>
        <w:tc>
          <w:tcPr>
            <w:tcW w:type="dxa" w:w="4320"/>
          </w:tcPr>
          <w:p>
            <w:r>
              <w:t>mr</w:t>
            </w:r>
          </w:p>
        </w:tc>
        <w:tc>
          <w:tcPr>
            <w:tcW w:type="dxa" w:w="4320"/>
          </w:tcPr>
          <w:p>
            <w:r>
              <w:t>1 . a form of address for a man</w:t>
              <w:br/>
            </w:r>
          </w:p>
        </w:tc>
      </w:tr>
      <w:tr>
        <w:tc>
          <w:tcPr>
            <w:tcW w:type="dxa" w:w="4320"/>
          </w:tcPr>
          <w:p>
            <w:r>
              <w:t>things</w:t>
            </w:r>
          </w:p>
        </w:tc>
        <w:tc>
          <w:tcPr>
            <w:tcW w:type="dxa" w:w="4320"/>
          </w:tcPr>
          <w:p>
            <w:r>
              <w:t>1 . any movable possession (especially articles of clothing)</w:t>
              <w:br/>
              <w:t>2 . a special situation</w:t>
              <w:br/>
              <w:t>3 . an action</w:t>
              <w:br/>
              <w:t>4 . a special abstraction</w:t>
              <w:br/>
              <w:t>5 . an artifact</w:t>
              <w:br/>
              <w:t>6 . an event</w:t>
              <w:br/>
              <w:t>7 . a vaguely specified concern</w:t>
              <w:br/>
              <w:t>8 . a statement regarded as an object</w:t>
              <w:br/>
              <w:t>9 . an entity that is not named specifically</w:t>
              <w:br/>
              <w:t>10 . any attribute or quality considered as having its own existence</w:t>
              <w:br/>
              <w:t>11 . a special objective</w:t>
              <w:br/>
              <w:t>12 . a persistent illogical feeling of desire or aversion</w:t>
              <w:br/>
              <w:t>13 . a separate and self-contained entity</w:t>
              <w:br/>
            </w:r>
          </w:p>
        </w:tc>
      </w:tr>
      <w:tr>
        <w:tc>
          <w:tcPr>
            <w:tcW w:type="dxa" w:w="4320"/>
          </w:tcPr>
          <w:p>
            <w:r>
              <w:t>might</w:t>
            </w:r>
          </w:p>
        </w:tc>
        <w:tc>
          <w:tcPr>
            <w:tcW w:type="dxa" w:w="4320"/>
          </w:tcPr>
          <w:p>
            <w:r>
              <w:t>1 . physical strength</w:t>
              <w:br/>
            </w:r>
          </w:p>
        </w:tc>
      </w:tr>
      <w:tr>
        <w:tc>
          <w:tcPr>
            <w:tcW w:type="dxa" w:w="4320"/>
          </w:tcPr>
          <w:p>
            <w:r>
              <w:t>people</w:t>
            </w:r>
          </w:p>
        </w:tc>
        <w:tc>
          <w:tcPr>
            <w:tcW w:type="dxa" w:w="4320"/>
          </w:tcPr>
          <w:p>
            <w:r>
              <w:t>1 . (plural) any group of human beings (men or women or children) collectively</w:t>
              <w:br/>
              <w:t>2 . the body of citizens of a state or country</w:t>
              <w:br/>
              <w:t>3 . members of a family line</w:t>
              <w:br/>
              <w:t>4 . the common people generally</w:t>
              <w:br/>
              <w:t>5 . fill with people</w:t>
              <w:br/>
              <w:t>6 . furnish with people</w:t>
              <w:br/>
            </w:r>
          </w:p>
        </w:tc>
      </w:tr>
      <w:tr>
        <w:tc>
          <w:tcPr>
            <w:tcW w:type="dxa" w:w="4320"/>
          </w:tcPr>
          <w:p>
            <w:r>
              <w:t>mind</w:t>
            </w:r>
          </w:p>
        </w:tc>
        <w:tc>
          <w:tcPr>
            <w:tcW w:type="dxa" w:w="4320"/>
          </w:tcPr>
          <w:p>
            <w:r>
              <w:t>1 . that which is responsible for one's thoughts and feelings; the seat of the faculty of reason</w:t>
              <w:br/>
              <w:t>2 . recall or remembrance</w:t>
              <w:br/>
              <w:t>3 . an opinion formed by judging something</w:t>
              <w:br/>
              <w:t>4 . an important intellectual</w:t>
              <w:br/>
              <w:t>5 . attention</w:t>
              <w:br/>
              <w:t>6 . your intention; what you intend to do</w:t>
              <w:br/>
              <w:t>7 . knowledge and intellectual ability</w:t>
              <w:br/>
              <w:t>8 . be offended or bothered by; take offense with, be bothered by</w:t>
              <w:br/>
              <w:t>9 . be concerned with or about something or somebody</w:t>
              <w:br/>
              <w:t>10 . be in charge of or deal with</w:t>
              <w:br/>
              <w:t>11 . pay close attention to; give heed to</w:t>
              <w:br/>
              <w:t>12 . be on one's guard; be cautious or wary about; be alert to</w:t>
              <w:br/>
              <w:t>13 . keep in mind</w:t>
              <w:br/>
            </w:r>
          </w:p>
        </w:tc>
      </w:tr>
      <w:tr>
        <w:tc>
          <w:tcPr>
            <w:tcW w:type="dxa" w:w="4320"/>
          </w:tcPr>
          <w:p>
            <w:r>
              <w:t>felt</w:t>
            </w:r>
          </w:p>
        </w:tc>
        <w:tc>
          <w:tcPr>
            <w:tcW w:type="dxa" w:w="4320"/>
          </w:tcPr>
          <w:p>
            <w:r>
              <w:t>1 . a fabric made of compressed matted animal fibers</w:t>
              <w:br/>
              <w:t>2 . mat together and make felt-like</w:t>
              <w:br/>
              <w:t>3 . cover with felt</w:t>
              <w:br/>
              <w:t>4 . change texture so as to become matted and felt-like</w:t>
              <w:br/>
              <w:t>5 . undergo an emotional sensation or be in a particular state of mind</w:t>
              <w:br/>
              <w:t>6 . come to believe on the basis of emotion, intuitions, or indefinite grounds</w:t>
              <w:br/>
              <w:t>7 . perceive by a physical sensation, e.g., coming from the skin or muscles</w:t>
              <w:br/>
              <w:t>8 . be conscious of a physical, mental, or emotional state</w:t>
              <w:br/>
              <w:t>9 . have a feeling or perception about oneself in reaction to someone's behavior or attitude</w:t>
              <w:br/>
              <w:t>10 . undergo passive experience of:</w:t>
              <w:br/>
              <w:t>11 . be felt or perceived in a certain way</w:t>
              <w:br/>
              <w:t>12 . grope or feel in search of something</w:t>
              <w:br/>
              <w:t>13 . examine by touch</w:t>
              <w:br/>
              <w:t>14 . examine (a body part) by palpation</w:t>
              <w:br/>
              <w:t>15 . find by testing or cautious exploration</w:t>
              <w:br/>
              <w:t>16 . produce a certain impression</w:t>
              <w:br/>
              <w:t>17 . pass one's hands over the sexual organs of</w:t>
              <w:br/>
            </w:r>
          </w:p>
        </w:tc>
      </w:tr>
      <w:tr>
        <w:tc>
          <w:tcPr>
            <w:tcW w:type="dxa" w:w="4320"/>
          </w:tcPr>
          <w:p>
            <w:r>
              <w:t>old</w:t>
            </w:r>
          </w:p>
        </w:tc>
        <w:tc>
          <w:tcPr>
            <w:tcW w:type="dxa" w:w="4320"/>
          </w:tcPr>
          <w:p>
            <w:r>
              <w:t>1 . past times (especially in the phrase `in days of old')</w:t>
              <w:br/>
              <w:t>2 . (used especially of persons) having lived for a relatively long time or attained a specific age</w:t>
              <w:br/>
              <w:t>3 . of long duration; not new</w:t>
              <w:br/>
              <w:t>4 . (used for emphasis) very familiar</w:t>
              <w:br/>
              <w:t>5 . skilled through long experience</w:t>
              <w:br/>
              <w:t>6 . belonging to some prior time</w:t>
              <w:br/>
              <w:t>7 . (used informally especially for emphasis)</w:t>
              <w:br/>
              <w:t>8 . of a very early stage in development</w:t>
              <w:br/>
              <w:t>9 . just preceding something else in time or order</w:t>
              <w:br/>
            </w:r>
          </w:p>
        </w:tc>
      </w:tr>
      <w:tr>
        <w:tc>
          <w:tcPr>
            <w:tcW w:type="dxa" w:w="4320"/>
          </w:tcPr>
          <w:p>
            <w:r>
              <w:t>hand</w:t>
            </w:r>
          </w:p>
        </w:tc>
        <w:tc>
          <w:tcPr>
            <w:tcW w:type="dxa" w:w="4320"/>
          </w:tcPr>
          <w:p>
            <w:r>
              <w:t>1 . the (prehensile) extremity of the superior limb</w:t>
              <w:br/>
              <w:t>2 . a hired laborer on a farm or ranch</w:t>
              <w:br/>
              <w:t>3 . something written by hand</w:t>
              <w:br/>
              <w:t>4 . ability</w:t>
              <w:br/>
              <w:t>5 . a position given by its location to the side of an object</w:t>
              <w:br/>
              <w:t>6 . the cards held in a card game by a given player at any given time</w:t>
              <w:br/>
              <w:t>7 . one of two sides of an issue</w:t>
              <w:br/>
              <w:t>8 . a rotating pointer on the face of a timepiece</w:t>
              <w:br/>
              <w:t>9 . a unit of length equal to 4 inches; used in measuring horses</w:t>
              <w:br/>
              <w:t>10 . a member of the crew of a ship</w:t>
              <w:br/>
              <w:t>11 . a card player in a game of bridge</w:t>
              <w:br/>
              <w:t>12 . a round of applause to signify approval</w:t>
              <w:br/>
              <w:t>13 . terminal part of the forelimb in certain vertebrates (e.g. apes or kangaroos); - Springfield (Mass.) Union</w:t>
              <w:br/>
              <w:t>14 . physical assistance</w:t>
              <w:br/>
              <w:t>15 . place into the hands or custody of</w:t>
              <w:br/>
              <w:t>16 . guide or conduct or usher somewhere</w:t>
              <w:br/>
            </w:r>
          </w:p>
        </w:tc>
      </w:tr>
      <w:tr>
        <w:tc>
          <w:tcPr>
            <w:tcW w:type="dxa" w:w="4320"/>
          </w:tcPr>
          <w:p>
            <w:r>
              <w:t>men</w:t>
            </w:r>
          </w:p>
        </w:tc>
        <w:tc>
          <w:tcPr>
            <w:tcW w:type="dxa" w:w="4320"/>
          </w:tcPr>
          <w:p>
            <w:r>
              <w:t>1 . the force of workers available</w:t>
              <w:br/>
              <w:t>2 . an adult person who is male (as opposed to a woman)</w:t>
              <w:br/>
              <w:t>3 . someone who serves in the armed forces; a member of a military force</w:t>
              <w:br/>
              <w:t>4 . the generic use of the word to refer to any human being</w:t>
              <w:br/>
              <w:t>5 . any living or extinct member of the family Hominidae characterized by superior intelligence, articulate speech, and erect carriage</w:t>
              <w:br/>
              <w:t>6 . a male subordinate</w:t>
              <w:br/>
              <w:t>7 . an adult male person who has a manly character (virile and courageous competent)</w:t>
              <w:br/>
              <w:t>8 . a manservant who acts as a personal attendant to his employer</w:t>
              <w:br/>
              <w:t>9 . a male person who plays a significant role (husband or lover or boyfriend) in the life of a particular woman</w:t>
              <w:br/>
              <w:t>10 . one of the British Isles in the Irish Sea</w:t>
              <w:br/>
              <w:t>11 . game equipment consisting of an object used in playing certain board games</w:t>
              <w:br/>
              <w:t>12 . all of the living human inhabitants of the earth</w:t>
              <w:br/>
            </w:r>
          </w:p>
        </w:tc>
      </w:tr>
      <w:tr>
        <w:tc>
          <w:tcPr>
            <w:tcW w:type="dxa" w:w="4320"/>
          </w:tcPr>
          <w:p>
            <w:r>
              <w:t>money</w:t>
            </w:r>
          </w:p>
        </w:tc>
        <w:tc>
          <w:tcPr>
            <w:tcW w:type="dxa" w:w="4320"/>
          </w:tcPr>
          <w:p>
            <w:r>
              <w:t>1 . the most common medium of exchange; functions as legal tender</w:t>
              <w:br/>
              <w:t>2 . wealth reckoned in terms of money</w:t>
              <w:br/>
              <w:t>3 . the official currency issued by a government or national bank</w:t>
              <w:br/>
            </w:r>
          </w:p>
        </w:tc>
      </w:tr>
      <w:tr>
        <w:tc>
          <w:tcPr>
            <w:tcW w:type="dxa" w:w="4320"/>
          </w:tcPr>
          <w:p>
            <w:r>
              <w:t>head</w:t>
            </w:r>
          </w:p>
        </w:tc>
        <w:tc>
          <w:tcPr>
            <w:tcW w:type="dxa" w:w="4320"/>
          </w:tcPr>
          <w:p>
            <w:r>
              <w:t>1 . the upper part of the human body or the front part of the body in animals; contains the face and brains</w:t>
              <w:br/>
              <w:t>2 . a single domestic animal</w:t>
              <w:br/>
              <w:t>3 . that which is responsible for one's thoughts and feelings; the seat of the faculty of reason</w:t>
              <w:br/>
              <w:t>4 . a person who is in charge</w:t>
              <w:br/>
              <w:t>5 . the front of a military formation or procession</w:t>
              <w:br/>
              <w:t>6 . the pressure exerted by a fluid</w:t>
              <w:br/>
              <w:t>7 . the top of something</w:t>
              <w:br/>
              <w:t>8 . the source of water from which a stream arises</w:t>
              <w:br/>
              <w:t>9 . (grammar) the word in a grammatical constituent that plays the same grammatical role as the whole constituent</w:t>
              <w:br/>
              <w:t>10 . the tip of an abscess (where the pus accumulates)</w:t>
              <w:br/>
              <w:t>11 . the length or height based on the size of a human or animal head</w:t>
              <w:br/>
              <w:t>12 . a dense cluster of flowers or foliage</w:t>
              <w:br/>
              <w:t>13 . the educator who has executive authority for a school</w:t>
              <w:br/>
              <w:t>14 . an individual person</w:t>
              <w:br/>
              <w:t>15 . a user of (usually soft) drugs</w:t>
              <w:br/>
              <w:t>16 . a natural elevation (especially a rocky one that juts out into the sea)</w:t>
              <w:br/>
              <w:t>17 . a rounded compact mass</w:t>
              <w:br/>
              <w:t>18 . the foam or froth that accumulates at the top when you pour an effervescent liquid into a container</w:t>
              <w:br/>
              <w:t>19 . the part in the front or nearest the viewer</w:t>
              <w:br/>
              <w:t>20 . a difficult juncture</w:t>
              <w:br/>
              <w:t>21 . forward movement</w:t>
              <w:br/>
              <w:t>22 . a V-shaped mark at one end of an arrow pointer</w:t>
              <w:br/>
              <w:t>23 . the subject matter at issue</w:t>
              <w:br/>
              <w:t>24 . a line of text serving to indicate what the passage below it is about</w:t>
              <w:br/>
              <w:t>25 . the rounded end of a bone that fits into a rounded cavity in another bone to form a joint</w:t>
              <w:br/>
              <w:t>26 . that part of a skeletal muscle that is away from the bone that it moves</w:t>
              <w:br/>
              <w:t>27 . (computer science) a tiny electromagnetic coil and metal pole used to write and read magnetic patterns on a disk</w:t>
              <w:br/>
              <w:t>28 . (usually plural) the obverse side of a coin that usually bears the representation of a person's head</w:t>
              <w:br/>
              <w:t>29 . the striking part of a tool</w:t>
              <w:br/>
              <w:t>30 . (nautical) a toilet on board a boat or ship</w:t>
              <w:br/>
              <w:t>31 . a projection out from one end; ,</w:t>
              <w:br/>
              <w:t>32 . a membrane that is stretched taut over a drum</w:t>
              <w:br/>
              <w:t>33 . oral stimulation of the genitals</w:t>
              <w:br/>
              <w:t>34 . to go or travel towards</w:t>
              <w:br/>
              <w:t>35 . be in charge of</w:t>
              <w:br/>
              <w:t>36 . travel in front of; go in advance of others</w:t>
              <w:br/>
              <w:t>37 . be the first or leading member of (a group) and excel</w:t>
              <w:br/>
              <w:t>38 . direct the course; determine the direction of travelling</w:t>
              <w:br/>
              <w:t>39 . take its rise</w:t>
              <w:br/>
              <w:t>40 . be in the front of or on top of</w:t>
              <w:br/>
              <w:t>41 . form a head or come or grow to a head</w:t>
              <w:br/>
              <w:t>42 . remove the head of</w:t>
              <w:br/>
            </w:r>
          </w:p>
        </w:tc>
      </w:tr>
      <w:tr>
        <w:tc>
          <w:tcPr>
            <w:tcW w:type="dxa" w:w="4320"/>
          </w:tcPr>
          <w:p>
            <w:r>
              <w:t>much</w:t>
            </w:r>
          </w:p>
        </w:tc>
        <w:tc>
          <w:tcPr>
            <w:tcW w:type="dxa" w:w="4320"/>
          </w:tcPr>
          <w:p>
            <w:r>
              <w:t>1 . a great amount or extent</w:t>
              <w:br/>
              <w:t>2 . (quantifier used with mass nouns) great in quantity or degree or extent</w:t>
              <w:br/>
              <w:t>3 . to a great degree or extent</w:t>
              <w:br/>
              <w:t>4 . very</w:t>
              <w:br/>
              <w:t>5 . to a very great degree or extent</w:t>
              <w:br/>
              <w:t>6 . (degree adverb used before a noun phrase) for all practical purposes but not completely</w:t>
              <w:br/>
              <w:t>7 . frequently or in great quantities</w:t>
              <w:br/>
            </w:r>
          </w:p>
        </w:tc>
      </w:tr>
      <w:tr>
        <w:tc>
          <w:tcPr>
            <w:tcW w:type="dxa" w:w="4320"/>
          </w:tcPr>
          <w:p>
            <w:r>
              <w:t>guess</w:t>
            </w:r>
          </w:p>
        </w:tc>
        <w:tc>
          <w:tcPr>
            <w:tcW w:type="dxa" w:w="4320"/>
          </w:tcPr>
          <w:p>
            <w:r>
              <w:t>1 . a message expressing an opinion based on incomplete evidence</w:t>
              <w:br/>
              <w:t>2 . an estimate based on little or no information</w:t>
              <w:br/>
              <w:t>3 . expect, believe, or suppose</w:t>
              <w:br/>
              <w:t>4 . put forward, of a guess, in spite of possible refutation</w:t>
              <w:br/>
              <w:t>5 . judge tentatively or form an estimate of (quantities or time)</w:t>
              <w:br/>
              <w:t>6 . guess correctly; solve by guessing</w:t>
              <w:br/>
            </w:r>
          </w:p>
        </w:tc>
      </w:tr>
      <w:tr>
        <w:tc>
          <w:tcPr>
            <w:tcW w:type="dxa" w:w="4320"/>
          </w:tcPr>
          <w:p>
            <w:r>
              <w:t>told</w:t>
            </w:r>
          </w:p>
        </w:tc>
        <w:tc>
          <w:tcPr>
            <w:tcW w:type="dxa" w:w="4320"/>
          </w:tcPr>
          <w:p>
            <w:r>
              <w:t>1 . express in words</w:t>
              <w:br/>
              <w:t>2 . let something be known</w:t>
              <w:br/>
              <w:t>3 . narrate or give a detailed account of</w:t>
              <w:br/>
              <w:t>4 . give instructions to or direct somebody to do something with authority</w:t>
              <w:br/>
              <w:t>5 . discern or comprehend</w:t>
              <w:br/>
              <w:t>6 . inform positively and with certainty and confidence</w:t>
              <w:br/>
              <w:t>7 . give evidence</w:t>
              <w:br/>
              <w:t>8 . mark as different</w:t>
              <w:br/>
            </w:r>
          </w:p>
        </w:tc>
      </w:tr>
      <w:tr>
        <w:tc>
          <w:tcPr>
            <w:tcW w:type="dxa" w:w="4320"/>
          </w:tcPr>
          <w:p>
            <w:r>
              <w:t>always</w:t>
            </w:r>
          </w:p>
        </w:tc>
        <w:tc>
          <w:tcPr>
            <w:tcW w:type="dxa" w:w="4320"/>
          </w:tcPr>
          <w:p>
            <w:r>
              <w:t>1 . at all times; all the time and on every occasion</w:t>
              <w:br/>
              <w:t>2 . without variation or change, in every case</w:t>
              <w:br/>
              <w:t>3 . without interruption</w:t>
              <w:br/>
              <w:t>4 . at any time or in any event</w:t>
              <w:br/>
              <w:t>5 . forever; throughout all time</w:t>
              <w:br/>
            </w:r>
          </w:p>
        </w:tc>
      </w:tr>
      <w:tr>
        <w:tc>
          <w:tcPr>
            <w:tcW w:type="dxa" w:w="4320"/>
          </w:tcPr>
          <w:p>
            <w:r>
              <w:t>new</w:t>
            </w:r>
          </w:p>
        </w:tc>
        <w:tc>
          <w:tcPr>
            <w:tcW w:type="dxa" w:w="4320"/>
          </w:tcPr>
          <w:p>
            <w:r>
              <w:t>1 . not of long duration; having just (or relatively recently) come into being or been made or acquired or discovered</w:t>
              <w:br/>
              <w:t>2 . original and of a kind not seen before</w:t>
              <w:br/>
              <w:t>3 . lacking training or experience</w:t>
              <w:br/>
              <w:t>4 . having no previous example or precedent or parallel</w:t>
              <w:br/>
              <w:t>5 . other than the former one(s); different</w:t>
              <w:br/>
              <w:t>6 . unaffected by use or exposure</w:t>
              <w:br/>
              <w:t>7 . (of a new kind or fashion) gratuitously new</w:t>
              <w:br/>
              <w:t>8 . in use after medieval times</w:t>
              <w:br/>
              <w:t>9 . used of a living language; being the current stage in its development</w:t>
              <w:br/>
              <w:t>10 . (of crops) harvested at an early stage of development; before complete maturity</w:t>
              <w:br/>
              <w:t>11 . unfamiliar</w:t>
              <w:br/>
              <w:t>12 . very recently</w:t>
              <w:br/>
            </w:r>
          </w:p>
        </w:tc>
      </w:tr>
      <w:tr>
        <w:tc>
          <w:tcPr>
            <w:tcW w:type="dxa" w:w="4320"/>
          </w:tcPr>
          <w:p>
            <w:r>
              <w:t>saw</w:t>
            </w:r>
          </w:p>
        </w:tc>
        <w:tc>
          <w:tcPr>
            <w:tcW w:type="dxa" w:w="4320"/>
          </w:tcPr>
          <w:p>
            <w:r>
              <w:t>1 . a condensed but memorable saying embodying some important fact of experience that is taken as true by many people</w:t>
              <w:br/>
              <w:t>2 . hand tool having a toothed blade for cutting</w:t>
              <w:br/>
              <w:t>3 . a power tool for cutting wood</w:t>
              <w:br/>
              <w:t>4 . cut with a saw</w:t>
              <w:br/>
              <w:t>5 . perceive by sight or have the power to perceive by sight</w:t>
              <w:br/>
              <w:t>6 . perceive (an idea or situation) mentally</w:t>
              <w:br/>
              <w:t>7 . perceive or be contemporaneous with</w:t>
              <w:br/>
              <w:t>8 . imagine; conceive of; see in one's mind</w:t>
              <w:br/>
              <w:t>9 . deem to be</w:t>
              <w:br/>
              <w:t>10 . get to know or become aware of, usually accidentally</w:t>
              <w:br/>
              <w:t>11 . see or watch</w:t>
              <w:br/>
              <w:t>12 . come together</w:t>
              <w:br/>
              <w:t>13 . find out, learn, or determine with certainty, usually by making an inquiry or other effort</w:t>
              <w:br/>
              <w:t>14 . be careful or certain to do something; make certain of something</w:t>
              <w:br/>
              <w:t>15 . go to see for professional or business reasons</w:t>
              <w:br/>
              <w:t>16 . go to see for a social visit</w:t>
              <w:br/>
              <w:t>17 . go to see a place, as for entertainment</w:t>
              <w:br/>
              <w:t>18 . take charge of or deal with</w:t>
              <w:br/>
              <w:t>19 . receive as a specified guest</w:t>
              <w:br/>
              <w:t>20 . date regularly; have a steady relationship with</w:t>
              <w:br/>
              <w:t>21 . see and understand, have a good eye</w:t>
              <w:br/>
              <w:t>22 . deliberate or decide</w:t>
              <w:br/>
              <w:t>23 . observe as if with an eye</w:t>
              <w:br/>
              <w:t>24 . observe, check out, and look over carefully or inspect</w:t>
              <w:br/>
              <w:t>25 . go or live through</w:t>
              <w:br/>
              <w:t>26 . accompany or escort</w:t>
              <w:br/>
              <w:t>27 . match or meet</w:t>
              <w:br/>
              <w:t>28 . make sense of; assign a meaning to</w:t>
              <w:br/>
            </w:r>
          </w:p>
        </w:tc>
      </w:tr>
      <w:tr>
        <w:tc>
          <w:tcPr>
            <w:tcW w:type="dxa" w:w="4320"/>
          </w:tcPr>
          <w:p>
            <w:r>
              <w:t>hands</w:t>
            </w:r>
          </w:p>
        </w:tc>
        <w:tc>
          <w:tcPr>
            <w:tcW w:type="dxa" w:w="4320"/>
          </w:tcPr>
          <w:p>
            <w:r>
              <w:t>1 . (with `in') guardianship over; in divorce cases it is the right to house and care for and discipline a child</w:t>
              <w:br/>
              <w:t>2 . the force of workers available</w:t>
              <w:br/>
              <w:t>3 . the (prehensile) extremity of the superior limb</w:t>
              <w:br/>
              <w:t>4 . a hired laborer on a farm or ranch</w:t>
              <w:br/>
              <w:t>5 . something written by hand</w:t>
              <w:br/>
              <w:t>6 . ability</w:t>
              <w:br/>
              <w:t>7 . a position given by its location to the side of an object</w:t>
              <w:br/>
              <w:t>8 . the cards held in a card game by a given player at any given time</w:t>
              <w:br/>
              <w:t>9 . one of two sides of an issue</w:t>
              <w:br/>
              <w:t>10 . a rotating pointer on the face of a timepiece</w:t>
              <w:br/>
              <w:t>11 . a unit of length equal to 4 inches; used in measuring horses</w:t>
              <w:br/>
              <w:t>12 . a member of the crew of a ship</w:t>
              <w:br/>
              <w:t>13 . a card player in a game of bridge</w:t>
              <w:br/>
              <w:t>14 . a round of applause to signify approval</w:t>
              <w:br/>
              <w:t>15 . terminal part of the forelimb in certain vertebrates (e.g. apes or kangaroos); - Springfield (Mass.) Union</w:t>
              <w:br/>
              <w:t>16 . physical assistance</w:t>
              <w:br/>
              <w:t>17 . place into the hands or custody of</w:t>
              <w:br/>
              <w:t>18 . guide or conduct or usher somewhere</w:t>
              <w:br/>
            </w:r>
          </w:p>
        </w:tc>
      </w:tr>
      <w:tr>
        <w:tc>
          <w:tcPr>
            <w:tcW w:type="dxa" w:w="4320"/>
          </w:tcPr>
          <w:p>
            <w:r>
              <w:t>first</w:t>
            </w:r>
          </w:p>
        </w:tc>
        <w:tc>
          <w:tcPr>
            <w:tcW w:type="dxa" w:w="4320"/>
          </w:tcPr>
          <w:p>
            <w:r>
              <w:t>1 . the first or highest in an ordering or series</w:t>
              <w:br/>
              <w:t>2 . the first element in a countable series</w:t>
              <w:br/>
              <w:t>3 . the time at which something is supposed to begin</w:t>
              <w:br/>
              <w:t>4 . the fielding position of the player on a baseball team who is stationed at first of the bases in the infield (counting counterclockwise from home plate)</w:t>
              <w:br/>
              <w:t>5 . an honours degree of the highest class</w:t>
              <w:br/>
              <w:t>6 . the lowest forward gear ratio in the gear box of a motor vehicle; used to start a car moving</w:t>
              <w:br/>
              <w:t>7 . preceding all others in time or space or degree</w:t>
              <w:br/>
              <w:t>8 . indicating the beginning unit in a series</w:t>
              <w:br/>
              <w:t>9 . serving to set in motion</w:t>
              <w:br/>
              <w:t>10 . serving to begin</w:t>
              <w:br/>
              <w:t>11 . ranking above all others</w:t>
              <w:br/>
              <w:t>12 . highest in pitch or chief among parts or voices or instruments or orchestra sections</w:t>
              <w:br/>
              <w:t>13 . before anything else</w:t>
              <w:br/>
              <w:t>14 . the initial time</w:t>
              <w:br/>
              <w:t>15 . before another in time, space, or importance</w:t>
              <w:br/>
              <w:t>16 . prominently forward</w:t>
              <w:br/>
            </w:r>
          </w:p>
        </w:tc>
      </w:tr>
      <w:tr>
        <w:tc>
          <w:tcPr>
            <w:tcW w:type="dxa" w:w="4320"/>
          </w:tcPr>
          <w:p>
            <w:r>
              <w:t>night</w:t>
            </w:r>
          </w:p>
        </w:tc>
        <w:tc>
          <w:tcPr>
            <w:tcW w:type="dxa" w:w="4320"/>
          </w:tcPr>
          <w:p>
            <w:r>
              <w:t>1 . the time after sunset and before sunrise while it is dark outside</w:t>
              <w:br/>
              <w:t>2 . a period of ignorance or backwardness or gloom</w:t>
              <w:br/>
              <w:t>3 . the period spent sleeping</w:t>
              <w:br/>
              <w:t>4 . the dark part of the diurnal cycle considered a time unit</w:t>
              <w:br/>
              <w:t>5 . darkness</w:t>
              <w:br/>
              <w:t>6 . a shortening of nightfall</w:t>
              <w:br/>
              <w:t>7 . the time between sunset and midnight</w:t>
              <w:br/>
              <w:t>8 . Roman goddess of night; daughter of Erebus; counterpart of Greek Nyx</w:t>
              <w:br/>
            </w:r>
          </w:p>
        </w:tc>
      </w:tr>
      <w:tr>
        <w:tc>
          <w:tcPr>
            <w:tcW w:type="dxa" w:w="4320"/>
          </w:tcPr>
          <w:p>
            <w:r>
              <w:t>turned</w:t>
            </w:r>
          </w:p>
        </w:tc>
        <w:tc>
          <w:tcPr>
            <w:tcW w:type="dxa" w:w="4320"/>
          </w:tcPr>
          <w:p>
            <w:r>
              <w:t>1 . change orientation or direction, also in the abstract sense</w:t>
              <w:br/>
              <w:t>2 . undergo a transformation or a change of position or action</w:t>
              <w:br/>
              <w:t>3 . undergo a change or development</w:t>
              <w:br/>
              <w:t>4 . cause to move around or rotate</w:t>
              <w:br/>
              <w:t>5 . change to the contrary</w:t>
              <w:br/>
              <w:t>6 . pass to the other side of</w:t>
              <w:br/>
              <w:t>7 . pass into a condition gradually, take on a specific property or attribute; become</w:t>
              <w:br/>
              <w:t>8 . let (something) fall or spill from a container</w:t>
              <w:br/>
              <w:t>9 . move around an axis or a center</w:t>
              <w:br/>
              <w:t>10 . cause to move around a center so as to show another side of</w:t>
              <w:br/>
              <w:t>11 . to send or let go</w:t>
              <w:br/>
              <w:t>12 . to break and turn over earth especially with a plow</w:t>
              <w:br/>
              <w:t>13 . shape by rotating on a lathe or cutting device or a wheel</w:t>
              <w:br/>
              <w:t>14 . change color</w:t>
              <w:br/>
              <w:t>15 . twist suddenly so as to sprain</w:t>
              <w:br/>
              <w:t>16 . cause to change or turn into something different;assume new characteristics</w:t>
              <w:br/>
              <w:t>17 . accomplish by rotating</w:t>
              <w:br/>
              <w:t>18 . get by buying and selling</w:t>
              <w:br/>
              <w:t>19 . cause to move along an axis or into a new direction</w:t>
              <w:br/>
              <w:t>20 . channel one's attention, interest, thought, or attention toward or away from something</w:t>
              <w:br/>
              <w:t>21 . cause (a plastic object) to assume a crooked or angular form</w:t>
              <w:br/>
              <w:t>22 . alter the functioning or setting of</w:t>
              <w:br/>
              <w:t>23 . direct at someone</w:t>
              <w:br/>
              <w:t>24 . have recourse to or make an appeal or request for help or information to</w:t>
              <w:br/>
              <w:t>25 . go sour or spoil</w:t>
              <w:br/>
              <w:t>26 . become officially one year older</w:t>
              <w:br/>
              <w:t>27 . moved around an axis or center</w:t>
              <w:br/>
              <w:t>28 . in an unpalatable state</w:t>
              <w:br/>
            </w:r>
          </w:p>
        </w:tc>
      </w:tr>
      <w:tr>
        <w:tc>
          <w:tcPr>
            <w:tcW w:type="dxa" w:w="4320"/>
          </w:tcPr>
          <w:p>
            <w:r>
              <w:t>wanted</w:t>
            </w:r>
          </w:p>
        </w:tc>
        <w:tc>
          <w:tcPr>
            <w:tcW w:type="dxa" w:w="4320"/>
          </w:tcPr>
          <w:p>
            <w:r>
              <w:t>1 . feel or have a desire for; want strongly</w:t>
              <w:br/>
              <w:t>2 . have need of</w:t>
              <w:br/>
              <w:t>3 . hunt or look for; want for a particular reason</w:t>
              <w:br/>
              <w:t>4 . wish or demand the presence of</w:t>
              <w:br/>
              <w:t>5 . be without, lack; be deficient in</w:t>
              <w:br/>
              <w:t>6 . desired or wished for or sought</w:t>
              <w:br/>
              <w:t>7 . characterized by feeling or showing fond affection for</w:t>
              <w:br/>
            </w:r>
          </w:p>
        </w:tc>
      </w:tr>
      <w:tr>
        <w:tc>
          <w:tcPr>
            <w:tcW w:type="dxa" w:w="4320"/>
          </w:tcPr>
          <w:p>
            <w:r>
              <w:t>place</w:t>
            </w:r>
          </w:p>
        </w:tc>
        <w:tc>
          <w:tcPr>
            <w:tcW w:type="dxa" w:w="4320"/>
          </w:tcPr>
          <w:p>
            <w:r>
              <w:t>1 . a point located with respect to surface features of some region</w:t>
              <w:br/>
              <w:t>2 . any area set aside for a particular purpose</w:t>
              <w:br/>
              <w:t>3 . an abstract mental location</w:t>
              <w:br/>
              <w:t>4 . a general vicinity</w:t>
              <w:br/>
              <w:t>5 . the post or function properly or customarily occupied or served by another</w:t>
              <w:br/>
              <w:t>6 . a particular situation</w:t>
              <w:br/>
              <w:t>7 . where you live at a particular time</w:t>
              <w:br/>
              <w:t>8 . a job in an organization</w:t>
              <w:br/>
              <w:t>9 . the particular portion of space occupied by something</w:t>
              <w:br/>
              <w:t>10 . proper or designated social situation</w:t>
              <w:br/>
              <w:t>11 . a space reserved for sitting (as in a theater or on a train or airplane)</w:t>
              <w:br/>
              <w:t>12 . the passage that is being read</w:t>
              <w:br/>
              <w:t>13 . proper or appropriate position or location</w:t>
              <w:br/>
              <w:t>14 . a public square with room for pedestrians</w:t>
              <w:br/>
              <w:t>15 . an item on a list or in a sequence</w:t>
              <w:br/>
              <w:t>16 . a blank area</w:t>
              <w:br/>
              <w:t>17 . put into a certain place or abstract location</w:t>
              <w:br/>
              <w:t>18 . place somebody in a particular situation or location</w:t>
              <w:br/>
              <w:t>19 . assign a rank or rating to</w:t>
              <w:br/>
              <w:t>20 . assign a location to</w:t>
              <w:br/>
              <w:t>21 . to arrange for</w:t>
              <w:br/>
              <w:t>22 . take a place in a competition; often followed by an ordinal</w:t>
              <w:br/>
              <w:t>23 . intend (something) to move towards a certain goal</w:t>
              <w:br/>
              <w:t>24 . recognize as being; establish the identity of someone or something</w:t>
              <w:br/>
              <w:t>25 . assign to (a job or a home)</w:t>
              <w:br/>
              <w:t>26 . locate</w:t>
              <w:br/>
              <w:t>27 . estimate</w:t>
              <w:br/>
              <w:t>28 . identify the location or place of</w:t>
              <w:br/>
              <w:t>29 . make an investment</w:t>
              <w:br/>
              <w:t>30 . assign to a station</w:t>
              <w:br/>
              <w:t>31 . finish second or better in a horse or dog race</w:t>
              <w:br/>
              <w:t>32 . sing a note with the correct pitch</w:t>
              <w:br/>
            </w:r>
          </w:p>
        </w:tc>
      </w:tr>
      <w:tr>
        <w:tc>
          <w:tcPr>
            <w:tcW w:type="dxa" w:w="4320"/>
          </w:tcPr>
          <w:p>
            <w:r>
              <w:t>ever</w:t>
            </w:r>
          </w:p>
        </w:tc>
        <w:tc>
          <w:tcPr>
            <w:tcW w:type="dxa" w:w="4320"/>
          </w:tcPr>
          <w:p>
            <w:r>
              <w:t>1 . at any time</w:t>
              <w:br/>
              <w:t>2 . at all times; all the time and on every occasion</w:t>
              <w:br/>
              <w:t>3 . (intensifier for adjectives) very</w:t>
              <w:br/>
            </w:r>
          </w:p>
        </w:tc>
      </w:tr>
      <w:tr>
        <w:tc>
          <w:tcPr>
            <w:tcW w:type="dxa" w:w="4320"/>
          </w:tcPr>
          <w:p>
            <w:r>
              <w:t>boys</w:t>
            </w:r>
          </w:p>
        </w:tc>
        <w:tc>
          <w:tcPr>
            <w:tcW w:type="dxa" w:w="4320"/>
          </w:tcPr>
          <w:p>
            <w:r>
              <w:t>1 . a youthful male person</w:t>
              <w:br/>
              <w:t>2 . a friendly informal reference to a grown man</w:t>
              <w:br/>
              <w:t>3 . a male human offspring</w:t>
              <w:br/>
              <w:t>4 . (ethnic slur) offensive and disparaging term for Black man</w:t>
              <w:br/>
            </w:r>
          </w:p>
        </w:tc>
      </w:tr>
      <w:tr>
        <w:tc>
          <w:tcPr>
            <w:tcW w:type="dxa" w:w="4320"/>
          </w:tcPr>
          <w:p>
            <w:r>
              <w:t>world</w:t>
            </w:r>
          </w:p>
        </w:tc>
        <w:tc>
          <w:tcPr>
            <w:tcW w:type="dxa" w:w="4320"/>
          </w:tcPr>
          <w:p>
            <w:r>
              <w:t>1 . everything that exists anywhere</w:t>
              <w:br/>
              <w:t>2 . people in general; especially a distinctive group of people with some shared interest</w:t>
              <w:br/>
              <w:t>3 . all of your experiences that determine how things appear to you</w:t>
              <w:br/>
              <w:t>4 . the 3rd planet from the sun; the planet we live on</w:t>
              <w:br/>
              <w:t>5 . people in general considered as a whole</w:t>
              <w:br/>
              <w:t>6 . a part of the earth that can be considered separately</w:t>
              <w:br/>
              <w:t>7 . the concerns of this life as distinguished from heaven and the afterlife</w:t>
              <w:br/>
              <w:t>8 . all of the living human inhabitants of the earth</w:t>
              <w:br/>
              <w:t>9 . involving the entire earth; not limited or provincial in scope</w:t>
              <w:br/>
            </w:r>
          </w:p>
        </w:tc>
      </w:tr>
      <w:tr>
        <w:tc>
          <w:tcPr>
            <w:tcW w:type="dxa" w:w="4320"/>
          </w:tcPr>
          <w:p>
            <w:r>
              <w:t>chapter</w:t>
            </w:r>
          </w:p>
        </w:tc>
        <w:tc>
          <w:tcPr>
            <w:tcW w:type="dxa" w:w="4320"/>
          </w:tcPr>
          <w:p>
            <w:r>
              <w:t>1 . a subdivision of a written work; usually numbered and titled</w:t>
              <w:br/>
              <w:t>2 . any distinct period in history or in a person's life</w:t>
              <w:br/>
              <w:t>3 . a local branch of some fraternity or association</w:t>
              <w:br/>
              <w:t>4 . an ecclesiastical assembly of the monks in a monastery or even of the canons of a church</w:t>
              <w:br/>
              <w:t>5 . a series of related events forming an episode</w:t>
              <w:br/>
            </w:r>
          </w:p>
        </w:tc>
      </w:tr>
      <w:tr>
        <w:tc>
          <w:tcPr>
            <w:tcW w:type="dxa" w:w="4320"/>
          </w:tcPr>
          <w:p>
            <w:r>
              <w:t>salinas</w:t>
            </w:r>
          </w:p>
        </w:tc>
        <w:tc>
          <w:tcPr>
            <w:tcW w:type="dxa" w:w="4320"/>
          </w:tcPr>
          <w:p>
            <w:r>
              <w:t>1 . a town in central Kansas</w:t>
              <w:br/>
            </w:r>
          </w:p>
        </w:tc>
      </w:tr>
      <w:tr>
        <w:tc>
          <w:tcPr>
            <w:tcW w:type="dxa" w:w="4320"/>
          </w:tcPr>
          <w:p>
            <w:r>
              <w:t>sat</w:t>
            </w:r>
          </w:p>
        </w:tc>
        <w:tc>
          <w:tcPr>
            <w:tcW w:type="dxa" w:w="4320"/>
          </w:tcPr>
          <w:p>
            <w:r>
              <w:t>1 . the seventh and last day of the week; observed as the Sabbath by Jews and some Christians</w:t>
              <w:br/>
              <w:t>2 . be seated</w:t>
              <w:br/>
              <w:t>3 . be around, often idly or without specific purpose</w:t>
              <w:br/>
              <w:t>4 . take a seat</w:t>
              <w:br/>
              <w:t>5 . be in session</w:t>
              <w:br/>
              <w:t>6 . assume a posture as for artistic purposes</w:t>
              <w:br/>
              <w:t>7 . sit and travel on the back of animal, usually while controlling its motions</w:t>
              <w:br/>
              <w:t>8 . be located or situated somewhere</w:t>
              <w:br/>
              <w:t>9 . work or act as a baby-sitter</w:t>
              <w:br/>
              <w:t>10 . show to a seat; assign a seat for</w:t>
              <w:br/>
              <w:t>11 . serve in a specific professional capacity</w:t>
              <w:br/>
            </w:r>
          </w:p>
        </w:tc>
      </w:tr>
      <w:tr>
        <w:tc>
          <w:tcPr>
            <w:tcW w:type="dxa" w:w="4320"/>
          </w:tcPr>
          <w:p>
            <w:r>
              <w:t>mean</w:t>
            </w:r>
          </w:p>
        </w:tc>
        <w:tc>
          <w:tcPr>
            <w:tcW w:type="dxa" w:w="4320"/>
          </w:tcPr>
          <w:p>
            <w:r>
              <w:t>1 . an average of n numbers computed by adding some function of the numbers and dividing by some function of n</w:t>
              <w:br/>
              <w:t>2 . mean or intend to express or convey</w:t>
              <w:br/>
              <w:t>3 . have as a logical consequence</w:t>
              <w:br/>
              <w:t>4 . denote or connote</w:t>
              <w:br/>
              <w:t>5 . have in mind as a purpose</w:t>
              <w:br/>
              <w:t>6 . have a specified degree of importance</w:t>
              <w:br/>
              <w:t>7 . intend to refer to</w:t>
              <w:br/>
              <w:t>8 . destine or designate for a certain purpose</w:t>
              <w:br/>
              <w:t>9 . approximating the statistical norm or average or expected value</w:t>
              <w:br/>
              <w:t>10 . characterized by malice</w:t>
              <w:br/>
              <w:t>11 . having or showing an ignoble lack of honor or morality; - Edmund Burke; ; - Shakespeare</w:t>
              <w:br/>
              <w:t>12 . excellent</w:t>
              <w:br/>
              <w:t>13 . marked by poverty befitting a beggar</w:t>
              <w:br/>
              <w:t>14 . (used of persons or behavior) characterized by or indicative of lack of generosity</w:t>
              <w:br/>
              <w:t>15 . (used of sums of money) so small in amount as to deserve contempt</w:t>
              <w:br/>
              <w:t>16 . of no value or worth</w:t>
              <w:br/>
            </w:r>
          </w:p>
        </w:tc>
      </w:tr>
      <w:tr>
        <w:tc>
          <w:tcPr>
            <w:tcW w:type="dxa" w:w="4320"/>
          </w:tcPr>
          <w:p>
            <w:r>
              <w:t>kind</w:t>
            </w:r>
          </w:p>
        </w:tc>
        <w:tc>
          <w:tcPr>
            <w:tcW w:type="dxa" w:w="4320"/>
          </w:tcPr>
          <w:p>
            <w:r>
              <w:t>1 . a category of things distinguished by some common characteristic or quality</w:t>
              <w:br/>
              <w:t>2 . having or showing a tender and considerate and helpful nature; used especially of persons and their behavior</w:t>
              <w:br/>
              <w:t>3 . agreeable, conducive to comfort</w:t>
              <w:br/>
              <w:t>4 . tolerant and forgiving under provocation</w:t>
              <w:br/>
            </w:r>
          </w:p>
        </w:tc>
      </w:tr>
      <w:tr>
        <w:tc>
          <w:tcPr>
            <w:tcW w:type="dxa" w:w="4320"/>
          </w:tcPr>
          <w:p>
            <w:r>
              <w:t>talk</w:t>
            </w:r>
          </w:p>
        </w:tc>
        <w:tc>
          <w:tcPr>
            <w:tcW w:type="dxa" w:w="4320"/>
          </w:tcPr>
          <w:p>
            <w:r>
              <w:t>1 . an exchange of ideas via conversation</w:t>
              <w:br/>
              <w:t>2 . discussion; (`talk about' is a less formal alternative for `discussion of')</w:t>
              <w:br/>
              <w:t>3 . the act of giving a talk to an audience</w:t>
              <w:br/>
              <w:t>4 . a speech that is open to the public</w:t>
              <w:br/>
              <w:t>5 . idle gossip or rumor</w:t>
              <w:br/>
              <w:t>6 . exchange thoughts; talk with</w:t>
              <w:br/>
              <w:t>7 . express in speech</w:t>
              <w:br/>
              <w:t>8 . use language</w:t>
              <w:br/>
              <w:t>9 . reveal information</w:t>
              <w:br/>
              <w:t>10 . divulge confidential information or secrets</w:t>
              <w:br/>
              <w:t>11 . deliver a lecture or talk</w:t>
              <w:br/>
            </w:r>
          </w:p>
        </w:tc>
      </w:tr>
      <w:tr>
        <w:tc>
          <w:tcPr>
            <w:tcW w:type="dxa" w:w="4320"/>
          </w:tcPr>
          <w:p>
            <w:r>
              <w:t>heard</w:t>
            </w:r>
          </w:p>
        </w:tc>
        <w:tc>
          <w:tcPr>
            <w:tcW w:type="dxa" w:w="4320"/>
          </w:tcPr>
          <w:p>
            <w:r>
              <w:t>1 . perceive (sound) via the auditory sense</w:t>
              <w:br/>
              <w:t>2 . get to know or become aware of, usually accidentally</w:t>
              <w:br/>
              <w:t>3 . examine or hear (evidence or a case) by judicial process</w:t>
              <w:br/>
              <w:t>4 . receive a communication from someone</w:t>
              <w:br/>
              <w:t>5 . listen and pay attention</w:t>
              <w:br/>
              <w:t>6 . detected or perceived by the sense of hearing</w:t>
              <w:br/>
            </w:r>
          </w:p>
        </w:tc>
      </w:tr>
      <w:tr>
        <w:tc>
          <w:tcPr>
            <w:tcW w:type="dxa" w:w="4320"/>
          </w:tcPr>
          <w:p>
            <w:r>
              <w:t>feel</w:t>
            </w:r>
          </w:p>
        </w:tc>
        <w:tc>
          <w:tcPr>
            <w:tcW w:type="dxa" w:w="4320"/>
          </w:tcPr>
          <w:p>
            <w:r>
              <w:t>1 . an intuitive awareness;  or</w:t>
              <w:br/>
              <w:t>2 . the general atmosphere of a place or situation and the effect that it has on people</w:t>
              <w:br/>
              <w:t>3 . a property perceived by touch</w:t>
              <w:br/>
              <w:t>4 . manual stimulation of the genital area for sexual pleasure</w:t>
              <w:br/>
              <w:t>5 . undergo an emotional sensation or be in a particular state of mind</w:t>
              <w:br/>
              <w:t>6 . come to believe on the basis of emotion, intuitions, or indefinite grounds</w:t>
              <w:br/>
              <w:t>7 . perceive by a physical sensation, e.g., coming from the skin or muscles</w:t>
              <w:br/>
              <w:t>8 . be conscious of a physical, mental, or emotional state</w:t>
              <w:br/>
              <w:t>9 . have a feeling or perception about oneself in reaction to someone's behavior or attitude</w:t>
              <w:br/>
              <w:t>10 . undergo passive experience of:</w:t>
              <w:br/>
              <w:t>11 . be felt or perceived in a certain way</w:t>
              <w:br/>
              <w:t>12 . grope or feel in search of something</w:t>
              <w:br/>
              <w:t>13 . examine by touch</w:t>
              <w:br/>
              <w:t>14 . examine (a body part) by palpation</w:t>
              <w:br/>
              <w:t>15 . find by testing or cautious exploration</w:t>
              <w:br/>
              <w:t>16 . produce a certain impression</w:t>
              <w:br/>
              <w:t>17 . pass one's hands over the sexual organs of</w:t>
              <w:br/>
            </w:r>
          </w:p>
        </w:tc>
      </w:tr>
      <w:tr>
        <w:tc>
          <w:tcPr>
            <w:tcW w:type="dxa" w:w="4320"/>
          </w:tcPr>
          <w:p>
            <w:r>
              <w:t>life</w:t>
            </w:r>
          </w:p>
        </w:tc>
        <w:tc>
          <w:tcPr>
            <w:tcW w:type="dxa" w:w="4320"/>
          </w:tcPr>
          <w:p>
            <w:r>
              <w:t>1 . a characteristic state or mode of living</w:t>
              <w:br/>
              <w:t>2 . the experience of being alive; the course of human events and activities</w:t>
              <w:br/>
              <w:t>3 . the course of existence of an individual; the actions and events that occur in living</w:t>
              <w:br/>
              <w:t>4 . the condition of living or the state of being alive</w:t>
              <w:br/>
              <w:t>5 . the period during which something is functional (as between birth and death)</w:t>
              <w:br/>
              <w:t>6 . the period between birth and the present time</w:t>
              <w:br/>
              <w:t>7 . the period from the present until death</w:t>
              <w:br/>
              <w:t>8 . a living person</w:t>
              <w:br/>
              <w:t>9 . animation and energy in action or expression</w:t>
              <w:br/>
              <w:t>10 . living things collectively</w:t>
              <w:br/>
              <w:t>11 . the organic phenomenon that distinguishes living organisms from nonliving ones</w:t>
              <w:br/>
              <w:t>12 . an account of the series of events making up a person's life</w:t>
              <w:br/>
              <w:t>13 . a motive for living</w:t>
              <w:br/>
              <w:t>14 . a prison term lasting as long as the prisoner lives</w:t>
              <w:br/>
            </w:r>
          </w:p>
        </w:tc>
      </w:tr>
      <w:tr>
        <w:tc>
          <w:tcPr>
            <w:tcW w:type="dxa" w:w="4320"/>
          </w:tcPr>
          <w:p>
            <w:r>
              <w:t>remember</w:t>
            </w:r>
          </w:p>
        </w:tc>
        <w:tc>
          <w:tcPr>
            <w:tcW w:type="dxa" w:w="4320"/>
          </w:tcPr>
          <w:p>
            <w:r>
              <w:t>1 . recall knowledge from memory; have a recollection</w:t>
              <w:br/>
              <w:t>2 . keep in mind for attention or consideration</w:t>
              <w:br/>
              <w:t>3 . recapture the past; indulge in memories</w:t>
              <w:br/>
              <w:t>4 . show appreciation to</w:t>
              <w:br/>
              <w:t>5 . mention favorably, as in prayer</w:t>
              <w:br/>
              <w:t>6 . mention as by way of greeting or to indicate friendship</w:t>
              <w:br/>
              <w:t>7 . exercise, or have the power of, memory</w:t>
              <w:br/>
              <w:t>8 . call to remembrance; keep alive the memory of someone or something, as in a ceremony</w:t>
              <w:br/>
            </w:r>
          </w:p>
        </w:tc>
      </w:tr>
      <w:tr>
        <w:tc>
          <w:tcPr>
            <w:tcW w:type="dxa" w:w="4320"/>
          </w:tcPr>
          <w:p>
            <w:r>
              <w:t>home</w:t>
            </w:r>
          </w:p>
        </w:tc>
        <w:tc>
          <w:tcPr>
            <w:tcW w:type="dxa" w:w="4320"/>
          </w:tcPr>
          <w:p>
            <w:r>
              <w:t>1 . where you live at a particular time</w:t>
              <w:br/>
              <w:t>2 . housing that someone is living in</w:t>
              <w:br/>
              <w:t>3 . the country or state or city where you live</w:t>
              <w:br/>
              <w:t>4 . (baseball) base consisting of a rubber slab where the batter stands; it must be touched by a base runner in order to score</w:t>
              <w:br/>
              <w:t>5 . the place where you are stationed and from which missions start and end</w:t>
              <w:br/>
              <w:t>6 . place where something began and flourished</w:t>
              <w:br/>
              <w:t>7 . an environment offering affection and security</w:t>
              <w:br/>
              <w:t>8 . a social unit living together</w:t>
              <w:br/>
              <w:t>9 . an institution where people are cared for</w:t>
              <w:br/>
              <w:t>10 . provide with, or send to, a home</w:t>
              <w:br/>
              <w:t>11 . return home accurately from a long distance</w:t>
              <w:br/>
              <w:t>12 . used of your own ground</w:t>
              <w:br/>
              <w:t>13 . relating to or being where one lives or where one's roots are</w:t>
              <w:br/>
              <w:t>14 . inside the country</w:t>
              <w:br/>
              <w:t>15 . at or to or in the direction of one's home or family</w:t>
              <w:br/>
              <w:t>16 . on or to the point aimed at</w:t>
              <w:br/>
              <w:t>17 . to the fullest extent; to the heart</w:t>
              <w:br/>
            </w:r>
          </w:p>
        </w:tc>
      </w:tr>
      <w:tr>
        <w:tc>
          <w:tcPr>
            <w:tcW w:type="dxa" w:w="4320"/>
          </w:tcPr>
          <w:p>
            <w:r>
              <w:t>brother</w:t>
            </w:r>
          </w:p>
        </w:tc>
        <w:tc>
          <w:tcPr>
            <w:tcW w:type="dxa" w:w="4320"/>
          </w:tcPr>
          <w:p>
            <w:r>
              <w:t>1 . a male with the same parents as someone else</w:t>
              <w:br/>
              <w:t>2 . a male person who is a fellow member (of a fraternity or religion or other group)</w:t>
              <w:br/>
              <w:t>3 . a close friend who accompanies his buddies in their activities</w:t>
              <w:br/>
              <w:t>4 . used as a term of address for those male persons engaged in the same movement</w:t>
              <w:br/>
              <w:t>5 . (Roman Catholic Church) a title given to a monk and used as form of address</w:t>
              <w:br/>
            </w:r>
          </w:p>
        </w:tc>
      </w:tr>
      <w:tr>
        <w:tc>
          <w:tcPr>
            <w:tcW w:type="dxa" w:w="4320"/>
          </w:tcPr>
          <w:p>
            <w:r>
              <w:t>must</w:t>
            </w:r>
          </w:p>
        </w:tc>
        <w:tc>
          <w:tcPr>
            <w:tcW w:type="dxa" w:w="4320"/>
          </w:tcPr>
          <w:p>
            <w:r>
              <w:t>1 . a necessary or essential thing</w:t>
              <w:br/>
              <w:t>2 . grape juice before or during fermentation</w:t>
              <w:br/>
              <w:t>3 . the quality of smelling or tasting old or stale or mouldy</w:t>
              <w:br/>
              <w:t>4 . highly recommended</w:t>
              <w:br/>
            </w:r>
          </w:p>
        </w:tc>
      </w:tr>
      <w:tr>
        <w:tc>
          <w:tcPr>
            <w:tcW w:type="dxa" w:w="4320"/>
          </w:tcPr>
          <w:p>
            <w:r>
              <w:t>bed</w:t>
            </w:r>
          </w:p>
        </w:tc>
        <w:tc>
          <w:tcPr>
            <w:tcW w:type="dxa" w:w="4320"/>
          </w:tcPr>
          <w:p>
            <w:r>
              <w:t>1 . a piece of furniture that provides a place to sleep</w:t>
              <w:br/>
              <w:t>2 . a plot of ground in which plants are growing</w:t>
              <w:br/>
              <w:t>3 . a depression forming the ground under a body of water</w:t>
              <w:br/>
              <w:t>4 . (geology) a stratum of rock (especially sedimentary rock)</w:t>
              <w:br/>
              <w:t>5 . a stratum of ore or coal thick enough to be mined with profit</w:t>
              <w:br/>
              <w:t>6 . single thickness of usually some homogeneous substance</w:t>
              <w:br/>
              <w:t>7 . the flat surface of a printing press on which the type form is laid in the last stage of producing a newspaper or magazine or book etc.</w:t>
              <w:br/>
              <w:t>8 . a foundation of earth or rock supporting a road or railroad track</w:t>
              <w:br/>
              <w:t>9 . furnish with a bed</w:t>
              <w:br/>
              <w:t>10 . place (plants) in a prepared bed of soil</w:t>
              <w:br/>
              <w:t>11 . put to bed</w:t>
              <w:br/>
              <w:t>12 . have sexual intercourse with</w:t>
              <w:br/>
              <w:t>13 . prepare for sleep</w:t>
              <w:br/>
            </w:r>
          </w:p>
        </w:tc>
      </w:tr>
      <w:tr>
        <w:tc>
          <w:tcPr>
            <w:tcW w:type="dxa" w:w="4320"/>
          </w:tcPr>
          <w:p>
            <w:r>
              <w:t>hamilton</w:t>
            </w:r>
          </w:p>
        </w:tc>
        <w:tc>
          <w:tcPr>
            <w:tcW w:type="dxa" w:w="4320"/>
          </w:tcPr>
          <w:p>
            <w:r>
              <w:t>1 . Irish mathematician (1806-1865)</w:t>
              <w:br/>
              <w:t>2 . English beauty who was the mistress of Admiral Nelson (1765-1815)</w:t>
              <w:br/>
              <w:t>3 . United States toxicologist known for her work on industrial poisons (1869-1970)</w:t>
              <w:br/>
              <w:t>4 . United States statesman and leader of the Federalists; as the first Secretary of the Treasury he establish a federal bank; was mortally wounded in a duel with Aaron Burr (1755-1804)</w:t>
              <w:br/>
              <w:t>5 . a port city in southeastern Ontario at the western end of Lake Ontario</w:t>
              <w:br/>
              <w:t>6 . the capital of Bermuda</w:t>
              <w:br/>
            </w:r>
          </w:p>
        </w:tc>
      </w:tr>
      <w:tr>
        <w:tc>
          <w:tcPr>
            <w:tcW w:type="dxa" w:w="4320"/>
          </w:tcPr>
          <w:p>
            <w:r>
              <w:t>find</w:t>
            </w:r>
          </w:p>
        </w:tc>
        <w:tc>
          <w:tcPr>
            <w:tcW w:type="dxa" w:w="4320"/>
          </w:tcPr>
          <w:p>
            <w:r>
              <w:t>1 . a productive insight</w:t>
              <w:br/>
              <w:t>2 . the act of discovering something</w:t>
              <w:br/>
              <w:t>3 . come upon, as if by accident; meet with</w:t>
              <w:br/>
              <w:t>4 . discover or determine the existence, presence, or fact of</w:t>
              <w:br/>
              <w:t>5 . come upon after searching; find the location of something that was missed or lost</w:t>
              <w:br/>
              <w:t>6 . establish after a calculation, investigation, experiment, survey, or study</w:t>
              <w:br/>
              <w:t>7 . come to believe on the basis of emotion, intuitions, or indefinite grounds</w:t>
              <w:br/>
              <w:t>8 . perceive or be contemporaneous with</w:t>
              <w:br/>
              <w:t>9 . get something or somebody for a specific purpose</w:t>
              <w:br/>
              <w:t>10 . make a discovery, make a new finding</w:t>
              <w:br/>
              <w:t>11 . make a discovery</w:t>
              <w:br/>
              <w:t>12 . obtain through effort or management</w:t>
              <w:br/>
              <w:t>13 . decide on and make a declaration about</w:t>
              <w:br/>
              <w:t>14 . receive a specified treatment (abstract)</w:t>
              <w:br/>
              <w:t>15 . perceive oneself to be in a certain condition or place</w:t>
              <w:br/>
              <w:t>16 . get or find back; recover the use of</w:t>
              <w:br/>
              <w:t>17 . succeed in reaching; arrive at</w:t>
              <w:br/>
              <w:t>18 . accept and make use of one's personality, abilities, and situation</w:t>
              <w:br/>
            </w:r>
          </w:p>
        </w:tc>
      </w:tr>
      <w:tr>
        <w:tc>
          <w:tcPr>
            <w:tcW w:type="dxa" w:w="4320"/>
          </w:tcPr>
          <w:p>
            <w:r>
              <w:t>sure</w:t>
            </w:r>
          </w:p>
        </w:tc>
        <w:tc>
          <w:tcPr>
            <w:tcW w:type="dxa" w:w="4320"/>
          </w:tcPr>
          <w:p>
            <w:r>
              <w:t>1 . having or feeling no doubt or uncertainty; confident and assured</w:t>
              <w:br/>
              <w:t>2 . exercising or taking care great enough to bring assurance</w:t>
              <w:br/>
              <w:t>3 . certain to occur; destined or inevitable; ; ; - Benjamin Franklin</w:t>
              <w:br/>
              <w:t>4 . physically secure or dependable</w:t>
              <w:br/>
              <w:t>5 . reliable in operation or effect</w:t>
              <w:br/>
              <w:t>6 . (of persons) worthy of trust or confidence</w:t>
              <w:br/>
              <w:t>7 . infallible or unfailing</w:t>
              <w:br/>
              <w:t>8 . certain not to fail</w:t>
              <w:br/>
              <w:t>9 . impossible to doubt or dispute</w:t>
              <w:br/>
              <w:t>10 . definitely or positively (`sure' is sometimes used informally for `surely')</w:t>
              <w:br/>
            </w:r>
          </w:p>
        </w:tc>
      </w:tr>
      <w:tr>
        <w:tc>
          <w:tcPr>
            <w:tcW w:type="dxa" w:w="4320"/>
          </w:tcPr>
          <w:p>
            <w:r>
              <w:t>give</w:t>
            </w:r>
          </w:p>
        </w:tc>
        <w:tc>
          <w:tcPr>
            <w:tcW w:type="dxa" w:w="4320"/>
          </w:tcPr>
          <w:p>
            <w:r>
              <w:t>1 . the elasticity of something that can be stretched and returns to its original length</w:t>
              <w:br/>
              <w:t>2 . cause to have, in the abstract sense or physical sense</w:t>
              <w:br/>
              <w:t>3 . be the cause or source of</w:t>
              <w:br/>
              <w:t>4 . transfer possession of something concrete or abstract to somebody</w:t>
              <w:br/>
              <w:t>5 . convey or reveal information</w:t>
              <w:br/>
              <w:t>6 . convey, as of a compliment, regards, attention, etc.; bestow</w:t>
              <w:br/>
              <w:t>7 . organize or be responsible for</w:t>
              <w:br/>
              <w:t>8 . convey or communicate; of a smile, a look, a physical gesture</w:t>
              <w:br/>
              <w:t>9 . give as a present; make a gift of</w:t>
              <w:br/>
              <w:t>10 . cause to happen or be responsible for</w:t>
              <w:br/>
              <w:t>11 . dedicate</w:t>
              <w:br/>
              <w:t>12 . give or supply</w:t>
              <w:br/>
              <w:t>13 . transmit (knowledge or skills)</w:t>
              <w:br/>
              <w:t>14 . bring about</w:t>
              <w:br/>
              <w:t>15 . leave with; give temporarily</w:t>
              <w:br/>
              <w:t>16 . emit or utter</w:t>
              <w:br/>
              <w:t>17 . endure the loss of</w:t>
              <w:br/>
              <w:t>18 . place into the hands or custody of</w:t>
              <w:br/>
              <w:t>19 . give entirely to a specific person, activity, or cause</w:t>
              <w:br/>
              <w:t>20 . give (as medicine)</w:t>
              <w:br/>
              <w:t>21 . give or convey physically</w:t>
              <w:br/>
              <w:t>22 . bestow</w:t>
              <w:br/>
              <w:t>23 . bestow, especially officially</w:t>
              <w:br/>
              <w:t>24 . move in order to make room for someone for something</w:t>
              <w:br/>
              <w:t>25 . give food to</w:t>
              <w:br/>
              <w:t>26 . contribute to some cause</w:t>
              <w:br/>
              <w:t>27 . break down, literally or metaphorically</w:t>
              <w:br/>
              <w:t>28 . estimate the duration or outcome of something</w:t>
              <w:br/>
              <w:t>29 . execute and deliver</w:t>
              <w:br/>
              <w:t>30 . deliver in exchange or recompense</w:t>
              <w:br/>
              <w:t>31 . afford access to</w:t>
              <w:br/>
              <w:t>32 . present to view</w:t>
              <w:br/>
              <w:t>33 . perform for an audience</w:t>
              <w:br/>
              <w:t>34 . be flexible under stress of physical force</w:t>
              <w:br/>
              <w:t>35 . propose</w:t>
              <w:br/>
              <w:t>36 . accord by verdict</w:t>
              <w:br/>
              <w:t>37 . manifest or show</w:t>
              <w:br/>
              <w:t>38 . offer in good faith</w:t>
              <w:br/>
              <w:t>39 . submit for consideration, judgment, or use</w:t>
              <w:br/>
              <w:t>40 . guide or direct, as by behavior of persuasion</w:t>
              <w:br/>
              <w:t>41 . allow to have or take</w:t>
              <w:br/>
              <w:t>42 . inflict as a punishment</w:t>
              <w:br/>
              <w:t>43 . occur</w:t>
              <w:br/>
              <w:t>44 . consent to engage in sexual intercourse with a man</w:t>
              <w:br/>
              <w:t>45 . proffer (a body part)</w:t>
              <w:br/>
            </w:r>
          </w:p>
        </w:tc>
      </w:tr>
      <w:tr>
        <w:tc>
          <w:tcPr>
            <w:tcW w:type="dxa" w:w="4320"/>
          </w:tcPr>
          <w:p>
            <w:r>
              <w:t>water</w:t>
            </w:r>
          </w:p>
        </w:tc>
        <w:tc>
          <w:tcPr>
            <w:tcW w:type="dxa" w:w="4320"/>
          </w:tcPr>
          <w:p>
            <w:r>
              <w:t>1 . binary compound that occurs at room temperature as a clear colorless odorless tasteless liquid; freezes into ice below 0 degrees centigrade and boils above 100 degrees centigrade; widely used as a solvent</w:t>
              <w:br/>
              <w:t>2 . the part of the earth's surface covered with water (such as a river or lake or ocean)</w:t>
              <w:br/>
              <w:t>3 . once thought to be one of four elements composing the universe (Empedocles)</w:t>
              <w:br/>
              <w:t>4 . a facility that provides a source of water</w:t>
              <w:br/>
              <w:t>5 . liquid excretory product</w:t>
              <w:br/>
              <w:t>6 . a liquid necessary for the life of most animals and plants</w:t>
              <w:br/>
              <w:t>7 . supply with water, as with channels or ditches or streams</w:t>
              <w:br/>
              <w:t>8 . provide with water</w:t>
              <w:br/>
              <w:t>9 . secrete or form water, as tears or saliva</w:t>
              <w:br/>
              <w:t>10 . fill with tears</w:t>
              <w:br/>
            </w:r>
          </w:p>
        </w:tc>
      </w:tr>
      <w:tr>
        <w:tc>
          <w:tcPr>
            <w:tcW w:type="dxa" w:w="4320"/>
          </w:tcPr>
          <w:p>
            <w:r>
              <w:t>left</w:t>
            </w:r>
          </w:p>
        </w:tc>
        <w:tc>
          <w:tcPr>
            <w:tcW w:type="dxa" w:w="4320"/>
          </w:tcPr>
          <w:p>
            <w:r>
              <w:t>1 . location near or direction toward the left side; i.e. the side to the north when a person or object faces east</w:t>
              <w:br/>
              <w:t>2 . those who support varying degrees of social or political or economic change designed to promote the public welfare</w:t>
              <w:br/>
              <w:t>3 . the hand that is on the left side of the body</w:t>
              <w:br/>
              <w:t>4 . the piece of ground in the outfield on the catcher's left</w:t>
              <w:br/>
              <w:t>5 . a turn toward the side of the body that is on the north when the person is facing east</w:t>
              <w:br/>
              <w:t>6 . go away from a place</w:t>
              <w:br/>
              <w:t>7 . go and leave behind, either intentionally or by neglect or forgetfulness</w:t>
              <w:br/>
              <w:t>8 . act or be so as to become in a specified state</w:t>
              <w:br/>
              <w:t>9 . leave unchanged or undisturbed or refrain from taking</w:t>
              <w:br/>
              <w:t>10 . move out of or depart from</w:t>
              <w:br/>
              <w:t>11 . make a possibility or provide opportunity for; permit to be attainable or cause to remain</w:t>
              <w:br/>
              <w:t>12 . have as a result or residue</w:t>
              <w:br/>
              <w:t>13 . remove oneself from an association with or participation in</w:t>
              <w:br/>
              <w:t>14 . put into the care or protection of someone</w:t>
              <w:br/>
              <w:t>15 . leave or give by will after one's death</w:t>
              <w:br/>
              <w:t>16 . have left or have as a remainder</w:t>
              <w:br/>
              <w:t>17 . be survived by after one's death</w:t>
              <w:br/>
              <w:t>18 . transmit (knowledge or skills)</w:t>
              <w:br/>
              <w:t>19 . leave behind unintentionally</w:t>
              <w:br/>
              <w:t>20 . being or located on or directed toward the side of the body to the west when facing north</w:t>
              <w:br/>
              <w:t>21 . not used up</w:t>
              <w:br/>
              <w:t>22 . intended for the left hand</w:t>
              <w:br/>
              <w:t>23 . of or belonging to the political or intellectual left</w:t>
              <w:br/>
              <w:t>24 . toward or on the left; also used figuratively</w:t>
              <w:br/>
            </w:r>
          </w:p>
        </w:tc>
      </w:tr>
      <w:tr>
        <w:tc>
          <w:tcPr>
            <w:tcW w:type="dxa" w:w="4320"/>
          </w:tcPr>
          <w:p>
            <w:r>
              <w:t>great</w:t>
            </w:r>
          </w:p>
        </w:tc>
        <w:tc>
          <w:tcPr>
            <w:tcW w:type="dxa" w:w="4320"/>
          </w:tcPr>
          <w:p>
            <w:r>
              <w:t>1 . a person who has achieved distinction and honor in some field</w:t>
              <w:br/>
              <w:t>2 . relatively large in size or number or extent; larger than others of its kind</w:t>
              <w:br/>
              <w:t>3 . of major significance or importance</w:t>
              <w:br/>
              <w:t>4 . remarkable or out of the ordinary in degree or magnitude or effect</w:t>
              <w:br/>
              <w:t>5 . very good</w:t>
              <w:br/>
              <w:t>6 . uppercase</w:t>
              <w:br/>
              <w:t>7 . in an advanced stage of pregnancy</w:t>
              <w:br/>
            </w:r>
          </w:p>
        </w:tc>
      </w:tr>
      <w:tr>
        <w:tc>
          <w:tcPr>
            <w:tcW w:type="dxa" w:w="4320"/>
          </w:tcPr>
          <w:p>
            <w:r>
              <w:t>still</w:t>
            </w:r>
          </w:p>
        </w:tc>
        <w:tc>
          <w:tcPr>
            <w:tcW w:type="dxa" w:w="4320"/>
          </w:tcPr>
          <w:p>
            <w:r>
              <w:t>1 . a static photograph (especially one taken from a movie and used for advertising purposes)</w:t>
              <w:br/>
              <w:t>2 . (poetic) tranquil silence</w:t>
              <w:br/>
              <w:t>3 . an apparatus used for the distillation of liquids; consists of a vessel in which a substance is vaporized by heat and a condenser where the vapor is condensed</w:t>
              <w:br/>
              <w:t>4 . a plant and works where alcoholic drinks are made by distillation</w:t>
              <w:br/>
              <w:t>5 . make calm or still</w:t>
              <w:br/>
              <w:t>6 . cause to be quiet or not talk</w:t>
              <w:br/>
              <w:t>7 . lessen the intensity of or calm</w:t>
              <w:br/>
              <w:t>8 . make motionless</w:t>
              <w:br/>
              <w:t>9 . not in physical motion</w:t>
              <w:br/>
              <w:t>10 . marked by absence of sound</w:t>
              <w:br/>
              <w:t>11 . (of a body of water) free from disturbance by heavy waves</w:t>
              <w:br/>
              <w:t>12 . used of pictures; of a single or static photograph not presented so as to create the illusion of motion; or representing objects not capable of motion</w:t>
              <w:br/>
              <w:t>13 . not sparkling</w:t>
              <w:br/>
              <w:t>14 . free from noticeable current</w:t>
              <w:br/>
              <w:t>15 . with reference to action or condition; without change, interruption, or cessation</w:t>
              <w:br/>
              <w:t>16 . despite anything to the contrary (usually following a concession)</w:t>
              <w:br/>
              <w:t>17 . to a greater degree or extent; used with comparisons</w:t>
              <w:br/>
              <w:t>18 . without moving or making a sound</w:t>
              <w:br/>
            </w:r>
          </w:p>
        </w:tc>
      </w:tr>
      <w:tr>
        <w:tc>
          <w:tcPr>
            <w:tcW w:type="dxa" w:w="4320"/>
          </w:tcPr>
          <w:p>
            <w:r>
              <w:t>love</w:t>
            </w:r>
          </w:p>
        </w:tc>
        <w:tc>
          <w:tcPr>
            <w:tcW w:type="dxa" w:w="4320"/>
          </w:tcPr>
          <w:p>
            <w:r>
              <w:t>1 . a strong positive emotion of regard and affection</w:t>
              <w:br/>
              <w:t>2 . any object of warm affection or devotion</w:t>
              <w:br/>
              <w:t>3 . a beloved person; used as terms of endearment</w:t>
              <w:br/>
              <w:t>4 . a deep feeling of sexual desire and attraction</w:t>
              <w:br/>
              <w:t>5 . a score of zero in tennis or squash</w:t>
              <w:br/>
              <w:t>6 . sexual activities (often including sexual intercourse) between two people</w:t>
              <w:br/>
              <w:t>7 . have a great affection or liking for</w:t>
              <w:br/>
              <w:t>8 . get pleasure from</w:t>
              <w:br/>
              <w:t>9 . be enamored or in love with</w:t>
              <w:br/>
              <w:t>10 . have sexual intercourse with</w:t>
              <w:br/>
            </w:r>
          </w:p>
        </w:tc>
      </w:tr>
      <w:tr>
        <w:tc>
          <w:tcPr>
            <w:tcW w:type="dxa" w:w="4320"/>
          </w:tcPr>
          <w:p>
            <w:r>
              <w:t>day</w:t>
            </w:r>
          </w:p>
        </w:tc>
        <w:tc>
          <w:tcPr>
            <w:tcW w:type="dxa" w:w="4320"/>
          </w:tcPr>
          <w:p>
            <w:r>
              <w:t>1 . time for Earth to make a complete rotation on its axis</w:t>
              <w:br/>
              <w:t>2 . some point or period in time</w:t>
              <w:br/>
              <w:t>3 . a day assigned to a particular purpose or observance</w:t>
              <w:br/>
              <w:t>4 . the time after sunrise and before sunset while it is light outside</w:t>
              <w:br/>
              <w:t>5 . the recurring hours when you are not sleeping (especially those when you are working)</w:t>
              <w:br/>
              <w:t>6 . an era of existence or influence</w:t>
              <w:br/>
              <w:t>7 . the period of time taken by a particular planet (e.g. Mars) to make a complete rotation on its axis</w:t>
              <w:br/>
              <w:t>8 . the time for one complete rotation of the earth relative to a particular star, about 4 minutes shorter than a mean solar day</w:t>
              <w:br/>
              <w:t>9 . a period of opportunity</w:t>
              <w:br/>
              <w:t>10 . United States writer best known for his autobiographical works (1874-1935)</w:t>
              <w:br/>
            </w:r>
          </w:p>
        </w:tc>
      </w:tr>
      <w:tr>
        <w:tc>
          <w:tcPr>
            <w:tcW w:type="dxa" w:w="4320"/>
          </w:tcPr>
          <w:p>
            <w:r>
              <w:t>table</w:t>
            </w:r>
          </w:p>
        </w:tc>
        <w:tc>
          <w:tcPr>
            <w:tcW w:type="dxa" w:w="4320"/>
          </w:tcPr>
          <w:p>
            <w:r>
              <w:t>1 . a set of data arranged in rows and columns</w:t>
              <w:br/>
              <w:t>2 . a piece of furniture having a smooth flat top that is usually supported by one or more vertical legs</w:t>
              <w:br/>
              <w:t>3 . a piece of furniture with tableware for a meal laid out on it</w:t>
              <w:br/>
              <w:t>4 . flat tableland with steep edges</w:t>
              <w:br/>
              <w:t>5 . a company of people assembled at a table for a meal or game</w:t>
              <w:br/>
              <w:t>6 . food or meals in general</w:t>
              <w:br/>
              <w:t>7 . hold back to a later time</w:t>
              <w:br/>
              <w:t>8 . arrange or enter in tabular form</w:t>
              <w:br/>
            </w:r>
          </w:p>
        </w:tc>
      </w:tr>
      <w:tr>
        <w:tc>
          <w:tcPr>
            <w:tcW w:type="dxa" w:w="4320"/>
          </w:tcPr>
          <w:p>
            <w:r>
              <w:t>better</w:t>
            </w:r>
          </w:p>
        </w:tc>
        <w:tc>
          <w:tcPr>
            <w:tcW w:type="dxa" w:w="4320"/>
          </w:tcPr>
          <w:p>
            <w:r>
              <w:t>1 . something superior in quality or condition or effect</w:t>
              <w:br/>
              <w:t>2 . someone who bets</w:t>
              <w:br/>
              <w:t>3 . a superior person having claim to precedence</w:t>
              <w:br/>
              <w:t>4 . the superior one of two alternatives</w:t>
              <w:br/>
              <w:t>5 . surpass in excellence</w:t>
              <w:br/>
              <w:t>6 . to make better</w:t>
              <w:br/>
              <w:t>7 . get better</w:t>
              <w:br/>
              <w:t>8 . (comparative of `good') superior to another (of the same class or set or kind) in excellence or quality or desirability or suitability; more highly skilled than another</w:t>
              <w:br/>
              <w:t>9 . (comparative of `good') changed for the better in health or fitness</w:t>
              <w:br/>
              <w:t>10 . (comparative and superlative of `well') wiser or more advantageous and hence advisable</w:t>
              <w:br/>
              <w:t>11 . more than half</w:t>
              <w:br/>
              <w:t>12 . having desirable or positive qualities especially those suitable for a thing specified</w:t>
              <w:br/>
              <w:t>13 . having the normally expected amount</w:t>
              <w:br/>
              <w:t>14 . morally admirable</w:t>
              <w:br/>
              <w:t>15 . deserving of esteem and respect</w:t>
              <w:br/>
              <w:t>16 . promoting or enhancing well-being</w:t>
              <w:br/>
              <w:t>17 . agreeable or pleasing</w:t>
              <w:br/>
              <w:t>18 . of moral excellence</w:t>
              <w:br/>
              <w:t>19 . having or showing knowledge and skill and aptitude</w:t>
              <w:br/>
              <w:t>20 . thorough</w:t>
              <w:br/>
              <w:t>21 . with or in a close or intimate relationship</w:t>
              <w:br/>
              <w:t>22 . financially sound</w:t>
              <w:br/>
              <w:t>23 . most suitable or right for a particular purpose</w:t>
              <w:br/>
              <w:t>24 . resulting favorably</w:t>
              <w:br/>
              <w:t>25 . exerting force or influence</w:t>
              <w:br/>
              <w:t>26 . capable of pleasing</w:t>
              <w:br/>
              <w:t>27 . appealing to the mind</w:t>
              <w:br/>
              <w:t>28 . in excellent physical condition</w:t>
              <w:br/>
              <w:t>29 . tending to promote physical well-being; beneficial to health</w:t>
              <w:br/>
              <w:t>30 . not forged</w:t>
              <w:br/>
              <w:t>31 . not left to spoil</w:t>
              <w:br/>
              <w:t>32 . generally admired</w:t>
              <w:br/>
              <w:t>33 . in good health especially after having suffered illness or injury</w:t>
              <w:br/>
              <w:t>34 . resulting favorably</w:t>
              <w:br/>
              <w:t>35 . wise or advantageous and hence advisable</w:t>
              <w:br/>
              <w:t>36 . comparative of `well'; in a better or more excellent manner or more advantageously or attractively or to a greater degree etc.</w:t>
              <w:br/>
              <w:t>37 . from a position of superiority or authority</w:t>
              <w:br/>
              <w:t>38 . (often used as a combining form) in a good or proper or satisfactory manner or to a high standard (`good' is a nonstandard dialectal variant for `well')</w:t>
              <w:br/>
              <w:t>39 . thoroughly or completely; fully; often used as a combining form; ; ; ; ; ,</w:t>
              <w:br/>
              <w:t>40 . indicating high probability; in all likelihood</w:t>
              <w:br/>
              <w:t>41 . (used for emphasis or as an intensifier) entirely or fully</w:t>
              <w:br/>
              <w:t>42 . to a suitable or appropriate extent or degree</w:t>
              <w:br/>
              <w:t>43 . favorably; with approval</w:t>
              <w:br/>
              <w:t>44 . to a great extent or degree</w:t>
              <w:br/>
              <w:t>45 . with great or especially intimate knowledge</w:t>
              <w:br/>
              <w:t>46 . with prudence or propriety</w:t>
              <w:br/>
              <w:t>47 . with skill or in a pleasing manner</w:t>
              <w:br/>
              <w:t>48 . in a manner affording benefit or advantage</w:t>
              <w:br/>
              <w:t>49 . in financial comfort</w:t>
              <w:br/>
              <w:t>50 . without unusual distress or resentment; with good humor</w:t>
              <w:br/>
            </w:r>
          </w:p>
        </w:tc>
      </w:tr>
      <w:tr>
        <w:tc>
          <w:tcPr>
            <w:tcW w:type="dxa" w:w="4320"/>
          </w:tcPr>
          <w:p>
            <w:r>
              <w:t>work</w:t>
            </w:r>
          </w:p>
        </w:tc>
        <w:tc>
          <w:tcPr>
            <w:tcW w:type="dxa" w:w="4320"/>
          </w:tcPr>
          <w:p>
            <w:r>
              <w:t>1 . activity directed toward making or doing something</w:t>
              <w:br/>
              <w:t>2 . a product produced or accomplished through the effort or activity or agency of a person or thing</w:t>
              <w:br/>
              <w:t>3 . the occupation for which you are paid</w:t>
              <w:br/>
              <w:t>4 . applying the mind to learning and understanding a subject (especially by reading)</w:t>
              <w:br/>
              <w:t>5 . (physics) a manifestation of energy; the transfer of energy from one physical system to another expressed as the product of a force and the distance through which it moves a body in the direction of that force</w:t>
              <w:br/>
              <w:t>6 . a place where work is done</w:t>
              <w:br/>
              <w:t>7 . the total output of a writer or artist (or a substantial part of it)</w:t>
              <w:br/>
              <w:t>8 . exert oneself by doing mental or physical work for a purpose or out of necessity</w:t>
              <w:br/>
              <w:t>9 . be employed</w:t>
              <w:br/>
              <w:t>10 . have an effect or outcome; often the one desired or expected</w:t>
              <w:br/>
              <w:t>11 . perform as expected when applied</w:t>
              <w:br/>
              <w:t>12 . shape, form, or improve a material</w:t>
              <w:br/>
              <w:t>13 . give a workout to</w:t>
              <w:br/>
              <w:t>14 . proceed along a path</w:t>
              <w:br/>
              <w:t>15 . operate in a certain place, area, or specialty</w:t>
              <w:br/>
              <w:t>16 . proceed towards a goal or along a path or through an activity</w:t>
              <w:br/>
              <w:t>17 . move in an agitated manner</w:t>
              <w:br/>
              <w:t>18 . cause to happen or to occur as a consequence</w:t>
              <w:br/>
              <w:t>19 . cause to work</w:t>
              <w:br/>
              <w:t>20 . prepare for crops</w:t>
              <w:br/>
              <w:t>21 . behave in a certain way when handled</w:t>
              <w:br/>
              <w:t>22 . have and exert influence or effect</w:t>
              <w:br/>
              <w:t>23 . operate in or through</w:t>
              <w:br/>
              <w:t>24 . cause to operate or function</w:t>
              <w:br/>
              <w:t>25 . provoke or excite</w:t>
              <w:br/>
              <w:t>26 . gratify and charm, usually in order to influence</w:t>
              <w:br/>
              <w:t>27 . make something, usually for a specific function</w:t>
              <w:br/>
              <w:t>28 . move into or onto</w:t>
              <w:br/>
              <w:t>29 . make uniform</w:t>
              <w:br/>
              <w:t>30 . use or manipulate to one's advantage</w:t>
              <w:br/>
              <w:t>31 . find the solution to (a problem or question) or understand the meaning of</w:t>
              <w:br/>
              <w:t>32 . cause to undergo fermentation</w:t>
              <w:br/>
              <w:t>33 . go sour or spoil</w:t>
              <w:br/>
              <w:t>34 . arrive at a certain condition through repeated motion</w:t>
              <w:br/>
            </w:r>
          </w:p>
        </w:tc>
      </w:tr>
      <w:tr>
        <w:tc>
          <w:tcPr>
            <w:tcW w:type="dxa" w:w="4320"/>
          </w:tcPr>
          <w:p>
            <w:r>
              <w:t>oh</w:t>
            </w:r>
          </w:p>
        </w:tc>
        <w:tc>
          <w:tcPr>
            <w:tcW w:type="dxa" w:w="4320"/>
          </w:tcPr>
          <w:p>
            <w:r>
              <w:t>1 . a midwestern state in north central United States in the Great Lakes region</w:t>
              <w:br/>
            </w:r>
          </w:p>
        </w:tc>
      </w:tr>
      <w:tr>
        <w:tc>
          <w:tcPr>
            <w:tcW w:type="dxa" w:w="4320"/>
          </w:tcPr>
          <w:p>
            <w:r>
              <w:t>pretty</w:t>
            </w:r>
          </w:p>
        </w:tc>
        <w:tc>
          <w:tcPr>
            <w:tcW w:type="dxa" w:w="4320"/>
          </w:tcPr>
          <w:p>
            <w:r>
              <w:t>1 . pleasing by delicacy or grace; not imposing</w:t>
              <w:br/>
              <w:t>2 . (used ironically) unexpectedly bad</w:t>
              <w:br/>
              <w:t>3 . to a moderately sufficient extent or degree</w:t>
              <w:br/>
            </w:r>
          </w:p>
        </w:tc>
      </w:tr>
      <w:tr>
        <w:tc>
          <w:tcPr>
            <w:tcW w:type="dxa" w:w="4320"/>
          </w:tcPr>
          <w:p>
            <w:r>
              <w:t>years</w:t>
            </w:r>
          </w:p>
        </w:tc>
        <w:tc>
          <w:tcPr>
            <w:tcW w:type="dxa" w:w="4320"/>
          </w:tcPr>
          <w:p>
            <w:r>
              <w:t>1 . a late time of life</w:t>
              <w:br/>
              <w:t>2 . a prolonged period of time</w:t>
              <w:br/>
              <w:t>3 . the time during which someone's life continues</w:t>
              <w:br/>
              <w:t>4 . a period of time containing 365 (or 366) days</w:t>
              <w:br/>
              <w:t>5 . a period of time occupying a regular part of a calendar year that is used for some particular activity</w:t>
              <w:br/>
              <w:t>6 . the period of time that it takes for a planet (as, e.g., Earth or Mars) to make a complete revolution around the sun</w:t>
              <w:br/>
              <w:t>7 . a body of students who graduate together</w:t>
              <w:br/>
            </w:r>
          </w:p>
        </w:tc>
      </w:tr>
      <w:tr>
        <w:tc>
          <w:tcPr>
            <w:tcW w:type="dxa" w:w="4320"/>
          </w:tcPr>
          <w:p>
            <w:r>
              <w:t>enough</w:t>
            </w:r>
          </w:p>
        </w:tc>
        <w:tc>
          <w:tcPr>
            <w:tcW w:type="dxa" w:w="4320"/>
          </w:tcPr>
          <w:p>
            <w:r>
              <w:t>1 . an adequate quantity; a quantity that is large enough to achieve a purpose</w:t>
              <w:br/>
              <w:t>2 . sufficient for the purpose</w:t>
              <w:br/>
              <w:t>3 . as much as necessary; ; (`plenty' is nonstandard)</w:t>
              <w:br/>
            </w:r>
          </w:p>
        </w:tc>
      </w:tr>
      <w:tr>
        <w:tc>
          <w:tcPr>
            <w:tcW w:type="dxa" w:w="4320"/>
          </w:tcPr>
          <w:p>
            <w:r>
              <w:t>hear</w:t>
            </w:r>
          </w:p>
        </w:tc>
        <w:tc>
          <w:tcPr>
            <w:tcW w:type="dxa" w:w="4320"/>
          </w:tcPr>
          <w:p>
            <w:r>
              <w:t>1 . perceive (sound) via the auditory sense</w:t>
              <w:br/>
              <w:t>2 . get to know or become aware of, usually accidentally</w:t>
              <w:br/>
              <w:t>3 . examine or hear (evidence or a case) by judicial process</w:t>
              <w:br/>
              <w:t>4 . receive a communication from someone</w:t>
              <w:br/>
              <w:t>5 . listen and pay attention</w:t>
              <w:br/>
            </w:r>
          </w:p>
        </w:tc>
      </w:tr>
      <w:tr>
        <w:tc>
          <w:tcPr>
            <w:tcW w:type="dxa" w:w="4320"/>
          </w:tcPr>
          <w:p>
            <w:r>
              <w:t>every</w:t>
            </w:r>
          </w:p>
        </w:tc>
        <w:tc>
          <w:tcPr>
            <w:tcW w:type="dxa" w:w="4320"/>
          </w:tcPr>
          <w:p>
            <w:r>
              <w:t>1 . (used of count nouns) each and all of the members of a group considered singly and without exception</w:t>
              <w:br/>
              <w:t>2 . each and all of a series of entities or intervals as specified</w:t>
              <w:br/>
            </w:r>
          </w:p>
        </w:tc>
      </w:tr>
      <w:tr>
        <w:tc>
          <w:tcPr>
            <w:tcW w:type="dxa" w:w="4320"/>
          </w:tcPr>
          <w:p>
            <w:r>
              <w:t>bad</w:t>
            </w:r>
          </w:p>
        </w:tc>
        <w:tc>
          <w:tcPr>
            <w:tcW w:type="dxa" w:w="4320"/>
          </w:tcPr>
          <w:p>
            <w:r>
              <w:t>1 . that which is below standard or expectations as of ethics or decency</w:t>
              <w:br/>
              <w:t>2 . having undesirable or negative qualities</w:t>
              <w:br/>
              <w:t>3 . very intense</w:t>
              <w:br/>
              <w:t>4 . feeling physical discomfort or pain (`tough' is occasionally used colloquially for `bad')</w:t>
              <w:br/>
              <w:t>5 . (of foodstuffs) not in an edible or usable condition</w:t>
              <w:br/>
              <w:t>6 . feeling or expressing regret or sorrow or a sense of loss over something done or undone</w:t>
              <w:br/>
              <w:t>7 . not capable of being collected</w:t>
              <w:br/>
              <w:t>8 . below average in quality or performance</w:t>
              <w:br/>
              <w:t>9 . nonstandard</w:t>
              <w:br/>
              <w:t>10 . not financially safe or secure</w:t>
              <w:br/>
              <w:t>11 . physically unsound or diseased</w:t>
              <w:br/>
              <w:t>12 . capable of harming</w:t>
              <w:br/>
              <w:t>13 . characterized by wickedness or immorality</w:t>
              <w:br/>
              <w:t>14 . reproduced fraudulently</w:t>
              <w:br/>
              <w:t>15 . not working properly</w:t>
              <w:br/>
              <w:t>16 . with great intensity (`bad' is a nonstandard variant for `badly')</w:t>
              <w:br/>
              <w:t>17 . very much; strongly</w:t>
              <w:br/>
            </w:r>
          </w:p>
        </w:tc>
      </w:tr>
      <w:tr>
        <w:tc>
          <w:tcPr>
            <w:tcW w:type="dxa" w:w="4320"/>
          </w:tcPr>
          <w:p>
            <w:r>
              <w:t>kitchen</w:t>
            </w:r>
          </w:p>
        </w:tc>
        <w:tc>
          <w:tcPr>
            <w:tcW w:type="dxa" w:w="4320"/>
          </w:tcPr>
          <w:p>
            <w:r>
              <w:t>1 . a room equipped for preparing meals</w:t>
              <w:br/>
            </w:r>
          </w:p>
        </w:tc>
      </w:tr>
      <w:tr>
        <w:tc>
          <w:tcPr>
            <w:tcW w:type="dxa" w:w="4320"/>
          </w:tcPr>
          <w:p>
            <w:r>
              <w:t>walked</w:t>
            </w:r>
          </w:p>
        </w:tc>
        <w:tc>
          <w:tcPr>
            <w:tcW w:type="dxa" w:w="4320"/>
          </w:tcPr>
          <w:p>
            <w:r>
              <w:t>1 . use one's feet to advance; advance by steps</w:t>
              <w:br/>
              <w:t>2 . accompany or escort</w:t>
              <w:br/>
              <w:t>3 . obtain a base on balls</w:t>
              <w:br/>
              <w:t>4 . traverse or cover by walking</w:t>
              <w:br/>
              <w:t>5 . give a base on balls to</w:t>
              <w:br/>
              <w:t>6 . live or behave in a specified manner</w:t>
              <w:br/>
              <w:t>7 . be or act in association with</w:t>
              <w:br/>
              <w:t>8 . walk at a pace</w:t>
              <w:br/>
              <w:t>9 . make walk</w:t>
              <w:br/>
              <w:t>10 . take a walk; go for a walk; walk for pleasure</w:t>
              <w:br/>
            </w:r>
          </w:p>
        </w:tc>
      </w:tr>
      <w:tr>
        <w:tc>
          <w:tcPr>
            <w:tcW w:type="dxa" w:w="4320"/>
          </w:tcPr>
          <w:p>
            <w:r>
              <w:t>moved</w:t>
            </w:r>
          </w:p>
        </w:tc>
        <w:tc>
          <w:tcPr>
            <w:tcW w:type="dxa" w:w="4320"/>
          </w:tcPr>
          <w:p>
            <w:r>
              <w:t>1 . change location; move, travel, or proceed, also metaphorically</w:t>
              <w:br/>
              <w:t>2 . cause to move or shift into a new position or place, both in a concrete and in an abstract sense</w:t>
              <w:br/>
              <w:t>3 . move so as to change position, perform a nontranslational motion</w:t>
              <w:br/>
              <w:t>4 . change residence, affiliation, or place of employment</w:t>
              <w:br/>
              <w:t>5 . follow a procedure or take a course</w:t>
              <w:br/>
              <w:t>6 . be in a state of action</w:t>
              <w:br/>
              <w:t>7 . go or proceed from one point to another</w:t>
              <w:br/>
              <w:t>8 . perform an action, or work out or perform (an action)</w:t>
              <w:br/>
              <w:t>9 . have an emotional or cognitive impact upon</w:t>
              <w:br/>
              <w:t>10 . give an incentive for action</w:t>
              <w:br/>
              <w:t>11 . arouse sympathy or compassion in</w:t>
              <w:br/>
              <w:t>12 . dispose of by selling</w:t>
              <w:br/>
              <w:t>13 . progress by being changed</w:t>
              <w:br/>
              <w:t>14 . live one's life in a specified environment</w:t>
              <w:br/>
              <w:t>15 . have a turn; make one's move in a game</w:t>
              <w:br/>
              <w:t>16 . propose formally; in a debate or parliamentary meeting</w:t>
              <w:br/>
              <w:t>17 . being excited or provoked to the expression of an emotion</w:t>
              <w:br/>
            </w:r>
          </w:p>
        </w:tc>
      </w:tr>
      <w:tr>
        <w:tc>
          <w:tcPr>
            <w:tcW w:type="dxa" w:w="4320"/>
          </w:tcPr>
          <w:p>
            <w:r>
              <w:t>girl</w:t>
            </w:r>
          </w:p>
        </w:tc>
        <w:tc>
          <w:tcPr>
            <w:tcW w:type="dxa" w:w="4320"/>
          </w:tcPr>
          <w:p>
            <w:r>
              <w:t>1 . a young woman</w:t>
              <w:br/>
              <w:t>2 . a youthful female person</w:t>
              <w:br/>
              <w:t>3 . a female human offspring</w:t>
              <w:br/>
              <w:t>4 . a girl or young woman with whom a man is romantically involved</w:t>
              <w:br/>
              <w:t>5 . a friendly informal reference to a grown woman</w:t>
              <w:br/>
            </w:r>
          </w:p>
        </w:tc>
      </w:tr>
      <w:tr>
        <w:tc>
          <w:tcPr>
            <w:tcW w:type="dxa" w:w="4320"/>
          </w:tcPr>
          <w:p>
            <w:r>
              <w:t>gone</w:t>
            </w:r>
          </w:p>
        </w:tc>
        <w:tc>
          <w:tcPr>
            <w:tcW w:type="dxa" w:w="4320"/>
          </w:tcPr>
          <w:p>
            <w:r>
              <w:t>1 . change location; move, travel, or proceed, also metaphorically</w:t>
              <w:br/>
              <w:t>2 . follow a procedure or take a course</w:t>
              <w:br/>
              <w:t>3 . move away from a place into another direction</w:t>
              <w:br/>
              <w:t>4 . enter or assume a certain state or condition</w:t>
              <w:br/>
              <w:t>5 . be awarded; be allotted</w:t>
              <w:br/>
              <w:t>6 . have a particular form</w:t>
              <w:br/>
              <w:t>7 . stretch out over a distance, space, time, or scope; run or extend between two points or beyond a certain point</w:t>
              <w:br/>
              <w:t>8 . follow a certain course</w:t>
              <w:br/>
              <w:t>9 . be abolished or discarded</w:t>
              <w:br/>
              <w:t>10 . be or continue to be in a certain condition</w:t>
              <w:br/>
              <w:t>11 . make a certain noise or sound</w:t>
              <w:br/>
              <w:t>12 . perform as expected when applied</w:t>
              <w:br/>
              <w:t>13 . to be spent or finished</w:t>
              <w:br/>
              <w:t>14 . progress by being changed</w:t>
              <w:br/>
              <w:t>15 . continue to live through hardship or adversity</w:t>
              <w:br/>
              <w:t>16 . pass, fare, or elapse; of a certain state of affairs or action</w:t>
              <w:br/>
              <w:t>17 . pass from physical life and lose all bodily attributes and functions necessary to sustain life</w:t>
              <w:br/>
              <w:t>18 . be in the right place or situation</w:t>
              <w:br/>
              <w:t>19 . be ranked or compare</w:t>
              <w:br/>
              <w:t>20 . begin or set in motion</w:t>
              <w:br/>
              <w:t>21 . have a turn; make one's move in a game</w:t>
              <w:br/>
              <w:t>22 . be contained in</w:t>
              <w:br/>
              <w:t>23 . be sounded, played, or expressed</w:t>
              <w:br/>
              <w:t>24 . blend or harmonize</w:t>
              <w:br/>
              <w:t>25 . lead, extend, or afford access</w:t>
              <w:br/>
              <w:t>26 . be the right size or shape; fit correctly or as desired</w:t>
              <w:br/>
              <w:t>27 . go through in search of something; search through someone's belongings in an unauthorized way</w:t>
              <w:br/>
              <w:t>28 . be spent</w:t>
              <w:br/>
              <w:t>29 . give support (to) or make a choice (of) one out of a group or number</w:t>
              <w:br/>
              <w:t>30 . stop operating or functioning</w:t>
              <w:br/>
              <w:t>31 . destroyed or killed</w:t>
              <w:br/>
              <w:t>32 . dead</w:t>
              <w:br/>
              <w:t>33 . well in the past; former</w:t>
              <w:br/>
              <w:t>34 . no longer retained</w:t>
              <w:br/>
            </w:r>
          </w:p>
        </w:tc>
      </w:tr>
      <w:tr>
        <w:tc>
          <w:tcPr>
            <w:tcW w:type="dxa" w:w="4320"/>
          </w:tcPr>
          <w:p>
            <w:r>
              <w:t>believe</w:t>
            </w:r>
          </w:p>
        </w:tc>
        <w:tc>
          <w:tcPr>
            <w:tcW w:type="dxa" w:w="4320"/>
          </w:tcPr>
          <w:p>
            <w:r>
              <w:t>1 . accept as true; take to be true</w:t>
              <w:br/>
              <w:t>2 . judge or regard; look upon; judge</w:t>
              <w:br/>
              <w:t>3 . be confident about something</w:t>
              <w:br/>
              <w:t>4 . follow a credo; have a faith; be a believer</w:t>
              <w:br/>
              <w:t>5 . credit with veracity</w:t>
              <w:br/>
            </w:r>
          </w:p>
        </w:tc>
      </w:tr>
      <w:tr>
        <w:tc>
          <w:tcPr>
            <w:tcW w:type="dxa" w:w="4320"/>
          </w:tcPr>
          <w:p>
            <w:r>
              <w:t>seemed</w:t>
            </w:r>
          </w:p>
        </w:tc>
        <w:tc>
          <w:tcPr>
            <w:tcW w:type="dxa" w:w="4320"/>
          </w:tcPr>
          <w:p>
            <w:r>
              <w:t>1 . give a certain impression or have a certain outward aspect</w:t>
              <w:br/>
              <w:t>2 . seem to be true, probable, or apparent</w:t>
              <w:br/>
              <w:t>3 . appear to exist</w:t>
              <w:br/>
              <w:t>4 . appear to one's own mind or opinion</w:t>
              <w:br/>
            </w:r>
          </w:p>
        </w:tc>
      </w:tr>
      <w:tr>
        <w:tc>
          <w:tcPr>
            <w:tcW w:type="dxa" w:w="4320"/>
          </w:tcPr>
          <w:p>
            <w:r>
              <w:t>set</w:t>
            </w:r>
          </w:p>
        </w:tc>
        <w:tc>
          <w:tcPr>
            <w:tcW w:type="dxa" w:w="4320"/>
          </w:tcPr>
          <w:p>
            <w:r>
              <w:t>1 . a group of things of the same kind that belong together and are so used</w:t>
              <w:br/>
              <w:t>2 . (mathematics) an abstract collection of numbers or symbols</w:t>
              <w:br/>
              <w:t>3 . several exercises intended to be done in series</w:t>
              <w:br/>
              <w:t>4 . representation consisting of the scenery and other properties used to identify the location of a dramatic production</w:t>
              <w:br/>
              <w:t>5 . an unofficial association of people or groups</w:t>
              <w:br/>
              <w:t>6 . a relatively permanent inclination to react in a particular way</w:t>
              <w:br/>
              <w:t>7 . the act of putting something in position</w:t>
              <w:br/>
              <w:t>8 . a unit of play in tennis or squash</w:t>
              <w:br/>
              <w:t>9 . the process of becoming hard or solid by cooling or drying or crystallization</w:t>
              <w:br/>
              <w:t>10 . evil Egyptian god with the head of a beast that has high square ears and a long snout; brother and murderer of Osiris</w:t>
              <w:br/>
              <w:t>11 . the descent of a heavenly body below the horizon</w:t>
              <w:br/>
              <w:t>12 . (psychology) being temporarily ready to respond in a particular way</w:t>
              <w:br/>
              <w:t>13 . any electronic equipment that receives or transmits radio or tv signals</w:t>
              <w:br/>
              <w:t>14 . put into a certain place or abstract location</w:t>
              <w:br/>
              <w:t>15 . fix conclusively or authoritatively</w:t>
              <w:br/>
              <w:t>16 . decide upon or fix definitely</w:t>
              <w:br/>
              <w:t>17 . establish as the highest level or best performance</w:t>
              <w:br/>
              <w:t>18 . put into a certain state; cause to be in a certain state</w:t>
              <w:br/>
              <w:t>19 . fix in a border</w:t>
              <w:br/>
              <w:t>20 . make ready or suitable or equip in advance for a particular purpose or for some use, event, etc</w:t>
              <w:br/>
              <w:t>21 . set to a certain position or cause to operate correctly</w:t>
              <w:br/>
              <w:t>22 . locate</w:t>
              <w:br/>
              <w:t>23 . disappear beyond the horizon</w:t>
              <w:br/>
              <w:t>24 . adapt for performance in a different way</w:t>
              <w:br/>
              <w:t>25 . put or set (seeds, seedlings, or plants) into the ground</w:t>
              <w:br/>
              <w:t>26 . apply or start</w:t>
              <w:br/>
              <w:t>27 . become gelatinous</w:t>
              <w:br/>
              <w:t>28 . set in type</w:t>
              <w:br/>
              <w:t>29 . put into a position that will restore a normal state</w:t>
              <w:br/>
              <w:t>30 . insert (a nail or screw below the surface, as into a countersink)</w:t>
              <w:br/>
              <w:t>31 . give a fine, sharp edge to a knife or razor</w:t>
              <w:br/>
              <w:t>32 . urge to attack someone</w:t>
              <w:br/>
              <w:t>33 . estimate</w:t>
              <w:br/>
              <w:t>34 . equip with sails or masts</w:t>
              <w:br/>
              <w:t>35 . get ready for a particular purpose or event</w:t>
              <w:br/>
              <w:t>36 . alter or regulate so as to achieve accuracy or conform to a standard</w:t>
              <w:br/>
              <w:t>37 . bear fruit</w:t>
              <w:br/>
              <w:t>38 . arrange attractively</w:t>
              <w:br/>
              <w:t>39 . (usually followed by `to' or `for') on the point of or strongly disposed</w:t>
              <w:br/>
              <w:t>40 . fixed and unmoving; ; - Connor Cruise O'Brien</w:t>
              <w:br/>
              <w:t>41 . situated in a particular spot or position</w:t>
              <w:br/>
              <w:t>42 . set down according to a plan:</w:t>
              <w:br/>
              <w:t>43 . being below the horizon</w:t>
              <w:br/>
              <w:t>44 . determined or decided upon as by an authority</w:t>
              <w:br/>
              <w:t>45 . converted to solid form (as concrete)</w:t>
              <w:br/>
            </w:r>
          </w:p>
        </w:tc>
      </w:tr>
      <w:tr>
        <w:tc>
          <w:tcPr>
            <w:tcW w:type="dxa" w:w="4320"/>
          </w:tcPr>
          <w:p>
            <w:r>
              <w:t>big</w:t>
            </w:r>
          </w:p>
        </w:tc>
        <w:tc>
          <w:tcPr>
            <w:tcW w:type="dxa" w:w="4320"/>
          </w:tcPr>
          <w:p>
            <w:r>
              <w:t>1 . above average in size or number or quantity or magnitude or extent</w:t>
              <w:br/>
              <w:t>2 . significant</w:t>
              <w:br/>
              <w:t>3 . very intense</w:t>
              <w:br/>
              <w:t>4 . loud and firm</w:t>
              <w:br/>
              <w:t>5 . conspicuous in position or importance</w:t>
              <w:br/>
              <w:t>6 . prodigious</w:t>
              <w:br/>
              <w:t>7 . exhibiting self-importance</w:t>
              <w:br/>
              <w:t>8 . feeling self-importance</w:t>
              <w:br/>
              <w:t>9 . (of animals) fully developed</w:t>
              <w:br/>
              <w:t>10 . marked by intense physical force</w:t>
              <w:br/>
              <w:t>11 . generous and understanding and tolerant</w:t>
              <w:br/>
              <w:t>12 . given or giving freely</w:t>
              <w:br/>
              <w:t>13 . in an advanced stage of pregnancy</w:t>
              <w:br/>
              <w:t>14 . extremely well</w:t>
              <w:br/>
              <w:t>15 . in a boastful manner</w:t>
              <w:br/>
              <w:t>16 . on a grand scale</w:t>
              <w:br/>
              <w:t>17 . in a major way</w:t>
              <w:br/>
            </w:r>
          </w:p>
        </w:tc>
      </w:tr>
      <w:tr>
        <w:tc>
          <w:tcPr>
            <w:tcW w:type="dxa" w:w="4320"/>
          </w:tcPr>
          <w:p>
            <w:r>
              <w:t>light</w:t>
            </w:r>
          </w:p>
        </w:tc>
        <w:tc>
          <w:tcPr>
            <w:tcW w:type="dxa" w:w="4320"/>
          </w:tcPr>
          <w:p>
            <w:r>
              <w:t>1 . (physics) electromagnetic radiation that can produce a visual sensation</w:t>
              <w:br/>
              <w:t>2 . any device serving as a source of illumination</w:t>
              <w:br/>
              <w:t>3 . a particular perspective or aspect of a situation</w:t>
              <w:br/>
              <w:t>4 . the quality of being luminous; emitting or reflecting light</w:t>
              <w:br/>
              <w:t>5 . an illuminated area</w:t>
              <w:br/>
              <w:t>6 . a condition of spiritual awareness; divine illumination</w:t>
              <w:br/>
              <w:t>7 . the visual effect of illumination on objects or scenes as created in pictures</w:t>
              <w:br/>
              <w:t>8 . a person regarded very fondly</w:t>
              <w:br/>
              <w:t>9 . having abundant light or illumination</w:t>
              <w:br/>
              <w:t>10 . mental understanding as an enlightening experience</w:t>
              <w:br/>
              <w:t>11 . merriment expressed by a brightness or gleam or animation of countenance</w:t>
              <w:br/>
              <w:t>12 . public awareness</w:t>
              <w:br/>
              <w:t>13 . a divine presence believed by Quakers to enlighten and guide the soul</w:t>
              <w:br/>
              <w:t>14 . a visual warning signal</w:t>
              <w:br/>
              <w:t>15 . a device for lighting or igniting fuel or charges or fires</w:t>
              <w:br/>
              <w:t>16 . make lighter or brighter</w:t>
              <w:br/>
              <w:t>17 . begin to smoke</w:t>
              <w:br/>
              <w:t>18 . to come to rest, settle</w:t>
              <w:br/>
              <w:t>19 . cause to start burning; subject to fire or great heat</w:t>
              <w:br/>
              <w:t>20 . fall to somebody by assignment or lot</w:t>
              <w:br/>
              <w:t>21 . alight from (a horse)</w:t>
              <w:br/>
              <w:t>22 . of comparatively little physical weight or density</w:t>
              <w:br/>
              <w:t>23 . (used of color) having a relatively small amount of coloring agent</w:t>
              <w:br/>
              <w:t>24 . of the military or industry; using (or being) relatively small or light arms or equipment</w:t>
              <w:br/>
              <w:t>25 . not great in degree or quantity or number</w:t>
              <w:br/>
              <w:t>26 . psychologically light; especially free from sadness or troubles</w:t>
              <w:br/>
              <w:t>27 . characterized by or emitting light</w:t>
              <w:br/>
              <w:t>28 . (used of vowels or syllables) pronounced with little or no stress</w:t>
              <w:br/>
              <w:t>29 . easily assimilated in the alimentary canal; not rich or heavily seasoned</w:t>
              <w:br/>
              <w:t>30 . (used of soil) loose and large-grained in consistency</w:t>
              <w:br/>
              <w:t>31 . (of sound or color) free from anything that dulls or dims</w:t>
              <w:br/>
              <w:t>32 . moving easily and quickly; nimble</w:t>
              <w:br/>
              <w:t>33 . demanding little effort; not burdensome</w:t>
              <w:br/>
              <w:t>34 . of little intensity or power or force</w:t>
              <w:br/>
              <w:t>35 . (physics, chemistry) not having atomic weight greater than average</w:t>
              <w:br/>
              <w:t>36 . weak and likely to lose consciousness</w:t>
              <w:br/>
              <w:t>37 . very thin and insubstantial</w:t>
              <w:br/>
              <w:t>38 . marked by temperance in indulgence</w:t>
              <w:br/>
              <w:t>39 . less than the correct or legal or full amount often deliberately so</w:t>
              <w:br/>
              <w:t>40 . having little importance</w:t>
              <w:br/>
              <w:t>41 . intended primarily as entertainment; not serious or profound</w:t>
              <w:br/>
              <w:t>42 . silly or trivial</w:t>
              <w:br/>
              <w:t>43 . designed for ease of movement or to carry little weight</w:t>
              <w:br/>
              <w:t>44 . having relatively few calories</w:t>
              <w:br/>
              <w:t>45 . (of sleep) easily disturbed</w:t>
              <w:br/>
              <w:t>46 . casual and unrestrained in sexual behavior</w:t>
              <w:br/>
              <w:t>47 . with few burdens</w:t>
              <w:br/>
            </w:r>
          </w:p>
        </w:tc>
      </w:tr>
      <w:tr>
        <w:tc>
          <w:tcPr>
            <w:tcW w:type="dxa" w:w="4320"/>
          </w:tcPr>
          <w:p>
            <w:r>
              <w:t>us</w:t>
            </w:r>
          </w:p>
        </w:tc>
        <w:tc>
          <w:tcPr>
            <w:tcW w:type="dxa" w:w="4320"/>
          </w:tcPr>
          <w:p>
            <w:r>
              <w:t>1 . North American republic containing 50 states - 48 conterminous states in North America plus Alaska in northwest North America and the Hawaiian Islands in the Pacific Ocean; achieved independence in 1776</w:t>
              <w:br/>
              <w:t>2 . a base containing nitrogen that is found in RNA (but not in DNA) and derived from pyrimidine; pairs with adenine</w:t>
              <w:br/>
              <w:t>3 . a heavy toxic silvery-white radioactive metallic element; occurs in many isotopes; used for nuclear fuels and nuclear weapons</w:t>
              <w:br/>
              <w:t>4 . the 21st letter of the Roman alphabet</w:t>
              <w:br/>
            </w:r>
          </w:p>
        </w:tc>
      </w:tr>
      <w:tr>
        <w:tc>
          <w:tcPr>
            <w:tcW w:type="dxa" w:w="4320"/>
          </w:tcPr>
          <w:p>
            <w:r>
              <w:t>stood</w:t>
            </w:r>
          </w:p>
        </w:tc>
        <w:tc>
          <w:tcPr>
            <w:tcW w:type="dxa" w:w="4320"/>
          </w:tcPr>
          <w:p>
            <w:r>
              <w:t>1 . be standing; be upright</w:t>
              <w:br/>
              <w:t>2 . be in some specified state or condition</w:t>
              <w:br/>
              <w:t>3 . occupy a place or location, also metaphorically</w:t>
              <w:br/>
              <w:t>4 . hold one's ground; maintain a position; be steadfast or upright</w:t>
              <w:br/>
              <w:t>5 . put up with something or somebody unpleasant</w:t>
              <w:br/>
              <w:t>6 . have or maintain a position or stand on an issue</w:t>
              <w:br/>
              <w:t>7 . remain inactive or immobile</w:t>
              <w:br/>
              <w:t>8 . be in effect; be or remain in force</w:t>
              <w:br/>
              <w:t>9 . be tall; have a height of; copula</w:t>
              <w:br/>
              <w:t>10 . put into an upright position</w:t>
              <w:br/>
              <w:t>11 . withstand the force of something</w:t>
              <w:br/>
              <w:t>12 . be available for stud services</w:t>
              <w:br/>
            </w:r>
          </w:p>
        </w:tc>
      </w:tr>
      <w:tr>
        <w:tc>
          <w:tcPr>
            <w:tcW w:type="dxa" w:w="4320"/>
          </w:tcPr>
          <w:p>
            <w:r>
              <w:t>found</w:t>
            </w:r>
          </w:p>
        </w:tc>
        <w:tc>
          <w:tcPr>
            <w:tcW w:type="dxa" w:w="4320"/>
          </w:tcPr>
          <w:p>
            <w:r>
              <w:t>1 . food and lodging provided in addition to money</w:t>
              <w:br/>
              <w:t>2 . set up or found</w:t>
              <w:br/>
              <w:t>3 . set up or lay the groundwork for</w:t>
              <w:br/>
              <w:t>4 . use as a basis for; found on</w:t>
              <w:br/>
              <w:t>5 . come upon, as if by accident; meet with</w:t>
              <w:br/>
              <w:t>6 . discover or determine the existence, presence, or fact of</w:t>
              <w:br/>
              <w:t>7 . come upon after searching; find the location of something that was missed or lost</w:t>
              <w:br/>
              <w:t>8 . establish after a calculation, investigation, experiment, survey, or study</w:t>
              <w:br/>
              <w:t>9 . come to believe on the basis of emotion, intuitions, or indefinite grounds</w:t>
              <w:br/>
              <w:t>10 . perceive or be contemporaneous with</w:t>
              <w:br/>
              <w:t>11 . get something or somebody for a specific purpose</w:t>
              <w:br/>
              <w:t>12 . make a discovery, make a new finding</w:t>
              <w:br/>
              <w:t>13 . make a discovery</w:t>
              <w:br/>
              <w:t>14 . obtain through effort or management</w:t>
              <w:br/>
              <w:t>15 . decide on and make a declaration about</w:t>
              <w:br/>
              <w:t>16 . receive a specified treatment (abstract)</w:t>
              <w:br/>
              <w:t>17 . perceive oneself to be in a certain condition or place</w:t>
              <w:br/>
              <w:t>18 . get or find back; recover the use of</w:t>
              <w:br/>
              <w:t>19 . succeed in reaching; arrive at</w:t>
              <w:br/>
              <w:t>20 . accept and make use of one's personality, abilities, and situation</w:t>
              <w:br/>
              <w:t>21 . come upon unexpectedly or after searching</w:t>
              <w:br/>
            </w:r>
          </w:p>
        </w:tc>
      </w:tr>
      <w:tr>
        <w:tc>
          <w:tcPr>
            <w:tcW w:type="dxa" w:w="4320"/>
          </w:tcPr>
          <w:p>
            <w:r>
              <w:t>keep</w:t>
            </w:r>
          </w:p>
        </w:tc>
        <w:tc>
          <w:tcPr>
            <w:tcW w:type="dxa" w:w="4320"/>
          </w:tcPr>
          <w:p>
            <w:r>
              <w:t>1 . the financial means whereby one lives</w:t>
              <w:br/>
              <w:t>2 . the main tower within the walls of a medieval castle or fortress</w:t>
              <w:br/>
              <w:t>3 . a cell in a jail or prison</w:t>
              <w:br/>
              <w:t>4 . keep in a certain state, position, or activity; e.g.,</w:t>
              <w:br/>
              <w:t>5 . continue a certain state, condition, or activity</w:t>
              <w:br/>
              <w:t>6 . retain possession of</w:t>
              <w:br/>
              <w:t>7 . stop (someone or something) from doing something or being in a certain state</w:t>
              <w:br/>
              <w:t>8 . conform one's action or practice to</w:t>
              <w:br/>
              <w:t>9 . stick to correctly or closely</w:t>
              <w:br/>
              <w:t>10 . look after; be the keeper of; have charge of</w:t>
              <w:br/>
              <w:t>11 . maintain by writing regular records</w:t>
              <w:br/>
              <w:t>12 . supply with room and board</w:t>
              <w:br/>
              <w:t>13 . allow to remain in a place or position or maintain a property or feature</w:t>
              <w:br/>
              <w:t>14 . supply with necessities and support</w:t>
              <w:br/>
              <w:t>15 . fail to spoil or rot</w:t>
              <w:br/>
              <w:t>16 . behave as expected during of holidays or rites</w:t>
              <w:br/>
              <w:t>17 . keep under control; keep in check</w:t>
              <w:br/>
              <w:t>18 . maintain in safety from injury, harm, or danger</w:t>
              <w:br/>
              <w:t>19 . raise</w:t>
              <w:br/>
              <w:t>20 . retain rights to</w:t>
              <w:br/>
              <w:t>21 . store or keep customarily</w:t>
              <w:br/>
              <w:t>22 . have as a supply</w:t>
              <w:br/>
              <w:t>23 . maintain for use and service</w:t>
              <w:br/>
              <w:t>24 . hold and prevent from leaving</w:t>
              <w:br/>
              <w:t>25 . prevent (food) from rotting</w:t>
              <w:br/>
            </w:r>
          </w:p>
        </w:tc>
      </w:tr>
      <w:tr>
        <w:tc>
          <w:tcPr>
            <w:tcW w:type="dxa" w:w="4320"/>
          </w:tcPr>
          <w:p>
            <w:r>
              <w:t>though</w:t>
            </w:r>
          </w:p>
        </w:tc>
        <w:tc>
          <w:tcPr>
            <w:tcW w:type="dxa" w:w="4320"/>
          </w:tcPr>
          <w:p>
            <w:r>
              <w:t>1 . (postpositive) however</w:t>
              <w:br/>
            </w:r>
          </w:p>
        </w:tc>
      </w:tr>
      <w:tr>
        <w:tc>
          <w:tcPr>
            <w:tcW w:type="dxa" w:w="4320"/>
          </w:tcPr>
          <w:p>
            <w:r>
              <w:t>last</w:t>
            </w:r>
          </w:p>
        </w:tc>
        <w:tc>
          <w:tcPr>
            <w:tcW w:type="dxa" w:w="4320"/>
          </w:tcPr>
          <w:p>
            <w:r>
              <w:t>1 . the temporal end; the concluding time</w:t>
              <w:br/>
              <w:t>2 . the last or lowest in an ordering or series</w:t>
              <w:br/>
              <w:t>3 . a person's dying act; the final thing a person can do</w:t>
              <w:br/>
              <w:t>4 . the time at which life ends; continuing until dead</w:t>
              <w:br/>
              <w:t>5 . a unit of weight equal to 4,000 pounds</w:t>
              <w:br/>
              <w:t>6 . a unit of capacity for grain equal to 80 bushels</w:t>
              <w:br/>
              <w:t>7 . the concluding parts of an event or occurrence</w:t>
              <w:br/>
              <w:t>8 . holding device shaped like a human foot that is used to fashion or repair shoes</w:t>
              <w:br/>
              <w:t>9 . persist for a specified period of time</w:t>
              <w:br/>
              <w:t>10 . continue to live through hardship or adversity</w:t>
              <w:br/>
              <w:t>11 . immediately past</w:t>
              <w:br/>
              <w:t>12 . coming after all others in time or space or degree or being the only one remaining</w:t>
              <w:br/>
              <w:t>13 . occurring at or forming an end or termination</w:t>
              <w:br/>
              <w:t>14 . most unlikely or unsuitable</w:t>
              <w:br/>
              <w:t>15 . occurring at the time of death</w:t>
              <w:br/>
              <w:t>16 . conclusive in a process or progression</w:t>
              <w:br/>
              <w:t>17 . highest in extent or degree</w:t>
              <w:br/>
              <w:t>18 . not to be altered or undone</w:t>
              <w:br/>
              <w:t>19 . lowest in rank or importance</w:t>
              <w:br/>
              <w:t>20 . most_recently</w:t>
              <w:br/>
              <w:t>21 . the item at the end</w:t>
              <w:br/>
            </w:r>
          </w:p>
        </w:tc>
      </w:tr>
      <w:tr>
        <w:tc>
          <w:tcPr>
            <w:tcW w:type="dxa" w:w="4320"/>
          </w:tcPr>
          <w:p>
            <w:r>
              <w:t>voice</w:t>
            </w:r>
          </w:p>
        </w:tc>
        <w:tc>
          <w:tcPr>
            <w:tcW w:type="dxa" w:w="4320"/>
          </w:tcPr>
          <w:p>
            <w:r>
              <w:t>1 . the distinctive quality or pitch or condition of a person's speech</w:t>
              <w:br/>
              <w:t>2 . the sound made by the vibration of vocal folds modified by the resonance of the vocal tract</w:t>
              <w:br/>
              <w:t>3 . a sound suggestive of a vocal utterance</w:t>
              <w:br/>
              <w:t>4 . expressing in coherent verbal form</w:t>
              <w:br/>
              <w:t>5 . a means or agency by which something is expressed or communicated</w:t>
              <w:br/>
              <w:t>6 . something suggestive of speech in being a medium of expression</w:t>
              <w:br/>
              <w:t>7 . (metonymy) a singer</w:t>
              <w:br/>
              <w:t>8 . an advocate who represents someone else's policy or purpose</w:t>
              <w:br/>
              <w:t>9 . the ability to speak</w:t>
              <w:br/>
              <w:t>10 . (linguistics) the grammatical relation (active or passive) of the grammatical subject of a verb to the action that the verb denotes</w:t>
              <w:br/>
              <w:t>11 . the melody carried by a particular voice or instrument in polyphonic music</w:t>
              <w:br/>
              <w:t>12 . give voice to</w:t>
              <w:br/>
              <w:t>13 . utter with vibrating vocal chords</w:t>
              <w:br/>
            </w:r>
          </w:p>
        </w:tc>
      </w:tr>
      <w:tr>
        <w:tc>
          <w:tcPr>
            <w:tcW w:type="dxa" w:w="4320"/>
          </w:tcPr>
          <w:p>
            <w:r>
              <w:t>children</w:t>
            </w:r>
          </w:p>
        </w:tc>
        <w:tc>
          <w:tcPr>
            <w:tcW w:type="dxa" w:w="4320"/>
          </w:tcPr>
          <w:p>
            <w:r>
              <w:t>1 . a young person of either sex</w:t>
              <w:br/>
              <w:t>2 . a human offspring (son or daughter) of any age</w:t>
              <w:br/>
              <w:t>3 . an immature childish person</w:t>
              <w:br/>
              <w:t>4 . a member of a clan or tribe</w:t>
              <w:br/>
            </w:r>
          </w:p>
        </w:tc>
      </w:tr>
      <w:tr>
        <w:tc>
          <w:tcPr>
            <w:tcW w:type="dxa" w:w="4320"/>
          </w:tcPr>
          <w:p>
            <w:r>
              <w:t>dark</w:t>
            </w:r>
          </w:p>
        </w:tc>
        <w:tc>
          <w:tcPr>
            <w:tcW w:type="dxa" w:w="4320"/>
          </w:tcPr>
          <w:p>
            <w:r>
              <w:t>1 . absence of light or illumination</w:t>
              <w:br/>
              <w:t>2 . absence of moral or spiritual values</w:t>
              <w:br/>
              <w:t>3 . an unilluminated area</w:t>
              <w:br/>
              <w:t>4 . the time after sunset and before sunrise while it is dark outside</w:t>
              <w:br/>
              <w:t>5 . an unenlightened state</w:t>
              <w:br/>
              <w:t>6 . devoid of or deficient in light or brightness; shadowed or black</w:t>
              <w:br/>
              <w:t>7 . (used of color) having a dark hue</w:t>
              <w:br/>
              <w:t>8 . brunet (used of hair or skin or eyes)</w:t>
              <w:br/>
              <w:t>9 . stemming from evil characteristics or forces; wicked or dishonorable; ; ; ; ; ; ; -Thomas Hardy</w:t>
              <w:br/>
              <w:t>10 . secret</w:t>
              <w:br/>
              <w:t>11 . showing a brooding ill humor; ; ; ; ; ; - Bruce Bliven</w:t>
              <w:br/>
              <w:t>12 . lacking enlightenment or knowledge or culture</w:t>
              <w:br/>
              <w:t>13 . marked by difficulty of style or expression</w:t>
              <w:br/>
              <w:t>14 . causing dejection</w:t>
              <w:br/>
              <w:t>15 . having skin rich in melanin pigments</w:t>
              <w:br/>
              <w:t>16 . not giving performances; closed</w:t>
              <w:br/>
            </w:r>
          </w:p>
        </w:tc>
      </w:tr>
      <w:tr>
        <w:tc>
          <w:tcPr>
            <w:tcW w:type="dxa" w:w="4320"/>
          </w:tcPr>
          <w:p>
            <w:r>
              <w:t>nothing</w:t>
            </w:r>
          </w:p>
        </w:tc>
        <w:tc>
          <w:tcPr>
            <w:tcW w:type="dxa" w:w="4320"/>
          </w:tcPr>
          <w:p>
            <w:r>
              <w:t>1 . a quantity of no importance</w:t>
              <w:br/>
              <w:t>2 . in no respect; to no degree</w:t>
              <w:br/>
            </w:r>
          </w:p>
        </w:tc>
      </w:tr>
      <w:tr>
        <w:tc>
          <w:tcPr>
            <w:tcW w:type="dxa" w:w="4320"/>
          </w:tcPr>
          <w:p>
            <w:r>
              <w:t>slowly</w:t>
            </w:r>
          </w:p>
        </w:tc>
        <w:tc>
          <w:tcPr>
            <w:tcW w:type="dxa" w:w="4320"/>
          </w:tcPr>
          <w:p>
            <w:r>
              <w:t>1 . without speed (`slow' is sometimes used informally for `slowly')</w:t>
              <w:br/>
              <w:t>2 . in music</w:t>
              <w:br/>
            </w:r>
          </w:p>
        </w:tc>
      </w:tr>
      <w:tr>
        <w:tc>
          <w:tcPr>
            <w:tcW w:type="dxa" w:w="4320"/>
          </w:tcPr>
          <w:p>
            <w:r>
              <w:t>whole</w:t>
            </w:r>
          </w:p>
        </w:tc>
        <w:tc>
          <w:tcPr>
            <w:tcW w:type="dxa" w:w="4320"/>
          </w:tcPr>
          <w:p>
            <w:r>
              <w:t>1 . all of something including all its component elements or parts</w:t>
              <w:br/>
              <w:t>2 . an assemblage of parts that is regarded as a single entity</w:t>
              <w:br/>
              <w:t>3 . including all components without exception; being one unit or constituting the full amount or extent or duration; complete</w:t>
              <w:br/>
              <w:t>4 . (of siblings) having the same parents</w:t>
              <w:br/>
              <w:t>5 . not injured</w:t>
              <w:br/>
              <w:t>6 . exhibiting or restored to vigorous good health</w:t>
              <w:br/>
              <w:t>7 . acting together as a single undiversified whole</w:t>
              <w:br/>
              <w:t>8 . to a complete degree or to the full or entire extent (`whole' is often used informally for `wholly')</w:t>
              <w:br/>
            </w:r>
          </w:p>
        </w:tc>
      </w:tr>
      <w:tr>
        <w:tc>
          <w:tcPr>
            <w:tcW w:type="dxa" w:w="4320"/>
          </w:tcPr>
          <w:p>
            <w:r>
              <w:t>liza</w:t>
            </w:r>
          </w:p>
        </w:tc>
        <w:tc>
          <w:tcPr>
            <w:tcW w:type="dxa" w:w="4320"/>
          </w:tcPr>
          <w:p>
            <w:r>
              <w:t>1 . similar to the striped mullet and takes its place in the Caribbean region</w:t>
              <w:br/>
            </w:r>
          </w:p>
        </w:tc>
      </w:tr>
      <w:tr>
        <w:tc>
          <w:tcPr>
            <w:tcW w:type="dxa" w:w="4320"/>
          </w:tcPr>
          <w:p>
            <w:r>
              <w:t>valley</w:t>
            </w:r>
          </w:p>
        </w:tc>
        <w:tc>
          <w:tcPr>
            <w:tcW w:type="dxa" w:w="4320"/>
          </w:tcPr>
          <w:p>
            <w:r>
              <w:t>1 . a long depression in the surface of the land that usually contains a river</w:t>
              <w:br/>
            </w:r>
          </w:p>
        </w:tc>
      </w:tr>
      <w:tr>
        <w:tc>
          <w:tcPr>
            <w:tcW w:type="dxa" w:w="4320"/>
          </w:tcPr>
          <w:p>
            <w:r>
              <w:t>many</w:t>
            </w:r>
          </w:p>
        </w:tc>
        <w:tc>
          <w:tcPr>
            <w:tcW w:type="dxa" w:w="4320"/>
          </w:tcPr>
          <w:p>
            <w:r>
              <w:t>1 . a quantifier that can be used with count nouns and is often preceded by `as' or `too' or `so' or `that'; amounting to a large but indefinite number</w:t>
              <w:br/>
            </w:r>
          </w:p>
        </w:tc>
      </w:tr>
      <w:tr>
        <w:tc>
          <w:tcPr>
            <w:tcW w:type="dxa" w:w="4320"/>
          </w:tcPr>
          <w:p>
            <w:r>
              <w:t>black</w:t>
            </w:r>
          </w:p>
        </w:tc>
        <w:tc>
          <w:tcPr>
            <w:tcW w:type="dxa" w:w="4320"/>
          </w:tcPr>
          <w:p>
            <w:r>
              <w:t>1 . the quality or state of the achromatic color of least lightness (bearing the least resemblance to white)</w:t>
              <w:br/>
              <w:t>2 . total absence of light</w:t>
              <w:br/>
              <w:t>3 . British chemist who identified carbon dioxide and who formulated the concepts of specific heat and latent heat (1728-1799)</w:t>
              <w:br/>
              <w:t>4 . popular child actress of the 1930's (born in 1928)</w:t>
              <w:br/>
              <w:t>5 . a person with dark skin who comes from Africa (or whose ancestors came from Africa)</w:t>
              <w:br/>
              <w:t>6 . (board games) the darker pieces</w:t>
              <w:br/>
              <w:t>7 . black clothing (worn as a sign of mourning)</w:t>
              <w:br/>
              <w:t>8 . make or become black</w:t>
              <w:br/>
              <w:t>9 . being of the achromatic color of maximum darkness; having little or no hue owing to absorption of almost all incident light</w:t>
              <w:br/>
              <w:t>10 . of or belonging to a racial group having dark skin especially of sub-Saharan African origin; - Martin Luther King Jr.</w:t>
              <w:br/>
              <w:t>11 . marked by anger or resentment or hostility</w:t>
              <w:br/>
              <w:t>12 . offering little or no hope; ; ; - J.M.Synge</w:t>
              <w:br/>
              <w:t>13 . stemming from evil characteristics or forces; wicked or dishonorable; ; ; ; ; ; ; -Thomas Hardy</w:t>
              <w:br/>
              <w:t>14 . (of events) having extremely unfortunate or dire consequences; bringing ruin; ; ; ; - Charles Darwin; - Douglas MacArthur</w:t>
              <w:br/>
              <w:t>15 . (of the face) made black especially as with suffused blood</w:t>
              <w:br/>
              <w:t>16 . extremely dark</w:t>
              <w:br/>
              <w:t>17 . harshly ironic or sinister</w:t>
              <w:br/>
              <w:t>18 . (of intelligence operations) deliberately misleading</w:t>
              <w:br/>
              <w:t>19 . distributed or sold illicitly</w:t>
              <w:br/>
              <w:t>20 . (used of conduct or character) deserving or bringing disgrace or shame; - Rachel Carson</w:t>
              <w:br/>
              <w:t>21 . (of coffee) without cream or sugar</w:t>
              <w:br/>
              <w:t>22 . soiled with dirt or soot</w:t>
              <w:br/>
            </w:r>
          </w:p>
        </w:tc>
      </w:tr>
      <w:tr>
        <w:tc>
          <w:tcPr>
            <w:tcW w:type="dxa" w:w="4320"/>
          </w:tcPr>
          <w:p>
            <w:r>
              <w:t>boy</w:t>
            </w:r>
          </w:p>
        </w:tc>
        <w:tc>
          <w:tcPr>
            <w:tcW w:type="dxa" w:w="4320"/>
          </w:tcPr>
          <w:p>
            <w:r>
              <w:t>1 . a youthful male person</w:t>
              <w:br/>
              <w:t>2 . a friendly informal reference to a grown man</w:t>
              <w:br/>
              <w:t>3 . a male human offspring</w:t>
              <w:br/>
              <w:t>4 . (ethnic slur) offensive and disparaging term for Black man</w:t>
              <w:br/>
            </w:r>
          </w:p>
        </w:tc>
      </w:tr>
      <w:tr>
        <w:tc>
          <w:tcPr>
            <w:tcW w:type="dxa" w:w="4320"/>
          </w:tcPr>
          <w:p>
            <w:r>
              <w:t>open</w:t>
            </w:r>
          </w:p>
        </w:tc>
        <w:tc>
          <w:tcPr>
            <w:tcW w:type="dxa" w:w="4320"/>
          </w:tcPr>
          <w:p>
            <w:r>
              <w:t>1 . a clear or unobstructed space or expanse of land or water</w:t>
              <w:br/>
              <w:t>2 . where the air is unconfined</w:t>
              <w:br/>
              <w:t>3 . a tournament in which both professionals and amateurs may play</w:t>
              <w:br/>
              <w:t>4 . information that has become public</w:t>
              <w:br/>
              <w:t>5 . cause to open or to become open</w:t>
              <w:br/>
              <w:t>6 . start to operate or function or cause to start operating or functioning</w:t>
              <w:br/>
              <w:t>7 . become open</w:t>
              <w:br/>
              <w:t>8 . begin or set in action, of meetings, speeches, recitals, etc.</w:t>
              <w:br/>
              <w:t>9 . spread out or open from a closed or folded state</w:t>
              <w:br/>
              <w:t>10 . make available</w:t>
              <w:br/>
              <w:t>11 . become available</w:t>
              <w:br/>
              <w:t>12 . have an opening or passage or outlet</w:t>
              <w:br/>
              <w:t>13 . make the opening move</w:t>
              <w:br/>
              <w:t>14 . afford access to</w:t>
              <w:br/>
              <w:t>15 . display the contents of a file or start an application as on a computer</w:t>
              <w:br/>
              <w:t>16 . affording unobstructed entrance and exit; not shut or closed</w:t>
              <w:br/>
              <w:t>17 . affording free passage or access</w:t>
              <w:br/>
              <w:t>18 . with no protection or shield</w:t>
              <w:br/>
              <w:t>19 . open to or in view of all</w:t>
              <w:br/>
              <w:t>20 . used of mouth or eyes</w:t>
              <w:br/>
              <w:t>21 . not having been filled</w:t>
              <w:br/>
              <w:t>22 . accessible to all</w:t>
              <w:br/>
              <w:t>23 . not defended or capable of being defended</w:t>
              <w:br/>
              <w:t>24 . (of textures) full of small openings or gaps</w:t>
              <w:br/>
              <w:t>25 . having no protecting cover or enclosure</w:t>
              <w:br/>
              <w:t>26 . (set theory) of an interval that contains neither of its endpoints</w:t>
              <w:br/>
              <w:t>27 . not brought to a conclusion; subject to further thought</w:t>
              <w:br/>
              <w:t>28 . not sealed or having been unsealed</w:t>
              <w:br/>
              <w:t>29 . without undue constriction as from e.g. tenseness or inhibition</w:t>
              <w:br/>
              <w:t>30 . ready or willing to receive favorably</w:t>
              <w:br/>
              <w:t>31 . open and observable; not secret or hidden</w:t>
              <w:br/>
              <w:t>32 . not requiring union membership</w:t>
              <w:br/>
              <w:t>33 . possibly accepting or permitting</w:t>
              <w:br/>
              <w:t>34 . affording free passage or view</w:t>
              <w:br/>
              <w:t>35 . openly straightforward and direct without reserve or secretiveness</w:t>
              <w:br/>
              <w:t>36 . ready for business</w:t>
              <w:br/>
            </w:r>
          </w:p>
        </w:tc>
      </w:tr>
      <w:tr>
        <w:tc>
          <w:tcPr>
            <w:tcW w:type="dxa" w:w="4320"/>
          </w:tcPr>
          <w:p>
            <w:r>
              <w:t>mouth</w:t>
            </w:r>
          </w:p>
        </w:tc>
        <w:tc>
          <w:tcPr>
            <w:tcW w:type="dxa" w:w="4320"/>
          </w:tcPr>
          <w:p>
            <w:r>
              <w:t>1 . the opening through which food is taken in and vocalizations emerge</w:t>
              <w:br/>
              <w:t>2 . the externally visible part of the oral cavity on the face and the system of organs surrounding the opening</w:t>
              <w:br/>
              <w:t>3 . an opening that resembles a mouth (as of a cave or a gorge)</w:t>
              <w:br/>
              <w:t>4 . the point where a stream issues into a larger body of water</w:t>
              <w:br/>
              <w:t>5 . a person conceived as a consumer of food</w:t>
              <w:br/>
              <w:t>6 . a spokesperson (as a lawyer)</w:t>
              <w:br/>
              <w:t>7 . an impudent or insolent rejoinder</w:t>
              <w:br/>
              <w:t>8 . the opening of a jar or bottle</w:t>
              <w:br/>
              <w:t>9 . express in speech</w:t>
              <w:br/>
              <w:t>10 . articulate silently; form words with the lips only</w:t>
              <w:br/>
              <w:t>11 . touch with the mouth</w:t>
              <w:br/>
            </w:r>
          </w:p>
        </w:tc>
      </w:tr>
      <w:tr>
        <w:tc>
          <w:tcPr>
            <w:tcW w:type="dxa" w:w="4320"/>
          </w:tcPr>
          <w:p>
            <w:r>
              <w:t>began</w:t>
            </w:r>
          </w:p>
        </w:tc>
        <w:tc>
          <w:tcPr>
            <w:tcW w:type="dxa" w:w="4320"/>
          </w:tcPr>
          <w:p>
            <w:r>
              <w:t>1 . take the first step or steps in carrying out an action</w:t>
              <w:br/>
              <w:t>2 . have a beginning, in a temporal, spatial, or evaluative sense</w:t>
              <w:br/>
              <w:t>3 . set in motion, cause to start</w:t>
              <w:br/>
              <w:t>4 . begin to speak or say;  he began</w:t>
              <w:br/>
              <w:t>5 . be the first item or point, constitute the beginning or start, come first in a series</w:t>
              <w:br/>
              <w:t>6 . have a beginning, of a temporal event</w:t>
              <w:br/>
              <w:t>7 . have a beginning characterized in some specified way</w:t>
              <w:br/>
              <w:t>8 . begin an event that is implied and limited by the nature or inherent function of the direct object</w:t>
              <w:br/>
              <w:t>9 . achieve or accomplish in the least degree, usually used in the negative</w:t>
              <w:br/>
              <w:t>10 . begin to speak, understand, read, and write a language</w:t>
              <w:br/>
            </w:r>
          </w:p>
        </w:tc>
      </w:tr>
      <w:tr>
        <w:tc>
          <w:tcPr>
            <w:tcW w:type="dxa" w:w="4320"/>
          </w:tcPr>
          <w:p>
            <w:r>
              <w:t>front</w:t>
            </w:r>
          </w:p>
        </w:tc>
        <w:tc>
          <w:tcPr>
            <w:tcW w:type="dxa" w:w="4320"/>
          </w:tcPr>
          <w:p>
            <w:r>
              <w:t>1 . the side that is forward or prominent</w:t>
              <w:br/>
              <w:t>2 . the line along which opposing armies face each other</w:t>
              <w:br/>
              <w:t>3 . the outward appearance of a person</w:t>
              <w:br/>
              <w:t>4 . the side that is seen or that goes first</w:t>
              <w:br/>
              <w:t>5 . a person used as a cover for some questionable activity</w:t>
              <w:br/>
              <w:t>6 . a sphere of activity involving effort</w:t>
              <w:br/>
              <w:t>7 . (meteorology) the atmospheric phenomenon created at the boundary between two different air masses</w:t>
              <w:br/>
              <w:t>8 . the immediate proximity of someone or something</w:t>
              <w:br/>
              <w:t>9 . the part of something that is nearest to the normal viewer</w:t>
              <w:br/>
              <w:t>10 . a group of people with a common ideology who try together to achieve certain general goals</w:t>
              <w:br/>
              <w:t>11 . be oriented in a certain direction, often with respect to another reference point; be opposite to</w:t>
              <w:br/>
              <w:t>12 . confront bodily</w:t>
              <w:br/>
              <w:t>13 . relating to or located in the front</w:t>
              <w:br/>
            </w:r>
          </w:p>
        </w:tc>
      </w:tr>
      <w:tr>
        <w:tc>
          <w:tcPr>
            <w:tcW w:type="dxa" w:w="4320"/>
          </w:tcPr>
          <w:p>
            <w:r>
              <w:t>chair</w:t>
            </w:r>
          </w:p>
        </w:tc>
        <w:tc>
          <w:tcPr>
            <w:tcW w:type="dxa" w:w="4320"/>
          </w:tcPr>
          <w:p>
            <w:r>
              <w:t>1 . a seat for one person, with a support for the back</w:t>
              <w:br/>
              <w:t>2 . the position of professor</w:t>
              <w:br/>
              <w:t>3 . the officer who presides at the meetings of an organization</w:t>
              <w:br/>
              <w:t>4 . an instrument of execution by electrocution; resembles an ordinary seat for one person</w:t>
              <w:br/>
              <w:t>5 . a particular seat in an orchestra</w:t>
              <w:br/>
              <w:t>6 . act or preside as chair, as of an academic department in a university</w:t>
              <w:br/>
              <w:t>7 . preside over</w:t>
              <w:br/>
            </w:r>
          </w:p>
        </w:tc>
      </w:tr>
      <w:tr>
        <w:tc>
          <w:tcPr>
            <w:tcW w:type="dxa" w:w="4320"/>
          </w:tcPr>
          <w:p>
            <w:r>
              <w:t>tried</w:t>
            </w:r>
          </w:p>
        </w:tc>
        <w:tc>
          <w:tcPr>
            <w:tcW w:type="dxa" w:w="4320"/>
          </w:tcPr>
          <w:p>
            <w:r>
              <w:t>1 . make an effort or attempt</w:t>
              <w:br/>
              <w:t>2 . put to the test, as for its quality, or give experimental use to</w:t>
              <w:br/>
              <w:t>3 . put on trial or hear a case and sit as the judge at the trial of</w:t>
              <w:br/>
              <w:t>4 . take a sample of</w:t>
              <w:br/>
              <w:t>5 . examine or hear (evidence or a case) by judicial process</w:t>
              <w:br/>
              <w:t>6 . give pain or trouble to</w:t>
              <w:br/>
              <w:t>7 . test the limits of</w:t>
              <w:br/>
              <w:t>8 . melt (fat or lard) in order to separate out impurities</w:t>
              <w:br/>
              <w:t>9 . put on a garment in order to see whether it fits and looks nice</w:t>
              <w:br/>
              <w:t>10 . tested and proved useful or correct</w:t>
              <w:br/>
              <w:t>11 . tested and proved to be reliable</w:t>
              <w:br/>
            </w:r>
          </w:p>
        </w:tc>
      </w:tr>
      <w:tr>
        <w:tc>
          <w:tcPr>
            <w:tcW w:type="dxa" w:w="4320"/>
          </w:tcPr>
          <w:p>
            <w:r>
              <w:t>three</w:t>
            </w:r>
          </w:p>
        </w:tc>
        <w:tc>
          <w:tcPr>
            <w:tcW w:type="dxa" w:w="4320"/>
          </w:tcPr>
          <w:p>
            <w:r>
              <w:t>1 . the cardinal number that is the sum of one and one and one</w:t>
              <w:br/>
              <w:t>2 . one of four playing cards in a deck having three pips</w:t>
              <w:br/>
              <w:t>3 . being one more than two</w:t>
              <w:br/>
            </w:r>
          </w:p>
        </w:tc>
      </w:tr>
      <w:tr>
        <w:tc>
          <w:tcPr>
            <w:tcW w:type="dxa" w:w="4320"/>
          </w:tcPr>
          <w:p>
            <w:r>
              <w:t>girls</w:t>
            </w:r>
          </w:p>
        </w:tc>
        <w:tc>
          <w:tcPr>
            <w:tcW w:type="dxa" w:w="4320"/>
          </w:tcPr>
          <w:p>
            <w:r>
              <w:t>1 . a young woman</w:t>
              <w:br/>
              <w:t>2 . a youthful female person</w:t>
              <w:br/>
              <w:t>3 . a female human offspring</w:t>
              <w:br/>
              <w:t>4 . a girl or young woman with whom a man is romantically involved</w:t>
              <w:br/>
              <w:t>5 . a friendly informal reference to a grown woman</w:t>
              <w:br/>
            </w:r>
          </w:p>
        </w:tc>
      </w:tr>
      <w:tr>
        <w:tc>
          <w:tcPr>
            <w:tcW w:type="dxa" w:w="4320"/>
          </w:tcPr>
          <w:p>
            <w:r>
              <w:t>hard</w:t>
            </w:r>
          </w:p>
        </w:tc>
        <w:tc>
          <w:tcPr>
            <w:tcW w:type="dxa" w:w="4320"/>
          </w:tcPr>
          <w:p>
            <w:r>
              <w:t>1 . not easy; requiring great physical or mental effort to accomplish or comprehend or endure</w:t>
              <w:br/>
              <w:t>2 . dispassionate</w:t>
              <w:br/>
              <w:t>3 . resisting weight or pressure</w:t>
              <w:br/>
              <w:t>4 . very strong or vigorous</w:t>
              <w:br/>
              <w:t>5 . characterized by effort to the point of exhaustion; especially physical effort</w:t>
              <w:br/>
              <w:t>6 . produced without vibration of the vocal cords</w:t>
              <w:br/>
              <w:t>7 . (of light) transmitted directly from a pointed light source</w:t>
              <w:br/>
              <w:t>8 . (of speech sounds); produced with the back of the tongue raised toward or touching the velum</w:t>
              <w:br/>
              <w:t>9 . given to excessive indulgence of bodily appetites especially for intoxicating liquors</w:t>
              <w:br/>
              <w:t>10 . being distilled rather than fermented; having a high alcoholic content</w:t>
              <w:br/>
              <w:t>11 . unfortunate or hard to bear</w:t>
              <w:br/>
              <w:t>12 . dried out</w:t>
              <w:br/>
              <w:t>13 . with effort or force or vigor</w:t>
              <w:br/>
              <w:t>14 . with firmness</w:t>
              <w:br/>
              <w:t>15 . earnestly or intently</w:t>
              <w:br/>
              <w:t>16 . causing great damage or hardship</w:t>
              <w:br/>
              <w:t>17 . slowly and with difficulty</w:t>
              <w:br/>
              <w:t>18 . indulging excessively</w:t>
              <w:br/>
              <w:t>19 . into a solid condition</w:t>
              <w:br/>
              <w:t>20 . very near or close in space or time</w:t>
              <w:br/>
              <w:t>21 . with pain or distress or bitterness</w:t>
              <w:br/>
              <w:t>22 . to the full extent possible; all the way</w:t>
              <w:br/>
            </w:r>
          </w:p>
        </w:tc>
      </w:tr>
      <w:tr>
        <w:tc>
          <w:tcPr>
            <w:tcW w:type="dxa" w:w="4320"/>
          </w:tcPr>
          <w:p>
            <w:r>
              <w:t>another</w:t>
            </w:r>
          </w:p>
        </w:tc>
        <w:tc>
          <w:tcPr>
            <w:tcW w:type="dxa" w:w="4320"/>
          </w:tcPr>
          <w:p>
            <w:r>
              <w:t>1 . any of various alternatives; some other</w:t>
              <w:br/>
            </w:r>
          </w:p>
        </w:tc>
      </w:tr>
      <w:tr>
        <w:tc>
          <w:tcPr>
            <w:tcW w:type="dxa" w:w="4320"/>
          </w:tcPr>
          <w:p>
            <w:r>
              <w:t>brought</w:t>
            </w:r>
          </w:p>
        </w:tc>
        <w:tc>
          <w:tcPr>
            <w:tcW w:type="dxa" w:w="4320"/>
          </w:tcPr>
          <w:p>
            <w:r>
              <w:t>1 . take something or somebody with oneself somewhere</w:t>
              <w:br/>
              <w:t>2 . cause to come into a particular state or condition</w:t>
              <w:br/>
              <w:t>3 . cause to happen or to occur as a consequence</w:t>
              <w:br/>
              <w:t>4 . go or come after and bring or take back</w:t>
              <w:br/>
              <w:t>5 . bring into a different state</w:t>
              <w:br/>
              <w:t>6 . be accompanied by</w:t>
              <w:br/>
              <w:t>7 . advance or set forth in court; ,</w:t>
              <w:br/>
              <w:t>8 . bestow a quality on</w:t>
              <w:br/>
              <w:t>9 . be sold for a certain price</w:t>
              <w:br/>
              <w:t>10 . attract the attention of</w:t>
              <w:br/>
              <w:t>11 . induce or persuade</w:t>
              <w:br/>
            </w:r>
          </w:p>
        </w:tc>
      </w:tr>
      <w:tr>
        <w:tc>
          <w:tcPr>
            <w:tcW w:type="dxa" w:w="4320"/>
          </w:tcPr>
          <w:p>
            <w:r>
              <w:t>white</w:t>
            </w:r>
          </w:p>
        </w:tc>
        <w:tc>
          <w:tcPr>
            <w:tcW w:type="dxa" w:w="4320"/>
          </w:tcPr>
          <w:p>
            <w:r>
              <w:t>1 . a member of the Caucasoid race</w:t>
              <w:br/>
              <w:t>2 . the quality or state of the achromatic color of greatest lightness (bearing the least resemblance to black)</w:t>
              <w:br/>
              <w:t>3 . United States jurist appointed chief justice of the United States Supreme Court in 1910 by President Taft; noted for his work on antitrust legislation (1845-1921)</w:t>
              <w:br/>
              <w:t>4 . Australian writer (1912-1990)</w:t>
              <w:br/>
              <w:t>5 . United States political journalist (1915-1986)</w:t>
              <w:br/>
              <w:t>6 . United States architect (1853-1906)</w:t>
              <w:br/>
              <w:t>7 . United States writer noted for his humorous essays (1899-1985)</w:t>
              <w:br/>
              <w:t>8 . United States educator who in 1865 (with Ezra Cornell) founded Cornell University and served as its first president (1832-1918)</w:t>
              <w:br/>
              <w:t>9 . a tributary of the Mississippi River that flows southeastward through northern Arkansas and southern Missouri</w:t>
              <w:br/>
              <w:t>10 . the white part of an egg; the nutritive and protective gelatinous substance surrounding the yolk consisting mainly of albumin dissolved in water</w:t>
              <w:br/>
              <w:t>11 . (board games) the lighter pieces</w:t>
              <w:br/>
              <w:t>12 . (usually in the plural) trousers made of flannel or gabardine or tweed or white cloth</w:t>
              <w:br/>
              <w:t>13 . turn white</w:t>
              <w:br/>
              <w:t>14 . being of the achromatic color of maximum lightness; having little or no hue owing to reflection of almost all incident light</w:t>
              <w:br/>
              <w:t>15 . of or belonging to a racial group having light skin coloration</w:t>
              <w:br/>
              <w:t>16 . free from moral blemish or impurity; unsullied</w:t>
              <w:br/>
              <w:t>17 . marked by the presence of snow</w:t>
              <w:br/>
              <w:t>18 . restricted to whites only</w:t>
              <w:br/>
              <w:t>19 . glowing white with heat</w:t>
              <w:br/>
              <w:t>20 . benevolent; without malicious intent</w:t>
              <w:br/>
              <w:t>21 . (of a surface) not written or printed on</w:t>
              <w:br/>
              <w:t>22 . (of coffee) having cream or milk added</w:t>
              <w:br/>
              <w:t>23 . (of hair) having lost its color</w:t>
              <w:br/>
              <w:t>24 . anemic looking from illness or emotion; ; ; ; ; - Mary W. Shelley</w:t>
              <w:br/>
              <w:t>25 . of summer nights in northern latitudes where the sun barely sets</w:t>
              <w:br/>
            </w:r>
          </w:p>
        </w:tc>
      </w:tr>
      <w:tr>
        <w:tc>
          <w:tcPr>
            <w:tcW w:type="dxa" w:w="4320"/>
          </w:tcPr>
          <w:p>
            <w:r>
              <w:t>name</w:t>
            </w:r>
          </w:p>
        </w:tc>
        <w:tc>
          <w:tcPr>
            <w:tcW w:type="dxa" w:w="4320"/>
          </w:tcPr>
          <w:p>
            <w:r>
              <w:t>1 . a language unit by which a person or thing is known</w:t>
              <w:br/>
              <w:t>2 . a person's reputation</w:t>
              <w:br/>
              <w:t>3 . family based on male descent</w:t>
              <w:br/>
              <w:t>4 . a well-known or notable person</w:t>
              <w:br/>
              <w:t>5 . by the sanction or authority of</w:t>
              <w:br/>
              <w:t>6 . a defamatory or abusive word or phrase</w:t>
              <w:br/>
              <w:t>7 . assign a specified (usually proper) proper name to</w:t>
              <w:br/>
              <w:t>8 . give the name or identifying characteristics of; refer to by name or some other identifying characteristic property</w:t>
              <w:br/>
              <w:t>9 . charge with a function; charge to be</w:t>
              <w:br/>
              <w:t>10 . create and charge with a task or function</w:t>
              <w:br/>
              <w:t>11 . mention and identify by name</w:t>
              <w:br/>
              <w:t>12 . make reference to</w:t>
              <w:br/>
              <w:t>13 . identify as in botany or biology, for example</w:t>
              <w:br/>
              <w:t>14 . give or make a list of; name individually; give the names of</w:t>
              <w:br/>
              <w:t>15 . determine or distinguish the nature of a problem or an illness through a diagnostic analysis</w:t>
              <w:br/>
            </w:r>
          </w:p>
        </w:tc>
      </w:tr>
      <w:tr>
        <w:tc>
          <w:tcPr>
            <w:tcW w:type="dxa" w:w="4320"/>
          </w:tcPr>
          <w:p>
            <w:r>
              <w:t>god</w:t>
            </w:r>
          </w:p>
        </w:tc>
        <w:tc>
          <w:tcPr>
            <w:tcW w:type="dxa" w:w="4320"/>
          </w:tcPr>
          <w:p>
            <w:r>
              <w:t>1 . the supernatural being conceived as the perfect and omnipotent and omniscient originator and ruler of the universe; the object of worship in monotheistic religions</w:t>
              <w:br/>
              <w:t>2 . any supernatural being worshipped as controlling some part of the world or some aspect of life or who is the personification of a force</w:t>
              <w:br/>
              <w:t>3 . a man of such superior qualities that he seems like a deity to other people</w:t>
              <w:br/>
              <w:t>4 . a material effigy that is worshipped</w:t>
              <w:br/>
            </w:r>
          </w:p>
        </w:tc>
      </w:tr>
      <w:tr>
        <w:tc>
          <w:tcPr>
            <w:tcW w:type="dxa" w:w="4320"/>
          </w:tcPr>
          <w:p>
            <w:r>
              <w:t>opened</w:t>
            </w:r>
          </w:p>
        </w:tc>
        <w:tc>
          <w:tcPr>
            <w:tcW w:type="dxa" w:w="4320"/>
          </w:tcPr>
          <w:p>
            <w:r>
              <w:t>1 . cause to open or to become open</w:t>
              <w:br/>
              <w:t>2 . start to operate or function or cause to start operating or functioning</w:t>
              <w:br/>
              <w:t>3 . become open</w:t>
              <w:br/>
              <w:t>4 . begin or set in action, of meetings, speeches, recitals, etc.</w:t>
              <w:br/>
              <w:t>5 . spread out or open from a closed or folded state</w:t>
              <w:br/>
              <w:t>6 . make available</w:t>
              <w:br/>
              <w:t>7 . become available</w:t>
              <w:br/>
              <w:t>8 . have an opening or passage or outlet</w:t>
              <w:br/>
              <w:t>9 . make the opening move</w:t>
              <w:br/>
              <w:t>10 . afford access to</w:t>
              <w:br/>
              <w:t>11 . display the contents of a file or start an application as on a computer</w:t>
              <w:br/>
              <w:t>12 . used of mouth or eyes</w:t>
              <w:br/>
              <w:t>13 . made open or clear</w:t>
              <w:br/>
              <w:t>14 . not sealed or having been unsealed</w:t>
              <w:br/>
            </w:r>
          </w:p>
        </w:tc>
      </w:tr>
      <w:tr>
        <w:tc>
          <w:tcPr>
            <w:tcW w:type="dxa" w:w="4320"/>
          </w:tcPr>
          <w:p>
            <w:r>
              <w:t>alone</w:t>
            </w:r>
          </w:p>
        </w:tc>
        <w:tc>
          <w:tcPr>
            <w:tcW w:type="dxa" w:w="4320"/>
          </w:tcPr>
          <w:p>
            <w:r>
              <w:t>1 . isolated from others</w:t>
              <w:br/>
              <w:t>2 . lacking companions or companionship</w:t>
              <w:br/>
              <w:t>3 . exclusive of anyone or anything else</w:t>
              <w:br/>
              <w:t>4 . radically distinctive and without equal</w:t>
              <w:br/>
              <w:t>5 . without any others being included or involved</w:t>
              <w:br/>
              <w:t>6 . without anybody else or anything else</w:t>
              <w:br/>
            </w:r>
          </w:p>
        </w:tc>
      </w:tr>
      <w:tr>
        <w:tc>
          <w:tcPr>
            <w:tcW w:type="dxa" w:w="4320"/>
          </w:tcPr>
          <w:p>
            <w:r>
              <w:t>sometimes</w:t>
            </w:r>
          </w:p>
        </w:tc>
        <w:tc>
          <w:tcPr>
            <w:tcW w:type="dxa" w:w="4320"/>
          </w:tcPr>
          <w:p>
            <w:r>
              <w:t>1 . on certain occasions or in certain cases but not always</w:t>
              <w:br/>
            </w:r>
          </w:p>
        </w:tc>
      </w:tr>
      <w:tr>
        <w:tc>
          <w:tcPr>
            <w:tcW w:type="dxa" w:w="4320"/>
          </w:tcPr>
          <w:p>
            <w:r>
              <w:t>read</w:t>
            </w:r>
          </w:p>
        </w:tc>
        <w:tc>
          <w:tcPr>
            <w:tcW w:type="dxa" w:w="4320"/>
          </w:tcPr>
          <w:p>
            <w:r>
              <w:t>1 . something that is read</w:t>
              <w:br/>
              <w:t>2 . interpret something that is written or printed</w:t>
              <w:br/>
              <w:t>3 . have or contain a certain wording or form</w:t>
              <w:br/>
              <w:t>4 . look at, interpret, and say out loud something that is written or printed</w:t>
              <w:br/>
              <w:t>5 . obtain data from magnetic tapes</w:t>
              <w:br/>
              <w:t>6 . interpret the significance of, as of palms, tea leaves, intestines, the sky; also of human behavior</w:t>
              <w:br/>
              <w:t>7 . interpret something in a certain way; convey a particular meaning or impression</w:t>
              <w:br/>
              <w:t>8 . be a student of a certain subject</w:t>
              <w:br/>
              <w:t>9 . indicate a certain reading; of gauges and instruments</w:t>
              <w:br/>
              <w:t>10 . audition for a stage role by reading parts of a role</w:t>
              <w:br/>
              <w:t>11 . to hear and understand</w:t>
              <w:br/>
              <w:t>12 . make sense of a language</w:t>
              <w:br/>
            </w:r>
          </w:p>
        </w:tc>
      </w:tr>
      <w:tr>
        <w:tc>
          <w:tcPr>
            <w:tcW w:type="dxa" w:w="4320"/>
          </w:tcPr>
          <w:p>
            <w:r>
              <w:t>morning</w:t>
            </w:r>
          </w:p>
        </w:tc>
        <w:tc>
          <w:tcPr>
            <w:tcW w:type="dxa" w:w="4320"/>
          </w:tcPr>
          <w:p>
            <w:r>
              <w:t>1 . the time period between dawn and noon</w:t>
              <w:br/>
              <w:t>2 . a conventional expression of greeting or farewell</w:t>
              <w:br/>
              <w:t>3 . the first light of day</w:t>
              <w:br/>
              <w:t>4 . the earliest period</w:t>
              <w:br/>
            </w:r>
          </w:p>
        </w:tc>
      </w:tr>
      <w:tr>
        <w:tc>
          <w:tcPr>
            <w:tcW w:type="dxa" w:w="4320"/>
          </w:tcPr>
          <w:p>
            <w:r>
              <w:t>small</w:t>
            </w:r>
          </w:p>
        </w:tc>
        <w:tc>
          <w:tcPr>
            <w:tcW w:type="dxa" w:w="4320"/>
          </w:tcPr>
          <w:p>
            <w:r>
              <w:t>1 . the slender part of the back</w:t>
              <w:br/>
              <w:t>2 . a garment size for a small person</w:t>
              <w:br/>
              <w:t>3 . limited or below average in number or quantity or magnitude or extent</w:t>
              <w:br/>
              <w:t>4 . limited in size or scope</w:t>
              <w:br/>
              <w:t>5 . (of children and animals) young, immature</w:t>
              <w:br/>
              <w:t>6 . slight or limited; especially in degree or intensity or scope</w:t>
              <w:br/>
              <w:t>7 . low or inferior in station or quality</w:t>
              <w:br/>
              <w:t>8 . lowercase</w:t>
              <w:br/>
              <w:t>9 . (of a voice) faint</w:t>
              <w:br/>
              <w:t>10 . have fine or very small constituent particles</w:t>
              <w:br/>
              <w:t>11 . not large but sufficient in size or amount</w:t>
              <w:br/>
              <w:t>12 . made to seem smaller or less (especially in worth)</w:t>
              <w:br/>
              <w:t>13 . on a small scale</w:t>
              <w:br/>
            </w:r>
          </w:p>
        </w:tc>
      </w:tr>
      <w:tr>
        <w:tc>
          <w:tcPr>
            <w:tcW w:type="dxa" w:w="4320"/>
          </w:tcPr>
          <w:p>
            <w:r>
              <w:t>behind</w:t>
            </w:r>
          </w:p>
        </w:tc>
        <w:tc>
          <w:tcPr>
            <w:tcW w:type="dxa" w:w="4320"/>
          </w:tcPr>
          <w:p>
            <w:r>
              <w:t>1 . the fleshy part of the human body that you sit on</w:t>
              <w:br/>
              <w:t>2 . having the lower score or lagging position in a contest</w:t>
              <w:br/>
              <w:t>3 . in or to or toward the rear</w:t>
              <w:br/>
              <w:t>4 . remaining in a place or condition that has been left or departed from</w:t>
              <w:br/>
              <w:t>5 . of timepieces</w:t>
              <w:br/>
              <w:t>6 . in or into an inferior position</w:t>
              <w:br/>
              <w:t>7 . in debt</w:t>
              <w:br/>
            </w:r>
          </w:p>
        </w:tc>
      </w:tr>
      <w:tr>
        <w:tc>
          <w:tcPr>
            <w:tcW w:type="dxa" w:w="4320"/>
          </w:tcPr>
          <w:p>
            <w:r>
              <w:t>wife</w:t>
            </w:r>
          </w:p>
        </w:tc>
        <w:tc>
          <w:tcPr>
            <w:tcW w:type="dxa" w:w="4320"/>
          </w:tcPr>
          <w:p>
            <w:r>
              <w:t>1 . a married woman; a man's partner in marriage</w:t>
              <w:br/>
            </w:r>
          </w:p>
        </w:tc>
      </w:tr>
      <w:tr>
        <w:tc>
          <w:tcPr>
            <w:tcW w:type="dxa" w:w="4320"/>
          </w:tcPr>
          <w:p>
            <w:r>
              <w:t>live</w:t>
            </w:r>
          </w:p>
        </w:tc>
        <w:tc>
          <w:tcPr>
            <w:tcW w:type="dxa" w:w="4320"/>
          </w:tcPr>
          <w:p>
            <w:r>
              <w:t>1 . inhabit or live in; be an inhabitant of</w:t>
              <w:br/>
              <w:t>2 . lead a certain kind of life; live in a certain style</w:t>
              <w:br/>
              <w:t>3 . continue to live through hardship or adversity</w:t>
              <w:br/>
              <w:t>4 . support oneself</w:t>
              <w:br/>
              <w:t>5 . have life, be alive</w:t>
              <w:br/>
              <w:t>6 . have firsthand knowledge of states, situations, emotions, or sensations</w:t>
              <w:br/>
              <w:t>7 . pursue a positive and satisfying existence</w:t>
              <w:br/>
              <w:t>8 . actually being performed at the time of hearing or viewing</w:t>
              <w:br/>
              <w:t>9 . exerting force or containing energy</w:t>
              <w:br/>
              <w:t>10 . possessing life</w:t>
              <w:br/>
              <w:t>11 . highly reverberant</w:t>
              <w:br/>
              <w:t>12 . charged with an explosive</w:t>
              <w:br/>
              <w:t>13 . elastic; rebounds readily</w:t>
              <w:br/>
              <w:t>14 . abounding with life and energy</w:t>
              <w:br/>
              <w:t>15 . in current use or ready for use</w:t>
              <w:br/>
              <w:t>16 . of current relevance</w:t>
              <w:br/>
              <w:t>17 . charged or energized with electricity</w:t>
              <w:br/>
              <w:t>18 . capable of erupting</w:t>
              <w:br/>
              <w:t>19 . not recorded</w:t>
              <w:br/>
            </w:r>
          </w:p>
        </w:tc>
      </w:tr>
      <w:tr>
        <w:tc>
          <w:tcPr>
            <w:tcW w:type="dxa" w:w="4320"/>
          </w:tcPr>
          <w:p>
            <w:r>
              <w:t>held</w:t>
            </w:r>
          </w:p>
        </w:tc>
        <w:tc>
          <w:tcPr>
            <w:tcW w:type="dxa" w:w="4320"/>
          </w:tcPr>
          <w:p>
            <w:r>
              <w:t>1 . keep in a certain state, position, or activity; e.g.,</w:t>
              <w:br/>
              <w:t>2 . have or hold in one's hands or grip</w:t>
              <w:br/>
              <w:t>3 . organize or be responsible for</w:t>
              <w:br/>
              <w:t>4 . have or possess, either in a concrete or an abstract sense</w:t>
              <w:br/>
              <w:t>5 . keep in mind or convey as a conviction or view</w:t>
              <w:br/>
              <w:t>6 . maintain (a theory, thoughts, or feelings)</w:t>
              <w:br/>
              <w:t>7 . to close within bounds, limit or hold back from movement</w:t>
              <w:br/>
              <w:t>8 . secure and keep for possible future use or application</w:t>
              <w:br/>
              <w:t>9 . have rightfully; of rights, titles, and offices</w:t>
              <w:br/>
              <w:t>10 . be the physical support of; carry the weight of</w:t>
              <w:br/>
              <w:t>11 . contain or hold; have within</w:t>
              <w:br/>
              <w:t>12 . have room for; hold without crowding</w:t>
              <w:br/>
              <w:t>13 . remain in a certain state, position, or condition</w:t>
              <w:br/>
              <w:t>14 . support or hold in a certain manner</w:t>
              <w:br/>
              <w:t>15 . be valid, applicable, or true</w:t>
              <w:br/>
              <w:t>16 . assert or affirm</w:t>
              <w:br/>
              <w:t>17 . have as a major characteristic</w:t>
              <w:br/>
              <w:t>18 . be capable of holding or containing</w:t>
              <w:br/>
              <w:t>19 . arrange for and reserve (something for someone else) in advance</w:t>
              <w:br/>
              <w:t>20 . protect against a challenge or attack</w:t>
              <w:br/>
              <w:t>21 . bind by an obligation; cause to be indebted</w:t>
              <w:br/>
              <w:t>22 . hold the attention of</w:t>
              <w:br/>
              <w:t>23 . remain committed to</w:t>
              <w:br/>
              <w:t>24 . resist or confront with resistance</w:t>
              <w:br/>
              <w:t>25 . be pertinent or relevant or applicable</w:t>
              <w:br/>
              <w:t>26 . stop dealing with</w:t>
              <w:br/>
              <w:t>27 . lessen the intensity of; temper; hold in restraint; hold or keep within limits</w:t>
              <w:br/>
              <w:t>28 . keep from departing</w:t>
              <w:br/>
              <w:t>29 . take and maintain control over, often by violent means</w:t>
              <w:br/>
              <w:t>30 . cause to stop</w:t>
              <w:br/>
              <w:t>31 . cover as for protection against noise or smell</w:t>
              <w:br/>
              <w:t>32 . drink alcohol without showing ill effects</w:t>
              <w:br/>
              <w:t>33 . aim, point, or direct</w:t>
              <w:br/>
              <w:t>34 . declare to be</w:t>
              <w:br/>
              <w:t>35 . be in accord; be in agreement</w:t>
              <w:br/>
              <w:t>36 . keep from exhaling or expelling</w:t>
              <w:br/>
              <w:t>37 . occupied or in the control of; often used in combination</w:t>
              <w:br/>
            </w:r>
          </w:p>
        </w:tc>
      </w:tr>
      <w:tr>
        <w:tc>
          <w:tcPr>
            <w:tcW w:type="dxa" w:w="4320"/>
          </w:tcPr>
          <w:p>
            <w:r>
              <w:t>along</w:t>
            </w:r>
          </w:p>
        </w:tc>
        <w:tc>
          <w:tcPr>
            <w:tcW w:type="dxa" w:w="4320"/>
          </w:tcPr>
          <w:p>
            <w:r>
              <w:t>1 . with a forward motion</w:t>
              <w:br/>
              <w:t>2 . in accompaniment or as a companion</w:t>
              <w:br/>
              <w:t>3 . to a more advanced state</w:t>
              <w:br/>
              <w:t>4 . in addition (usually followed by `with')</w:t>
              <w:br/>
              <w:t>5 . in line with a length or direction (often followed by `by' or `beside')</w:t>
              <w:br/>
            </w:r>
          </w:p>
        </w:tc>
      </w:tr>
      <w:tr>
        <w:tc>
          <w:tcPr>
            <w:tcW w:type="dxa" w:w="4320"/>
          </w:tcPr>
          <w:p>
            <w:r>
              <w:t>called</w:t>
            </w:r>
          </w:p>
        </w:tc>
        <w:tc>
          <w:tcPr>
            <w:tcW w:type="dxa" w:w="4320"/>
          </w:tcPr>
          <w:p>
            <w:r>
              <w:t>1 . assign a specified (usually proper) proper name to</w:t>
              <w:br/>
              <w:t>2 . ascribe a quality to or give a name of a common noun that reflects a quality</w:t>
              <w:br/>
              <w:t>3 . get or try to get into communication (with someone) by telephone</w:t>
              <w:br/>
              <w:t>4 . utter a sudden loud cry</w:t>
              <w:br/>
              <w:t>5 . order, request, or command to come</w:t>
              <w:br/>
              <w:t>6 . pay a brief visit</w:t>
              <w:br/>
              <w:t>7 . call a meeting; invite or command to meet</w:t>
              <w:br/>
              <w:t>8 . read aloud to check for omissions or absentees</w:t>
              <w:br/>
              <w:t>9 . send a message or attempt to reach someone by radio, phone, etc.; make a signal to in order to transmit a message</w:t>
              <w:br/>
              <w:t>10 . utter a characteristic note or cry</w:t>
              <w:br/>
              <w:t>11 . stop or postpone because of adverse conditions, such as bad weather</w:t>
              <w:br/>
              <w:t>12 . greet, as with a prescribed form, title, or name</w:t>
              <w:br/>
              <w:t>13 . make a stop in a harbour</w:t>
              <w:br/>
              <w:t>14 . demand payment of (a loan)</w:t>
              <w:br/>
              <w:t>15 . make a demand, as for a card or a suit or a show of hands</w:t>
              <w:br/>
              <w:t>16 . give the calls (to the dancers) for a square dance</w:t>
              <w:br/>
              <w:t>17 . indicate a decision in regard to</w:t>
              <w:br/>
              <w:t>18 . make a prediction about; tell in advance</w:t>
              <w:br/>
              <w:t>19 . require the presentation of for redemption before maturation</w:t>
              <w:br/>
              <w:t>20 . challenge (somebody) to make good on a statement; charge with or censure for an offense</w:t>
              <w:br/>
              <w:t>21 . declare in the capacity of an umpire or referee</w:t>
              <w:br/>
              <w:t>22 . lure by imitating the characteristic call of an animal</w:t>
              <w:br/>
              <w:t>23 . order or request or give a command for</w:t>
              <w:br/>
              <w:t>24 . order, summon, or request for a specific duty or activity, work, role</w:t>
              <w:br/>
              <w:t>25 . utter in a loud voice or announce</w:t>
              <w:br/>
              <w:t>26 . challenge the sincerity or truthfulness of</w:t>
              <w:br/>
              <w:t>27 . consider or regard as being</w:t>
              <w:br/>
              <w:t>28 . rouse somebody from sleep with a call</w:t>
              <w:br/>
            </w:r>
          </w:p>
        </w:tc>
      </w:tr>
      <w:tr>
        <w:tc>
          <w:tcPr>
            <w:tcW w:type="dxa" w:w="4320"/>
          </w:tcPr>
          <w:p>
            <w:r>
              <w:t>fine</w:t>
            </w:r>
          </w:p>
        </w:tc>
        <w:tc>
          <w:tcPr>
            <w:tcW w:type="dxa" w:w="4320"/>
          </w:tcPr>
          <w:p>
            <w:r>
              <w:t>1 . money extracted as a penalty</w:t>
              <w:br/>
              <w:t>2 . issue a ticket or a fine to as a penalty</w:t>
              <w:br/>
              <w:t>3 . being satisfactory or in satisfactory condition</w:t>
              <w:br/>
              <w:t>4 . minutely precise especially in differences in meaning</w:t>
              <w:br/>
              <w:t>5 . thin in thickness or diameter</w:t>
              <w:br/>
              <w:t>6 . characterized by elegance or refinement or accomplishment</w:t>
              <w:br/>
              <w:t>7 . of textures that are smooth to the touch or substances consisting of relatively small particles</w:t>
              <w:br/>
              <w:t>8 . free from impurities; having a high or specified degree of purity</w:t>
              <w:br/>
              <w:t>9 . an expression of agreement normally occurring at the beginning of a sentence</w:t>
              <w:br/>
              <w:t>10 . in a delicate manner</w:t>
              <w:br/>
            </w:r>
          </w:p>
        </w:tc>
      </w:tr>
      <w:tr>
        <w:tc>
          <w:tcPr>
            <w:tcW w:type="dxa" w:w="4320"/>
          </w:tcPr>
          <w:p>
            <w:r>
              <w:t>woman</w:t>
            </w:r>
          </w:p>
        </w:tc>
        <w:tc>
          <w:tcPr>
            <w:tcW w:type="dxa" w:w="4320"/>
          </w:tcPr>
          <w:p>
            <w:r>
              <w:t>1 . an adult female person (as opposed to a man)</w:t>
              <w:br/>
              <w:t>2 . a female person who plays a significant role (wife or mistress or girlfriend) in the life of a particular man</w:t>
              <w:br/>
              <w:t>3 . a human female employed to do housework</w:t>
              <w:br/>
              <w:t>4 . women as a class</w:t>
              <w:br/>
            </w:r>
          </w:p>
        </w:tc>
      </w:tr>
      <w:tr>
        <w:tc>
          <w:tcPr>
            <w:tcW w:type="dxa" w:w="4320"/>
          </w:tcPr>
          <w:p>
            <w:r>
              <w:t>sheriff</w:t>
            </w:r>
          </w:p>
        </w:tc>
        <w:tc>
          <w:tcPr>
            <w:tcW w:type="dxa" w:w="4320"/>
          </w:tcPr>
          <w:p>
            <w:r>
              <w:t>1 . the principal law-enforcement officer in a county</w:t>
              <w:br/>
            </w:r>
          </w:p>
        </w:tc>
      </w:tr>
      <w:tr>
        <w:tc>
          <w:tcPr>
            <w:tcW w:type="dxa" w:w="4320"/>
          </w:tcPr>
          <w:p>
            <w:r>
              <w:t>street</w:t>
            </w:r>
          </w:p>
        </w:tc>
        <w:tc>
          <w:tcPr>
            <w:tcW w:type="dxa" w:w="4320"/>
          </w:tcPr>
          <w:p>
            <w:r>
              <w:t>1 . a thoroughfare (usually including sidewalks) that is lined with buildings</w:t>
              <w:br/>
              <w:t>2 . the part of a thoroughfare between the sidewalks; the part of the thoroughfare on which vehicles travel</w:t>
              <w:br/>
              <w:t>3 . the streets of a city viewed as a depressed environment in which there is poverty and crime and prostitution and dereliction</w:t>
              <w:br/>
              <w:t>4 . a situation offering opportunities</w:t>
              <w:br/>
              <w:t>5 . people living or working on the same street</w:t>
              <w:br/>
            </w:r>
          </w:p>
        </w:tc>
      </w:tr>
      <w:tr>
        <w:tc>
          <w:tcPr>
            <w:tcW w:type="dxa" w:w="4320"/>
          </w:tcPr>
          <w:p>
            <w:r>
              <w:t>almost</w:t>
            </w:r>
          </w:p>
        </w:tc>
        <w:tc>
          <w:tcPr>
            <w:tcW w:type="dxa" w:w="4320"/>
          </w:tcPr>
          <w:p>
            <w:r>
              <w:t>1 . (of actions or states) slightly short of or not quite accomplished; all but</w:t>
              <w:br/>
            </w:r>
          </w:p>
        </w:tc>
      </w:tr>
      <w:tr>
        <w:tc>
          <w:tcPr>
            <w:tcW w:type="dxa" w:w="4320"/>
          </w:tcPr>
          <w:p>
            <w:r>
              <w:t>business</w:t>
            </w:r>
          </w:p>
        </w:tc>
        <w:tc>
          <w:tcPr>
            <w:tcW w:type="dxa" w:w="4320"/>
          </w:tcPr>
          <w:p>
            <w:r>
              <w:t>1 . a commercial or industrial enterprise and the people who constitute it</w:t>
              <w:br/>
              <w:t>2 . the activity of providing goods and services involving financial and commercial and industrial aspects</w:t>
              <w:br/>
              <w:t>3 . the principal activity in your life that you do to earn money</w:t>
              <w:br/>
              <w:t>4 . a rightful concern or responsibility</w:t>
              <w:br/>
              <w:t>5 . an immediate objective</w:t>
              <w:br/>
              <w:t>6 . the volume of commercial activity</w:t>
              <w:br/>
              <w:t>7 . business concerns collectively</w:t>
              <w:br/>
              <w:t>8 . customers collectively</w:t>
              <w:br/>
              <w:t>9 . incidental activity performed by an actor for dramatic effect</w:t>
              <w:br/>
            </w:r>
          </w:p>
        </w:tc>
      </w:tr>
      <w:tr>
        <w:tc>
          <w:tcPr>
            <w:tcW w:type="dxa" w:w="4320"/>
          </w:tcPr>
          <w:p>
            <w:r>
              <w:t>help</w:t>
            </w:r>
          </w:p>
        </w:tc>
        <w:tc>
          <w:tcPr>
            <w:tcW w:type="dxa" w:w="4320"/>
          </w:tcPr>
          <w:p>
            <w:r>
              <w:t>1 . the activity of contributing to the fulfillment of a need or furtherance of an effort or purpose</w:t>
              <w:br/>
              <w:t>2 . a person who contributes to the fulfillment of a need or furtherance of an effort or purpose</w:t>
              <w:br/>
              <w:t>3 . a resource</w:t>
              <w:br/>
              <w:t>4 . a means of serving</w:t>
              <w:br/>
              <w:t>5 . give help or assistance; be of service</w:t>
              <w:br/>
              <w:t>6 . improve the condition of</w:t>
              <w:br/>
              <w:t>7 . be of use</w:t>
              <w:br/>
              <w:t>8 . abstain from doing; always used with a negative</w:t>
              <w:br/>
              <w:t>9 . help to some food; help with food or drink</w:t>
              <w:br/>
              <w:t>10 . contribute to the furtherance of</w:t>
              <w:br/>
              <w:t>11 . take or use</w:t>
              <w:br/>
              <w:t>12 . improve; change for the better</w:t>
              <w:br/>
            </w:r>
          </w:p>
        </w:tc>
      </w:tr>
      <w:tr>
        <w:tc>
          <w:tcPr>
            <w:tcW w:type="dxa" w:w="4320"/>
          </w:tcPr>
          <w:p>
            <w:r>
              <w:t>closed</w:t>
            </w:r>
          </w:p>
        </w:tc>
        <w:tc>
          <w:tcPr>
            <w:tcW w:type="dxa" w:w="4320"/>
          </w:tcPr>
          <w:p>
            <w:r>
              <w:t>1 . move so that an opening or passage is obstructed; make shut</w:t>
              <w:br/>
              <w:t>2 . become closed</w:t>
              <w:br/>
              <w:t>3 . cease to operate or cause to cease operating</w:t>
              <w:br/>
              <w:t>4 . finish or terminate (meetings, speeches, etc.)</w:t>
              <w:br/>
              <w:t>5 . come to a close</w:t>
              <w:br/>
              <w:t>6 . complete a business deal, negotiation, or an agreement</w:t>
              <w:br/>
              <w:t>7 . be priced or listed when trading stops</w:t>
              <w:br/>
              <w:t>8 . engage at close quarters</w:t>
              <w:br/>
              <w:t>9 . cause a window or an application to disappear on a computer desktop</w:t>
              <w:br/>
              <w:t>10 . change one's body stance so that the forward shoulder and foot are closer to the intended point of impact</w:t>
              <w:br/>
              <w:t>11 . come together, as if in an embrace</w:t>
              <w:br/>
              <w:t>12 . draw near</w:t>
              <w:br/>
              <w:t>13 . bring together all the elements or parts of</w:t>
              <w:br/>
              <w:t>14 . bar access to</w:t>
              <w:br/>
              <w:t>15 . fill or stop up</w:t>
              <w:br/>
              <w:t>16 . unite or bring into contact or bring together the edges of</w:t>
              <w:br/>
              <w:t>17 . finish a game in baseball by protecting a lead</w:t>
              <w:br/>
              <w:t>18 . not open or affording passage or access</w:t>
              <w:br/>
              <w:t>19 . (set theory) of an interval that contains both its endpoints</w:t>
              <w:br/>
              <w:t>20 . not open</w:t>
              <w:br/>
              <w:t>21 . used especially of mouth or eyes</w:t>
              <w:br/>
              <w:t>22 . requiring union membership</w:t>
              <w:br/>
              <w:t>23 . with shutters closed</w:t>
              <w:br/>
              <w:t>24 . not open to the general public</w:t>
              <w:br/>
              <w:t>25 . not having an open mind</w:t>
              <w:br/>
              <w:t>26 . blocked against entry</w:t>
              <w:br/>
            </w:r>
          </w:p>
        </w:tc>
      </w:tr>
      <w:tr>
        <w:tc>
          <w:tcPr>
            <w:tcW w:type="dxa" w:w="4320"/>
          </w:tcPr>
          <w:p>
            <w:r>
              <w:t>school</w:t>
            </w:r>
          </w:p>
        </w:tc>
        <w:tc>
          <w:tcPr>
            <w:tcW w:type="dxa" w:w="4320"/>
          </w:tcPr>
          <w:p>
            <w:r>
              <w:t>1 . an educational institution</w:t>
              <w:br/>
              <w:t>2 . a building where young people receive education</w:t>
              <w:br/>
              <w:t>3 . the process of being formally educated at a school</w:t>
              <w:br/>
              <w:t>4 . a body of creative artists or writers or thinkers linked by a similar style or by similar teachers</w:t>
              <w:br/>
              <w:t>5 . the period of instruction in a school; the time period when school is in session</w:t>
              <w:br/>
              <w:t>6 . an educational institution's faculty and students</w:t>
              <w:br/>
              <w:t>7 . a large group of fish</w:t>
              <w:br/>
              <w:t>8 . educate in or as if in a school</w:t>
              <w:br/>
              <w:t>9 . teach or refine to be discriminative in taste or judgment</w:t>
              <w:br/>
              <w:t>10 . swim in or form a large group of fish</w:t>
              <w:br/>
            </w:r>
          </w:p>
        </w:tc>
      </w:tr>
      <w:tr>
        <w:tc>
          <w:tcPr>
            <w:tcW w:type="dxa" w:w="4320"/>
          </w:tcPr>
          <w:p>
            <w:r>
              <w:t>matter</w:t>
            </w:r>
          </w:p>
        </w:tc>
        <w:tc>
          <w:tcPr>
            <w:tcW w:type="dxa" w:w="4320"/>
          </w:tcPr>
          <w:p>
            <w:r>
              <w:t>1 . a vaguely specified concern</w:t>
              <w:br/>
              <w:t>2 . some situation or event that is thought about</w:t>
              <w:br/>
              <w:t>3 . that which has mass and occupies space</w:t>
              <w:br/>
              <w:t>4 . a problem</w:t>
              <w:br/>
              <w:t>5 . (used with negation) having consequence</w:t>
              <w:br/>
              <w:t>6 . written works (especially in books or magazines)</w:t>
              <w:br/>
              <w:t>7 . have weight; have import, carry weight</w:t>
              <w:br/>
            </w:r>
          </w:p>
        </w:tc>
      </w:tr>
      <w:tr>
        <w:tc>
          <w:tcPr>
            <w:tcW w:type="dxa" w:w="4320"/>
          </w:tcPr>
          <w:p>
            <w:r>
              <w:t>gave</w:t>
            </w:r>
          </w:p>
        </w:tc>
        <w:tc>
          <w:tcPr>
            <w:tcW w:type="dxa" w:w="4320"/>
          </w:tcPr>
          <w:p>
            <w:r>
              <w:t>1 . cause to have, in the abstract sense or physical sense</w:t>
              <w:br/>
              <w:t>2 . be the cause or source of</w:t>
              <w:br/>
              <w:t>3 . transfer possession of something concrete or abstract to somebody</w:t>
              <w:br/>
              <w:t>4 . convey or reveal information</w:t>
              <w:br/>
              <w:t>5 . convey, as of a compliment, regards, attention, etc.; bestow</w:t>
              <w:br/>
              <w:t>6 . organize or be responsible for</w:t>
              <w:br/>
              <w:t>7 . convey or communicate; of a smile, a look, a physical gesture</w:t>
              <w:br/>
              <w:t>8 . give as a present; make a gift of</w:t>
              <w:br/>
              <w:t>9 . cause to happen or be responsible for</w:t>
              <w:br/>
              <w:t>10 . dedicate</w:t>
              <w:br/>
              <w:t>11 . give or supply</w:t>
              <w:br/>
              <w:t>12 . transmit (knowledge or skills)</w:t>
              <w:br/>
              <w:t>13 . bring about</w:t>
              <w:br/>
              <w:t>14 . leave with; give temporarily</w:t>
              <w:br/>
              <w:t>15 . emit or utter</w:t>
              <w:br/>
              <w:t>16 . endure the loss of</w:t>
              <w:br/>
              <w:t>17 . place into the hands or custody of</w:t>
              <w:br/>
              <w:t>18 . give entirely to a specific person, activity, or cause</w:t>
              <w:br/>
              <w:t>19 . give (as medicine)</w:t>
              <w:br/>
              <w:t>20 . give or convey physically</w:t>
              <w:br/>
              <w:t>21 . bestow</w:t>
              <w:br/>
              <w:t>22 . bestow, especially officially</w:t>
              <w:br/>
              <w:t>23 . move in order to make room for someone for something</w:t>
              <w:br/>
              <w:t>24 . give food to</w:t>
              <w:br/>
              <w:t>25 . contribute to some cause</w:t>
              <w:br/>
              <w:t>26 . break down, literally or metaphorically</w:t>
              <w:br/>
              <w:t>27 . estimate the duration or outcome of something</w:t>
              <w:br/>
              <w:t>28 . execute and deliver</w:t>
              <w:br/>
              <w:t>29 . deliver in exchange or recompense</w:t>
              <w:br/>
              <w:t>30 . afford access to</w:t>
              <w:br/>
              <w:t>31 . present to view</w:t>
              <w:br/>
              <w:t>32 . perform for an audience</w:t>
              <w:br/>
              <w:t>33 . be flexible under stress of physical force</w:t>
              <w:br/>
              <w:t>34 . propose</w:t>
              <w:br/>
              <w:t>35 . accord by verdict</w:t>
              <w:br/>
              <w:t>36 . manifest or show</w:t>
              <w:br/>
              <w:t>37 . offer in good faith</w:t>
              <w:br/>
              <w:t>38 . submit for consideration, judgment, or use</w:t>
              <w:br/>
              <w:t>39 . guide or direct, as by behavior of persuasion</w:t>
              <w:br/>
              <w:t>40 . allow to have or take</w:t>
              <w:br/>
              <w:t>41 . inflict as a punishment</w:t>
              <w:br/>
              <w:t>42 . occur</w:t>
              <w:br/>
              <w:t>43 . consent to engage in sexual intercourse with a man</w:t>
              <w:br/>
              <w:t>44 . proffer (a body part)</w:t>
              <w:br/>
            </w:r>
          </w:p>
        </w:tc>
      </w:tr>
      <w:tr>
        <w:tc>
          <w:tcPr>
            <w:tcW w:type="dxa" w:w="4320"/>
          </w:tcPr>
          <w:p>
            <w:r>
              <w:t>true</w:t>
            </w:r>
          </w:p>
        </w:tc>
        <w:tc>
          <w:tcPr>
            <w:tcW w:type="dxa" w:w="4320"/>
          </w:tcPr>
          <w:p>
            <w:r>
              <w:t>1 . proper alignment; the property possessed by something that is in correct or proper alignment</w:t>
              <w:br/>
              <w:t>2 . make level, square, balanced, or concentric</w:t>
              <w:br/>
              <w:t>3 . consistent with fact or reality; not false; ; - B. Russell</w:t>
              <w:br/>
              <w:t>4 . accurately placed or thrown</w:t>
              <w:br/>
              <w:t>5 . devoted (sometimes fanatically) to a cause or concept or truth</w:t>
              <w:br/>
              <w:t>6 . expressing or given to expressing the truth</w:t>
              <w:br/>
              <w:t>7 . conforming to definitive criteria</w:t>
              <w:br/>
              <w:t>8 . worthy of being depended on</w:t>
              <w:br/>
              <w:t>9 . not pretended; sincerely felt or expressed</w:t>
              <w:br/>
              <w:t>10 . rightly so called</w:t>
              <w:br/>
              <w:t>11 . determined with reference to the earth's axis rather than the magnetic poles</w:t>
              <w:br/>
              <w:t>12 . having a legally established claim</w:t>
              <w:br/>
              <w:t>13 . in tune; accurate in pitch</w:t>
              <w:br/>
              <w:t>14 . accurately fitted; level</w:t>
              <w:br/>
              <w:t>15 . as acknowledged</w:t>
              <w:br/>
            </w:r>
          </w:p>
        </w:tc>
      </w:tr>
      <w:tr>
        <w:tc>
          <w:tcPr>
            <w:tcW w:type="dxa" w:w="4320"/>
          </w:tcPr>
          <w:p>
            <w:r>
              <w:t>thinking</w:t>
            </w:r>
          </w:p>
        </w:tc>
        <w:tc>
          <w:tcPr>
            <w:tcW w:type="dxa" w:w="4320"/>
          </w:tcPr>
          <w:p>
            <w:r>
              <w:t>1 . the process of using your mind to consider something carefully</w:t>
              <w:br/>
              <w:t>2 . judge or regard; look upon; judge</w:t>
              <w:br/>
              <w:t>3 . expect, believe, or suppose</w:t>
              <w:br/>
              <w:t>4 . use or exercise the mind or one's power of reason in order to make inferences, decisions, or arrive at a solution or judgments</w:t>
              <w:br/>
              <w:t>5 . recall knowledge from memory; have a recollection</w:t>
              <w:br/>
              <w:t>6 . imagine or visualize</w:t>
              <w:br/>
              <w:t>7 . focus one's attention on a certain state</w:t>
              <w:br/>
              <w:t>8 . have in mind as a purpose</w:t>
              <w:br/>
              <w:t>9 . decide by pondering, reasoning, or reflecting</w:t>
              <w:br/>
              <w:t>10 . ponder; reflect on, or reason about</w:t>
              <w:br/>
              <w:t>11 . dispose the mind in a certain way</w:t>
              <w:br/>
              <w:t>12 . have or formulate in the mind</w:t>
              <w:br/>
              <w:t>13 . be capable of conscious thought</w:t>
              <w:br/>
              <w:t>14 . bring into a given condition by mental preoccupation</w:t>
              <w:br/>
              <w:t>15 . endowed with the capacity to reason</w:t>
              <w:br/>
            </w:r>
          </w:p>
        </w:tc>
      </w:tr>
      <w:tr>
        <w:tc>
          <w:tcPr>
            <w:tcW w:type="dxa" w:w="4320"/>
          </w:tcPr>
          <w:p>
            <w:r>
              <w:t>care</w:t>
            </w:r>
          </w:p>
        </w:tc>
        <w:tc>
          <w:tcPr>
            <w:tcW w:type="dxa" w:w="4320"/>
          </w:tcPr>
          <w:p>
            <w:r>
              <w:t>1 . the work of providing treatment for or attending to someone or something</w:t>
              <w:br/>
              <w:t>2 . judiciousness in avoiding harm or danger</w:t>
              <w:br/>
              <w:t>3 . an anxious feeling</w:t>
              <w:br/>
              <w:t>4 . a cause for feeling concern</w:t>
              <w:br/>
              <w:t>5 . attention and management implying responsibility for safety</w:t>
              <w:br/>
              <w:t>6 . activity involved in maintaining something in good working order</w:t>
              <w:br/>
              <w:t>7 . feel concern or interest</w:t>
              <w:br/>
              <w:t>8 . provide care for</w:t>
              <w:br/>
              <w:t>9 . prefer or wish to do something</w:t>
              <w:br/>
              <w:t>10 . be in charge of, act on, or dispose of</w:t>
              <w:br/>
              <w:t>11 . be concerned with</w:t>
              <w:br/>
            </w:r>
          </w:p>
        </w:tc>
      </w:tr>
      <w:tr>
        <w:tc>
          <w:tcPr>
            <w:tcW w:type="dxa" w:w="4320"/>
          </w:tcPr>
          <w:p>
            <w:r>
              <w:t>side</w:t>
            </w:r>
          </w:p>
        </w:tc>
        <w:tc>
          <w:tcPr>
            <w:tcW w:type="dxa" w:w="4320"/>
          </w:tcPr>
          <w:p>
            <w:r>
              <w:t>1 . a place within a region identified relative to a center or reference location</w:t>
              <w:br/>
              <w:t>2 . one of two or more contesting groups</w:t>
              <w:br/>
              <w:t>3 . either the left or right half of a body</w:t>
              <w:br/>
              <w:t>4 . a surface forming part of the outside of an object</w:t>
              <w:br/>
              <w:t>5 . an extended outer surface of an object</w:t>
              <w:br/>
              <w:t>6 . an aspect of something (as contrasted with some other implied aspect)</w:t>
              <w:br/>
              <w:t>7 . a line segment forming part of the perimeter of a plane figure</w:t>
              <w:br/>
              <w:t>8 . a family line of descent</w:t>
              <w:br/>
              <w:t>9 . a lengthwise dressed half of an animal's carcass used for food</w:t>
              <w:br/>
              <w:t>10 . an opinion that is held in opposition to another in an argument or dispute</w:t>
              <w:br/>
              <w:t>11 . an elevated geological formation</w:t>
              <w:br/>
              <w:t>12 . (sports) the spin given to a ball by striking it on one side or releasing it with a sharp twist</w:t>
              <w:br/>
              <w:t>13 . take sides for or against; ; m siding against the current candidate"</w:t>
              <w:br/>
              <w:t>14 . located on a side</w:t>
              <w:br/>
            </w:r>
          </w:p>
        </w:tc>
      </w:tr>
      <w:tr>
        <w:tc>
          <w:tcPr>
            <w:tcW w:type="dxa" w:w="4320"/>
          </w:tcPr>
          <w:p>
            <w:r>
              <w:t>used</w:t>
            </w:r>
          </w:p>
        </w:tc>
        <w:tc>
          <w:tcPr>
            <w:tcW w:type="dxa" w:w="4320"/>
          </w:tcPr>
          <w:p>
            <w:r>
              <w:t>1 . put into service; make work or employ for a particular purpose or for its inherent or natural purpose</w:t>
              <w:br/>
              <w:t>2 . take or consume (regularly or habitually)</w:t>
              <w:br/>
              <w:t>3 . use up, consume fully</w:t>
              <w:br/>
              <w:t>4 . seek or achieve an end by using to one's advantage</w:t>
              <w:br/>
              <w:t>5 . avail oneself to</w:t>
              <w:br/>
              <w:t>6 . habitually do something (use only in the past tense)</w:t>
              <w:br/>
              <w:t>7 . employed in accomplishing something; - H.H.Arnold &amp; I.C.Eaker</w:t>
              <w:br/>
              <w:t>8 . of persons; taken advantage of</w:t>
              <w:br/>
              <w:t>9 . previously used or owned by another</w:t>
              <w:br/>
            </w:r>
          </w:p>
        </w:tc>
      </w:tr>
      <w:tr>
        <w:tc>
          <w:tcPr>
            <w:tcW w:type="dxa" w:w="4320"/>
          </w:tcPr>
          <w:p>
            <w:r>
              <w:t>close</w:t>
            </w:r>
          </w:p>
        </w:tc>
        <w:tc>
          <w:tcPr>
            <w:tcW w:type="dxa" w:w="4320"/>
          </w:tcPr>
          <w:p>
            <w:r>
              <w:t>1 . the temporal end; the concluding time</w:t>
              <w:br/>
              <w:t>2 . the last section of a communication</w:t>
              <w:br/>
              <w:t>3 . the concluding part of any performance</w:t>
              <w:br/>
              <w:t>4 . move so that an opening or passage is obstructed; make shut</w:t>
              <w:br/>
              <w:t>5 . become closed</w:t>
              <w:br/>
              <w:t>6 . cease to operate or cause to cease operating</w:t>
              <w:br/>
              <w:t>7 . finish or terminate (meetings, speeches, etc.)</w:t>
              <w:br/>
              <w:t>8 . come to a close</w:t>
              <w:br/>
              <w:t>9 . complete a business deal, negotiation, or an agreement</w:t>
              <w:br/>
              <w:t>10 . be priced or listed when trading stops</w:t>
              <w:br/>
              <w:t>11 . engage at close quarters</w:t>
              <w:br/>
              <w:t>12 . cause a window or an application to disappear on a computer desktop</w:t>
              <w:br/>
              <w:t>13 . change one's body stance so that the forward shoulder and foot are closer to the intended point of impact</w:t>
              <w:br/>
              <w:t>14 . come together, as if in an embrace</w:t>
              <w:br/>
              <w:t>15 . draw near</w:t>
              <w:br/>
              <w:t>16 . bring together all the elements or parts of</w:t>
              <w:br/>
              <w:t>17 . bar access to</w:t>
              <w:br/>
              <w:t>18 . fill or stop up</w:t>
              <w:br/>
              <w:t>19 . unite or bring into contact or bring together the edges of</w:t>
              <w:br/>
              <w:t>20 . finish a game in baseball by protecting a lead</w:t>
              <w:br/>
              <w:t>21 . at or within a short distance in space or time or having elements near each other</w:t>
              <w:br/>
              <w:t>22 . close in relevance or relationship</w:t>
              <w:br/>
              <w:t>23 . not far distant in time or space or degree or circumstances</w:t>
              <w:br/>
              <w:t>24 . rigorously attentive; strict and thorough</w:t>
              <w:br/>
              <w:t>25 . marked by fidelity to an original</w:t>
              <w:br/>
              <w:t>26 . (of a contest or contestants) evenly matched</w:t>
              <w:br/>
              <w:t>27 . crowded</w:t>
              <w:br/>
              <w:t>28 . lacking fresh air</w:t>
              <w:br/>
              <w:t>29 . of textiles</w:t>
              <w:br/>
              <w:t>30 . strictly confined or guarded</w:t>
              <w:br/>
              <w:t>31 . confined to specific persons</w:t>
              <w:br/>
              <w:t>32 . fitting closely but comfortably</w:t>
              <w:br/>
              <w:t>33 . used of hair or haircuts</w:t>
              <w:br/>
              <w:t>34 . giving or spending with reluctance</w:t>
              <w:br/>
              <w:t>35 . inclined to secrecy or reticence about divulging information</w:t>
              <w:br/>
              <w:t>36 . near in time or place or relationship</w:t>
              <w:br/>
              <w:t>37 . in an attentive manner</w:t>
              <w:br/>
            </w:r>
          </w:p>
        </w:tc>
      </w:tr>
      <w:tr>
        <w:tc>
          <w:tcPr>
            <w:tcW w:type="dxa" w:w="4320"/>
          </w:tcPr>
          <w:p>
            <w:r>
              <w:t>letter</w:t>
            </w:r>
          </w:p>
        </w:tc>
        <w:tc>
          <w:tcPr>
            <w:tcW w:type="dxa" w:w="4320"/>
          </w:tcPr>
          <w:p>
            <w:r>
              <w:t>1 . a written message addressed to a person or organization</w:t>
              <w:br/>
              <w:t>2 . the conventional characters of the alphabet used to represent speech</w:t>
              <w:br/>
              <w:t>3 . owner who lets another person use something (housing usually) for hire</w:t>
              <w:br/>
              <w:t>4 . a strictly literal interpretation (as distinct from the intention)</w:t>
              <w:br/>
              <w:t>5 . an award earned by participation in a school sport</w:t>
              <w:br/>
              <w:t>6 . win an athletic letter</w:t>
              <w:br/>
              <w:t>7 . set down or print with letters</w:t>
              <w:br/>
              <w:t>8 . mark letters on or mark with letters</w:t>
              <w:br/>
            </w:r>
          </w:p>
        </w:tc>
      </w:tr>
      <w:tr>
        <w:tc>
          <w:tcPr>
            <w:tcW w:type="dxa" w:w="4320"/>
          </w:tcPr>
          <w:p>
            <w:r>
              <w:t>afraid</w:t>
            </w:r>
          </w:p>
        </w:tc>
        <w:tc>
          <w:tcPr>
            <w:tcW w:type="dxa" w:w="4320"/>
          </w:tcPr>
          <w:p>
            <w:r>
              <w:t>1 . filled with fear or apprehension</w:t>
              <w:br/>
              <w:t>2 . filled with regret or concern; used often to soften an unpleasant statement</w:t>
              <w:br/>
              <w:t>3 . feeling worry or concern or insecurity</w:t>
              <w:br/>
              <w:t>4 . having feelings of aversion or unwillingness</w:t>
              <w:br/>
            </w:r>
          </w:p>
        </w:tc>
      </w:tr>
      <w:tr>
        <w:tc>
          <w:tcPr>
            <w:tcW w:type="dxa" w:w="4320"/>
          </w:tcPr>
          <w:p>
            <w:r>
              <w:t>fingers</w:t>
            </w:r>
          </w:p>
        </w:tc>
        <w:tc>
          <w:tcPr>
            <w:tcW w:type="dxa" w:w="4320"/>
          </w:tcPr>
          <w:p>
            <w:r>
              <w:t>1 . any of the terminal members of the hand (sometimes excepting the thumb)</w:t>
              <w:br/>
              <w:t>2 . the length of breadth of a finger used as a linear measure</w:t>
              <w:br/>
              <w:t>3 . one of the parts of a glove that provides covering for a finger or thumb</w:t>
              <w:br/>
              <w:t>4 . feel or handle with the fingers</w:t>
              <w:br/>
              <w:t>5 . examine by touch</w:t>
              <w:br/>
              <w:t>6 . search for on the computer</w:t>
              <w:br/>
              <w:t>7 . indicate the fingering for the playing of musical scores for keyboard instruments</w:t>
              <w:br/>
            </w:r>
          </w:p>
        </w:tc>
      </w:tr>
      <w:tr>
        <w:tc>
          <w:tcPr>
            <w:tcW w:type="dxa" w:w="4320"/>
          </w:tcPr>
          <w:p>
            <w:r>
              <w:t>course</w:t>
            </w:r>
          </w:p>
        </w:tc>
        <w:tc>
          <w:tcPr>
            <w:tcW w:type="dxa" w:w="4320"/>
          </w:tcPr>
          <w:p>
            <w:r>
              <w:t>1 . education imparted in a series of lessons or meetings</w:t>
              <w:br/>
              <w:t>2 . a connected series of events or actions or developments</w:t>
              <w:br/>
              <w:t>3 . general line of orientation</w:t>
              <w:br/>
              <w:t>4 . a mode of action</w:t>
              <w:br/>
              <w:t>5 . a line or route along which something travels or moves</w:t>
              <w:br/>
              <w:t>6 . a body of students who are taught together</w:t>
              <w:br/>
              <w:t>7 . part of a meal served at one time</w:t>
              <w:br/>
              <w:t>8 . (construction) a layer of masonry</w:t>
              <w:br/>
              <w:t>9 . facility consisting of a circumscribed area of land or water laid out for a sport</w:t>
              <w:br/>
              <w:t>10 . move swiftly through or over</w:t>
              <w:br/>
              <w:t>11 . move along, of liquids</w:t>
              <w:br/>
              <w:t>12 . hunt with hounds</w:t>
              <w:br/>
              <w:t>13 . as might be expected</w:t>
              <w:br/>
            </w:r>
          </w:p>
        </w:tc>
      </w:tr>
      <w:tr>
        <w:tc>
          <w:tcPr>
            <w:tcW w:type="dxa" w:w="4320"/>
          </w:tcPr>
          <w:p>
            <w:r>
              <w:t>young</w:t>
            </w:r>
          </w:p>
        </w:tc>
        <w:tc>
          <w:tcPr>
            <w:tcW w:type="dxa" w:w="4320"/>
          </w:tcPr>
          <w:p>
            <w:r>
              <w:t>1 . any immature animal</w:t>
              <w:br/>
              <w:t>2 . United States film and television actress (1913-2000)</w:t>
              <w:br/>
              <w:t>3 . United States civil rights leader (1921-1971)</w:t>
              <w:br/>
              <w:t>4 . British physicist and Egyptologist; he revived the wave theory of light and proposed a three-component theory of color vision; he also played an important role in deciphering the hieroglyphics on the Rosetta Stone (1773-1829)</w:t>
              <w:br/>
              <w:t>5 . United States jazz tenor saxophonist (1909-1959)</w:t>
              <w:br/>
              <w:t>6 . English poet (1683-1765)</w:t>
              <w:br/>
              <w:t>7 . United States baseball player and famous pitcher (1867-1955)</w:t>
              <w:br/>
              <w:t>8 . United States religious leader of the Mormon Church after the assassination of Joseph Smith; he led the Mormon exodus from Illinois to Salt Lake City, Utah (1801-1877)</w:t>
              <w:br/>
              <w:t>9 . young people collectively</w:t>
              <w:br/>
              <w:t>10 . (used of living things especially persons) in an early period of life or development or growth</w:t>
              <w:br/>
              <w:t>11 . (of crops) harvested at an early stage of development; before complete maturity</w:t>
              <w:br/>
              <w:t>12 . suggestive of youth; vigorous and fresh</w:t>
              <w:br/>
              <w:t>13 . being in its early stage</w:t>
              <w:br/>
              <w:t>14 . not tried or tested by experience</w:t>
              <w:br/>
            </w:r>
          </w:p>
        </w:tc>
      </w:tr>
      <w:tr>
        <w:tc>
          <w:tcPr>
            <w:tcW w:type="dxa" w:w="4320"/>
          </w:tcPr>
          <w:p>
            <w:r>
              <w:t>understand</w:t>
            </w:r>
          </w:p>
        </w:tc>
        <w:tc>
          <w:tcPr>
            <w:tcW w:type="dxa" w:w="4320"/>
          </w:tcPr>
          <w:p>
            <w:r>
              <w:t>1 . know and comprehend the nature or meaning of</w:t>
              <w:br/>
              <w:t>2 . perceive (an idea or situation) mentally</w:t>
              <w:br/>
              <w:t>3 . make sense of a language</w:t>
              <w:br/>
              <w:t>4 . believe to be the case</w:t>
              <w:br/>
              <w:t>5 . be understanding of</w:t>
              <w:br/>
            </w:r>
          </w:p>
        </w:tc>
      </w:tr>
      <w:tr>
        <w:tc>
          <w:tcPr>
            <w:tcW w:type="dxa" w:w="4320"/>
          </w:tcPr>
          <w:p>
            <w:r>
              <w:t>may</w:t>
            </w:r>
          </w:p>
        </w:tc>
        <w:tc>
          <w:tcPr>
            <w:tcW w:type="dxa" w:w="4320"/>
          </w:tcPr>
          <w:p>
            <w:r>
              <w:t>1 . the month following April and preceding June</w:t>
              <w:br/>
              <w:t>2 . thorny Eurasian shrub of small tree having dense clusters of white to scarlet flowers followed by deep red berries; established as an escape in eastern North America</w:t>
              <w:br/>
            </w:r>
          </w:p>
        </w:tc>
      </w:tr>
      <w:tr>
        <w:tc>
          <w:tcPr>
            <w:tcW w:type="dxa" w:w="4320"/>
          </w:tcPr>
          <w:p>
            <w:r>
              <w:t>run</w:t>
            </w:r>
          </w:p>
        </w:tc>
        <w:tc>
          <w:tcPr>
            <w:tcW w:type="dxa" w:w="4320"/>
          </w:tcPr>
          <w:p>
            <w:r>
              <w:t>1 . a score in baseball made by a runner touching all four bases safely</w:t>
              <w:br/>
              <w:t>2 . the act of testing something</w:t>
              <w:br/>
              <w:t>3 . a race run on foot</w:t>
              <w:br/>
              <w:t>4 . an unbroken series of events</w:t>
              <w:br/>
              <w:t>5 . (American football) a play in which a player attempts to carry the ball through or past the opposing team</w:t>
              <w:br/>
              <w:t>6 . a regular trip</w:t>
              <w:br/>
              <w:t>7 . the act of running; traveling on foot at a fast pace</w:t>
              <w:br/>
              <w:t>8 . the continuous period of time during which something (a machine or a factory) operates or continues in operation</w:t>
              <w:br/>
              <w:t>9 . unrestricted freedom to use</w:t>
              <w:br/>
              <w:t>10 . the production achieved during a continuous period of operation (of a machine or factory etc.)</w:t>
              <w:br/>
              <w:t>11 . a small stream</w:t>
              <w:br/>
              <w:t>12 . a race between candidates for elective office</w:t>
              <w:br/>
              <w:t>13 . a row of unravelled stitches</w:t>
              <w:br/>
              <w:t>14 . the pouring forth of a fluid</w:t>
              <w:br/>
              <w:t>15 . an unbroken chronological sequence</w:t>
              <w:br/>
              <w:t>16 . a short trip</w:t>
              <w:br/>
              <w:t>17 . move fast by using one's feet, with one foot off the ground at any given time</w:t>
              <w:br/>
              <w:t>18 . flee; take to one's heels; cut and run</w:t>
              <w:br/>
              <w:t>19 . stretch out over a distance, space, time, or scope; run or extend between two points or beyond a certain point</w:t>
              <w:br/>
              <w:t>20 . direct or control; projects, businesses, etc.</w:t>
              <w:br/>
              <w:t>21 . have a particular form</w:t>
              <w:br/>
              <w:t>22 . move along, of liquids</w:t>
              <w:br/>
              <w:t>23 . perform as expected when applied</w:t>
              <w:br/>
              <w:t>24 . change or be different within limits</w:t>
              <w:br/>
              <w:t>25 . run, stand, or compete for an office or a position</w:t>
              <w:br/>
              <w:t>26 . cause to emit recorded audio or video</w:t>
              <w:br/>
              <w:t>27 . move about freely and without restraint, or act as if running around in an uncontrolled way</w:t>
              <w:br/>
              <w:t>28 . have a tendency or disposition to do or be something; be inclined</w:t>
              <w:br/>
              <w:t>29 . be operating, running or functioning</w:t>
              <w:br/>
              <w:t>30 . change from one state to another</w:t>
              <w:br/>
              <w:t>31 . cause to perform</w:t>
              <w:br/>
              <w:t>32 . be affected by; be subjected to</w:t>
              <w:br/>
              <w:t>33 . continue to exist</w:t>
              <w:br/>
              <w:t>34 . occur persistently</w:t>
              <w:br/>
              <w:t>35 . carry out a process or program, as on a computer or a machine</w:t>
              <w:br/>
              <w:t>36 . include as the content; broadcast or publicize</w:t>
              <w:br/>
              <w:t>37 . carry out</w:t>
              <w:br/>
              <w:t>38 . pass over, across, or through</w:t>
              <w:br/>
              <w:t>39 . cause something to pass or lead somewhere</w:t>
              <w:br/>
              <w:t>40 . make without a miss</w:t>
              <w:br/>
              <w:t>41 . deal in illegally, such as arms or liquor</w:t>
              <w:br/>
              <w:t>42 . cause an animal to move fast</w:t>
              <w:br/>
              <w:t>43 . be diffused</w:t>
              <w:br/>
              <w:t>44 . sail before the wind</w:t>
              <w:br/>
              <w:t>45 . cover by running; run a certain distance</w:t>
              <w:br/>
              <w:t>46 . extend or continue for a certain period of time</w:t>
              <w:br/>
              <w:t>47 . set animals loose to graze</w:t>
              <w:br/>
              <w:t>48 . keep company</w:t>
              <w:br/>
              <w:t>49 . run with the ball; in such sports as football</w:t>
              <w:br/>
              <w:t>50 . travel rapidly, by any (unspecified) means</w:t>
              <w:br/>
              <w:t>51 . travel a route regularly</w:t>
              <w:br/>
              <w:t>52 . pursue for food or sport (as of wild animals)</w:t>
              <w:br/>
              <w:t>53 . compete in a race</w:t>
              <w:br/>
              <w:t>54 . progress by being changed</w:t>
              <w:br/>
              <w:t>55 . reduce or cause to be reduced from a solid to a liquid state, usually by heating</w:t>
              <w:br/>
              <w:t>56 . come unraveled or undone as if by snagging</w:t>
              <w:br/>
              <w:t>57 . become undone</w:t>
              <w:br/>
            </w:r>
          </w:p>
        </w:tc>
      </w:tr>
      <w:tr>
        <w:tc>
          <w:tcPr>
            <w:tcW w:type="dxa" w:w="4320"/>
          </w:tcPr>
          <w:p>
            <w:r>
              <w:t>looking</w:t>
            </w:r>
          </w:p>
        </w:tc>
        <w:tc>
          <w:tcPr>
            <w:tcW w:type="dxa" w:w="4320"/>
          </w:tcPr>
          <w:p>
            <w:r>
              <w:t>1 . the act of directing the eyes toward something and perceiving it visually</w:t>
              <w:br/>
              <w:t>2 . the act of searching visually</w:t>
              <w:br/>
              <w:t>3 . perceive with attention; direct one's gaze towards</w:t>
              <w:br/>
              <w:t>4 . give a certain impression or have a certain outward aspect</w:t>
              <w:br/>
              <w:t>5 . have a certain outward or facial expression</w:t>
              <w:br/>
              <w:t>6 . search or seek</w:t>
              <w:br/>
              <w:t>7 . be oriented in a certain direction, often with respect to another reference point; be opposite to</w:t>
              <w:br/>
              <w:t>8 . take charge of or deal with</w:t>
              <w:br/>
              <w:t>9 . convey by one's expression</w:t>
              <w:br/>
              <w:t>10 . look forward to the probable occurrence of</w:t>
              <w:br/>
              <w:t>11 . accord in appearance with</w:t>
              <w:br/>
              <w:t>12 . have faith or confidence in</w:t>
              <w:br/>
              <w:t>13 . appearing to be as specified; usually used as combining forms</w:t>
              <w:br/>
            </w:r>
          </w:p>
        </w:tc>
      </w:tr>
      <w:tr>
        <w:tc>
          <w:tcPr>
            <w:tcW w:type="dxa" w:w="4320"/>
          </w:tcPr>
          <w:p>
            <w:r>
              <w:t>stopped</w:t>
            </w:r>
          </w:p>
        </w:tc>
        <w:tc>
          <w:tcPr>
            <w:tcW w:type="dxa" w:w="4320"/>
          </w:tcPr>
          <w:p>
            <w:r>
              <w:t>1 . come to a halt, stop moving</w:t>
              <w:br/>
              <w:t>2 . put an end to a state or an activity</w:t>
              <w:br/>
              <w:t>3 . stop from happening or developing</w:t>
              <w:br/>
              <w:t>4 . interrupt a trip</w:t>
              <w:br/>
              <w:t>5 . cause to stop</w:t>
              <w:br/>
              <w:t>6 . prevent completion</w:t>
              <w:br/>
              <w:t>7 . hold back, as of a danger or an enemy; check the expansion or influence of</w:t>
              <w:br/>
              <w:t>8 . seize on its way</w:t>
              <w:br/>
              <w:t>9 . have an end, in a temporal, spatial, or quantitative sense; either spatial or metaphorical</w:t>
              <w:br/>
              <w:t>10 . render unsuitable for passage</w:t>
              <w:br/>
              <w:t>11 . stop and wait, as if awaiting further instructions or developments</w:t>
              <w:br/>
              <w:t>12 . (of a nose) blocked</w:t>
              <w:br/>
            </w:r>
          </w:p>
        </w:tc>
      </w:tr>
      <w:tr>
        <w:tc>
          <w:tcPr>
            <w:tcW w:type="dxa" w:w="4320"/>
          </w:tcPr>
          <w:p>
            <w:r>
              <w:t>family</w:t>
            </w:r>
          </w:p>
        </w:tc>
        <w:tc>
          <w:tcPr>
            <w:tcW w:type="dxa" w:w="4320"/>
          </w:tcPr>
          <w:p>
            <w:r>
              <w:t>1 . a social unit living together</w:t>
              <w:br/>
              <w:t>2 . primary social group; parents and children</w:t>
              <w:br/>
              <w:t>3 . a collection of things sharing a common attribute</w:t>
              <w:br/>
              <w:t>4 . people descended from a common ancestor</w:t>
              <w:br/>
              <w:t>5 . a person having kinship with another or others</w:t>
              <w:br/>
              <w:t>6 . (biology) a taxonomic group containing one or more genera</w:t>
              <w:br/>
              <w:t>7 . a loose affiliation of gangsters in charge of organized criminal activities</w:t>
              <w:br/>
              <w:t>8 . an association of people who share common beliefs or activities</w:t>
              <w:br/>
            </w:r>
          </w:p>
        </w:tc>
      </w:tr>
      <w:tr>
        <w:tc>
          <w:tcPr>
            <w:tcW w:type="dxa" w:w="4320"/>
          </w:tcPr>
          <w:p>
            <w:r>
              <w:t>try</w:t>
            </w:r>
          </w:p>
        </w:tc>
        <w:tc>
          <w:tcPr>
            <w:tcW w:type="dxa" w:w="4320"/>
          </w:tcPr>
          <w:p>
            <w:r>
              <w:t>1 . earnest and conscientious activity intended to do or accomplish something</w:t>
              <w:br/>
              <w:t>2 . make an effort or attempt</w:t>
              <w:br/>
              <w:t>3 . put to the test, as for its quality, or give experimental use to</w:t>
              <w:br/>
              <w:t>4 . put on trial or hear a case and sit as the judge at the trial of</w:t>
              <w:br/>
              <w:t>5 . take a sample of</w:t>
              <w:br/>
              <w:t>6 . examine or hear (evidence or a case) by judicial process</w:t>
              <w:br/>
              <w:t>7 . give pain or trouble to</w:t>
              <w:br/>
              <w:t>8 . test the limits of</w:t>
              <w:br/>
              <w:t>9 . melt (fat or lard) in order to separate out impurities</w:t>
              <w:br/>
              <w:t>10 . put on a garment in order to see whether it fits and looks nice</w:t>
              <w:br/>
            </w:r>
          </w:p>
        </w:tc>
      </w:tr>
      <w:tr>
        <w:tc>
          <w:tcPr>
            <w:tcW w:type="dxa" w:w="4320"/>
          </w:tcPr>
          <w:p>
            <w:r>
              <w:t>trouble</w:t>
            </w:r>
          </w:p>
        </w:tc>
        <w:tc>
          <w:tcPr>
            <w:tcW w:type="dxa" w:w="4320"/>
          </w:tcPr>
          <w:p>
            <w:r>
              <w:t>1 . a source of difficulty</w:t>
              <w:br/>
              <w:t>2 . an angry disturbance</w:t>
              <w:br/>
              <w:t>3 . an event causing distress or pain</w:t>
              <w:br/>
              <w:t>4 . an effort that is inconvenient</w:t>
              <w:br/>
              <w:t>5 . a strong feeling of anxiety</w:t>
              <w:br/>
              <w:t>6 . an unwanted pregnancy</w:t>
              <w:br/>
              <w:t>7 . move deeply</w:t>
              <w:br/>
              <w:t>8 . to cause inconvenience or discomfort to</w:t>
              <w:br/>
              <w:t>9 . disturb in mind or make uneasy or cause to be worried or alarmed</w:t>
              <w:br/>
              <w:t>10 . take the trouble to do something; concern oneself</w:t>
              <w:br/>
              <w:t>11 . cause bodily suffering to and make sick or indisposed</w:t>
              <w:br/>
            </w:r>
          </w:p>
        </w:tc>
      </w:tr>
      <w:tr>
        <w:tc>
          <w:tcPr>
            <w:tcW w:type="dxa" w:w="4320"/>
          </w:tcPr>
          <w:p>
            <w:r>
              <w:t>grew</w:t>
            </w:r>
          </w:p>
        </w:tc>
        <w:tc>
          <w:tcPr>
            <w:tcW w:type="dxa" w:w="4320"/>
          </w:tcPr>
          <w:p>
            <w:r>
              <w:t>1 . pass into a condition gradually, take on a specific property or attribute; become</w:t>
              <w:br/>
              <w:t>2 . become larger, greater, or bigger; expand or gain</w:t>
              <w:br/>
              <w:t>3 . increase in size by natural process</w:t>
              <w:br/>
              <w:t>4 . cause to grow or develop</w:t>
              <w:br/>
              <w:t>5 . develop and reach maturity; undergo maturation</w:t>
              <w:br/>
              <w:t>6 . come into existence; take on form or shape</w:t>
              <w:br/>
              <w:t>7 . cultivate by growing, often involving improvements by means of agricultural techniques</w:t>
              <w:br/>
              <w:t>8 . come to have or undergo a change of (physical features and attributes)</w:t>
              <w:br/>
              <w:t>9 . grow emotionally or mature</w:t>
              <w:br/>
              <w:t>10 . become attached by or as if by the process of growth</w:t>
              <w:br/>
            </w:r>
          </w:p>
        </w:tc>
      </w:tr>
      <w:tr>
        <w:tc>
          <w:tcPr>
            <w:tcW w:type="dxa" w:w="4320"/>
          </w:tcPr>
          <w:p>
            <w:r>
              <w:t>hurt</w:t>
            </w:r>
          </w:p>
        </w:tc>
        <w:tc>
          <w:tcPr>
            <w:tcW w:type="dxa" w:w="4320"/>
          </w:tcPr>
          <w:p>
            <w:r>
              <w:t>1 . any physical damage to the body caused by violence or accident or fracture etc.</w:t>
              <w:br/>
              <w:t>2 . psychological suffering</w:t>
              <w:br/>
              <w:t>3 . feelings of mental or physical pain</w:t>
              <w:br/>
              <w:t>4 . a damage or loss</w:t>
              <w:br/>
              <w:t>5 . the act of damaging something or someone</w:t>
              <w:br/>
              <w:t>6 . be the source of pain</w:t>
              <w:br/>
              <w:t>7 . give trouble or pain to</w:t>
              <w:br/>
              <w:t>8 . cause emotional anguish or make miserable</w:t>
              <w:br/>
              <w:t>9 . cause damage or affect negatively</w:t>
              <w:br/>
              <w:t>10 . hurt the feelings of</w:t>
              <w:br/>
              <w:t>11 . feel physical pain</w:t>
              <w:br/>
              <w:t>12 . feel pain or be in pain</w:t>
              <w:br/>
              <w:t>13 . suffering from physical injury especially that suffered in battle</w:t>
              <w:br/>
              <w:t>14 . damaged inanimate objects or their value</w:t>
              <w:br/>
            </w:r>
          </w:p>
        </w:tc>
      </w:tr>
      <w:tr>
        <w:tc>
          <w:tcPr>
            <w:tcW w:type="dxa" w:w="4320"/>
          </w:tcPr>
          <w:p>
            <w:r>
              <w:t>dear</w:t>
            </w:r>
          </w:p>
        </w:tc>
        <w:tc>
          <w:tcPr>
            <w:tcW w:type="dxa" w:w="4320"/>
          </w:tcPr>
          <w:p>
            <w:r>
              <w:t>1 . a beloved person; used as terms of endearment</w:t>
              <w:br/>
              <w:t>2 . a sweet innocent mild-mannered person (especially a child)</w:t>
              <w:br/>
              <w:t>3 . dearly loved</w:t>
              <w:br/>
              <w:t>4 . with or in a close or intimate relationship</w:t>
              <w:br/>
              <w:t>5 . earnest</w:t>
              <w:br/>
              <w:t>6 . having a high price</w:t>
              <w:br/>
              <w:t>7 . with affection</w:t>
              <w:br/>
              <w:t>8 . at a great cost</w:t>
              <w:br/>
            </w:r>
          </w:p>
        </w:tc>
      </w:tr>
      <w:tr>
        <w:tc>
          <w:tcPr>
            <w:tcW w:type="dxa" w:w="4320"/>
          </w:tcPr>
          <w:p>
            <w:r>
              <w:t>wonder</w:t>
            </w:r>
          </w:p>
        </w:tc>
        <w:tc>
          <w:tcPr>
            <w:tcW w:type="dxa" w:w="4320"/>
          </w:tcPr>
          <w:p>
            <w:r>
              <w:t>1 . the feeling aroused by something strange and surprising</w:t>
              <w:br/>
              <w:t>2 . something that causes feelings of wonder</w:t>
              <w:br/>
              <w:t>3 . a state in which you want to learn more about something</w:t>
              <w:br/>
              <w:t>4 . have a wish or desire to know something</w:t>
              <w:br/>
              <w:t>5 . place in doubt or express doubtful speculation</w:t>
              <w:br/>
              <w:t>6 . be amazed at</w:t>
              <w:br/>
            </w:r>
          </w:p>
        </w:tc>
      </w:tr>
      <w:tr>
        <w:tc>
          <w:tcPr>
            <w:tcW w:type="dxa" w:w="4320"/>
          </w:tcPr>
          <w:p>
            <w:r>
              <w:t>words</w:t>
            </w:r>
          </w:p>
        </w:tc>
        <w:tc>
          <w:tcPr>
            <w:tcW w:type="dxa" w:w="4320"/>
          </w:tcPr>
          <w:p>
            <w:r>
              <w:t>1 . the words that are spoken</w:t>
              <w:br/>
              <w:t>2 . the text of a popular song or musical-comedy number</w:t>
              <w:br/>
              <w:t>3 . language that is spoken or written</w:t>
              <w:br/>
              <w:t>4 . an angry dispute</w:t>
              <w:br/>
              <w:t>5 . words making up the dialogue of a play</w:t>
              <w:br/>
              <w:t>6 . a unit of language that native speakers can identify</w:t>
              <w:br/>
              <w:t>7 . a brief statement</w:t>
              <w:br/>
              <w:t>8 . information about recent and important events</w:t>
              <w:br/>
              <w:t>9 . a verbal command for action</w:t>
              <w:br/>
              <w:t>10 . an exchange of views on some topic</w:t>
              <w:br/>
              <w:t>11 . a promise</w:t>
              <w:br/>
              <w:t>12 . a word is a string of bits stored in computer memory</w:t>
              <w:br/>
              <w:t>13 . the divine word of God; the second person in the Trinity (incarnate in Jesus)</w:t>
              <w:br/>
              <w:t>14 . a secret word or phrase known only to a restricted group</w:t>
              <w:br/>
              <w:t>15 . the sacred writings of the Christian religions</w:t>
              <w:br/>
              <w:t>16 . put into words or an expression</w:t>
              <w:br/>
            </w:r>
          </w:p>
        </w:tc>
      </w:tr>
      <w:tr>
        <w:tc>
          <w:tcPr>
            <w:tcW w:type="dxa" w:w="4320"/>
          </w:tcPr>
          <w:p>
            <w:r>
              <w:t>getting</w:t>
            </w:r>
          </w:p>
        </w:tc>
        <w:tc>
          <w:tcPr>
            <w:tcW w:type="dxa" w:w="4320"/>
          </w:tcPr>
          <w:p>
            <w:r>
              <w:t>1 . the act of acquiring something</w:t>
              <w:br/>
              <w:t>2 . come into the possession of something concrete or abstract</w:t>
              <w:br/>
              <w:t>3 . enter or assume a certain state or condition</w:t>
              <w:br/>
              <w:t>4 . cause to move; cause to be in a certain position or condition</w:t>
              <w:br/>
              <w:t>5 . receive a specified treatment (abstract)</w:t>
              <w:br/>
              <w:t>6 . reach a destination; arrive by movement or progress</w:t>
              <w:br/>
              <w:t>7 . go or come after and bring or take back</w:t>
              <w:br/>
              <w:t>8 . go through (mental or physical states or experiences)</w:t>
              <w:br/>
              <w:t>9 . take vengeance on or get even</w:t>
              <w:br/>
              <w:t>10 . achieve a point or goal</w:t>
              <w:br/>
              <w:t>11 . cause to do; cause to act in a specified manner</w:t>
              <w:br/>
              <w:t>12 . succeed in catching or seizing, especially after a chase</w:t>
              <w:br/>
              <w:t>13 . come to have or undergo a change of (physical features and attributes)</w:t>
              <w:br/>
              <w:t>14 . be stricken by an illness, fall victim to an illness</w:t>
              <w:br/>
              <w:t>15 . communicate with a place or person; establish communication with, as if by telephone</w:t>
              <w:br/>
              <w:t>16 . give certain properties to something</w:t>
              <w:br/>
              <w:t>17 . move into a desired direction of discourse</w:t>
              <w:br/>
              <w:t>18 . grasp with the mind or develop an understanding of</w:t>
              <w:br/>
              <w:t>19 . attract and fix</w:t>
              <w:br/>
              <w:t>20 . reach with a blow or hit in a particular spot</w:t>
              <w:br/>
              <w:t>21 . reach by calculation</w:t>
              <w:br/>
              <w:t>22 . acquire as a result of some effort or action</w:t>
              <w:br/>
              <w:t>23 . purchase</w:t>
              <w:br/>
              <w:t>24 . perceive by hearing</w:t>
              <w:br/>
              <w:t>25 . suffer from the receipt of</w:t>
              <w:br/>
              <w:t>26 . receive as a retribution or punishment</w:t>
              <w:br/>
              <w:t>27 . leave immediately; used usually in the imperative form</w:t>
              <w:br/>
              <w:t>28 . reach and board</w:t>
              <w:br/>
              <w:t>29 . irritate</w:t>
              <w:br/>
              <w:t>30 . evoke an emotional response</w:t>
              <w:br/>
              <w:t>31 . apprehend and reproduce accurately</w:t>
              <w:br/>
              <w:t>32 . earn or achieve a base by being walked by the pitcher</w:t>
              <w:br/>
              <w:t>33 . overcome or destroy</w:t>
              <w:br/>
              <w:t>34 . be a mystery or bewildering to</w:t>
              <w:br/>
              <w:t>35 . take the first step or steps in carrying out an action</w:t>
              <w:br/>
              <w:t>36 . undergo (as of injuries and illnesses)</w:t>
              <w:br/>
              <w:t>37 . make children</w:t>
              <w:br/>
            </w:r>
          </w:p>
        </w:tc>
      </w:tr>
      <w:tr>
        <w:tc>
          <w:tcPr>
            <w:tcW w:type="dxa" w:w="4320"/>
          </w:tcPr>
          <w:p>
            <w:r>
              <w:t>ask</w:t>
            </w:r>
          </w:p>
        </w:tc>
        <w:tc>
          <w:tcPr>
            <w:tcW w:type="dxa" w:w="4320"/>
          </w:tcPr>
          <w:p>
            <w:r>
              <w:t>1 . inquire about</w:t>
              <w:br/>
              <w:t>2 . make a request or demand for something to somebody</w:t>
              <w:br/>
              <w:t>3 . direct or put; seek an answer to</w:t>
              <w:br/>
              <w:t>4 . consider obligatory; request and expect</w:t>
              <w:br/>
              <w:t>5 . address a question to and expect an answer from</w:t>
              <w:br/>
              <w:t>6 . require as useful, just, or proper</w:t>
              <w:br/>
              <w:t>7 . require or ask for as a price or condition</w:t>
              <w:br/>
            </w:r>
          </w:p>
        </w:tc>
      </w:tr>
      <w:tr>
        <w:tc>
          <w:tcPr>
            <w:tcW w:type="dxa" w:w="4320"/>
          </w:tcPr>
          <w:p>
            <w:r>
              <w:t>ranch</w:t>
            </w:r>
          </w:p>
        </w:tc>
        <w:tc>
          <w:tcPr>
            <w:tcW w:type="dxa" w:w="4320"/>
          </w:tcPr>
          <w:p>
            <w:r>
              <w:t>1 . farm consisting of a large tract of land along with facilities needed to raise livestock (especially cattle)</w:t>
              <w:br/>
              <w:t>2 . manage or run a ranch</w:t>
              <w:br/>
            </w:r>
          </w:p>
        </w:tc>
      </w:tr>
      <w:tr>
        <w:tc>
          <w:tcPr>
            <w:tcW w:type="dxa" w:w="4320"/>
          </w:tcPr>
          <w:p>
            <w:r>
              <w:t>child</w:t>
            </w:r>
          </w:p>
        </w:tc>
        <w:tc>
          <w:tcPr>
            <w:tcW w:type="dxa" w:w="4320"/>
          </w:tcPr>
          <w:p>
            <w:r>
              <w:t>1 . a young person of either sex</w:t>
              <w:br/>
              <w:t>2 . a human offspring (son or daughter) of any age</w:t>
              <w:br/>
              <w:t>3 . an immature childish person</w:t>
              <w:br/>
              <w:t>4 . a member of a clan or tribe</w:t>
              <w:br/>
            </w:r>
          </w:p>
        </w:tc>
      </w:tr>
      <w:tr>
        <w:tc>
          <w:tcPr>
            <w:tcW w:type="dxa" w:w="4320"/>
          </w:tcPr>
          <w:p>
            <w:r>
              <w:t>smiled</w:t>
            </w:r>
          </w:p>
        </w:tc>
        <w:tc>
          <w:tcPr>
            <w:tcW w:type="dxa" w:w="4320"/>
          </w:tcPr>
          <w:p>
            <w:r>
              <w:t>1 . change one's facial expression by spreading the lips, often to signal pleasure</w:t>
              <w:br/>
              <w:t>2 . express with a smile</w:t>
              <w:br/>
            </w:r>
          </w:p>
        </w:tc>
      </w:tr>
      <w:tr>
        <w:tc>
          <w:tcPr>
            <w:tcW w:type="dxa" w:w="4320"/>
          </w:tcPr>
          <w:p>
            <w:r>
              <w:t>nice</w:t>
            </w:r>
          </w:p>
        </w:tc>
        <w:tc>
          <w:tcPr>
            <w:tcW w:type="dxa" w:w="4320"/>
          </w:tcPr>
          <w:p>
            <w:r>
              <w:t>1 . a city in southeastern France on the Mediterranean; the leading resort on the French Riviera</w:t>
              <w:br/>
              <w:t>2 . pleasant or pleasing or agreeable in nature or appearance; - George Meredith</w:t>
              <w:br/>
              <w:t>3 . socially or conventionally correct; refined or virtuous</w:t>
              <w:br/>
              <w:t>4 . done with delicacy and skill</w:t>
              <w:br/>
              <w:t>5 . excessively fastidious and easily disgusted</w:t>
              <w:br/>
              <w:t>6 . exhibiting courtesy and politeness</w:t>
              <w:br/>
            </w:r>
          </w:p>
        </w:tc>
      </w:tr>
      <w:tr>
        <w:tc>
          <w:tcPr>
            <w:tcW w:type="dxa" w:w="4320"/>
          </w:tcPr>
          <w:p>
            <w:r>
              <w:t>pain</w:t>
            </w:r>
          </w:p>
        </w:tc>
        <w:tc>
          <w:tcPr>
            <w:tcW w:type="dxa" w:w="4320"/>
          </w:tcPr>
          <w:p>
            <w:r>
              <w:t>1 . a symptom of some physical hurt or disorder</w:t>
              <w:br/>
              <w:t>2 . emotional distress; a fundamental feeling that people try to avoid</w:t>
              <w:br/>
              <w:t>3 . a somatic sensation of acute discomfort</w:t>
              <w:br/>
              <w:t>4 . a bothersome annoying person</w:t>
              <w:br/>
              <w:t>5 . something or someone that causes trouble; a source of unhappiness</w:t>
              <w:br/>
              <w:t>6 . cause bodily suffering to and make sick or indisposed</w:t>
              <w:br/>
              <w:t>7 . cause emotional anguish or make miserable</w:t>
              <w:br/>
            </w:r>
          </w:p>
        </w:tc>
      </w:tr>
      <w:tr>
        <w:tc>
          <w:tcPr>
            <w:tcW w:type="dxa" w:w="4320"/>
          </w:tcPr>
          <w:p>
            <w:r>
              <w:t>feeling</w:t>
            </w:r>
          </w:p>
        </w:tc>
        <w:tc>
          <w:tcPr>
            <w:tcW w:type="dxa" w:w="4320"/>
          </w:tcPr>
          <w:p>
            <w:r>
              <w:t>1 . the experiencing of affective and emotional states</w:t>
              <w:br/>
              <w:t>2 . a vague idea in which some confidence is placed</w:t>
              <w:br/>
              <w:t>3 . the general atmosphere of a place or situation and the effect that it has on people</w:t>
              <w:br/>
              <w:t>4 . a physical sensation that you experience</w:t>
              <w:br/>
              <w:t>5 . the sensation produced by pressure receptors in the skin</w:t>
              <w:br/>
              <w:t>6 . an intuitive understanding of something</w:t>
              <w:br/>
              <w:t>7 . undergo an emotional sensation or be in a particular state of mind</w:t>
              <w:br/>
              <w:t>8 . come to believe on the basis of emotion, intuitions, or indefinite grounds</w:t>
              <w:br/>
              <w:t>9 . perceive by a physical sensation, e.g., coming from the skin or muscles</w:t>
              <w:br/>
              <w:t>10 . be conscious of a physical, mental, or emotional state</w:t>
              <w:br/>
              <w:t>11 . have a feeling or perception about oneself in reaction to someone's behavior or attitude</w:t>
              <w:br/>
              <w:t>12 . undergo passive experience of:</w:t>
              <w:br/>
              <w:t>13 . be felt or perceived in a certain way</w:t>
              <w:br/>
              <w:t>14 . grope or feel in search of something</w:t>
              <w:br/>
              <w:t>15 . examine by touch</w:t>
              <w:br/>
              <w:t>16 . examine (a body part) by palpation</w:t>
              <w:br/>
              <w:t>17 . find by testing or cautious exploration</w:t>
              <w:br/>
              <w:t>18 . produce a certain impression</w:t>
              <w:br/>
              <w:t>19 . pass one's hands over the sexual organs of</w:t>
              <w:br/>
            </w:r>
          </w:p>
        </w:tc>
      </w:tr>
      <w:tr>
        <w:tc>
          <w:tcPr>
            <w:tcW w:type="dxa" w:w="4320"/>
          </w:tcPr>
          <w:p>
            <w:r>
              <w:t>hell</w:t>
            </w:r>
          </w:p>
        </w:tc>
        <w:tc>
          <w:tcPr>
            <w:tcW w:type="dxa" w:w="4320"/>
          </w:tcPr>
          <w:p>
            <w:r>
              <w:t>1 . any place of pain and turmoil</w:t>
              <w:br/>
              <w:t>2 . a cause of difficulty and suffering</w:t>
              <w:br/>
              <w:t>3 . (Christianity) the abode of Satan and the forces of evil; where sinners suffer eternal punishment; - John Milton; ; -Dr. Johnson</w:t>
              <w:br/>
              <w:t>4 . (religion) the world of the dead; -Theognis</w:t>
              <w:br/>
              <w:t>5 . violent and excited activity</w:t>
              <w:br/>
              <w:t>6 . noisy and unrestrained mischief</w:t>
              <w:br/>
            </w:r>
          </w:p>
        </w:tc>
      </w:tr>
      <w:tr>
        <w:tc>
          <w:tcPr>
            <w:tcW w:type="dxa" w:w="4320"/>
          </w:tcPr>
          <w:p>
            <w:r>
              <w:t>war</w:t>
            </w:r>
          </w:p>
        </w:tc>
        <w:tc>
          <w:tcPr>
            <w:tcW w:type="dxa" w:w="4320"/>
          </w:tcPr>
          <w:p>
            <w:r>
              <w:t>1 . the waging of armed conflict against an enemy</w:t>
              <w:br/>
              <w:t>2 . a legal state created by a declaration of war and ended by official declaration during which the international rules of war apply</w:t>
              <w:br/>
              <w:t>3 . an active struggle between competing entities</w:t>
              <w:br/>
              <w:t>4 . a concerted campaign to end something that is injurious</w:t>
              <w:br/>
              <w:t>5 . make or wage war</w:t>
              <w:br/>
            </w:r>
          </w:p>
        </w:tc>
      </w:tr>
      <w:tr>
        <w:tc>
          <w:tcPr>
            <w:tcW w:type="dxa" w:w="4320"/>
          </w:tcPr>
          <w:p>
            <w:r>
              <w:t>laughed</w:t>
            </w:r>
          </w:p>
        </w:tc>
        <w:tc>
          <w:tcPr>
            <w:tcW w:type="dxa" w:w="4320"/>
          </w:tcPr>
          <w:p>
            <w:r>
              <w:t>1 . produce laughter</w:t>
              <w:br/>
            </w:r>
          </w:p>
        </w:tc>
      </w:tr>
      <w:tr>
        <w:tc>
          <w:tcPr>
            <w:tcW w:type="dxa" w:w="4320"/>
          </w:tcPr>
          <w:p>
            <w:r>
              <w:t>softly</w:t>
            </w:r>
          </w:p>
        </w:tc>
        <w:tc>
          <w:tcPr>
            <w:tcW w:type="dxa" w:w="4320"/>
          </w:tcPr>
          <w:p>
            <w:r>
              <w:t>1 . with low volume</w:t>
              <w:br/>
              <w:t>2 . in a manner that is pleasing to the senses</w:t>
              <w:br/>
              <w:t>3 . with little weight or force</w:t>
              <w:br/>
              <w:t>4 . used as a direction in music; to be played relatively softly</w:t>
              <w:br/>
            </w:r>
          </w:p>
        </w:tc>
      </w:tr>
      <w:tr>
        <w:tc>
          <w:tcPr>
            <w:tcW w:type="dxa" w:w="4320"/>
          </w:tcPr>
          <w:p>
            <w:r>
              <w:t>lips</w:t>
            </w:r>
          </w:p>
        </w:tc>
        <w:tc>
          <w:tcPr>
            <w:tcW w:type="dxa" w:w="4320"/>
          </w:tcPr>
          <w:p>
            <w:r>
              <w:t>1 . either of two fleshy folds of tissue that surround the mouth and play a role in speaking</w:t>
              <w:br/>
              <w:t>2 . (botany) either of the two parts of a bilabiate corolla or calyx</w:t>
              <w:br/>
              <w:t>3 . an impudent or insolent rejoinder</w:t>
              <w:br/>
              <w:t>4 . the top edge of a vessel or other container</w:t>
              <w:br/>
              <w:t>5 . either the outer margin or the inner margin of the aperture of a gastropod's shell</w:t>
              <w:br/>
            </w:r>
          </w:p>
        </w:tc>
      </w:tr>
      <w:tr>
        <w:tc>
          <w:tcPr>
            <w:tcW w:type="dxa" w:w="4320"/>
          </w:tcPr>
          <w:p>
            <w:r>
              <w:t>high</w:t>
            </w:r>
          </w:p>
        </w:tc>
        <w:tc>
          <w:tcPr>
            <w:tcW w:type="dxa" w:w="4320"/>
          </w:tcPr>
          <w:p>
            <w:r>
              <w:t>1 . a lofty level or position or degree</w:t>
              <w:br/>
              <w:t>2 . an air mass of higher than normal pressure</w:t>
              <w:br/>
              <w:t>3 . a state of sustained elation</w:t>
              <w:br/>
              <w:t>4 . a state of altered consciousness induced by alcohol or narcotics</w:t>
              <w:br/>
              <w:t>5 . a high place</w:t>
              <w:br/>
              <w:t>6 . a public secondary school usually including grades 9 through 12</w:t>
              <w:br/>
              <w:t>7 . a forward gear with a gear ratio that gives the greatest vehicle velocity for a given engine speed</w:t>
              <w:br/>
              <w:t>8 . greater than normal in degree or intensity or amount</w:t>
              <w:br/>
              <w:t>9 . (literal meaning) being at or having a relatively great or specific elevation or upward extension (sometimes used in combinations like `knee-high')</w:t>
              <w:br/>
              <w:t>10 . standing above others in quality or position</w:t>
              <w:br/>
              <w:t>11 . used of sounds and voices; high in pitch or frequency</w:t>
              <w:br/>
              <w:t>12 . happy and excited and energetic</w:t>
              <w:br/>
              <w:t>13 . (used of the smell of meat) smelling spoiled or tainted</w:t>
              <w:br/>
              <w:t>14 . slightly and pleasantly intoxicated from alcohol or a drug (especially marijuana)</w:t>
              <w:br/>
              <w:t>15 . at a great altitude</w:t>
              <w:br/>
              <w:t>16 . in or to a high position, amount, or degree</w:t>
              <w:br/>
              <w:t>17 . in a rich manner</w:t>
              <w:br/>
              <w:t>18 . far up toward the source</w:t>
              <w:br/>
            </w:r>
          </w:p>
        </w:tc>
      </w:tr>
      <w:tr>
        <w:tc>
          <w:tcPr>
            <w:tcW w:type="dxa" w:w="4320"/>
          </w:tcPr>
          <w:p>
            <w:r>
              <w:t>lay</w:t>
            </w:r>
          </w:p>
        </w:tc>
        <w:tc>
          <w:tcPr>
            <w:tcW w:type="dxa" w:w="4320"/>
          </w:tcPr>
          <w:p>
            <w:r>
              <w:t>1 . a narrative song with a recurrent refrain</w:t>
              <w:br/>
              <w:t>2 . a narrative poem of popular origin</w:t>
              <w:br/>
              <w:t>3 . put into a certain place or abstract location</w:t>
              <w:br/>
              <w:t>4 . put in a horizontal position</w:t>
              <w:br/>
              <w:t>5 . prepare or position for action or operation</w:t>
              <w:br/>
              <w:t>6 . lay eggs</w:t>
              <w:br/>
              <w:t>7 . impose as a duty, burden, or punishment</w:t>
              <w:br/>
              <w:t>8 . be located or situated somewhere; occupy a certain position</w:t>
              <w:br/>
              <w:t>9 . be lying, be prostrate; be in a horizontal position</w:t>
              <w:br/>
              <w:t>10 . originate (in)</w:t>
              <w:br/>
              <w:t>11 . be and remain in a particular state or condition</w:t>
              <w:br/>
              <w:t>12 . tell an untruth; pretend with intent to deceive</w:t>
              <w:br/>
              <w:t>13 . have a place in relation to something else</w:t>
              <w:br/>
              <w:t>14 . assume a reclining position</w:t>
              <w:br/>
              <w:t>15 . characteristic of those who are not members of the clergy</w:t>
              <w:br/>
              <w:t>16 . not of or from a profession</w:t>
              <w:br/>
            </w:r>
          </w:p>
        </w:tc>
      </w:tr>
      <w:tr>
        <w:tc>
          <w:tcPr>
            <w:tcW w:type="dxa" w:w="4320"/>
          </w:tcPr>
          <w:p>
            <w:r>
              <w:t>land</w:t>
            </w:r>
          </w:p>
        </w:tc>
        <w:tc>
          <w:tcPr>
            <w:tcW w:type="dxa" w:w="4320"/>
          </w:tcPr>
          <w:p>
            <w:r>
              <w:t>1 . the land on which real estate is located</w:t>
              <w:br/>
              <w:t>2 . material in the top layer of the surface of the earth in which plants can grow (especially with reference to its quality or use)</w:t>
              <w:br/>
              <w:t>3 . territory over which rule or control is exercised</w:t>
              <w:br/>
              <w:t>4 . the solid part of the earth's surface</w:t>
              <w:br/>
              <w:t>5 . the territory occupied by a nation</w:t>
              <w:br/>
              <w:t>6 . a domain in which something is dominant</w:t>
              <w:br/>
              <w:t>7 . extensive landed property (especially in the country) retained by the owner for his own use</w:t>
              <w:br/>
              <w:t>8 . the people who live in a nation or country</w:t>
              <w:br/>
              <w:t>9 . a politically organized body of people under a single government</w:t>
              <w:br/>
              <w:t>10 . United States inventor who incorporated Polaroid film into lenses and invented the one step photographic process (1909-1991)</w:t>
              <w:br/>
              <w:t>11 . agriculture considered as an occupation or way of life</w:t>
              <w:br/>
              <w:t>12 . reach or come to rest</w:t>
              <w:br/>
              <w:t>13 . cause to come to the ground</w:t>
              <w:br/>
              <w:t>14 . bring into a different state</w:t>
              <w:br/>
              <w:t>15 . bring ashore</w:t>
              <w:br/>
              <w:t>16 . deliver (a blow)</w:t>
              <w:br/>
              <w:t>17 . arrive on shore</w:t>
              <w:br/>
              <w:t>18 . shoot at and force to come down</w:t>
              <w:br/>
            </w:r>
          </w:p>
        </w:tc>
      </w:tr>
      <w:tr>
        <w:tc>
          <w:tcPr>
            <w:tcW w:type="dxa" w:w="4320"/>
          </w:tcPr>
          <w:p>
            <w:r>
              <w:t>town</w:t>
            </w:r>
          </w:p>
        </w:tc>
        <w:tc>
          <w:tcPr>
            <w:tcW w:type="dxa" w:w="4320"/>
          </w:tcPr>
          <w:p>
            <w:r>
              <w:t>1 . an urban area with a fixed boundary that is smaller than a city</w:t>
              <w:br/>
              <w:t>2 . the people living in a municipality smaller than a city</w:t>
              <w:br/>
              <w:t>3 . an administrative division of a county</w:t>
              <w:br/>
              <w:t>4 . United States architect who was noted for his design and construction of truss bridges (1784-1844)</w:t>
              <w:br/>
            </w:r>
          </w:p>
        </w:tc>
      </w:tr>
      <w:tr>
        <w:tc>
          <w:tcPr>
            <w:tcW w:type="dxa" w:w="4320"/>
          </w:tcPr>
          <w:p>
            <w:r>
              <w:t>cold</w:t>
            </w:r>
          </w:p>
        </w:tc>
        <w:tc>
          <w:tcPr>
            <w:tcW w:type="dxa" w:w="4320"/>
          </w:tcPr>
          <w:p>
            <w:r>
              <w:t>1 . a mild viral infection involving the nose and respiratory passages (but not the lungs)</w:t>
              <w:br/>
              <w:t>2 . the absence of heat</w:t>
              <w:br/>
              <w:t>3 . the sensation produced by low temperatures</w:t>
              <w:br/>
              <w:t>4 . having a low or inadequate temperature or feeling a sensation of coldness or having been made cold by e.g. ice or refrigeration</w:t>
              <w:br/>
              <w:t>5 . extended meanings; especially of psychological coldness; without human warmth or emotion</w:t>
              <w:br/>
              <w:t>6 . having lost freshness through passage of time</w:t>
              <w:br/>
              <w:t>7 . (color) giving no sensation of warmth</w:t>
              <w:br/>
              <w:t>8 . marked by errorless familiarity</w:t>
              <w:br/>
              <w:t>9 . lacking originality or spontaneity; no longer new</w:t>
              <w:br/>
              <w:t>10 . so intense as to be almost uncontrollable</w:t>
              <w:br/>
              <w:t>11 . sexually unresponsive</w:t>
              <w:br/>
              <w:t>12 . without compunction or human feeling</w:t>
              <w:br/>
              <w:t>13 . feeling or showing no enthusiasm</w:t>
              <w:br/>
              <w:t>14 . unconscious from a blow or shock or intoxication</w:t>
              <w:br/>
              <w:t>15 . of a seeker; far from the object sought</w:t>
              <w:br/>
              <w:t>16 . lacking the warmth of life</w:t>
              <w:br/>
            </w:r>
          </w:p>
        </w:tc>
      </w:tr>
      <w:tr>
        <w:tc>
          <w:tcPr>
            <w:tcW w:type="dxa" w:w="4320"/>
          </w:tcPr>
          <w:p>
            <w:r>
              <w:t>drink</w:t>
            </w:r>
          </w:p>
        </w:tc>
        <w:tc>
          <w:tcPr>
            <w:tcW w:type="dxa" w:w="4320"/>
          </w:tcPr>
          <w:p>
            <w:r>
              <w:t>1 . a single serving of a beverage</w:t>
              <w:br/>
              <w:t>2 . the act of drinking alcoholic beverages to excess</w:t>
              <w:br/>
              <w:t>3 . any liquid suitable for drinking</w:t>
              <w:br/>
              <w:t>4 . any large deep body of water</w:t>
              <w:br/>
              <w:t>5 . the act of swallowing</w:t>
              <w:br/>
              <w:t>6 . take in liquids</w:t>
              <w:br/>
              <w:t>7 . consume alcohol</w:t>
              <w:br/>
              <w:t>8 . propose a toast to</w:t>
              <w:br/>
              <w:t>9 . be fascinated or spell-bound by; pay close attention to</w:t>
              <w:br/>
              <w:t>10 . drink excessive amounts of alcohol; be an alcoholic</w:t>
              <w:br/>
            </w:r>
          </w:p>
        </w:tc>
      </w:tr>
      <w:tr>
        <w:tc>
          <w:tcPr>
            <w:tcW w:type="dxa" w:w="4320"/>
          </w:tcPr>
          <w:p>
            <w:r>
              <w:t>horace</w:t>
            </w:r>
          </w:p>
        </w:tc>
        <w:tc>
          <w:tcPr>
            <w:tcW w:type="dxa" w:w="4320"/>
          </w:tcPr>
          <w:p>
            <w:r>
              <w:t>1 . Roman lyric poet said to have influenced English poetry (65-8 BC)</w:t>
              <w:br/>
            </w:r>
          </w:p>
        </w:tc>
      </w:tr>
      <w:tr>
        <w:tc>
          <w:tcPr>
            <w:tcW w:type="dxa" w:w="4320"/>
          </w:tcPr>
          <w:p>
            <w:r>
              <w:t>quickly</w:t>
            </w:r>
          </w:p>
        </w:tc>
        <w:tc>
          <w:tcPr>
            <w:tcW w:type="dxa" w:w="4320"/>
          </w:tcPr>
          <w:p>
            <w:r>
              <w:t>1 . with rapid movements</w:t>
              <w:br/>
              <w:t>2 . with little or no delay</w:t>
              <w:br/>
              <w:t>3 . without taking pains</w:t>
              <w:br/>
            </w:r>
          </w:p>
        </w:tc>
      </w:tr>
      <w:tr>
        <w:tc>
          <w:tcPr>
            <w:tcW w:type="dxa" w:w="4320"/>
          </w:tcPr>
          <w:p>
            <w:r>
              <w:t>bring</w:t>
            </w:r>
          </w:p>
        </w:tc>
        <w:tc>
          <w:tcPr>
            <w:tcW w:type="dxa" w:w="4320"/>
          </w:tcPr>
          <w:p>
            <w:r>
              <w:t>1 . take something or somebody with oneself somewhere</w:t>
              <w:br/>
              <w:t>2 . cause to come into a particular state or condition</w:t>
              <w:br/>
              <w:t>3 . cause to happen or to occur as a consequence</w:t>
              <w:br/>
              <w:t>4 . go or come after and bring or take back</w:t>
              <w:br/>
              <w:t>5 . bring into a different state</w:t>
              <w:br/>
              <w:t>6 . be accompanied by</w:t>
              <w:br/>
              <w:t>7 . advance or set forth in court; ,</w:t>
              <w:br/>
              <w:t>8 . bestow a quality on</w:t>
              <w:br/>
              <w:t>9 . be sold for a certain price</w:t>
              <w:br/>
              <w:t>10 . attract the attention of</w:t>
              <w:br/>
              <w:t>11 . induce or persuade</w:t>
              <w:br/>
            </w:r>
          </w:p>
        </w:tc>
      </w:tr>
      <w:tr>
        <w:tc>
          <w:tcPr>
            <w:tcW w:type="dxa" w:w="4320"/>
          </w:tcPr>
          <w:p>
            <w:r>
              <w:t>glass</w:t>
            </w:r>
          </w:p>
        </w:tc>
        <w:tc>
          <w:tcPr>
            <w:tcW w:type="dxa" w:w="4320"/>
          </w:tcPr>
          <w:p>
            <w:r>
              <w:t>1 . a brittle transparent solid with irregular atomic structure</w:t>
              <w:br/>
              <w:t>2 . a container for holding liquids while drinking</w:t>
              <w:br/>
              <w:t>3 . the quantity a glass will hold</w:t>
              <w:br/>
              <w:t>4 . a small refracting telescope</w:t>
              <w:br/>
              <w:t>5 . an amphetamine derivative (trade name Methedrine) used in the form of a crystalline hydrochloride; used as a stimulant to the nervous system and as an appetite suppressant</w:t>
              <w:br/>
              <w:t>6 . a mirror; usually a ladies' dressing mirror</w:t>
              <w:br/>
              <w:t>7 . glassware collectively</w:t>
              <w:br/>
              <w:t>8 . furnish with glass</w:t>
              <w:br/>
              <w:t>9 . scan (game in the forest) with binoculars</w:t>
              <w:br/>
              <w:t>10 . enclose with glass</w:t>
              <w:br/>
              <w:t>11 . put in a glass container</w:t>
              <w:br/>
              <w:t>12 . become glassy or take on a glass-like appearance</w:t>
              <w:br/>
            </w:r>
          </w:p>
        </w:tc>
      </w:tr>
      <w:tr>
        <w:tc>
          <w:tcPr>
            <w:tcW w:type="dxa" w:w="4320"/>
          </w:tcPr>
          <w:p>
            <w:r>
              <w:t>trying</w:t>
            </w:r>
          </w:p>
        </w:tc>
        <w:tc>
          <w:tcPr>
            <w:tcW w:type="dxa" w:w="4320"/>
          </w:tcPr>
          <w:p>
            <w:r>
              <w:t>1 . make an effort or attempt</w:t>
              <w:br/>
              <w:t>2 . put to the test, as for its quality, or give experimental use to</w:t>
              <w:br/>
              <w:t>3 . put on trial or hear a case and sit as the judge at the trial of</w:t>
              <w:br/>
              <w:t>4 . take a sample of</w:t>
              <w:br/>
              <w:t>5 . examine or hear (evidence or a case) by judicial process</w:t>
              <w:br/>
              <w:t>6 . give pain or trouble to</w:t>
              <w:br/>
              <w:t>7 . test the limits of</w:t>
              <w:br/>
              <w:t>8 . melt (fat or lard) in order to separate out impurities</w:t>
              <w:br/>
              <w:t>9 . put on a garment in order to see whether it fits and looks nice</w:t>
              <w:br/>
              <w:t>10 . hard to endure</w:t>
              <w:br/>
              <w:t>11 . extremely irritating to the nerves</w:t>
              <w:br/>
            </w:r>
          </w:p>
        </w:tc>
      </w:tr>
      <w:tr>
        <w:tc>
          <w:tcPr>
            <w:tcW w:type="dxa" w:w="4320"/>
          </w:tcPr>
          <w:p>
            <w:r>
              <w:t>stay</w:t>
            </w:r>
          </w:p>
        </w:tc>
        <w:tc>
          <w:tcPr>
            <w:tcW w:type="dxa" w:w="4320"/>
          </w:tcPr>
          <w:p>
            <w:r>
              <w:t>1 . continuing or remaining in a place or state</w:t>
              <w:br/>
              <w:t>2 . the state of inactivity following an interruption</w:t>
              <w:br/>
              <w:t>3 . a judicial order forbidding some action until an event occurs or the order is lifted</w:t>
              <w:br/>
              <w:t>4 . a thin strip of metal or bone that is used to stiffen a garment (e.g. a corset)</w:t>
              <w:br/>
              <w:t>5 . (nautical) brace consisting of a heavy rope or wire cable used as a support for a mast or spar</w:t>
              <w:br/>
              <w:t>6 . stay the same; remain in a certain state</w:t>
              <w:br/>
              <w:t>7 . stay put (in a certain place)</w:t>
              <w:br/>
              <w:t>8 . dwell</w:t>
              <w:br/>
              <w:t>9 . continue in a place, position, or situation</w:t>
              <w:br/>
              <w:t>10 . remain behind</w:t>
              <w:br/>
              <w:t>11 . stop or halt</w:t>
              <w:br/>
              <w:t>12 . stay behind</w:t>
              <w:br/>
              <w:t>13 . hang on during a trial of endurance</w:t>
              <w:br/>
              <w:t>14 . stop a judicial process</w:t>
              <w:br/>
              <w:t>15 . fasten with stays</w:t>
              <w:br/>
              <w:t>16 . overcome or allay</w:t>
              <w:br/>
            </w:r>
          </w:p>
        </w:tc>
      </w:tr>
      <w:tr>
        <w:tc>
          <w:tcPr>
            <w:tcW w:type="dxa" w:w="4320"/>
          </w:tcPr>
          <w:p>
            <w:r>
              <w:t>became</w:t>
            </w:r>
          </w:p>
        </w:tc>
        <w:tc>
          <w:tcPr>
            <w:tcW w:type="dxa" w:w="4320"/>
          </w:tcPr>
          <w:p>
            <w:r>
              <w:t>1 . enter or assume a certain state or condition</w:t>
              <w:br/>
              <w:t>2 . undergo a change or development</w:t>
              <w:br/>
              <w:t>3 . come into existence</w:t>
              <w:br/>
              <w:t>4 . enhance the appearance of</w:t>
              <w:br/>
            </w:r>
          </w:p>
        </w:tc>
      </w:tr>
      <w:tr>
        <w:tc>
          <w:tcPr>
            <w:tcW w:type="dxa" w:w="4320"/>
          </w:tcPr>
          <w:p>
            <w:r>
              <w:t>cyrus</w:t>
            </w:r>
          </w:p>
        </w:tc>
        <w:tc>
          <w:tcPr>
            <w:tcW w:type="dxa" w:w="4320"/>
          </w:tcPr>
          <w:p>
            <w:r>
              <w:t>1 . Persian prince who was defeated in battle by his brother Artaxerxes II (424-401 BC)</w:t>
              <w:br/>
            </w:r>
          </w:p>
        </w:tc>
      </w:tr>
      <w:tr>
        <w:tc>
          <w:tcPr>
            <w:tcW w:type="dxa" w:w="4320"/>
          </w:tcPr>
          <w:p>
            <w:r>
              <w:t>coming</w:t>
            </w:r>
          </w:p>
        </w:tc>
        <w:tc>
          <w:tcPr>
            <w:tcW w:type="dxa" w:w="4320"/>
          </w:tcPr>
          <w:p>
            <w:r>
              <w:t>1 . the act of drawing spatially closer to something</w:t>
              <w:br/>
              <w:t>2 . arrival that has been awaited (especially of something momentous)</w:t>
              <w:br/>
              <w:t>3 . the temporal property of becoming nearer in time</w:t>
              <w:br/>
              <w:t>4 . the moment of most intense pleasure in sexual intercourse</w:t>
              <w:br/>
              <w:t>5 . move toward, travel toward something or somebody or approach something or somebody</w:t>
              <w:br/>
              <w:t>6 . reach a destination; arrive by movement or progress</w:t>
              <w:br/>
              <w:t>7 . come to pass; arrive, as in due course</w:t>
              <w:br/>
              <w:t>8 . reach or enter a state, relation, condition, use, or position</w:t>
              <w:br/>
              <w:t>9 . to be the product or result</w:t>
              <w:br/>
              <w:t>10 . be found or available</w:t>
              <w:br/>
              <w:t>11 . come forth</w:t>
              <w:br/>
              <w:t>12 . be a native of</w:t>
              <w:br/>
              <w:t>13 . extend or reach</w:t>
              <w:br/>
              <w:t>14 . exist or occur in a certain point in a series</w:t>
              <w:br/>
              <w:t>15 . cover a certain distance</w:t>
              <w:br/>
              <w:t>16 . come under, be classified or included</w:t>
              <w:br/>
              <w:t>17 . happen as a result</w:t>
              <w:br/>
              <w:t>18 . add up in number or quantity</w:t>
              <w:br/>
              <w:t>19 . develop into</w:t>
              <w:br/>
              <w:t>20 . be received</w:t>
              <w:br/>
              <w:t>21 . come to one's mind; suggest itself</w:t>
              <w:br/>
              <w:t>22 . come from; be connected by a relationship of blood, for example</w:t>
              <w:br/>
              <w:t>23 . proceed or get along</w:t>
              <w:br/>
              <w:t>24 . experience orgasm</w:t>
              <w:br/>
              <w:t>25 . have a certain priority</w:t>
              <w:br/>
              <w:t>26 . of the relatively near future</w:t>
              <w:br/>
            </w:r>
          </w:p>
        </w:tc>
      </w:tr>
      <w:tr>
        <w:tc>
          <w:tcPr>
            <w:tcW w:type="dxa" w:w="4320"/>
          </w:tcPr>
          <w:p>
            <w:r>
              <w:t>perhaps</w:t>
            </w:r>
          </w:p>
        </w:tc>
        <w:tc>
          <w:tcPr>
            <w:tcW w:type="dxa" w:w="4320"/>
          </w:tcPr>
          <w:p>
            <w:r>
              <w:t>1 . by chance</w:t>
              <w:br/>
            </w:r>
          </w:p>
        </w:tc>
      </w:tr>
      <w:tr>
        <w:tc>
          <w:tcPr>
            <w:tcW w:type="dxa" w:w="4320"/>
          </w:tcPr>
          <w:p>
            <w:r>
              <w:t>hair</w:t>
            </w:r>
          </w:p>
        </w:tc>
        <w:tc>
          <w:tcPr>
            <w:tcW w:type="dxa" w:w="4320"/>
          </w:tcPr>
          <w:p>
            <w:r>
              <w:t>1 . a covering for the body (or parts of it) consisting of a dense growth of threadlike structures (as on the human head); helps to prevent heat loss</w:t>
              <w:br/>
              <w:t>2 . a very small distance or space</w:t>
              <w:br/>
              <w:t>3 . filamentous hairlike growth on a plant</w:t>
              <w:br/>
              <w:t>4 . any of the cylindrical filaments characteristically growing from the epidermis of a mammal</w:t>
              <w:br/>
              <w:t>5 . cloth woven from horsehair or camelhair; used for upholstery or stiffening in garments</w:t>
              <w:br/>
              <w:t>6 . a filamentous projection or process on an organism</w:t>
              <w:br/>
            </w:r>
          </w:p>
        </w:tc>
      </w:tr>
      <w:tr>
        <w:tc>
          <w:tcPr>
            <w:tcW w:type="dxa" w:w="4320"/>
          </w:tcPr>
          <w:p>
            <w:r>
              <w:t>red</w:t>
            </w:r>
          </w:p>
        </w:tc>
        <w:tc>
          <w:tcPr>
            <w:tcW w:type="dxa" w:w="4320"/>
          </w:tcPr>
          <w:p>
            <w:r>
              <w:t>1 . red color or pigment; the chromatic color resembling the hue of blood</w:t>
              <w:br/>
              <w:t>2 . a tributary of the Mississippi River that flows eastward from Texas along the southern boundary of Oklahoma and through Louisiana</w:t>
              <w:br/>
              <w:t>3 . emotionally charged terms used to refer to extreme radicals or revolutionaries</w:t>
              <w:br/>
              <w:t>4 . the amount by which the cost of a business exceeds its revenue</w:t>
              <w:br/>
              <w:t>5 . of a color at the end of the color spectrum (next to orange); resembling the color of blood or cherries or tomatoes or rubies</w:t>
              <w:br/>
              <w:t>6 . characterized by violence or bloodshed; - Andrea Parke; - Thomas Gray; - Hudson Strode</w:t>
              <w:br/>
              <w:t>7 . (especially of the face) reddened or suffused with or as if with blood from emotion or exertion</w:t>
              <w:br/>
            </w:r>
          </w:p>
        </w:tc>
      </w:tr>
      <w:tr>
        <w:tc>
          <w:tcPr>
            <w:tcW w:type="dxa" w:w="4320"/>
          </w:tcPr>
          <w:p>
            <w:r>
              <w:t>story</w:t>
            </w:r>
          </w:p>
        </w:tc>
        <w:tc>
          <w:tcPr>
            <w:tcW w:type="dxa" w:w="4320"/>
          </w:tcPr>
          <w:p>
            <w:r>
              <w:t>1 . a message that tells the particulars of an act or occurrence or course of events; presented in writing or drama or cinema or as a radio or television program</w:t>
              <w:br/>
              <w:t>2 . a piece of fiction that narrates a chain of related events</w:t>
              <w:br/>
              <w:t>3 . a structure consisting of a room or set of rooms at a single position along a vertical scale</w:t>
              <w:br/>
              <w:t>4 . a record or narrative description of past events</w:t>
              <w:br/>
              <w:t>5 . a short account of the news</w:t>
              <w:br/>
              <w:t>6 . a trivial lie</w:t>
              <w:br/>
            </w:r>
          </w:p>
        </w:tc>
      </w:tr>
      <w:tr>
        <w:tc>
          <w:tcPr>
            <w:tcW w:type="dxa" w:w="4320"/>
          </w:tcPr>
          <w:p>
            <w:r>
              <w:t>mrs</w:t>
            </w:r>
          </w:p>
        </w:tc>
        <w:tc>
          <w:tcPr>
            <w:tcW w:type="dxa" w:w="4320"/>
          </w:tcPr>
          <w:p>
            <w:r>
              <w:t>1 . a form of address for a married woman</w:t>
              <w:br/>
              <w:t>2 . a form of address for a man</w:t>
              <w:br/>
            </w:r>
          </w:p>
        </w:tc>
      </w:tr>
      <w:tr>
        <w:tc>
          <w:tcPr>
            <w:tcW w:type="dxa" w:w="4320"/>
          </w:tcPr>
          <w:p>
            <w:r>
              <w:t>moment</w:t>
            </w:r>
          </w:p>
        </w:tc>
        <w:tc>
          <w:tcPr>
            <w:tcW w:type="dxa" w:w="4320"/>
          </w:tcPr>
          <w:p>
            <w:r>
              <w:t>1 . a particular point in time</w:t>
              <w:br/>
              <w:t>2 . an indefinitely short time</w:t>
              <w:br/>
              <w:t>3 . at this time</w:t>
              <w:br/>
              <w:t>4 . having important effects or influence</w:t>
              <w:br/>
              <w:t>5 . a turning force produced by an object acting at a distance (or a measure of that force)</w:t>
              <w:br/>
              <w:t>6 . the n-th moment of a distribution is the expected value of the n-th power of the deviations from a fixed value</w:t>
              <w:br/>
            </w:r>
          </w:p>
        </w:tc>
      </w:tr>
      <w:tr>
        <w:tc>
          <w:tcPr>
            <w:tcW w:type="dxa" w:w="4320"/>
          </w:tcPr>
          <w:p>
            <w:r>
              <w:t>suddenly</w:t>
            </w:r>
          </w:p>
        </w:tc>
        <w:tc>
          <w:tcPr>
            <w:tcW w:type="dxa" w:w="4320"/>
          </w:tcPr>
          <w:p>
            <w:r>
              <w:t>1 . happening unexpectedly</w:t>
              <w:br/>
              <w:t>2 . quickly and without warning</w:t>
              <w:br/>
              <w:t>3 . on impulse; without premeditation</w:t>
              <w:br/>
            </w:r>
          </w:p>
        </w:tc>
      </w:tr>
      <w:tr>
        <w:tc>
          <w:tcPr>
            <w:tcW w:type="dxa" w:w="4320"/>
          </w:tcPr>
          <w:p>
            <w:r>
              <w:t>box</w:t>
            </w:r>
          </w:p>
        </w:tc>
        <w:tc>
          <w:tcPr>
            <w:tcW w:type="dxa" w:w="4320"/>
          </w:tcPr>
          <w:p>
            <w:r>
              <w:t>1 . a (usually rectangular) container; may have a lid</w:t>
              <w:br/>
              <w:t>2 . private area in a theater or grandstand where a small group can watch the performance</w:t>
              <w:br/>
              <w:t>3 . the quantity contained in a box</w:t>
              <w:br/>
              <w:t>4 . a predicament from which a skillful or graceful escape is impossible</w:t>
              <w:br/>
              <w:t>5 . a rectangular drawing</w:t>
              <w:br/>
              <w:t>6 . evergreen shrubs or small trees</w:t>
              <w:br/>
              <w:t>7 . any one of several designated areas on a ball field where the batter or catcher or coaches are positioned</w:t>
              <w:br/>
              <w:t>8 . the driver's seat on a coach</w:t>
              <w:br/>
              <w:t>9 . separate partitioned area in a public place for a few people</w:t>
              <w:br/>
              <w:t>10 . a blow with the hand (usually on the ear)</w:t>
              <w:br/>
              <w:t>11 . put into a box</w:t>
              <w:br/>
              <w:t>12 . hit with the fist</w:t>
              <w:br/>
              <w:t>13 . engage in a boxing match</w:t>
              <w:br/>
            </w:r>
          </w:p>
        </w:tc>
      </w:tr>
      <w:tr>
        <w:tc>
          <w:tcPr>
            <w:tcW w:type="dxa" w:w="4320"/>
          </w:tcPr>
          <w:p>
            <w:r>
              <w:t>happened</w:t>
            </w:r>
          </w:p>
        </w:tc>
        <w:tc>
          <w:tcPr>
            <w:tcW w:type="dxa" w:w="4320"/>
          </w:tcPr>
          <w:p>
            <w:r>
              <w:t>1 . come to pass</w:t>
              <w:br/>
              <w:t>2 . happen, occur, or be the case in the course of events or by chance; ;  (Santayana)</w:t>
              <w:br/>
              <w:t>3 . chance to be or do something, without intention or causation</w:t>
              <w:br/>
              <w:t>4 . come into being; become reality</w:t>
              <w:br/>
              <w:t>5 . come upon, as if by accident; meet with</w:t>
              <w:br/>
            </w:r>
          </w:p>
        </w:tc>
      </w:tr>
      <w:tr>
        <w:tc>
          <w:tcPr>
            <w:tcW w:type="dxa" w:w="4320"/>
          </w:tcPr>
          <w:p>
            <w:r>
              <w:t>year</w:t>
            </w:r>
          </w:p>
        </w:tc>
        <w:tc>
          <w:tcPr>
            <w:tcW w:type="dxa" w:w="4320"/>
          </w:tcPr>
          <w:p>
            <w:r>
              <w:t>1 . a period of time containing 365 (or 366) days</w:t>
              <w:br/>
              <w:t>2 . a period of time occupying a regular part of a calendar year that is used for some particular activity</w:t>
              <w:br/>
              <w:t>3 . the period of time that it takes for a planet (as, e.g., Earth or Mars) to make a complete revolution around the sun</w:t>
              <w:br/>
              <w:t>4 . a body of students who graduate together</w:t>
              <w:br/>
            </w:r>
          </w:p>
        </w:tc>
      </w:tr>
      <w:tr>
        <w:tc>
          <w:tcPr>
            <w:tcW w:type="dxa" w:w="4320"/>
          </w:tcPr>
          <w:p>
            <w:r>
              <w:t>sir</w:t>
            </w:r>
          </w:p>
        </w:tc>
        <w:tc>
          <w:tcPr>
            <w:tcW w:type="dxa" w:w="4320"/>
          </w:tcPr>
          <w:p>
            <w:r>
              <w:t>1 . term of address for a man</w:t>
              <w:br/>
              <w:t>2 . a title used before the name of knight or baronet</w:t>
              <w:br/>
            </w:r>
          </w:p>
        </w:tc>
      </w:tr>
      <w:tr>
        <w:tc>
          <w:tcPr>
            <w:tcW w:type="dxa" w:w="4320"/>
          </w:tcPr>
          <w:p>
            <w:r>
              <w:t>answer</w:t>
            </w:r>
          </w:p>
        </w:tc>
        <w:tc>
          <w:tcPr>
            <w:tcW w:type="dxa" w:w="4320"/>
          </w:tcPr>
          <w:p>
            <w:r>
              <w:t>1 . a statement (either spoken or written) that is made to reply to a question or request or criticism or accusation</w:t>
              <w:br/>
              <w:t>2 . a statement that solves a problem or explains how to solve the problem</w:t>
              <w:br/>
              <w:t>3 . the speech act of replying to a question</w:t>
              <w:br/>
              <w:t>4 . the principal pleading by the defendant in response to plaintiff's complaint; in criminal law it consists of the defendant's plea of `guilty' or `not guilty' (or nolo contendere); in civil law it must contain denials of all allegations in the plaintiff's complaint that the defendant hopes to controvert and it can contain affirmative defenses or counterclaims</w:t>
              <w:br/>
              <w:t>5 . a nonverbal reaction</w:t>
              <w:br/>
              <w:t>6 . react verbally</w:t>
              <w:br/>
              <w:t>7 . respond to a signal</w:t>
              <w:br/>
              <w:t>8 . give the correct answer or solution to</w:t>
              <w:br/>
              <w:t>9 . understand the meaning of</w:t>
              <w:br/>
              <w:t>10 . give a defence or refutation of (a charge) or in (an argument)</w:t>
              <w:br/>
              <w:t>11 . be liable or accountable</w:t>
              <w:br/>
              <w:t>12 . be sufficient; be adequate, either in quality or quantity</w:t>
              <w:br/>
              <w:t>13 . match or correspond</w:t>
              <w:br/>
              <w:t>14 . be satisfactory for; meet the requirements of or serve the purpose of</w:t>
              <w:br/>
              <w:t>15 . react to a stimulus or command</w:t>
              <w:br/>
            </w:r>
          </w:p>
        </w:tc>
      </w:tr>
      <w:tr>
        <w:tc>
          <w:tcPr>
            <w:tcW w:type="dxa" w:w="4320"/>
          </w:tcPr>
          <w:p>
            <w:r>
              <w:t>next</w:t>
            </w:r>
          </w:p>
        </w:tc>
        <w:tc>
          <w:tcPr>
            <w:tcW w:type="dxa" w:w="4320"/>
          </w:tcPr>
          <w:p>
            <w:r>
              <w:t>1 . immediately following in time or order</w:t>
              <w:br/>
              <w:t>2 . nearest in space or position; immediately adjoining without intervening space</w:t>
              <w:br/>
              <w:t>3 . (of elected officers) elected but not yet serving</w:t>
              <w:br/>
              <w:t>4 . at the time or occasion immediately following</w:t>
              <w:br/>
            </w:r>
          </w:p>
        </w:tc>
      </w:tr>
      <w:tr>
        <w:tc>
          <w:tcPr>
            <w:tcW w:type="dxa" w:w="4320"/>
          </w:tcPr>
          <w:p>
            <w:r>
              <w:t>deep</w:t>
            </w:r>
          </w:p>
        </w:tc>
        <w:tc>
          <w:tcPr>
            <w:tcW w:type="dxa" w:w="4320"/>
          </w:tcPr>
          <w:p>
            <w:r>
              <w:t>1 . the central and most intense or profound part</w:t>
              <w:br/>
              <w:t>2 . a long steep-sided depression in the ocean floor</w:t>
              <w:br/>
              <w:t>3 . literary term for an ocean</w:t>
              <w:br/>
              <w:t>4 . relatively deep or strong; affecting one deeply</w:t>
              <w:br/>
              <w:t>5 . marked by depth of thinking</w:t>
              <w:br/>
              <w:t>6 . having great spatial extension or penetration downward or inward from an outer surface or backward or laterally or outward from a center; sometimes used in combination</w:t>
              <w:br/>
              <w:t>7 . very distant in time or space</w:t>
              <w:br/>
              <w:t>8 . extreme</w:t>
              <w:br/>
              <w:t>9 . having or denoting a low vocal or instrumental range</w:t>
              <w:br/>
              <w:t>10 . strong; intense</w:t>
              <w:br/>
              <w:t>11 . relatively thick from top to bottom</w:t>
              <w:br/>
              <w:t>12 . extending relatively far inward</w:t>
              <w:br/>
              <w:t>13 . (of darkness) very intense</w:t>
              <w:br/>
              <w:t>14 . large in quantity or size</w:t>
              <w:br/>
              <w:t>15 . with head or back bent low</w:t>
              <w:br/>
              <w:t>16 . of an obscure nature; ; ; ; - Rachel Carson</w:t>
              <w:br/>
              <w:t>17 . difficult to penetrate; incomprehensible to one of ordinary understanding or knowledge</w:t>
              <w:br/>
              <w:t>18 . exhibiting great cunning usually with secrecy</w:t>
              <w:br/>
              <w:t>19 . to a great depth;far down</w:t>
              <w:br/>
              <w:t>20 . to an advanced time</w:t>
              <w:br/>
              <w:t>21 . to a great distance</w:t>
              <w:br/>
            </w:r>
          </w:p>
        </w:tc>
      </w:tr>
      <w:tr>
        <w:tc>
          <w:tcPr>
            <w:tcW w:type="dxa" w:w="4320"/>
          </w:tcPr>
          <w:p>
            <w:r>
              <w:t>sweet</w:t>
            </w:r>
          </w:p>
        </w:tc>
        <w:tc>
          <w:tcPr>
            <w:tcW w:type="dxa" w:w="4320"/>
          </w:tcPr>
          <w:p>
            <w:r>
              <w:t>1 . English phonetician; one of the founders of modern phonetics (1845-1912)</w:t>
              <w:br/>
              <w:t>2 . a dish served as the last course of a meal</w:t>
              <w:br/>
              <w:t>3 . a food rich in sugar</w:t>
              <w:br/>
              <w:t>4 . the taste experience when sugar dissolves in the mouth</w:t>
              <w:br/>
              <w:t>5 . the property of tasting as if it contains sugar</w:t>
              <w:br/>
              <w:t>6 . having or denoting the characteristic taste of sugar</w:t>
              <w:br/>
              <w:t>7 . having a sweet nature befitting an angel or cherub</w:t>
              <w:br/>
              <w:t>8 . pleasing to the ear</w:t>
              <w:br/>
              <w:t>9 . pleasing to the senses</w:t>
              <w:br/>
              <w:t>10 . pleasing to the mind or feeling</w:t>
              <w:br/>
              <w:t>11 . having a natural fragrance</w:t>
              <w:br/>
              <w:t>12 . (used of wines) having a high residual sugar content</w:t>
              <w:br/>
              <w:t>13 . not containing or composed of salt water</w:t>
              <w:br/>
              <w:t>14 . not soured or preserved</w:t>
              <w:br/>
              <w:t>15 . with sweetening added</w:t>
              <w:br/>
              <w:t>16 . in an affectionate or loving manner (`sweet' is sometimes a poetic or informal variant of `sweetly'); ; - Shakespeare</w:t>
              <w:br/>
            </w:r>
          </w:p>
        </w:tc>
      </w:tr>
      <w:tr>
        <w:tc>
          <w:tcPr>
            <w:tcW w:type="dxa" w:w="4320"/>
          </w:tcPr>
          <w:p>
            <w:r>
              <w:t>full</w:t>
            </w:r>
          </w:p>
        </w:tc>
        <w:tc>
          <w:tcPr>
            <w:tcW w:type="dxa" w:w="4320"/>
          </w:tcPr>
          <w:p>
            <w:r>
              <w:t>1 . the time when the Moon is fully illuminated</w:t>
              <w:br/>
              <w:t>2 . beat for the purpose of cleaning and thickening</w:t>
              <w:br/>
              <w:t>3 . make (a garment) fuller by pleating or gathering</w:t>
              <w:br/>
              <w:t>4 . increase in phase</w:t>
              <w:br/>
              <w:t>5 . containing as much or as many as is possible or normal</w:t>
              <w:br/>
              <w:t>6 . constituting the full quantity or extent; complete</w:t>
              <w:br/>
              <w:t>7 . complete in extent or degree and in every particular</w:t>
              <w:br/>
              <w:t>8 . filled to satisfaction with food or drink</w:t>
              <w:br/>
              <w:t>9 . (of sound) having marked deepness and body</w:t>
              <w:br/>
              <w:t>10 . having the normally expected amount</w:t>
              <w:br/>
              <w:t>11 . being at a peak or culminating point</w:t>
              <w:br/>
              <w:t>12 . having ample fabric</w:t>
              <w:br/>
              <w:t>13 . to the greatest degree or extent; completely or entirely; (`full' in this sense is used as a combining form)</w:t>
              <w:br/>
            </w:r>
          </w:p>
        </w:tc>
      </w:tr>
      <w:tr>
        <w:tc>
          <w:tcPr>
            <w:tcW w:type="dxa" w:w="4320"/>
          </w:tcPr>
          <w:p>
            <w:r>
              <w:t>ground</w:t>
            </w:r>
          </w:p>
        </w:tc>
        <w:tc>
          <w:tcPr>
            <w:tcW w:type="dxa" w:w="4320"/>
          </w:tcPr>
          <w:p>
            <w:r>
              <w:t>1 . the solid part of the earth's surface</w:t>
              <w:br/>
              <w:t>2 . a rational motive for a belief or action</w:t>
              <w:br/>
              <w:t>3 . the loose soft material that makes up a large part of the land surface</w:t>
              <w:br/>
              <w:t>4 . a relation that provides the foundation for something</w:t>
              <w:br/>
              <w:t>5 . a position to be won or defended in battle (or as if in battle)</w:t>
              <w:br/>
              <w:t>6 . the part of a scene (or picture) that lies behind objects in the foreground</w:t>
              <w:br/>
              <w:t>7 . material in the top layer of the surface of the earth in which plants can grow (especially with reference to its quality or use)</w:t>
              <w:br/>
              <w:t>8 . a relatively homogeneous percept extending back of the figure on which attention is focused</w:t>
              <w:br/>
              <w:t>9 . a connection between an electrical device and a large conducting body, such as the earth (which is taken to be at zero voltage)</w:t>
              <w:br/>
              <w:t>10 . (art) the surface (as a wall or canvas) prepared to take the paint for a painting</w:t>
              <w:br/>
              <w:t>11 . the first or preliminary coat of paint or size applied to a surface</w:t>
              <w:br/>
              <w:t>12 . fix firmly and stably</w:t>
              <w:br/>
              <w:t>13 . confine or restrict to the ground</w:t>
              <w:br/>
              <w:t>14 . place or put on the ground</w:t>
              <w:br/>
              <w:t>15 . instruct someone in the fundamentals of a subject</w:t>
              <w:br/>
              <w:t>16 . bring to the ground</w:t>
              <w:br/>
              <w:t>17 . hit or reach the ground</w:t>
              <w:br/>
              <w:t>18 . throw to the ground in order to stop play and avoid being tackled behind the line of scrimmage</w:t>
              <w:br/>
              <w:t>19 . hit a groundball</w:t>
              <w:br/>
              <w:t>20 . hit onto the ground</w:t>
              <w:br/>
              <w:t>21 . cover with a primer; apply a primer to</w:t>
              <w:br/>
              <w:t>22 . connect to a ground</w:t>
              <w:br/>
              <w:t>23 . use as a basis for; found on</w:t>
              <w:br/>
              <w:t>24 . press or grind with a crushing noise</w:t>
              <w:br/>
              <w:t>25 . make a grating or grinding sound by rubbing together</w:t>
              <w:br/>
              <w:t>26 . work hard</w:t>
              <w:br/>
              <w:t>27 . dance by rotating the pelvis in an erotically suggestive way, often while in contact with one's partner such that the dancers' legs are interlaced</w:t>
              <w:br/>
              <w:t>28 . reduce to small pieces or particles by pounding or abrading</w:t>
              <w:br/>
              <w:t>29 . created by grinding</w:t>
              <w:br/>
              <w:t>30 . shape or form by grinding</w:t>
              <w:br/>
            </w:r>
          </w:p>
        </w:tc>
      </w:tr>
      <w:tr>
        <w:tc>
          <w:tcPr>
            <w:tcW w:type="dxa" w:w="4320"/>
          </w:tcPr>
          <w:p>
            <w:r>
              <w:t>son</w:t>
            </w:r>
          </w:p>
        </w:tc>
        <w:tc>
          <w:tcPr>
            <w:tcW w:type="dxa" w:w="4320"/>
          </w:tcPr>
          <w:p>
            <w:r>
              <w:t>1 . a male human offspring</w:t>
              <w:br/>
              <w:t>2 . the divine word of God; the second person in the Trinity (incarnate in Jesus)</w:t>
              <w:br/>
            </w:r>
          </w:p>
        </w:tc>
      </w:tr>
      <w:tr>
        <w:tc>
          <w:tcPr>
            <w:tcW w:type="dxa" w:w="4320"/>
          </w:tcPr>
          <w:p>
            <w:r>
              <w:t>city</w:t>
            </w:r>
          </w:p>
        </w:tc>
        <w:tc>
          <w:tcPr>
            <w:tcW w:type="dxa" w:w="4320"/>
          </w:tcPr>
          <w:p>
            <w:r>
              <w:t>1 . a large and densely populated urban area; may include several independent administrative districts</w:t>
              <w:br/>
              <w:t>2 . an incorporated administrative district established by state charter</w:t>
              <w:br/>
              <w:t>3 . people living in a large densely populated municipality</w:t>
              <w:br/>
            </w:r>
          </w:p>
        </w:tc>
      </w:tr>
      <w:tr>
        <w:tc>
          <w:tcPr>
            <w:tcW w:type="dxa" w:w="4320"/>
          </w:tcPr>
          <w:p>
            <w:r>
              <w:t>secret</w:t>
            </w:r>
          </w:p>
        </w:tc>
        <w:tc>
          <w:tcPr>
            <w:tcW w:type="dxa" w:w="4320"/>
          </w:tcPr>
          <w:p>
            <w:r>
              <w:t>1 . something that should remain hidden from others (especially information that is not to be passed on)</w:t>
              <w:br/>
              <w:t>2 . information known only to a special group</w:t>
              <w:br/>
              <w:t>3 . something that baffles understanding and cannot be explained</w:t>
              <w:br/>
              <w:t>4 . not open or public; kept private or not revealed</w:t>
              <w:br/>
              <w:t>5 . conducted with or marked by hidden aims or methods</w:t>
              <w:br/>
              <w:t>6 . not openly made known</w:t>
              <w:br/>
              <w:t>7 . communicated covertly</w:t>
              <w:br/>
              <w:t>8 . not expressed</w:t>
              <w:br/>
              <w:t>9 . designed to elude detection</w:t>
              <w:br/>
              <w:t>10 . hidden from general view or use</w:t>
              <w:br/>
              <w:t>11 . (of information) given in confidence or in secret</w:t>
              <w:br/>
              <w:t>12 . indulging only covertly</w:t>
              <w:br/>
              <w:t>13 . having an import not apparent to the senses nor obvious to the intelligence; beyond ordinary understanding</w:t>
              <w:br/>
              <w:t>14 . the next to highest level of official classification for documents</w:t>
              <w:br/>
            </w:r>
          </w:p>
        </w:tc>
      </w:tr>
      <w:tr>
        <w:tc>
          <w:tcPr>
            <w:tcW w:type="dxa" w:w="4320"/>
          </w:tcPr>
          <w:p>
            <w:r>
              <w:t>death</w:t>
            </w:r>
          </w:p>
        </w:tc>
        <w:tc>
          <w:tcPr>
            <w:tcW w:type="dxa" w:w="4320"/>
          </w:tcPr>
          <w:p>
            <w:r>
              <w:t>1 . the event of dying or departure from life</w:t>
              <w:br/>
              <w:t>2 . the permanent end of all life functions in an organism or part of an organism</w:t>
              <w:br/>
              <w:t>3 . the absence of life or state of being dead</w:t>
              <w:br/>
              <w:t>4 . the time when something ends</w:t>
              <w:br/>
              <w:t>5 . the time at which life ends; continuing until dead</w:t>
              <w:br/>
              <w:t>6 . the personification of death</w:t>
              <w:br/>
              <w:t>7 . a final state</w:t>
              <w:br/>
              <w:t>8 . the act of killing</w:t>
              <w:br/>
            </w:r>
          </w:p>
        </w:tc>
      </w:tr>
      <w:tr>
        <w:tc>
          <w:tcPr>
            <w:tcW w:type="dxa" w:w="4320"/>
          </w:tcPr>
          <w:p>
            <w:r>
              <w:t>seen</w:t>
            </w:r>
          </w:p>
        </w:tc>
        <w:tc>
          <w:tcPr>
            <w:tcW w:type="dxa" w:w="4320"/>
          </w:tcPr>
          <w:p>
            <w:r>
              <w:t>1 . perceive by sight or have the power to perceive by sight</w:t>
              <w:br/>
              <w:t>2 . perceive (an idea or situation) mentally</w:t>
              <w:br/>
              <w:t>3 . perceive or be contemporaneous with</w:t>
              <w:br/>
              <w:t>4 . imagine; conceive of; see in one's mind</w:t>
              <w:br/>
              <w:t>5 . deem to be</w:t>
              <w:br/>
              <w:t>6 . get to know or become aware of, usually accidentally</w:t>
              <w:br/>
              <w:t>7 . see or watch</w:t>
              <w:br/>
              <w:t>8 . come together</w:t>
              <w:br/>
              <w:t>9 . find out, learn, or determine with certainty, usually by making an inquiry or other effort</w:t>
              <w:br/>
              <w:t>10 . be careful or certain to do something; make certain of something</w:t>
              <w:br/>
              <w:t>11 . go to see for professional or business reasons</w:t>
              <w:br/>
              <w:t>12 . go to see for a social visit</w:t>
              <w:br/>
              <w:t>13 . go to see a place, as for entertainment</w:t>
              <w:br/>
              <w:t>14 . take charge of or deal with</w:t>
              <w:br/>
              <w:t>15 . receive as a specified guest</w:t>
              <w:br/>
              <w:t>16 . date regularly; have a steady relationship with</w:t>
              <w:br/>
              <w:t>17 . see and understand, have a good eye</w:t>
              <w:br/>
              <w:t>18 . deliberate or decide</w:t>
              <w:br/>
              <w:t>19 . observe as if with an eye</w:t>
              <w:br/>
              <w:t>20 . observe, check out, and look over carefully or inspect</w:t>
              <w:br/>
              <w:t>21 . go or live through</w:t>
              <w:br/>
              <w:t>22 . accompany or escort</w:t>
              <w:br/>
              <w:t>23 . match or meet</w:t>
              <w:br/>
              <w:t>24 . make sense of; assign a meaning to</w:t>
              <w:br/>
            </w:r>
          </w:p>
        </w:tc>
      </w:tr>
      <w:tr>
        <w:tc>
          <w:tcPr>
            <w:tcW w:type="dxa" w:w="4320"/>
          </w:tcPr>
          <w:p>
            <w:r>
              <w:t>wait</w:t>
            </w:r>
          </w:p>
        </w:tc>
        <w:tc>
          <w:tcPr>
            <w:tcW w:type="dxa" w:w="4320"/>
          </w:tcPr>
          <w:p>
            <w:r>
              <w:t>1 . time during which some action is awaited</w:t>
              <w:br/>
              <w:t>2 . the act of waiting (remaining inactive in one place while expecting something)</w:t>
              <w:br/>
              <w:t>3 . stay in one place and anticipate or expect something</w:t>
              <w:br/>
              <w:t>4 . wait before acting</w:t>
              <w:br/>
              <w:t>5 . look forward to the probable occurrence of</w:t>
              <w:br/>
              <w:t>6 . serve as a waiter or waitress in a restaurant</w:t>
              <w:br/>
            </w:r>
          </w:p>
        </w:tc>
      </w:tr>
      <w:tr>
        <w:tc>
          <w:tcPr>
            <w:tcW w:type="dxa" w:w="4320"/>
          </w:tcPr>
          <w:p>
            <w:r>
              <w:t>glad</w:t>
            </w:r>
          </w:p>
        </w:tc>
        <w:tc>
          <w:tcPr>
            <w:tcW w:type="dxa" w:w="4320"/>
          </w:tcPr>
          <w:p>
            <w:r>
              <w:t>1 . any of numerous plants of the genus Gladiolus native chiefly to tropical and South Africa having sword-shaped leaves and one-sided spikes of brightly colored funnel-shaped flowers; widely cultivated</w:t>
              <w:br/>
              <w:t>2 . showing or causing joy and pleasure; especially made happy</w:t>
              <w:br/>
              <w:t>3 . eagerly disposed to act or to be of service</w:t>
              <w:br/>
              <w:t>4 . feeling happy appreciation</w:t>
              <w:br/>
              <w:t>5 . cheerful and bright</w:t>
              <w:br/>
            </w:r>
          </w:p>
        </w:tc>
      </w:tr>
      <w:tr>
        <w:tc>
          <w:tcPr>
            <w:tcW w:type="dxa" w:w="4320"/>
          </w:tcPr>
          <w:p>
            <w:r>
              <w:t>nearly</w:t>
            </w:r>
          </w:p>
        </w:tc>
        <w:tc>
          <w:tcPr>
            <w:tcW w:type="dxa" w:w="4320"/>
          </w:tcPr>
          <w:p>
            <w:r>
              <w:t>1 . (of actions or states) slightly short of or not quite accomplished; all but</w:t>
              <w:br/>
              <w:t>2 . in a close manner</w:t>
              <w:br/>
            </w:r>
          </w:p>
        </w:tc>
      </w:tr>
      <w:tr>
        <w:tc>
          <w:tcPr>
            <w:tcW w:type="dxa" w:w="4320"/>
          </w:tcPr>
          <w:p>
            <w:r>
              <w:t>cut</w:t>
            </w:r>
          </w:p>
        </w:tc>
        <w:tc>
          <w:tcPr>
            <w:tcW w:type="dxa" w:w="4320"/>
          </w:tcPr>
          <w:p>
            <w:r>
              <w:t>1 . a share of the profits</w:t>
              <w:br/>
              <w:t>2 . (film) an immediate transition from one shot to the next</w:t>
              <w:br/>
              <w:t>3 . a trench resembling a furrow that was made by erosion or excavation</w:t>
              <w:br/>
              <w:t>4 . a step on some scale</w:t>
              <w:br/>
              <w:t>5 . a wound made by cutting</w:t>
              <w:br/>
              <w:t>6 . a piece of meat that has been cut from an animal carcass</w:t>
              <w:br/>
              <w:t>7 . a remark capable of wounding mentally</w:t>
              <w:br/>
              <w:t>8 . a distinct selection of music from a recording or a compact disc</w:t>
              <w:br/>
              <w:t>9 . the omission that is made when an editorial change shortens a written passage</w:t>
              <w:br/>
              <w:t>10 . the style in which a garment is cut</w:t>
              <w:br/>
              <w:t>11 . a canal made by erosion or excavation</w:t>
              <w:br/>
              <w:t>12 . a refusal to recognize someone you know</w:t>
              <w:br/>
              <w:t>13 . in baseball; a batter's attempt to hit a pitched ball</w:t>
              <w:br/>
              <w:t>14 . (sports) a stroke that puts reverse spin on the ball</w:t>
              <w:br/>
              <w:t>15 . the division of a deck of cards before dealing</w:t>
              <w:br/>
              <w:t>16 . the act of penetrating or opening open with a sharp edge</w:t>
              <w:br/>
              <w:t>17 . the act of cutting something into parts</w:t>
              <w:br/>
              <w:t>18 . the act of shortening something by chopping off the ends</w:t>
              <w:br/>
              <w:t>19 . the act of reducing the amount or number</w:t>
              <w:br/>
              <w:t>20 . an unexcused absence from class</w:t>
              <w:br/>
              <w:t>21 . separate with or as if with an instrument</w:t>
              <w:br/>
              <w:t>22 . cut down on; make a reduction in</w:t>
              <w:br/>
              <w:t>23 . turn sharply; change direction abruptly</w:t>
              <w:br/>
              <w:t>24 . make an incision or separation</w:t>
              <w:br/>
              <w:t>25 . discharge from a group</w:t>
              <w:br/>
              <w:t>26 . form by probing, penetrating, or digging</w:t>
              <w:br/>
              <w:t>27 . style and tailor in a certain fashion</w:t>
              <w:br/>
              <w:t>28 . hit (a ball) with a spin so that it turns in the opposite direction</w:t>
              <w:br/>
              <w:t>29 . make out and issue</w:t>
              <w:br/>
              <w:t>30 . cut and assemble the components of</w:t>
              <w:br/>
              <w:t>31 . intentionally fail to attend</w:t>
              <w:br/>
              <w:t>32 . be able to manage or manage successfully</w:t>
              <w:br/>
              <w:t>33 . give the appearance or impression of</w:t>
              <w:br/>
              <w:t>34 . move (one's fist)</w:t>
              <w:br/>
              <w:t>35 . pass directly and often in haste</w:t>
              <w:br/>
              <w:t>36 . pass through or across</w:t>
              <w:br/>
              <w:t>37 . make an abrupt change of image or sound</w:t>
              <w:br/>
              <w:t>38 . stop filming</w:t>
              <w:br/>
              <w:t>39 . make a recording of</w:t>
              <w:br/>
              <w:t>40 . record a performance on (a medium)</w:t>
              <w:br/>
              <w:t>41 . create by duplicating data</w:t>
              <w:br/>
              <w:t>42 . form or shape by cutting or incising</w:t>
              <w:br/>
              <w:t>43 . perform or carry out</w:t>
              <w:br/>
              <w:t>44 . function as a cutting instrument</w:t>
              <w:br/>
              <w:t>45 . allow incision or separation</w:t>
              <w:br/>
              <w:t>46 . divide a deck of cards at random into two parts to make selection difficult</w:t>
              <w:br/>
              <w:t>47 . cause to stop operating by disengaging a switch</w:t>
              <w:br/>
              <w:t>48 . reap or harvest</w:t>
              <w:br/>
              <w:t>49 . fell by sawing; hew</w:t>
              <w:br/>
              <w:t>50 . penetrate injuriously</w:t>
              <w:br/>
              <w:t>51 . refuse to acknowledge</w:t>
              <w:br/>
              <w:t>52 . shorten as if by severing the edges or ends of</w:t>
              <w:br/>
              <w:t>53 . weed out unwanted or unnecessary things</w:t>
              <w:br/>
              <w:t>54 . dissolve by breaking down the fat of</w:t>
              <w:br/>
              <w:t>55 . have a reducing effect</w:t>
              <w:br/>
              <w:t>56 . cease, stop</w:t>
              <w:br/>
              <w:t>57 . reduce in scope while retaining essential elements</w:t>
              <w:br/>
              <w:t>58 . lessen the strength or flavor of a solution or mixture</w:t>
              <w:br/>
              <w:t>59 . have grow through the gums</w:t>
              <w:br/>
              <w:t>60 . grow through the gums</w:t>
              <w:br/>
              <w:t>61 . cut off the testicles (of male animals such as horses)</w:t>
              <w:br/>
              <w:t>62 . separated into parts or laid open or penetrated with a sharp edge or instrument</w:t>
              <w:br/>
              <w:t>63 . fashioned or shaped by cutting</w:t>
              <w:br/>
              <w:t>64 . with parts removed</w:t>
              <w:br/>
              <w:t>65 . made neat and tidy by trimming</w:t>
              <w:br/>
              <w:t>66 . (used of grass or vegetation) cut down with a hand implement or machine</w:t>
              <w:br/>
              <w:t>67 . (of pages of a book) having the folds of the leaves trimmed or slit</w:t>
              <w:br/>
              <w:t>68 . (of a male animal) having the testicles removed</w:t>
              <w:br/>
              <w:t>69 . (used of rates or prices) reduced usually sharply</w:t>
              <w:br/>
              <w:t>70 . mixed with water</w:t>
              <w:br/>
            </w:r>
          </w:p>
        </w:tc>
      </w:tr>
      <w:tr>
        <w:tc>
          <w:tcPr>
            <w:tcW w:type="dxa" w:w="4320"/>
          </w:tcPr>
          <w:p>
            <w:r>
              <w:t>dead</w:t>
            </w:r>
          </w:p>
        </w:tc>
        <w:tc>
          <w:tcPr>
            <w:tcW w:type="dxa" w:w="4320"/>
          </w:tcPr>
          <w:p>
            <w:r>
              <w:t>1 . people who are no longer living</w:t>
              <w:br/>
              <w:t>2 . a time when coldness (or some other quality associated with death) is intense</w:t>
              <w:br/>
              <w:t>3 . no longer having or seeming to have or expecting to have life</w:t>
              <w:br/>
              <w:t>4 . not showing characteristics of life especially the capacity to sustain life; no longer exerting force or having energy or heat</w:t>
              <w:br/>
              <w:t>5 . very tired</w:t>
              <w:br/>
              <w:t>6 . unerringly accurate</w:t>
              <w:br/>
              <w:t>7 . physically inactive</w:t>
              <w:br/>
              <w:t>8 . (followed by `to') not showing human feeling or sensitivity; unresponsive</w:t>
              <w:br/>
              <w:t>9 . devoid of physical sensation; numb</w:t>
              <w:br/>
              <w:t>10 . lacking acoustic resonance</w:t>
              <w:br/>
              <w:t>11 . not yielding a return</w:t>
              <w:br/>
              <w:t>12 . not circulating or flowing</w:t>
              <w:br/>
              <w:t>13 . not surviving in active use</w:t>
              <w:br/>
              <w:t>14 . lacking resilience or bounce</w:t>
              <w:br/>
              <w:t>15 . out of use or operation because of a fault or breakdown</w:t>
              <w:br/>
              <w:t>16 . no longer having force or relevance</w:t>
              <w:br/>
              <w:t>17 . complete</w:t>
              <w:br/>
              <w:t>18 . drained of electric charge; discharged</w:t>
              <w:br/>
              <w:t>19 . devoid of activity</w:t>
              <w:br/>
              <w:t>20 . quickly and without warning</w:t>
              <w:br/>
              <w:t>21 . completely and without qualification; used informally as intensifiers</w:t>
              <w:br/>
            </w:r>
          </w:p>
        </w:tc>
      </w:tr>
      <w:tr>
        <w:tc>
          <w:tcPr>
            <w:tcW w:type="dxa" w:w="4320"/>
          </w:tcPr>
          <w:p>
            <w:r>
              <w:t>twins</w:t>
            </w:r>
          </w:p>
        </w:tc>
        <w:tc>
          <w:tcPr>
            <w:tcW w:type="dxa" w:w="4320"/>
          </w:tcPr>
          <w:p>
            <w:r>
              <w:t>1 . (mineralogy) two interwoven crystals that are mirror images on each other</w:t>
              <w:br/>
              <w:t>2 . the third sign of the zodiac; the sun is in this sign from about May 21 to June 20</w:t>
              <w:br/>
              <w:t>3 . either of two offspring born at the same time from the same pregnancy</w:t>
              <w:br/>
              <w:t>4 . (astrology) a person who is born while the sun is in Gemini</w:t>
              <w:br/>
              <w:t>5 . a waterfall in the Snake River in southern Idaho</w:t>
              <w:br/>
              <w:t>6 . a duplicate copy</w:t>
              <w:br/>
              <w:t>7 . duplicate or match</w:t>
              <w:br/>
              <w:t>8 . bring two objects, ideas, or people together</w:t>
              <w:br/>
              <w:t>9 . grow as twins</w:t>
              <w:br/>
              <w:t>10 . give birth to twins</w:t>
              <w:br/>
            </w:r>
          </w:p>
        </w:tc>
      </w:tr>
      <w:tr>
        <w:tc>
          <w:tcPr>
            <w:tcW w:type="dxa" w:w="4320"/>
          </w:tcPr>
          <w:p>
            <w:r>
              <w:t>ran</w:t>
            </w:r>
          </w:p>
        </w:tc>
        <w:tc>
          <w:tcPr>
            <w:tcW w:type="dxa" w:w="4320"/>
          </w:tcPr>
          <w:p>
            <w:r>
              <w:t>1 . move fast by using one's feet, with one foot off the ground at any given time</w:t>
              <w:br/>
              <w:t>2 . flee; take to one's heels; cut and run</w:t>
              <w:br/>
              <w:t>3 . stretch out over a distance, space, time, or scope; run or extend between two points or beyond a certain point</w:t>
              <w:br/>
              <w:t>4 . direct or control; projects, businesses, etc.</w:t>
              <w:br/>
              <w:t>5 . have a particular form</w:t>
              <w:br/>
              <w:t>6 . move along, of liquids</w:t>
              <w:br/>
              <w:t>7 . perform as expected when applied</w:t>
              <w:br/>
              <w:t>8 . change or be different within limits</w:t>
              <w:br/>
              <w:t>9 . run, stand, or compete for an office or a position</w:t>
              <w:br/>
              <w:t>10 . cause to emit recorded audio or video</w:t>
              <w:br/>
              <w:t>11 . move about freely and without restraint, or act as if running around in an uncontrolled way</w:t>
              <w:br/>
              <w:t>12 . have a tendency or disposition to do or be something; be inclined</w:t>
              <w:br/>
              <w:t>13 . be operating, running or functioning</w:t>
              <w:br/>
              <w:t>14 . change from one state to another</w:t>
              <w:br/>
              <w:t>15 . cause to perform</w:t>
              <w:br/>
              <w:t>16 . be affected by; be subjected to</w:t>
              <w:br/>
              <w:t>17 . continue to exist</w:t>
              <w:br/>
              <w:t>18 . occur persistently</w:t>
              <w:br/>
              <w:t>19 . carry out a process or program, as on a computer or a machine</w:t>
              <w:br/>
              <w:t>20 . include as the content; broadcast or publicize</w:t>
              <w:br/>
              <w:t>21 . carry out</w:t>
              <w:br/>
              <w:t>22 . pass over, across, or through</w:t>
              <w:br/>
              <w:t>23 . cause something to pass or lead somewhere</w:t>
              <w:br/>
              <w:t>24 . make without a miss</w:t>
              <w:br/>
              <w:t>25 . deal in illegally, such as arms or liquor</w:t>
              <w:br/>
              <w:t>26 . cause an animal to move fast</w:t>
              <w:br/>
              <w:t>27 . be diffused</w:t>
              <w:br/>
              <w:t>28 . sail before the wind</w:t>
              <w:br/>
              <w:t>29 . cover by running; run a certain distance</w:t>
              <w:br/>
              <w:t>30 . extend or continue for a certain period of time</w:t>
              <w:br/>
              <w:t>31 . set animals loose to graze</w:t>
              <w:br/>
              <w:t>32 . keep company</w:t>
              <w:br/>
              <w:t>33 . run with the ball; in such sports as football</w:t>
              <w:br/>
              <w:t>34 . travel rapidly, by any (unspecified) means</w:t>
              <w:br/>
              <w:t>35 . travel a route regularly</w:t>
              <w:br/>
              <w:t>36 . pursue for food or sport (as of wild animals)</w:t>
              <w:br/>
              <w:t>37 . compete in a race</w:t>
              <w:br/>
              <w:t>38 . progress by being changed</w:t>
              <w:br/>
              <w:t>39 . reduce or cause to be reduced from a solid to a liquid state, usually by heating</w:t>
              <w:br/>
              <w:t>40 . come unraveled or undone as if by snagging</w:t>
              <w:br/>
              <w:t>41 . become undone</w:t>
              <w:br/>
            </w:r>
          </w:p>
        </w:tc>
      </w:tr>
      <w:tr>
        <w:tc>
          <w:tcPr>
            <w:tcW w:type="dxa" w:w="4320"/>
          </w:tcPr>
          <w:p>
            <w:r>
              <w:t>need</w:t>
            </w:r>
          </w:p>
        </w:tc>
        <w:tc>
          <w:tcPr>
            <w:tcW w:type="dxa" w:w="4320"/>
          </w:tcPr>
          <w:p>
            <w:r>
              <w:t>1 . a condition requiring relief</w:t>
              <w:br/>
              <w:t>2 . anything that is necessary but lacking</w:t>
              <w:br/>
              <w:t>3 . the psychological feature that arouses an organism to action toward a desired goal; the reason for the action; that which gives purpose and direction to behavior</w:t>
              <w:br/>
              <w:t>4 . a state of extreme poverty or destitution</w:t>
              <w:br/>
              <w:t>5 . require as useful, just, or proper</w:t>
              <w:br/>
              <w:t>6 . have need of</w:t>
              <w:br/>
              <w:t>7 . have or feel a need for</w:t>
              <w:br/>
            </w:r>
          </w:p>
        </w:tc>
      </w:tr>
      <w:tr>
        <w:tc>
          <w:tcPr>
            <w:tcW w:type="dxa" w:w="4320"/>
          </w:tcPr>
          <w:p>
            <w:r>
              <w:t>sleep</w:t>
            </w:r>
          </w:p>
        </w:tc>
        <w:tc>
          <w:tcPr>
            <w:tcW w:type="dxa" w:w="4320"/>
          </w:tcPr>
          <w:p>
            <w:r>
              <w:t>1 . a natural and periodic state of rest during which consciousness of the world is suspended</w:t>
              <w:br/>
              <w:t>2 . a torpid state resembling deep sleep</w:t>
              <w:br/>
              <w:t>3 . a period of time spent sleeping</w:t>
              <w:br/>
              <w:t>4 . euphemisms for death (based on an analogy between lying in a bed and in a tomb)</w:t>
              <w:br/>
              <w:t>5 . be asleep</w:t>
              <w:br/>
              <w:t>6 . be able to accommodate for sleeping</w:t>
              <w:br/>
            </w:r>
          </w:p>
        </w:tc>
      </w:tr>
      <w:tr>
        <w:tc>
          <w:tcPr>
            <w:tcW w:type="dxa" w:w="4320"/>
          </w:tcPr>
          <w:p>
            <w:r>
              <w:t>sick</w:t>
            </w:r>
          </w:p>
        </w:tc>
        <w:tc>
          <w:tcPr>
            <w:tcW w:type="dxa" w:w="4320"/>
          </w:tcPr>
          <w:p>
            <w:r>
              <w:t>1 . people who are sick</w:t>
              <w:br/>
              <w:t>2 . eject the contents of the stomach through the mouth</w:t>
              <w:br/>
              <w:t>3 . affected by an impairment of normal physical or mental function</w:t>
              <w:br/>
              <w:t>4 . feeling nausea; feeling about to vomit</w:t>
              <w:br/>
              <w:t>5 . affected with madness or insanity</w:t>
              <w:br/>
              <w:t>6 . having a strong distaste from surfeit</w:t>
              <w:br/>
              <w:t>7 . (of light) lacking in intensity or brightness; dim or feeble</w:t>
              <w:br/>
              <w:t>8 . deeply affected by a strong feeling</w:t>
              <w:br/>
              <w:t>9 . shockingly repellent; inspiring horror</w:t>
              <w:br/>
            </w:r>
          </w:p>
        </w:tc>
      </w:tr>
      <w:tr>
        <w:tc>
          <w:tcPr>
            <w:tcW w:type="dxa" w:w="4320"/>
          </w:tcPr>
          <w:p>
            <w:r>
              <w:t>part</w:t>
            </w:r>
          </w:p>
        </w:tc>
        <w:tc>
          <w:tcPr>
            <w:tcW w:type="dxa" w:w="4320"/>
          </w:tcPr>
          <w:p>
            <w:r>
              <w:t>1 . something determined in relation to something that includes it</w:t>
              <w:br/>
              <w:t>2 . something less than the whole of a human artifact</w:t>
              <w:br/>
              <w:t>3 . a portion of a natural object</w:t>
              <w:br/>
              <w:t>4 . that which concerns a person with regard to a particular role or situation</w:t>
              <w:br/>
              <w:t>5 . the extended spatial location of something</w:t>
              <w:br/>
              <w:t>6 . the actions and activities assigned to or required or expected of a person or group</w:t>
              <w:br/>
              <w:t>7 . an actor's portrayal of someone in a play</w:t>
              <w:br/>
              <w:t>8 . assets belonging to or due to or contributed by an individual person or group</w:t>
              <w:br/>
              <w:t>9 . one of the portions into which something is regarded as divided and which together constitute a whole</w:t>
              <w:br/>
              <w:t>10 . a line of scalp that can be seen when sections of hair are combed in opposite directions</w:t>
              <w:br/>
              <w:t>11 . the melody carried by a particular voice or instrument in polyphonic music</w:t>
              <w:br/>
              <w:t>12 . the part played by a person in bringing about a result</w:t>
              <w:br/>
              <w:t>13 . go one's own way; move apart</w:t>
              <w:br/>
              <w:t>14 . discontinue an association or relation; go different ways</w:t>
              <w:br/>
              <w:t>15 . leave</w:t>
              <w:br/>
              <w:t>16 . come apart</w:t>
              <w:br/>
              <w:t>17 . force, take, or pull apart</w:t>
              <w:br/>
              <w:t>18 . in part; in some degree; not wholly</w:t>
              <w:br/>
            </w:r>
          </w:p>
        </w:tc>
      </w:tr>
      <w:tr>
        <w:tc>
          <w:tcPr>
            <w:tcW w:type="dxa" w:w="4320"/>
          </w:tcPr>
          <w:p>
            <w:r>
              <w:t>soon</w:t>
            </w:r>
          </w:p>
        </w:tc>
        <w:tc>
          <w:tcPr>
            <w:tcW w:type="dxa" w:w="4320"/>
          </w:tcPr>
          <w:p>
            <w:r>
              <w:t>1 . in the near future</w:t>
              <w:br/>
            </w:r>
          </w:p>
        </w:tc>
      </w:tr>
      <w:tr>
        <w:tc>
          <w:tcPr>
            <w:tcW w:type="dxa" w:w="4320"/>
          </w:tcPr>
          <w:p>
            <w:r>
              <w:t>near</w:t>
            </w:r>
          </w:p>
        </w:tc>
        <w:tc>
          <w:tcPr>
            <w:tcW w:type="dxa" w:w="4320"/>
          </w:tcPr>
          <w:p>
            <w:r>
              <w:t>1 . move towards</w:t>
              <w:br/>
              <w:t>2 . not far distant in time or space or degree or circumstances</w:t>
              <w:br/>
              <w:t>3 . being on the left side</w:t>
              <w:br/>
              <w:t>4 . closely resembling the genuine article</w:t>
              <w:br/>
              <w:t>5 . giving or spending with reluctance</w:t>
              <w:br/>
              <w:t>6 . with or in a close or intimate relationship</w:t>
              <w:br/>
              <w:t>7 . very close in resemblance</w:t>
              <w:br/>
              <w:t>8 . near in time or place or relationship</w:t>
              <w:br/>
              <w:t>9 . (of actions or states) slightly short of or not quite accomplished; all but</w:t>
              <w:br/>
            </w:r>
          </w:p>
        </w:tc>
      </w:tr>
      <w:tr>
        <w:tc>
          <w:tcPr>
            <w:tcW w:type="dxa" w:w="4320"/>
          </w:tcPr>
          <w:p>
            <w:r>
              <w:t>far</w:t>
            </w:r>
          </w:p>
        </w:tc>
        <w:tc>
          <w:tcPr>
            <w:tcW w:type="dxa" w:w="4320"/>
          </w:tcPr>
          <w:p>
            <w:r>
              <w:t>1 . a terrorist organization that seeks to overthrow the government dominated by Tutsi and to institute Hutu control again</w:t>
              <w:br/>
              <w:t>2 . located at a great distance in time or space or degree</w:t>
              <w:br/>
              <w:t>3 . being of a considerable distance or length</w:t>
              <w:br/>
              <w:t>4 . being the animal or vehicle on the right or being on the right side of an animal or vehicle</w:t>
              <w:br/>
              <w:t>5 . beyond a norm in opinion or actions</w:t>
              <w:br/>
              <w:t>6 . to a considerable degree; very much</w:t>
              <w:br/>
              <w:t>7 . at or to or from a great distance in space</w:t>
              <w:br/>
              <w:t>8 . at or to a certain point or degree</w:t>
              <w:br/>
              <w:t>9 . remote in time</w:t>
              <w:br/>
              <w:t>10 . to an advanced stage or point</w:t>
              <w:br/>
            </w:r>
          </w:p>
        </w:tc>
      </w:tr>
      <w:tr>
        <w:tc>
          <w:tcPr>
            <w:tcW w:type="dxa" w:w="4320"/>
          </w:tcPr>
          <w:p>
            <w:r>
              <w:t>change</w:t>
            </w:r>
          </w:p>
        </w:tc>
        <w:tc>
          <w:tcPr>
            <w:tcW w:type="dxa" w:w="4320"/>
          </w:tcPr>
          <w:p>
            <w:r>
              <w:t>1 . an event that occurs when something passes from one state or phase to another</w:t>
              <w:br/>
              <w:t>2 . a relational difference between states; especially between states before and after some event</w:t>
              <w:br/>
              <w:t>3 . the action of changing something</w:t>
              <w:br/>
              <w:t>4 . the result of alteration or modification</w:t>
              <w:br/>
              <w:t>5 . the balance of money received when the amount you tender is greater than the amount due</w:t>
              <w:br/>
              <w:t>6 . a thing that is different</w:t>
              <w:br/>
              <w:t>7 . a different or fresh set of clothes</w:t>
              <w:br/>
              <w:t>8 . coins of small denomination regarded collectively</w:t>
              <w:br/>
              <w:t>9 . money received in return for its equivalent in a larger denomination or a different currency</w:t>
              <w:br/>
              <w:t>10 . a difference that is usually pleasant</w:t>
              <w:br/>
              <w:t>11 . cause to change; make different; cause a transformation</w:t>
              <w:br/>
              <w:t>12 . undergo a change; become different in essence; losing one's or its original nature</w:t>
              <w:br/>
              <w:t>13 . become different in some particular way, without permanently losing one's or its former characteristics or essence</w:t>
              <w:br/>
              <w:t>14 . lay aside, abandon, or leave for another</w:t>
              <w:br/>
              <w:t>15 . change clothes; put on different clothes</w:t>
              <w:br/>
              <w:t>16 . exchange or replace with another, usually of the same kind or category</w:t>
              <w:br/>
              <w:t>17 . give to, and receive from, one another</w:t>
              <w:br/>
              <w:t>18 . change from one vehicle or transportation line to another</w:t>
              <w:br/>
              <w:t>19 . become deeper in tone</w:t>
              <w:br/>
              <w:t>20 . remove or replace the coverings of</w:t>
              <w:br/>
            </w:r>
          </w:p>
        </w:tc>
      </w:tr>
      <w:tr>
        <w:tc>
          <w:tcPr>
            <w:tcW w:type="dxa" w:w="4320"/>
          </w:tcPr>
          <w:p>
            <w:r>
              <w:t>four</w:t>
            </w:r>
          </w:p>
        </w:tc>
        <w:tc>
          <w:tcPr>
            <w:tcW w:type="dxa" w:w="4320"/>
          </w:tcPr>
          <w:p>
            <w:r>
              <w:t>1 . the cardinal number that is the sum of three and one</w:t>
              <w:br/>
              <w:t>2 . a playing card or domino or die whose upward face shows four pips</w:t>
              <w:br/>
              <w:t>3 . being one more than three</w:t>
              <w:br/>
            </w:r>
          </w:p>
        </w:tc>
      </w:tr>
      <w:tr>
        <w:tc>
          <w:tcPr>
            <w:tcW w:type="dxa" w:w="4320"/>
          </w:tcPr>
          <w:p>
            <w:r>
              <w:t>best</w:t>
            </w:r>
          </w:p>
        </w:tc>
        <w:tc>
          <w:tcPr>
            <w:tcW w:type="dxa" w:w="4320"/>
          </w:tcPr>
          <w:p>
            <w:r>
              <w:t>1 . the supreme effort one can make</w:t>
              <w:br/>
              <w:t>2 . the person who is most outstanding or excellent; someone who tops all others</w:t>
              <w:br/>
              <w:t>3 . Canadian physiologist (born in the United States) who assisted F. G. Banting in research leading to the discovery of insulin (1899-1978)</w:t>
              <w:br/>
              <w:t>4 . get the better of</w:t>
              <w:br/>
              <w:t>5 . (superlative of `good') having the most positive qualities</w:t>
              <w:br/>
              <w:t>6 . (comparative and superlative of `well') wiser or more advantageous and hence advisable</w:t>
              <w:br/>
              <w:t>7 . having desirable or positive qualities especially those suitable for a thing specified</w:t>
              <w:br/>
              <w:t>8 . having the normally expected amount</w:t>
              <w:br/>
              <w:t>9 . morally admirable</w:t>
              <w:br/>
              <w:t>10 . deserving of esteem and respect</w:t>
              <w:br/>
              <w:t>11 . promoting or enhancing well-being</w:t>
              <w:br/>
              <w:t>12 . agreeable or pleasing</w:t>
              <w:br/>
              <w:t>13 . of moral excellence</w:t>
              <w:br/>
              <w:t>14 . having or showing knowledge and skill and aptitude</w:t>
              <w:br/>
              <w:t>15 . thorough</w:t>
              <w:br/>
              <w:t>16 . with or in a close or intimate relationship</w:t>
              <w:br/>
              <w:t>17 . financially sound</w:t>
              <w:br/>
              <w:t>18 . most suitable or right for a particular purpose</w:t>
              <w:br/>
              <w:t>19 . resulting favorably</w:t>
              <w:br/>
              <w:t>20 . exerting force or influence</w:t>
              <w:br/>
              <w:t>21 . capable of pleasing</w:t>
              <w:br/>
              <w:t>22 . appealing to the mind</w:t>
              <w:br/>
              <w:t>23 . in excellent physical condition</w:t>
              <w:br/>
              <w:t>24 . tending to promote physical well-being; beneficial to health</w:t>
              <w:br/>
              <w:t>25 . not forged</w:t>
              <w:br/>
              <w:t>26 . not left to spoil</w:t>
              <w:br/>
              <w:t>27 . generally admired</w:t>
              <w:br/>
              <w:t>28 . in a most excellent way or manner</w:t>
              <w:br/>
              <w:t>29 . it would be sensible</w:t>
              <w:br/>
              <w:t>30 . from a position of superiority or authority</w:t>
              <w:br/>
              <w:t>31 . (often used as a combining form) in a good or proper or satisfactory manner or to a high standard (`good' is a nonstandard dialectal variant for `well')</w:t>
              <w:br/>
              <w:t>32 . thoroughly or completely; fully; often used as a combining form; ; ; ; ; ,</w:t>
              <w:br/>
              <w:t>33 . indicating high probability; in all likelihood</w:t>
              <w:br/>
              <w:t>34 . (used for emphasis or as an intensifier) entirely or fully</w:t>
              <w:br/>
              <w:t>35 . to a suitable or appropriate extent or degree</w:t>
              <w:br/>
              <w:t>36 . favorably; with approval</w:t>
              <w:br/>
              <w:t>37 . to a great extent or degree</w:t>
              <w:br/>
              <w:t>38 . with great or especially intimate knowledge</w:t>
              <w:br/>
              <w:t>39 . with prudence or propriety</w:t>
              <w:br/>
              <w:t>40 . with skill or in a pleasing manner</w:t>
              <w:br/>
              <w:t>41 . in a manner affording benefit or advantage</w:t>
              <w:br/>
              <w:t>42 . in financial comfort</w:t>
              <w:br/>
              <w:t>43 . without unusual distress or resentment; with good humor</w:t>
              <w:br/>
            </w:r>
          </w:p>
        </w:tc>
      </w:tr>
      <w:tr>
        <w:tc>
          <w:tcPr>
            <w:tcW w:type="dxa" w:w="4320"/>
          </w:tcPr>
          <w:p>
            <w:r>
              <w:t>farm</w:t>
            </w:r>
          </w:p>
        </w:tc>
        <w:tc>
          <w:tcPr>
            <w:tcW w:type="dxa" w:w="4320"/>
          </w:tcPr>
          <w:p>
            <w:r>
              <w:t>1 . workplace consisting of farm buildings and cultivated land as a unit</w:t>
              <w:br/>
              <w:t>2 . be a farmer; work as a farmer</w:t>
              <w:br/>
              <w:t>3 . collect fees or profits</w:t>
              <w:br/>
              <w:t>4 . cultivate by growing, often involving improvements by means of agricultural techniques</w:t>
              <w:br/>
            </w:r>
          </w:p>
        </w:tc>
      </w:tr>
      <w:tr>
        <w:tc>
          <w:tcPr>
            <w:tcW w:type="dxa" w:w="4320"/>
          </w:tcPr>
          <w:p>
            <w:r>
              <w:t>makes</w:t>
            </w:r>
          </w:p>
        </w:tc>
        <w:tc>
          <w:tcPr>
            <w:tcW w:type="dxa" w:w="4320"/>
          </w:tcPr>
          <w:p>
            <w:r>
              <w:t>1 . a recognizable kind</w:t>
              <w:br/>
              <w:t>2 . the act of mixing cards haphazardly</w:t>
              <w:br/>
              <w:t>3 . engage in</w:t>
              <w:br/>
              <w:t>4 . give certain properties to something</w:t>
              <w:br/>
              <w:t>5 . make or cause to be or to become</w:t>
              <w:br/>
              <w:t>6 . cause to do; cause to act in a specified manner</w:t>
              <w:br/>
              <w:t>7 . give rise to; cause to happen or occur, not always intentionally</w:t>
              <w:br/>
              <w:t>8 . create or manufacture a man-made product</w:t>
              <w:br/>
              <w:t>9 . make, formulate, or derive in the mind</w:t>
              <w:br/>
              <w:t>10 . compel or make somebody or something to act in a certain way</w:t>
              <w:br/>
              <w:t>11 . create by artistic means</w:t>
              <w:br/>
              <w:t>12 . earn on some commercial or business transaction; earn as salary or wages</w:t>
              <w:br/>
              <w:t>13 . create or design, often in a certain way</w:t>
              <w:br/>
              <w:t>14 . to compose or represent:</w:t>
              <w:br/>
              <w:t>15 . reach a goal, e.g.,</w:t>
              <w:br/>
              <w:t>16 . be or be capable of being changed or made into</w:t>
              <w:br/>
              <w:t>17 . make by shaping or bringing together constituents</w:t>
              <w:br/>
              <w:t>18 . perform or carry out</w:t>
              <w:br/>
              <w:t>19 . make by combining materials and parts</w:t>
              <w:br/>
              <w:t>20 . change from one form into another</w:t>
              <w:br/>
              <w:t>21 . act in a certain way so as to acquire</w:t>
              <w:br/>
              <w:t>22 . charge with a function; charge to be</w:t>
              <w:br/>
              <w:t>23 . achieve a point or goal</w:t>
              <w:br/>
              <w:t>24 . reach a destination, either real or abstract</w:t>
              <w:br/>
              <w:t>25 . institute, enact, or establish</w:t>
              <w:br/>
              <w:t>26 . carry out or commit</w:t>
              <w:br/>
              <w:t>27 . form by assembling individuals or constituents</w:t>
              <w:br/>
              <w:t>28 . organize or be responsible for</w:t>
              <w:br/>
              <w:t>29 . put in order or neaten</w:t>
              <w:br/>
              <w:t>30 . head into a specified direction</w:t>
              <w:br/>
              <w:t>31 . have a bowel movement</w:t>
              <w:br/>
              <w:t>32 . undergo fabrication or creation</w:t>
              <w:br/>
              <w:t>33 . be suitable for</w:t>
              <w:br/>
              <w:t>34 . add up to</w:t>
              <w:br/>
              <w:t>35 . amount to</w:t>
              <w:br/>
              <w:t>36 . constitute the essence of</w:t>
              <w:br/>
              <w:t>37 . appear to begin an activity</w:t>
              <w:br/>
              <w:t>38 . proceed along a path</w:t>
              <w:br/>
              <w:t>39 . reach in time</w:t>
              <w:br/>
              <w:t>40 . gather and light the materials for</w:t>
              <w:br/>
              <w:t>41 . prepare for eating by applying heat</w:t>
              <w:br/>
              <w:t>42 . induce to have sex</w:t>
              <w:br/>
              <w:t>43 . assure the success of</w:t>
              <w:br/>
              <w:t>44 . represent fictitiously, as in a play, or pretend to be or act like</w:t>
              <w:br/>
              <w:t>45 . consider as being</w:t>
              <w:br/>
              <w:t>46 . calculate as being</w:t>
              <w:br/>
              <w:t>47 . cause to be enjoyable or pleasurable</w:t>
              <w:br/>
              <w:t>48 . favor the development of</w:t>
              <w:br/>
              <w:t>49 . develop into</w:t>
              <w:br/>
              <w:t>50 . behave in a certain way</w:t>
              <w:br/>
              <w:t>51 . eliminate urine</w:t>
              <w:br/>
            </w:r>
          </w:p>
        </w:tc>
      </w:tr>
      <w:tr>
        <w:tc>
          <w:tcPr>
            <w:tcW w:type="dxa" w:w="4320"/>
          </w:tcPr>
          <w:p>
            <w:r>
              <w:t>together</w:t>
            </w:r>
          </w:p>
        </w:tc>
        <w:tc>
          <w:tcPr>
            <w:tcW w:type="dxa" w:w="4320"/>
          </w:tcPr>
          <w:p>
            <w:r>
              <w:t>1 . mentally and emotionally stable</w:t>
              <w:br/>
              <w:t>2 . in contact with each other or in proximity</w:t>
              <w:br/>
              <w:t>3 . assembled in one place</w:t>
              <w:br/>
              <w:t>4 . in each other's company</w:t>
              <w:br/>
              <w:t>5 . at the same time</w:t>
              <w:br/>
              <w:t>6 . with cooperation and interchange</w:t>
              <w:br/>
              <w:t>7 . with a common plan</w:t>
              <w:br/>
            </w:r>
          </w:p>
        </w:tc>
      </w:tr>
      <w:tr>
        <w:tc>
          <w:tcPr>
            <w:tcW w:type="dxa" w:w="4320"/>
          </w:tcPr>
          <w:p>
            <w:r>
              <w:t>lost</w:t>
            </w:r>
          </w:p>
        </w:tc>
        <w:tc>
          <w:tcPr>
            <w:tcW w:type="dxa" w:w="4320"/>
          </w:tcPr>
          <w:p>
            <w:r>
              <w:t>1 . people who are destined to die soon</w:t>
              <w:br/>
              <w:t>2 . fail to keep or to maintain; cease to have, either physically or in an abstract sense</w:t>
              <w:br/>
              <w:t>3 . fail to win</w:t>
              <w:br/>
              <w:t>4 . suffer the loss of a person through death or removal</w:t>
              <w:br/>
              <w:t>5 . place (something) where one cannot find it again</w:t>
              <w:br/>
              <w:t>6 . miss from one's possessions; lose sight of</w:t>
              <w:br/>
              <w:t>7 . allow to go out of sight</w:t>
              <w:br/>
              <w:t>8 . fail to make money in a business; make a loss or fail to profit</w:t>
              <w:br/>
              <w:t>9 . fail to get or obtain</w:t>
              <w:br/>
              <w:t>10 . retreat</w:t>
              <w:br/>
              <w:t>11 . fail to perceive or to catch with the senses or the mind</w:t>
              <w:br/>
              <w:t>12 . be set at a disadvantage</w:t>
              <w:br/>
              <w:t>13 . no longer in your possession or control; unable to be found or recovered</w:t>
              <w:br/>
              <w:t>14 . having lost your bearings; confused as to time or place or personal identity</w:t>
              <w:br/>
              <w:t>15 . spiritually or physically doomed or destroyed</w:t>
              <w:br/>
              <w:t>16 . not gained or won</w:t>
              <w:br/>
              <w:t>17 . incapable of being recovered or regained</w:t>
              <w:br/>
              <w:t>18 . not caught with the senses or the mind</w:t>
              <w:br/>
              <w:t>19 . deeply absorbed in thought</w:t>
              <w:br/>
              <w:t>20 . perplexed by many conflicting situations or statements; filled with bewilderment</w:t>
              <w:br/>
              <w:t>21 . unable to function; without help</w:t>
              <w:br/>
            </w:r>
          </w:p>
        </w:tc>
      </w:tr>
      <w:tr>
        <w:tc>
          <w:tcPr>
            <w:tcW w:type="dxa" w:w="4320"/>
          </w:tcPr>
          <w:p>
            <w:r>
              <w:t>living</w:t>
            </w:r>
          </w:p>
        </w:tc>
        <w:tc>
          <w:tcPr>
            <w:tcW w:type="dxa" w:w="4320"/>
          </w:tcPr>
          <w:p>
            <w:r>
              <w:t>1 . the experience of being alive; the course of human events and activities</w:t>
              <w:br/>
              <w:t>2 . people who are still living</w:t>
              <w:br/>
              <w:t>3 . the condition of living or the state of being alive</w:t>
              <w:br/>
              <w:t>4 . the financial means whereby one lives</w:t>
              <w:br/>
              <w:t>5 . inhabit or live in; be an inhabitant of</w:t>
              <w:br/>
              <w:t>6 . lead a certain kind of life; live in a certain style</w:t>
              <w:br/>
              <w:t>7 . continue to live through hardship or adversity</w:t>
              <w:br/>
              <w:t>8 . support oneself</w:t>
              <w:br/>
              <w:t>9 . have life, be alive</w:t>
              <w:br/>
              <w:t>10 . have firsthand knowledge of states, situations, emotions, or sensations</w:t>
              <w:br/>
              <w:t>11 . pursue a positive and satisfying existence</w:t>
              <w:br/>
              <w:t>12 . pertaining to living persons</w:t>
              <w:br/>
              <w:t>13 . true to life; lifelike</w:t>
              <w:br/>
              <w:t>14 . (informal) absolute</w:t>
              <w:br/>
              <w:t>15 . still in existence</w:t>
              <w:br/>
              <w:t>16 . still in active use</w:t>
              <w:br/>
              <w:t>17 . (used of minerals or stone) in its natural state and place; not mined or quarried</w:t>
              <w:br/>
            </w:r>
          </w:p>
        </w:tc>
      </w:tr>
      <w:tr>
        <w:tc>
          <w:tcPr>
            <w:tcW w:type="dxa" w:w="4320"/>
          </w:tcPr>
          <w:p>
            <w:r>
              <w:t>wrong</w:t>
            </w:r>
          </w:p>
        </w:tc>
        <w:tc>
          <w:tcPr>
            <w:tcW w:type="dxa" w:w="4320"/>
          </w:tcPr>
          <w:p>
            <w:r>
              <w:t>1 . that which is contrary to the principles of justice or law</w:t>
              <w:br/>
              <w:t>2 . any harm or injury resulting from a violation of a legal right</w:t>
              <w:br/>
              <w:t>3 . treat unjustly; do wrong to</w:t>
              <w:br/>
              <w:t>4 . not correct; not in conformity with fact or truth</w:t>
              <w:br/>
              <w:t>5 . contrary to conscience or morality or law</w:t>
              <w:br/>
              <w:t>6 . not appropriate for a purpose or occasion</w:t>
              <w:br/>
              <w:t>7 . not functioning properly</w:t>
              <w:br/>
              <w:t>8 . based on or acting or judging in error</w:t>
              <w:br/>
              <w:t>9 . not in accord with established usage or procedure</w:t>
              <w:br/>
              <w:t>10 . used of the side of cloth or clothing intended to face inward</w:t>
              <w:br/>
              <w:t>11 . badly timed</w:t>
              <w:br/>
              <w:t>12 . characterized by errors; not agreeing with a model or not following established rules; ; ; the wrong side of the road"</w:t>
              <w:br/>
              <w:t>13 . in an inaccurate manner</w:t>
              <w:br/>
            </w:r>
          </w:p>
        </w:tc>
      </w:tr>
      <w:tr>
        <w:tc>
          <w:tcPr>
            <w:tcW w:type="dxa" w:w="4320"/>
          </w:tcPr>
          <w:p>
            <w:r>
              <w:t>bought</w:t>
            </w:r>
          </w:p>
        </w:tc>
        <w:tc>
          <w:tcPr>
            <w:tcW w:type="dxa" w:w="4320"/>
          </w:tcPr>
          <w:p>
            <w:r>
              <w:t>1 . obtain by purchase; acquire by means of a financial transaction</w:t>
              <w:br/>
              <w:t>2 . make illegal payments to in exchange for favors or influence</w:t>
              <w:br/>
              <w:t>3 . be worth or be capable of buying</w:t>
              <w:br/>
              <w:t>4 . acquire by trade or sacrifice or exchange</w:t>
              <w:br/>
              <w:t>5 . accept as true</w:t>
              <w:br/>
            </w:r>
          </w:p>
        </w:tc>
      </w:tr>
      <w:tr>
        <w:tc>
          <w:tcPr>
            <w:tcW w:type="dxa" w:w="4320"/>
          </w:tcPr>
          <w:p>
            <w:r>
              <w:t>army</w:t>
            </w:r>
          </w:p>
        </w:tc>
        <w:tc>
          <w:tcPr>
            <w:tcW w:type="dxa" w:w="4320"/>
          </w:tcPr>
          <w:p>
            <w:r>
              <w:t>1 . a permanent organization of the military land forces of a nation or state</w:t>
              <w:br/>
              <w:t>2 . a large number of people united for some specific purpose</w:t>
              <w:br/>
              <w:t>3 . the army of the United States of America; the agency that organizes and trains soldiers for land warfare</w:t>
              <w:br/>
            </w:r>
          </w:p>
        </w:tc>
      </w:tr>
      <w:tr>
        <w:tc>
          <w:tcPr>
            <w:tcW w:type="dxa" w:w="4320"/>
          </w:tcPr>
          <w:p>
            <w:r>
              <w:t>end</w:t>
            </w:r>
          </w:p>
        </w:tc>
        <w:tc>
          <w:tcPr>
            <w:tcW w:type="dxa" w:w="4320"/>
          </w:tcPr>
          <w:p>
            <w:r>
              <w:t>1 . either extremity of something that has length</w:t>
              <w:br/>
              <w:t>2 . the point in time at which something ends</w:t>
              <w:br/>
              <w:t>3 . the concluding parts of an event or occurrence</w:t>
              <w:br/>
              <w:t>4 . the state of affairs that a plan is intended to achieve and that (when achieved) terminates behavior intended to achieve it</w:t>
              <w:br/>
              <w:t>5 . a final part or section</w:t>
              <w:br/>
              <w:t>6 . a final state</w:t>
              <w:br/>
              <w:t>7 . the surface at either extremity of a three-dimensional object</w:t>
              <w:br/>
              <w:t>8 . (football) the person who plays at one end of the line of scrimmage</w:t>
              <w:br/>
              <w:t>9 . a boundary marking the extremities of something</w:t>
              <w:br/>
              <w:t>10 . one of two places from which people are communicating to each other</w:t>
              <w:br/>
              <w:t>11 . the part you are expected to play</w:t>
              <w:br/>
              <w:t>12 . the last section of a communication</w:t>
              <w:br/>
              <w:t>13 . a piece of cloth that is left over after the rest has been used or sold</w:t>
              <w:br/>
              <w:t>14 . (American football) a position on the line of scrimmage</w:t>
              <w:br/>
              <w:t>15 . have an end, in a temporal, spatial, or quantitative sense; either spatial or metaphorical</w:t>
              <w:br/>
              <w:t>16 . bring to an end or halt</w:t>
              <w:br/>
              <w:t>17 . be the end of; be the last or concluding part of</w:t>
              <w:br/>
              <w:t>18 . put an end to</w:t>
              <w:br/>
            </w:r>
          </w:p>
        </w:tc>
      </w:tr>
      <w:tr>
        <w:tc>
          <w:tcPr>
            <w:tcW w:type="dxa" w:w="4320"/>
          </w:tcPr>
          <w:p>
            <w:r>
              <w:t>done</w:t>
            </w:r>
          </w:p>
        </w:tc>
        <w:tc>
          <w:tcPr>
            <w:tcW w:type="dxa" w:w="4320"/>
          </w:tcPr>
          <w:p>
            <w:r>
              <w:t>1 . engage in</w:t>
              <w:br/>
              <w:t>2 . carry out or perform an action</w:t>
              <w:br/>
              <w:t>3 . get (something) done</w:t>
              <w:br/>
              <w:t>4 . proceed or get along</w:t>
              <w:br/>
              <w:t>5 . give rise to; cause to happen or occur, not always intentionally</w:t>
              <w:br/>
              <w:t>6 . carry out or practice; as of jobs and professions</w:t>
              <w:br/>
              <w:t>7 . be sufficient; be adequate, either in quality or quantity</w:t>
              <w:br/>
              <w:t>8 . create or design, often in a certain way</w:t>
              <w:br/>
              <w:t>9 . behave in a certain manner; show a certain behavior; conduct or comport oneself</w:t>
              <w:br/>
              <w:t>10 . spend time in prison or in a labor camp</w:t>
              <w:br/>
              <w:t>11 . carry on or function</w:t>
              <w:br/>
              <w:t>12 . arrange attractively</w:t>
              <w:br/>
              <w:t>13 . travel or traverse (a distance)</w:t>
              <w:br/>
              <w:t>14 . having finished or arrived at completion</w:t>
              <w:br/>
              <w:t>15 . cooked until ready to serve</w:t>
              <w:br/>
            </w:r>
          </w:p>
        </w:tc>
      </w:tr>
      <w:tr>
        <w:tc>
          <w:tcPr>
            <w:tcW w:type="dxa" w:w="4320"/>
          </w:tcPr>
          <w:p>
            <w:r>
              <w:t>started</w:t>
            </w:r>
          </w:p>
        </w:tc>
        <w:tc>
          <w:tcPr>
            <w:tcW w:type="dxa" w:w="4320"/>
          </w:tcPr>
          <w:p>
            <w:r>
              <w:t>1 . take the first step or steps in carrying out an action</w:t>
              <w:br/>
              <w:t>2 . set in motion, cause to start</w:t>
              <w:br/>
              <w:t>3 . leave</w:t>
              <w:br/>
              <w:t>4 . have a beginning, in a temporal, spatial, or evaluative sense</w:t>
              <w:br/>
              <w:t>5 . bring into being</w:t>
              <w:br/>
              <w:t>6 . get off the ground</w:t>
              <w:br/>
              <w:t>7 . move or jump suddenly, as if in surprise or alarm</w:t>
              <w:br/>
              <w:t>8 . get going or set in motion</w:t>
              <w:br/>
              <w:t>9 . begin or set in motion</w:t>
              <w:br/>
              <w:t>10 . begin work or acting in a certain capacity, office or job</w:t>
              <w:br/>
              <w:t>11 . play in the starting lineup</w:t>
              <w:br/>
              <w:t>12 . have a beginning characterized in some specified way</w:t>
              <w:br/>
              <w:t>13 . begin an event that is implied and limited by the nature or inherent function of the direct object</w:t>
              <w:br/>
              <w:t>14 . bulge outward</w:t>
              <w:br/>
            </w:r>
          </w:p>
        </w:tc>
      </w:tr>
      <w:tr>
        <w:tc>
          <w:tcPr>
            <w:tcW w:type="dxa" w:w="4320"/>
          </w:tcPr>
          <w:p>
            <w:r>
              <w:t>really</w:t>
            </w:r>
          </w:p>
        </w:tc>
        <w:tc>
          <w:tcPr>
            <w:tcW w:type="dxa" w:w="4320"/>
          </w:tcPr>
          <w:p>
            <w:r>
              <w:t>1 . in accordance with truth or fact or reality</w:t>
              <w:br/>
              <w:t>2 . in actual fact</w:t>
              <w:br/>
              <w:t>3 . in fact (used as intensifiers or sentence modifiers)</w:t>
              <w:br/>
              <w:t>4 . used as intensifiers; `real' is sometimes used informally for `really'; `rattling' is informal</w:t>
              <w:br/>
            </w:r>
          </w:p>
        </w:tc>
      </w:tr>
      <w:tr>
        <w:tc>
          <w:tcPr>
            <w:tcW w:type="dxa" w:w="4320"/>
          </w:tcPr>
          <w:p>
            <w:r>
              <w:t>word</w:t>
            </w:r>
          </w:p>
        </w:tc>
        <w:tc>
          <w:tcPr>
            <w:tcW w:type="dxa" w:w="4320"/>
          </w:tcPr>
          <w:p>
            <w:r>
              <w:t>1 . a unit of language that native speakers can identify</w:t>
              <w:br/>
              <w:t>2 . a brief statement</w:t>
              <w:br/>
              <w:t>3 . information about recent and important events</w:t>
              <w:br/>
              <w:t>4 . a verbal command for action</w:t>
              <w:br/>
              <w:t>5 . an exchange of views on some topic</w:t>
              <w:br/>
              <w:t>6 . a promise</w:t>
              <w:br/>
              <w:t>7 . a word is a string of bits stored in computer memory</w:t>
              <w:br/>
              <w:t>8 . the divine word of God; the second person in the Trinity (incarnate in Jesus)</w:t>
              <w:br/>
              <w:t>9 . a secret word or phrase known only to a restricted group</w:t>
              <w:br/>
              <w:t>10 . the sacred writings of the Christian religions</w:t>
              <w:br/>
              <w:t>11 . put into words or an expression</w:t>
              <w:br/>
            </w:r>
          </w:p>
        </w:tc>
      </w:tr>
      <w:tr>
        <w:tc>
          <w:tcPr>
            <w:tcW w:type="dxa" w:w="4320"/>
          </w:tcPr>
          <w:p>
            <w:r>
              <w:t>says</w:t>
            </w:r>
          </w:p>
        </w:tc>
        <w:tc>
          <w:tcPr>
            <w:tcW w:type="dxa" w:w="4320"/>
          </w:tcPr>
          <w:p>
            <w:r>
              <w:t>1 . the chance to speak</w:t>
              <w:br/>
              <w:t>2 . express in words</w:t>
              <w:br/>
              <w:t>3 . report or maintain</w:t>
              <w:br/>
              <w:t>4 . express a supposition</w:t>
              <w:br/>
              <w:t>5 . have or contain a certain wording or form</w:t>
              <w:br/>
              <w:t>6 . give instructions to or direct somebody to do something with authority</w:t>
              <w:br/>
              <w:t>7 . speak, pronounce, or utter in a certain way</w:t>
              <w:br/>
              <w:t>8 . communicate or express nonverbally</w:t>
              <w:br/>
              <w:t>9 . utter aloud</w:t>
              <w:br/>
              <w:t>10 . state as one's opinion or judgement; declare</w:t>
              <w:br/>
              <w:t>11 . recite or repeat a fixed text</w:t>
              <w:br/>
              <w:t>12 . indicate</w:t>
              <w:br/>
            </w:r>
          </w:p>
        </w:tc>
      </w:tr>
      <w:tr>
        <w:tc>
          <w:tcPr>
            <w:tcW w:type="dxa" w:w="4320"/>
          </w:tcPr>
          <w:p>
            <w:r>
              <w:t>wind</w:t>
            </w:r>
          </w:p>
        </w:tc>
        <w:tc>
          <w:tcPr>
            <w:tcW w:type="dxa" w:w="4320"/>
          </w:tcPr>
          <w:p>
            <w:r>
              <w:t>1 . air moving (sometimes with considerable force) from an area of high pressure to an area of low pressure</w:t>
              <w:br/>
              <w:t>2 . a tendency or force that influences events</w:t>
              <w:br/>
              <w:t>3 . breath</w:t>
              <w:br/>
              <w:t>4 . empty rhetoric or insincere or exaggerated talk</w:t>
              <w:br/>
              <w:t>5 . an indication of potential opportunity</w:t>
              <w:br/>
              <w:t>6 . a musical instrument in which the sound is produced by an enclosed column of air that is moved by the breath</w:t>
              <w:br/>
              <w:t>7 . a reflex that expels intestinal gas through the anus</w:t>
              <w:br/>
              <w:t>8 . the act of winding or twisting</w:t>
              <w:br/>
              <w:t>9 . to move or cause to move in a sinuous, spiral, or circular course</w:t>
              <w:br/>
              <w:t>10 . extend in curves and turns</w:t>
              <w:br/>
              <w:t>11 . arrange or or coil around</w:t>
              <w:br/>
              <w:t>12 . catch the scent of; get wind of</w:t>
              <w:br/>
              <w:t>13 . coil the spring of (some mechanical device) by turning a stem</w:t>
              <w:br/>
              <w:t>14 . form into a wreath</w:t>
              <w:br/>
              <w:t>15 . raise or haul up with or as if with mechanical help</w:t>
              <w:br/>
            </w:r>
          </w:p>
        </w:tc>
      </w:tr>
      <w:tr>
        <w:tc>
          <w:tcPr>
            <w:tcW w:type="dxa" w:w="4320"/>
          </w:tcPr>
          <w:p>
            <w:r>
              <w:t>quite</w:t>
            </w:r>
          </w:p>
        </w:tc>
        <w:tc>
          <w:tcPr>
            <w:tcW w:type="dxa" w:w="4320"/>
          </w:tcPr>
          <w:p>
            <w:r>
              <w:t>1 . to a degree (not used with a negative)</w:t>
              <w:br/>
              <w:t>2 . to the greatest extent; completely</w:t>
              <w:br/>
              <w:t>3 . of an unusually noticeable or exceptional or remarkable kind (not used with a negative)</w:t>
              <w:br/>
              <w:t>4 . actually or truly or to an extreme</w:t>
              <w:br/>
            </w:r>
          </w:p>
        </w:tc>
      </w:tr>
      <w:tr>
        <w:tc>
          <w:tcPr>
            <w:tcW w:type="dxa" w:w="4320"/>
          </w:tcPr>
          <w:p>
            <w:r>
              <w:t>hundred</w:t>
            </w:r>
          </w:p>
        </w:tc>
        <w:tc>
          <w:tcPr>
            <w:tcW w:type="dxa" w:w="4320"/>
          </w:tcPr>
          <w:p>
            <w:r>
              <w:t>1 . ten 10s</w:t>
              <w:br/>
              <w:t>2 . being ten more than ninety</w:t>
              <w:br/>
            </w:r>
          </w:p>
        </w:tc>
      </w:tr>
      <w:tr>
        <w:tc>
          <w:tcPr>
            <w:tcW w:type="dxa" w:w="4320"/>
          </w:tcPr>
          <w:p>
            <w:r>
              <w:t>fear</w:t>
            </w:r>
          </w:p>
        </w:tc>
        <w:tc>
          <w:tcPr>
            <w:tcW w:type="dxa" w:w="4320"/>
          </w:tcPr>
          <w:p>
            <w:r>
              <w:t>1 . an emotion experienced in anticipation of some specific pain or danger (usually accompanied by a desire to flee or fight)</w:t>
              <w:br/>
              <w:t>2 . an anxious feeling</w:t>
              <w:br/>
              <w:t>3 . a feeling of profound respect for someone or something</w:t>
              <w:br/>
              <w:t>4 . be afraid or feel anxious or apprehensive about a possible or probable situation or event</w:t>
              <w:br/>
              <w:t>5 . be afraid or scared of; be frightened of</w:t>
              <w:br/>
              <w:t>6 . be sorry; used to introduce an unpleasant statement</w:t>
              <w:br/>
              <w:t>7 . be uneasy or apprehensive about</w:t>
              <w:br/>
              <w:t>8 . regard with feelings of respect and reverence; consider hallowed or exalted or be in awe of</w:t>
              <w:br/>
            </w:r>
          </w:p>
        </w:tc>
      </w:tr>
      <w:tr>
        <w:tc>
          <w:tcPr>
            <w:tcW w:type="dxa" w:w="4320"/>
          </w:tcPr>
          <w:p>
            <w:r>
              <w:t>strange</w:t>
            </w:r>
          </w:p>
        </w:tc>
        <w:tc>
          <w:tcPr>
            <w:tcW w:type="dxa" w:w="4320"/>
          </w:tcPr>
          <w:p>
            <w:r>
              <w:t>1 . being definitely out of the ordinary and unexpected; slightly odd or even a bit weird</w:t>
              <w:br/>
              <w:t>2 . not known before</w:t>
              <w:br/>
              <w:t>3 . relating to or originating in or characteristic of another place or part of the world</w:t>
              <w:br/>
            </w:r>
          </w:p>
        </w:tc>
      </w:tr>
      <w:tr>
        <w:tc>
          <w:tcPr>
            <w:tcW w:type="dxa" w:w="4320"/>
          </w:tcPr>
          <w:p>
            <w:r>
              <w:t>worked</w:t>
            </w:r>
          </w:p>
        </w:tc>
        <w:tc>
          <w:tcPr>
            <w:tcW w:type="dxa" w:w="4320"/>
          </w:tcPr>
          <w:p>
            <w:r>
              <w:t>1 . exert oneself by doing mental or physical work for a purpose or out of necessity</w:t>
              <w:br/>
              <w:t>2 . be employed</w:t>
              <w:br/>
              <w:t>3 . have an effect or outcome; often the one desired or expected</w:t>
              <w:br/>
              <w:t>4 . perform as expected when applied</w:t>
              <w:br/>
              <w:t>5 . shape, form, or improve a material</w:t>
              <w:br/>
              <w:t>6 . give a workout to</w:t>
              <w:br/>
              <w:t>7 . proceed along a path</w:t>
              <w:br/>
              <w:t>8 . operate in a certain place, area, or specialty</w:t>
              <w:br/>
              <w:t>9 . proceed towards a goal or along a path or through an activity</w:t>
              <w:br/>
              <w:t>10 . move in an agitated manner</w:t>
              <w:br/>
              <w:t>11 . cause to happen or to occur as a consequence</w:t>
              <w:br/>
              <w:t>12 . cause to work</w:t>
              <w:br/>
              <w:t>13 . prepare for crops</w:t>
              <w:br/>
              <w:t>14 . behave in a certain way when handled</w:t>
              <w:br/>
              <w:t>15 . have and exert influence or effect</w:t>
              <w:br/>
              <w:t>16 . operate in or through</w:t>
              <w:br/>
              <w:t>17 . cause to operate or function</w:t>
              <w:br/>
              <w:t>18 . provoke or excite</w:t>
              <w:br/>
              <w:t>19 . gratify and charm, usually in order to influence</w:t>
              <w:br/>
              <w:t>20 . make something, usually for a specific function</w:t>
              <w:br/>
              <w:t>21 . move into or onto</w:t>
              <w:br/>
              <w:t>22 . make uniform</w:t>
              <w:br/>
              <w:t>23 . use or manipulate to one's advantage</w:t>
              <w:br/>
              <w:t>24 . find the solution to (a problem or question) or understand the meaning of</w:t>
              <w:br/>
              <w:t>25 . cause to undergo fermentation</w:t>
              <w:br/>
              <w:t>26 . go sour or spoil</w:t>
              <w:br/>
              <w:t>27 . arrive at a certain condition through repeated motion</w:t>
              <w:br/>
            </w:r>
          </w:p>
        </w:tc>
      </w:tr>
      <w:tr>
        <w:tc>
          <w:tcPr>
            <w:tcW w:type="dxa" w:w="4320"/>
          </w:tcPr>
          <w:p>
            <w:r>
              <w:t>rich</w:t>
            </w:r>
          </w:p>
        </w:tc>
        <w:tc>
          <w:tcPr>
            <w:tcW w:type="dxa" w:w="4320"/>
          </w:tcPr>
          <w:p>
            <w:r>
              <w:t>1 . people who have possessions and wealth (considered as a group)</w:t>
              <w:br/>
              <w:t>2 . possessing material wealth</w:t>
              <w:br/>
              <w:t>3 . having an abundant supply of desirable qualities or substances (especially natural resources)</w:t>
              <w:br/>
              <w:t>4 . of great worth or quality</w:t>
              <w:br/>
              <w:t>5 . marked by great fruitfulness</w:t>
              <w:br/>
              <w:t>6 . strong; intense</w:t>
              <w:br/>
              <w:t>7 . very productive</w:t>
              <w:br/>
              <w:t>8 . high in mineral content; having a high proportion of fuel to air; ,</w:t>
              <w:br/>
              <w:t>9 . suggestive of or characterized by great expense</w:t>
              <w:br/>
              <w:t>10 . containing plenty of fat, or eggs, or sugar</w:t>
              <w:br/>
              <w:t>11 . marked by richness and fullness of flavor</w:t>
              <w:br/>
              <w:t>12 . pleasantly full and mellow</w:t>
              <w:br/>
              <w:t>13 . affording an abundant supply</w:t>
              <w:br/>
            </w:r>
          </w:p>
        </w:tc>
      </w:tr>
      <w:tr>
        <w:tc>
          <w:tcPr>
            <w:tcW w:type="dxa" w:w="4320"/>
          </w:tcPr>
          <w:p>
            <w:r>
              <w:t>sound</w:t>
            </w:r>
          </w:p>
        </w:tc>
        <w:tc>
          <w:tcPr>
            <w:tcW w:type="dxa" w:w="4320"/>
          </w:tcPr>
          <w:p>
            <w:r>
              <w:t>1 . the particular auditory effect produced by a given cause</w:t>
              <w:br/>
              <w:t>2 . the subjective sensation of hearing something</w:t>
              <w:br/>
              <w:t>3 . mechanical vibrations transmitted by an elastic medium</w:t>
              <w:br/>
              <w:t>4 . the sudden occurrence of an audible event</w:t>
              <w:br/>
              <w:t>5 . the audible part of a transmitted signal</w:t>
              <w:br/>
              <w:t>6 . (phonetics) an individual sound unit of speech without concern as to whether or not it is a phoneme of some language</w:t>
              <w:br/>
              <w:t>7 . a narrow channel of the sea joining two larger bodies of water</w:t>
              <w:br/>
              <w:t>8 . a large ocean inlet or deep bay</w:t>
              <w:br/>
              <w:t>9 . appear in a certain way</w:t>
              <w:br/>
              <w:t>10 . make a certain noise or sound</w:t>
              <w:br/>
              <w:t>11 . give off a certain sound or sounds</w:t>
              <w:br/>
              <w:t>12 . announce by means of a sound</w:t>
              <w:br/>
              <w:t>13 . utter with vibrating vocal chords</w:t>
              <w:br/>
              <w:t>14 . cause to sound</w:t>
              <w:br/>
              <w:t>15 . measure the depth of (a body of water) with a sounding line</w:t>
              <w:br/>
              <w:t>16 . financially secure and safe</w:t>
              <w:br/>
              <w:t>17 . exercising or showing good judgment</w:t>
              <w:br/>
              <w:t>18 . in good condition; free from defect or damage or decay</w:t>
              <w:br/>
              <w:t>19 . in excellent physical condition</w:t>
              <w:br/>
              <w:t>20 . logically valid</w:t>
              <w:br/>
              <w:t>21 . having legal efficacy or force</w:t>
              <w:br/>
              <w:t>22 . free from moral defect</w:t>
              <w:br/>
              <w:t>23 . (of sleep) deep and complete</w:t>
              <w:br/>
              <w:t>24 . thorough</w:t>
              <w:br/>
            </w:r>
          </w:p>
        </w:tc>
      </w:tr>
      <w:tr>
        <w:tc>
          <w:tcPr>
            <w:tcW w:type="dxa" w:w="4320"/>
          </w:tcPr>
          <w:p>
            <w:r>
              <w:t>clothes</w:t>
            </w:r>
          </w:p>
        </w:tc>
        <w:tc>
          <w:tcPr>
            <w:tcW w:type="dxa" w:w="4320"/>
          </w:tcPr>
          <w:p>
            <w:r>
              <w:t>1 . clothing in general</w:t>
              <w:br/>
              <w:t>2 . provide with clothes or put clothes on</w:t>
              <w:br/>
              <w:t>3 . furnish with power or authority; of kings or emperors</w:t>
              <w:br/>
              <w:t>4 . cover as if with clothing</w:t>
              <w:br/>
            </w:r>
          </w:p>
        </w:tc>
      </w:tr>
      <w:tr>
        <w:tc>
          <w:tcPr>
            <w:tcW w:type="dxa" w:w="4320"/>
          </w:tcPr>
          <w:p>
            <w:r>
              <w:t>times</w:t>
            </w:r>
          </w:p>
        </w:tc>
        <w:tc>
          <w:tcPr>
            <w:tcW w:type="dxa" w:w="4320"/>
          </w:tcPr>
          <w:p>
            <w:r>
              <w:t>1 . a more or less definite period of time now or previously present</w:t>
              <w:br/>
              <w:t>2 . an arithmetic operation that is the inverse of division; the product of two numbers is computed</w:t>
              <w:br/>
              <w:t>3 . an instance or single occasion for some event</w:t>
              <w:br/>
              <w:t>4 . a period of time considered as a resource under your control and sufficient to accomplish something</w:t>
              <w:br/>
              <w:t>5 . an indefinite period (usually marked by specific attributes or activities)</w:t>
              <w:br/>
              <w:t>6 . a suitable moment</w:t>
              <w:br/>
              <w:t>7 . the continuum of experience in which events pass from the future through the present to the past</w:t>
              <w:br/>
              <w:t>8 . a person's experience on a particular occasion</w:t>
              <w:br/>
              <w:t>9 . a reading of a point in time as given by a clock</w:t>
              <w:br/>
              <w:t>10 . the fourth coordinate that is required (along with three spatial dimensions) to specify a physical event</w:t>
              <w:br/>
              <w:t>11 . rhythm as given by division into parts of equal duration</w:t>
              <w:br/>
              <w:t>12 . the period of time a prisoner is imprisoned</w:t>
              <w:br/>
              <w:t>13 . measure the time or duration of an event or action or the person who performs an action in a certain period of time</w:t>
              <w:br/>
              <w:t>14 . assign a time for an activity or event</w:t>
              <w:br/>
              <w:t>15 . set the speed, duration, or execution of</w:t>
              <w:br/>
              <w:t>16 . regulate or set the time of</w:t>
              <w:br/>
              <w:t>17 . adjust so that a force is applied and an action occurs at the desired time</w:t>
              <w:br/>
            </w:r>
          </w:p>
        </w:tc>
      </w:tr>
      <w:tr>
        <w:tc>
          <w:tcPr>
            <w:tcW w:type="dxa" w:w="4320"/>
          </w:tcPr>
          <w:p>
            <w:r>
              <w:t>picked</w:t>
            </w:r>
          </w:p>
        </w:tc>
        <w:tc>
          <w:tcPr>
            <w:tcW w:type="dxa" w:w="4320"/>
          </w:tcPr>
          <w:p>
            <w:r>
              <w:t>1 . select carefully from a group</w:t>
              <w:br/>
              <w:t>2 . look for and gather</w:t>
              <w:br/>
              <w:t>3 . harass with constant criticism</w:t>
              <w:br/>
              <w:t>4 . provoke</w:t>
              <w:br/>
              <w:t>5 . remove in small bits</w:t>
              <w:br/>
              <w:t>6 . remove unwanted substances from, such as feathers or pits</w:t>
              <w:br/>
              <w:t>7 . pilfer or rob</w:t>
              <w:br/>
              <w:t>8 . pay for something</w:t>
              <w:br/>
              <w:t>9 . pull lightly but sharply with a plucking motion</w:t>
              <w:br/>
              <w:t>10 . attack with or as if with a pickaxe of ice or rocky ground, for example</w:t>
              <w:br/>
              <w:t>11 . hit lightly with a picking motion</w:t>
              <w:br/>
              <w:t>12 . eat intermittently; take small bites of</w:t>
              <w:br/>
            </w:r>
          </w:p>
        </w:tc>
      </w:tr>
      <w:tr>
        <w:tc>
          <w:tcPr>
            <w:tcW w:type="dxa" w:w="4320"/>
          </w:tcPr>
          <w:p>
            <w:r>
              <w:t>late</w:t>
            </w:r>
          </w:p>
        </w:tc>
        <w:tc>
          <w:tcPr>
            <w:tcW w:type="dxa" w:w="4320"/>
          </w:tcPr>
          <w:p>
            <w:r>
              <w:t>1 . being or occurring at an advanced period of time or after a usual or expected time</w:t>
              <w:br/>
              <w:t>2 . after the expected or usual time; delayed</w:t>
              <w:br/>
              <w:t>3 . of the immediate past or just previous to the present time</w:t>
              <w:br/>
              <w:t>4 . having died recently</w:t>
              <w:br/>
              <w:t>5 . of a later stage in the development of a language or literature; used especially of dead languages</w:t>
              <w:br/>
              <w:t>6 . at or toward an end or late period or stage of development</w:t>
              <w:br/>
              <w:t>7 . (used especially of persons) of the immediate past</w:t>
              <w:br/>
              <w:t>8 . later than usual or than expected</w:t>
              <w:br/>
              <w:t>9 . to an advanced time</w:t>
              <w:br/>
              <w:t>10 . at an advanced age or stage</w:t>
              <w:br/>
              <w:t>11 . in the recent past</w:t>
              <w:br/>
            </w:r>
          </w:p>
        </w:tc>
      </w:tr>
      <w:tr>
        <w:tc>
          <w:tcPr>
            <w:tcW w:type="dxa" w:w="4320"/>
          </w:tcPr>
          <w:p>
            <w:r>
              <w:t>days</w:t>
            </w:r>
          </w:p>
        </w:tc>
        <w:tc>
          <w:tcPr>
            <w:tcW w:type="dxa" w:w="4320"/>
          </w:tcPr>
          <w:p>
            <w:r>
              <w:t>1 . the time during which someone's life continues</w:t>
              <w:br/>
              <w:t>2 . time for Earth to make a complete rotation on its axis</w:t>
              <w:br/>
              <w:t>3 . some point or period in time</w:t>
              <w:br/>
              <w:t>4 . a day assigned to a particular purpose or observance</w:t>
              <w:br/>
              <w:t>5 . the time after sunrise and before sunset while it is light outside</w:t>
              <w:br/>
              <w:t>6 . the recurring hours when you are not sleeping (especially those when you are working)</w:t>
              <w:br/>
              <w:t>7 . an era of existence or influence</w:t>
              <w:br/>
              <w:t>8 . the period of time taken by a particular planet (e.g. Mars) to make a complete rotation on its axis</w:t>
              <w:br/>
              <w:t>9 . the time for one complete rotation of the earth relative to a particular star, about 4 minutes shorter than a mean solar day</w:t>
              <w:br/>
              <w:t>10 . a period of opportunity</w:t>
              <w:br/>
              <w:t>11 . United States writer best known for his autobiographical works (1874-1935)</w:t>
              <w:br/>
            </w:r>
          </w:p>
        </w:tc>
      </w:tr>
      <w:tr>
        <w:tc>
          <w:tcPr>
            <w:tcW w:type="dxa" w:w="4320"/>
          </w:tcPr>
          <w:p>
            <w:r>
              <w:t>cried</w:t>
            </w:r>
          </w:p>
        </w:tc>
        <w:tc>
          <w:tcPr>
            <w:tcW w:type="dxa" w:w="4320"/>
          </w:tcPr>
          <w:p>
            <w:r>
              <w:t>1 . utter a sudden loud cry</w:t>
              <w:br/>
              <w:t>2 . shed tears because of sadness, rage, or pain</w:t>
              <w:br/>
              <w:t>3 . utter aloud; often with surprise, horror, or joy</w:t>
              <w:br/>
              <w:t>4 . proclaim or announce in public</w:t>
              <w:br/>
              <w:t>5 . demand immediate action</w:t>
              <w:br/>
              <w:t>6 . utter a characteristic sound</w:t>
              <w:br/>
              <w:t>7 . bring into a particular state by crying</w:t>
              <w:br/>
            </w:r>
          </w:p>
        </w:tc>
      </w:tr>
      <w:tr>
        <w:tc>
          <w:tcPr>
            <w:tcW w:type="dxa" w:w="4320"/>
          </w:tcPr>
          <w:p>
            <w:r>
              <w:t>leaned</w:t>
            </w:r>
          </w:p>
        </w:tc>
        <w:tc>
          <w:tcPr>
            <w:tcW w:type="dxa" w:w="4320"/>
          </w:tcPr>
          <w:p>
            <w:r>
              <w:t>1 . to incline or bend from a vertical position</w:t>
              <w:br/>
              <w:t>2 . cause to lean or incline</w:t>
              <w:br/>
              <w:t>3 . have a tendency or disposition to do or be something; be inclined</w:t>
              <w:br/>
              <w:t>4 . rely on for support</w:t>
              <w:br/>
              <w:t>5 . cause to lean to the side</w:t>
              <w:br/>
            </w:r>
          </w:p>
        </w:tc>
      </w:tr>
      <w:tr>
        <w:tc>
          <w:tcPr>
            <w:tcW w:type="dxa" w:w="4320"/>
          </w:tcPr>
          <w:p>
            <w:r>
              <w:t>carried</w:t>
            </w:r>
          </w:p>
        </w:tc>
        <w:tc>
          <w:tcPr>
            <w:tcW w:type="dxa" w:w="4320"/>
          </w:tcPr>
          <w:p>
            <w:r>
              <w:t>1 . move while supporting, either in a vehicle or in one's hands or on one's body</w:t>
              <w:br/>
              <w:t>2 . have with oneself; have on one's person</w:t>
              <w:br/>
              <w:t>3 . transmit or serve as the medium for transmission</w:t>
              <w:br/>
              <w:t>4 . serve as a means for expressing something</w:t>
              <w:br/>
              <w:t>5 . bear or be able to bear the weight, pressure,or responsibility of</w:t>
              <w:br/>
              <w:t>6 . support or hold in a certain manner</w:t>
              <w:br/>
              <w:t>7 . contain or hold; have within</w:t>
              <w:br/>
              <w:t>8 . extend to a certain degree</w:t>
              <w:br/>
              <w:t>9 . continue or extend</w:t>
              <w:br/>
              <w:t>10 . be necessarily associated with or result in or involve</w:t>
              <w:br/>
              <w:t>11 . win in an election</w:t>
              <w:br/>
              <w:t>12 . include, as on a list</w:t>
              <w:br/>
              <w:t>13 . behave in a certain manner</w:t>
              <w:br/>
              <w:t>14 . have on hand</w:t>
              <w:br/>
              <w:t>15 . include as the content; broadcast or publicize</w:t>
              <w:br/>
              <w:t>16 . propel,</w:t>
              <w:br/>
              <w:t>17 . pass on a communication</w:t>
              <w:br/>
              <w:t>18 . have as an inherent or characteristic feature or have as a consequence</w:t>
              <w:br/>
              <w:t>19 . be conveyed over a certain distance</w:t>
              <w:br/>
              <w:t>20 . keep up with financial support</w:t>
              <w:br/>
              <w:t>21 . have or possess something abstract</w:t>
              <w:br/>
              <w:t>22 . be equipped with (a mast or sail)</w:t>
              <w:br/>
              <w:t>23 . win approval or support for</w:t>
              <w:br/>
              <w:t>24 . compensate for a weaker partner or member by one's own performance</w:t>
              <w:br/>
              <w:t>25 . take further or advance</w:t>
              <w:br/>
              <w:t>26 . have on the surface or on the skin</w:t>
              <w:br/>
              <w:t>27 . capture after a fight</w:t>
              <w:br/>
              <w:t>28 . transfer (entries) from one account book to another</w:t>
              <w:br/>
              <w:t>29 . transfer (a number, cipher, or remainder) to the next column or unit's place before or after, in addition or multiplication</w:t>
              <w:br/>
              <w:t>30 . pursue a line of scent or be a bearer</w:t>
              <w:br/>
              <w:t>31 . bear (a crop)</w:t>
              <w:br/>
              <w:t>32 . propel or give impetus to</w:t>
              <w:br/>
              <w:t>33 . drink alcohol without showing ill effects</w:t>
              <w:br/>
              <w:t>34 . be able to feed</w:t>
              <w:br/>
              <w:t>35 . have a certain range</w:t>
              <w:br/>
              <w:t>36 . cover a certain distance or advance beyond</w:t>
              <w:br/>
              <w:t>37 . secure the passage or adoption (of bills and motions)</w:t>
              <w:br/>
              <w:t>38 . be successful in</w:t>
              <w:br/>
              <w:t>39 . sing or play against other voices or parts</w:t>
              <w:br/>
              <w:t>40 . be pregnant with</w:t>
              <w:br/>
            </w:r>
          </w:p>
        </w:tc>
      </w:tr>
      <w:tr>
        <w:tc>
          <w:tcPr>
            <w:tcW w:type="dxa" w:w="4320"/>
          </w:tcPr>
          <w:p>
            <w:r>
              <w:t>feet</w:t>
            </w:r>
          </w:p>
        </w:tc>
        <w:tc>
          <w:tcPr>
            <w:tcW w:type="dxa" w:w="4320"/>
          </w:tcPr>
          <w:p>
            <w:r>
              <w:t>1 . the part of the leg of a human being below the ankle joint</w:t>
              <w:br/>
              <w:t>2 . a linear unit of length equal to 12 inches or a third of a yard</w:t>
              <w:br/>
              <w:t>3 . the lower part of anything</w:t>
              <w:br/>
              <w:t>4 . the pedal extremity of vertebrates other than human beings</w:t>
              <w:br/>
              <w:t>5 . lowest support of a structure</w:t>
              <w:br/>
              <w:t>6 . any of various organs of locomotion or attachment in invertebrates</w:t>
              <w:br/>
              <w:t>7 . travel by walking</w:t>
              <w:br/>
              <w:t>8 . a member of a surveillance team who works on foot or rides as a passenger</w:t>
              <w:br/>
              <w:t>9 . an army unit consisting of soldiers who fight on foot</w:t>
              <w:br/>
              <w:t>10 . (prosody) a group of 2 or 3 syllables forming the basic unit of poetic rhythm</w:t>
              <w:br/>
              <w:t>11 . a support resembling a pedal extremity</w:t>
              <w:br/>
            </w:r>
          </w:p>
        </w:tc>
      </w:tr>
      <w:tr>
        <w:tc>
          <w:tcPr>
            <w:tcW w:type="dxa" w:w="4320"/>
          </w:tcPr>
          <w:p>
            <w:r>
              <w:t>poor</w:t>
            </w:r>
          </w:p>
        </w:tc>
        <w:tc>
          <w:tcPr>
            <w:tcW w:type="dxa" w:w="4320"/>
          </w:tcPr>
          <w:p>
            <w:r>
              <w:t>1 . people without possessions or wealth (considered as a group)</w:t>
              <w:br/>
              <w:t>2 . deserving or inciting pity; ; ; - Galsworthy</w:t>
              <w:br/>
              <w:t>3 . having little money or few possessions</w:t>
              <w:br/>
              <w:t>4 . characterized by or indicating poverty</w:t>
              <w:br/>
              <w:t>5 . lacking in specific resources, qualities or substances</w:t>
              <w:br/>
              <w:t>6 . not sufficient to meet a need</w:t>
              <w:br/>
              <w:t>7 . unsatisfactory</w:t>
              <w:br/>
            </w:r>
          </w:p>
        </w:tc>
      </w:tr>
      <w:tr>
        <w:tc>
          <w:tcPr>
            <w:tcW w:type="dxa" w:w="4320"/>
          </w:tcPr>
          <w:p>
            <w:r>
              <w:t>call</w:t>
            </w:r>
          </w:p>
        </w:tc>
        <w:tc>
          <w:tcPr>
            <w:tcW w:type="dxa" w:w="4320"/>
          </w:tcPr>
          <w:p>
            <w:r>
              <w:t>1 . a telephone connection</w:t>
              <w:br/>
              <w:t>2 . a special disposition (as if from a divine source) to pursue a particular course</w:t>
              <w:br/>
              <w:t>3 . a loud utterance; often in protest or opposition</w:t>
              <w:br/>
              <w:t>4 . a demand especially in the phrase</w:t>
              <w:br/>
              <w:t>5 . the characteristic sound produced by a bird</w:t>
              <w:br/>
              <w:t>6 . a brief social visit</w:t>
              <w:br/>
              <w:t>7 . a demand by a broker that a customer deposit enough to bring his margin up to the minimum requirement</w:t>
              <w:br/>
              <w:t>8 . a demand for a show of hands in a card game</w:t>
              <w:br/>
              <w:t>9 . a request</w:t>
              <w:br/>
              <w:t>10 . an instruction that interrupts the program being executed</w:t>
              <w:br/>
              <w:t>11 . a visit in an official or professional capacity</w:t>
              <w:br/>
              <w:t>12 . (sports) the decision made by an umpire or referee</w:t>
              <w:br/>
              <w:t>13 . the option to buy a given stock (or stock index or commodity future) at a given price before a given date</w:t>
              <w:br/>
              <w:t>14 . assign a specified (usually proper) proper name to</w:t>
              <w:br/>
              <w:t>15 . ascribe a quality to or give a name of a common noun that reflects a quality</w:t>
              <w:br/>
              <w:t>16 . get or try to get into communication (with someone) by telephone</w:t>
              <w:br/>
              <w:t>17 . utter a sudden loud cry</w:t>
              <w:br/>
              <w:t>18 . order, request, or command to come</w:t>
              <w:br/>
              <w:t>19 . pay a brief visit</w:t>
              <w:br/>
              <w:t>20 . call a meeting; invite or command to meet</w:t>
              <w:br/>
              <w:t>21 . read aloud to check for omissions or absentees</w:t>
              <w:br/>
              <w:t>22 . send a message or attempt to reach someone by radio, phone, etc.; make a signal to in order to transmit a message</w:t>
              <w:br/>
              <w:t>23 . utter a characteristic note or cry</w:t>
              <w:br/>
              <w:t>24 . stop or postpone because of adverse conditions, such as bad weather</w:t>
              <w:br/>
              <w:t>25 . greet, as with a prescribed form, title, or name</w:t>
              <w:br/>
              <w:t>26 . make a stop in a harbour</w:t>
              <w:br/>
              <w:t>27 . demand payment of (a loan)</w:t>
              <w:br/>
              <w:t>28 . make a demand, as for a card or a suit or a show of hands</w:t>
              <w:br/>
              <w:t>29 . give the calls (to the dancers) for a square dance</w:t>
              <w:br/>
              <w:t>30 . indicate a decision in regard to</w:t>
              <w:br/>
              <w:t>31 . make a prediction about; tell in advance</w:t>
              <w:br/>
              <w:t>32 . require the presentation of for redemption before maturation</w:t>
              <w:br/>
              <w:t>33 . challenge (somebody) to make good on a statement; charge with or censure for an offense</w:t>
              <w:br/>
              <w:t>34 . declare in the capacity of an umpire or referee</w:t>
              <w:br/>
              <w:t>35 . lure by imitating the characteristic call of an animal</w:t>
              <w:br/>
              <w:t>36 . order or request or give a command for</w:t>
              <w:br/>
              <w:t>37 . order, summon, or request for a specific duty or activity, work, role</w:t>
              <w:br/>
              <w:t>38 . utter in a loud voice or announce</w:t>
              <w:br/>
              <w:t>39 . challenge the sincerity or truthfulness of</w:t>
              <w:br/>
              <w:t>40 . consider or regard as being</w:t>
              <w:br/>
              <w:t>41 . rouse somebody from sleep with a call</w:t>
              <w:br/>
            </w:r>
          </w:p>
        </w:tc>
      </w:tr>
      <w:tr>
        <w:tc>
          <w:tcPr>
            <w:tcW w:type="dxa" w:w="4320"/>
          </w:tcPr>
          <w:p>
            <w:r>
              <w:t>body</w:t>
            </w:r>
          </w:p>
        </w:tc>
        <w:tc>
          <w:tcPr>
            <w:tcW w:type="dxa" w:w="4320"/>
          </w:tcPr>
          <w:p>
            <w:r>
              <w:t>1 . the entire structure of an organism (an animal, plant, or human being)</w:t>
              <w:br/>
              <w:t>2 . a group of persons associated by some common tie or occupation and regarded as an entity</w:t>
              <w:br/>
              <w:t>3 . a natural object consisting of a dead animal or person</w:t>
              <w:br/>
              <w:t>4 . an individual 3-dimensional object that has mass and that is distinguishable from other objects</w:t>
              <w:br/>
              <w:t>5 . the body excluding the head and neck and limbs</w:t>
              <w:br/>
              <w:t>6 . a collection of particulars considered as a system</w:t>
              <w:br/>
              <w:t>7 . the property of holding together and retaining its shape</w:t>
              <w:br/>
              <w:t>8 . the central message of a communication</w:t>
              <w:br/>
              <w:t>9 . the main mass of a thing</w:t>
              <w:br/>
              <w:t>10 . a resonating chamber in a musical instrument (as the body of a violin)</w:t>
              <w:br/>
              <w:t>11 . the external structure of a vehicle</w:t>
              <w:br/>
              <w:t>12 . invest with or as with a body; give body to</w:t>
              <w:br/>
            </w:r>
          </w:p>
        </w:tc>
      </w:tr>
      <w:tr>
        <w:tc>
          <w:tcPr>
            <w:tcW w:type="dxa" w:w="4320"/>
          </w:tcPr>
          <w:p>
            <w:r>
              <w:t>remembered</w:t>
            </w:r>
          </w:p>
        </w:tc>
        <w:tc>
          <w:tcPr>
            <w:tcW w:type="dxa" w:w="4320"/>
          </w:tcPr>
          <w:p>
            <w:r>
              <w:t>1 . recall knowledge from memory; have a recollection</w:t>
              <w:br/>
              <w:t>2 . keep in mind for attention or consideration</w:t>
              <w:br/>
              <w:t>3 . recapture the past; indulge in memories</w:t>
              <w:br/>
              <w:t>4 . show appreciation to</w:t>
              <w:br/>
              <w:t>5 . mention favorably, as in prayer</w:t>
              <w:br/>
              <w:t>6 . mention as by way of greeting or to indicate friendship</w:t>
              <w:br/>
              <w:t>7 . exercise, or have the power of, memory</w:t>
              <w:br/>
              <w:t>8 . call to remembrance; keep alive the memory of someone or something, as in a ceremony</w:t>
              <w:br/>
            </w:r>
          </w:p>
        </w:tc>
      </w:tr>
      <w:tr>
        <w:tc>
          <w:tcPr>
            <w:tcW w:type="dxa" w:w="4320"/>
          </w:tcPr>
          <w:p>
            <w:r>
              <w:t>knows</w:t>
            </w:r>
          </w:p>
        </w:tc>
        <w:tc>
          <w:tcPr>
            <w:tcW w:type="dxa" w:w="4320"/>
          </w:tcPr>
          <w:p>
            <w:r>
              <w:t>1 . the fact of being aware of information that is known to few people</w:t>
              <w:br/>
              <w:t>2 . be cognizant or aware of a fact or a specific piece of information; possess knowledge or information about</w:t>
              <w:br/>
              <w:t>3 . know how to do or perform something</w:t>
              <w:br/>
              <w:t>4 . be aware of the truth of something; have a belief or faith in something; regard as true beyond any doubt</w:t>
              <w:br/>
              <w:t>5 . be familiar or acquainted with a person or an object</w:t>
              <w:br/>
              <w:t>6 . have firsthand knowledge of states, situations, emotions, or sensations</w:t>
              <w:br/>
              <w:t>7 . accept (someone) to be what is claimed or accept his power and authority</w:t>
              <w:br/>
              <w:t>8 . have fixed in the mind</w:t>
              <w:br/>
              <w:t>9 . have sexual intercourse with</w:t>
              <w:br/>
              <w:t>10 . know the nature or character of</w:t>
              <w:br/>
              <w:t>11 . be able to distinguish, recognize as being different</w:t>
              <w:br/>
              <w:t>12 . perceive as familiar</w:t>
              <w:br/>
            </w:r>
          </w:p>
        </w:tc>
      </w:tr>
      <w:tr>
        <w:tc>
          <w:tcPr>
            <w:tcW w:type="dxa" w:w="4320"/>
          </w:tcPr>
          <w:p>
            <w:r>
              <w:t>arm</w:t>
            </w:r>
          </w:p>
        </w:tc>
        <w:tc>
          <w:tcPr>
            <w:tcW w:type="dxa" w:w="4320"/>
          </w:tcPr>
          <w:p>
            <w:r>
              <w:t>1 . a human limb; technically the part of the superior limb between the shoulder and the elbow but commonly used to refer to the whole superior limb</w:t>
              <w:br/>
              <w:t>2 . any projection that is thought to resemble a human arm</w:t>
              <w:br/>
              <w:t>3 . any instrument or instrumentality used in fighting or hunting</w:t>
              <w:br/>
              <w:t>4 . the part of an armchair or sofa that supports the elbow and forearm of a seated person</w:t>
              <w:br/>
              <w:t>5 . a division of some larger or more complex organization</w:t>
              <w:br/>
              <w:t>6 . the part of a garment that is attached at the armhole and that provides a cloth covering for the arm</w:t>
              <w:br/>
              <w:t>7 . prepare oneself for a military confrontation</w:t>
              <w:br/>
              <w:t>8 . supply with arms</w:t>
              <w:br/>
            </w:r>
          </w:p>
        </w:tc>
      </w:tr>
      <w:tr>
        <w:tc>
          <w:tcPr>
            <w:tcW w:type="dxa" w:w="4320"/>
          </w:tcPr>
          <w:p>
            <w:r>
              <w:t>quietly</w:t>
            </w:r>
          </w:p>
        </w:tc>
        <w:tc>
          <w:tcPr>
            <w:tcW w:type="dxa" w:w="4320"/>
          </w:tcPr>
          <w:p>
            <w:r>
              <w:t>1 . with low volume</w:t>
              <w:br/>
              <w:t>2 . with little or no sound</w:t>
              <w:br/>
              <w:t>3 . with little or no activity or no agitation (`quiet' is a nonstandard variant for `quietly')</w:t>
              <w:br/>
              <w:t>4 . in a restful manner</w:t>
              <w:br/>
            </w:r>
          </w:p>
        </w:tc>
      </w:tr>
      <w:tr>
        <w:tc>
          <w:tcPr>
            <w:tcW w:type="dxa" w:w="4320"/>
          </w:tcPr>
          <w:p>
            <w:r>
              <w:t>chinese</w:t>
            </w:r>
          </w:p>
        </w:tc>
        <w:tc>
          <w:tcPr>
            <w:tcW w:type="dxa" w:w="4320"/>
          </w:tcPr>
          <w:p>
            <w:r>
              <w:t>1 . any of the Sino-Tibetan languages spoken in China; regarded as dialects of a single language (even though they are mutually unintelligible) because they share an ideographic writing system</w:t>
              <w:br/>
              <w:t>2 . a native or inhabitant of Communist China or of Nationalist China</w:t>
              <w:br/>
              <w:t>3 . of or pertaining to China or its peoples or cultures</w:t>
              <w:br/>
              <w:t>4 . of or relating to or characteristic of the island republic on Taiwan or its residents or their language</w:t>
              <w:br/>
            </w:r>
          </w:p>
        </w:tc>
      </w:tr>
      <w:tr>
        <w:tc>
          <w:tcPr>
            <w:tcW w:type="dxa" w:w="4320"/>
          </w:tcPr>
          <w:p>
            <w:r>
              <w:t>five</w:t>
            </w:r>
          </w:p>
        </w:tc>
        <w:tc>
          <w:tcPr>
            <w:tcW w:type="dxa" w:w="4320"/>
          </w:tcPr>
          <w:p>
            <w:r>
              <w:t>1 . the cardinal number that is the sum of four and one</w:t>
              <w:br/>
              <w:t>2 . a team that plays basketball</w:t>
              <w:br/>
              <w:t>3 . a playing card or a domino or a die whose upward face shows five pips</w:t>
              <w:br/>
              <w:t>4 . being one more than four</w:t>
              <w:br/>
            </w:r>
          </w:p>
        </w:tc>
      </w:tr>
      <w:tr>
        <w:tc>
          <w:tcPr>
            <w:tcW w:type="dxa" w:w="4320"/>
          </w:tcPr>
          <w:p>
            <w:r>
              <w:t>move</w:t>
            </w:r>
          </w:p>
        </w:tc>
        <w:tc>
          <w:tcPr>
            <w:tcW w:type="dxa" w:w="4320"/>
          </w:tcPr>
          <w:p>
            <w:r>
              <w:t>1 . the act of deciding to do something</w:t>
              <w:br/>
              <w:t>2 . the act of changing your residence or place of business</w:t>
              <w:br/>
              <w:t>3 . a change of position that does not entail a change of location</w:t>
              <w:br/>
              <w:t>4 . the act of changing location from one place to another</w:t>
              <w:br/>
              <w:t>5 . (game) a player's turn to take some action permitted by the rules of the game</w:t>
              <w:br/>
              <w:t>6 . change location; move, travel, or proceed, also metaphorically</w:t>
              <w:br/>
              <w:t>7 . cause to move or shift into a new position or place, both in a concrete and in an abstract sense</w:t>
              <w:br/>
              <w:t>8 . move so as to change position, perform a nontranslational motion</w:t>
              <w:br/>
              <w:t>9 . change residence, affiliation, or place of employment</w:t>
              <w:br/>
              <w:t>10 . follow a procedure or take a course</w:t>
              <w:br/>
              <w:t>11 . be in a state of action</w:t>
              <w:br/>
              <w:t>12 . go or proceed from one point to another</w:t>
              <w:br/>
              <w:t>13 . perform an action, or work out or perform (an action)</w:t>
              <w:br/>
              <w:t>14 . have an emotional or cognitive impact upon</w:t>
              <w:br/>
              <w:t>15 . give an incentive for action</w:t>
              <w:br/>
              <w:t>16 . arouse sympathy or compassion in</w:t>
              <w:br/>
              <w:t>17 . dispose of by selling</w:t>
              <w:br/>
              <w:t>18 . progress by being changed</w:t>
              <w:br/>
              <w:t>19 . live one's life in a specified environment</w:t>
              <w:br/>
              <w:t>20 . have a turn; make one's move in a game</w:t>
              <w:br/>
              <w:t>21 . propose formally; in a debate or parliamentary meeting</w:t>
              <w:br/>
            </w:r>
          </w:p>
        </w:tc>
      </w:tr>
      <w:tr>
        <w:tc>
          <w:tcPr>
            <w:tcW w:type="dxa" w:w="4320"/>
          </w:tcPr>
          <w:p>
            <w:r>
              <w:t>caught</w:t>
            </w:r>
          </w:p>
        </w:tc>
        <w:tc>
          <w:tcPr>
            <w:tcW w:type="dxa" w:w="4320"/>
          </w:tcPr>
          <w:p>
            <w:r>
              <w:t>1 . discover or come upon accidentally, suddenly, or unexpectedly; catch somebody doing something or in a certain state</w:t>
              <w:br/>
              <w:t>2 . perceive with the senses quickly, suddenly, or momentarily</w:t>
              <w:br/>
              <w:t>3 . reach with a blow or hit in a particular spot</w:t>
              <w:br/>
              <w:t>4 . take hold of so as to seize or restrain or stop the motion of</w:t>
              <w:br/>
              <w:t>5 . succeed in catching or seizing, especially after a chase</w:t>
              <w:br/>
              <w:t>6 . to hook or entangle</w:t>
              <w:br/>
              <w:t>7 . attract and fix</w:t>
              <w:br/>
              <w:t>8 . capture as if by hunting, snaring, or trapping</w:t>
              <w:br/>
              <w:t>9 . reach in time</w:t>
              <w:br/>
              <w:t>10 . get or regain something necessary, usually quickly or briefly</w:t>
              <w:br/>
              <w:t>11 . catch up with and possibly overtake</w:t>
              <w:br/>
              <w:t>12 . be struck or affected by</w:t>
              <w:br/>
              <w:t>13 . check oneself during an action</w:t>
              <w:br/>
              <w:t>14 . hear, usually without the knowledge of the speakers</w:t>
              <w:br/>
              <w:t>15 . see or watch</w:t>
              <w:br/>
              <w:t>16 . cause to become accidentally or suddenly caught, ensnared, or entangled</w:t>
              <w:br/>
              <w:t>17 . detect a blunder or misstep</w:t>
              <w:br/>
              <w:t>18 . grasp with the mind or develop an understanding of</w:t>
              <w:br/>
              <w:t>19 . contract</w:t>
              <w:br/>
              <w:t>20 . start burning</w:t>
              <w:br/>
              <w:t>21 . perceive by hearing</w:t>
              <w:br/>
              <w:t>22 . suffer from the receipt of</w:t>
              <w:br/>
              <w:t>23 . attract; cause to be enamored</w:t>
              <w:br/>
              <w:t>24 . apprehend and reproduce accurately</w:t>
              <w:br/>
              <w:t>25 . take in and retain</w:t>
              <w:br/>
              <w:t>26 . spread or be communicated</w:t>
              <w:br/>
              <w:t>27 . be the catcher</w:t>
              <w:br/>
              <w:t>28 . become aware of</w:t>
              <w:br/>
              <w:t>29 . delay or hold up; prevent from proceeding on schedule or as planned</w:t>
              <w:br/>
            </w:r>
          </w:p>
        </w:tc>
      </w:tr>
      <w:tr>
        <w:tc>
          <w:tcPr>
            <w:tcW w:type="dxa" w:w="4320"/>
          </w:tcPr>
          <w:p>
            <w:r>
              <w:t>clean</w:t>
            </w:r>
          </w:p>
        </w:tc>
        <w:tc>
          <w:tcPr>
            <w:tcW w:type="dxa" w:w="4320"/>
          </w:tcPr>
          <w:p>
            <w:r>
              <w:t>1 . a weightlift in which the barbell is lifted to shoulder height and then jerked overhead</w:t>
              <w:br/>
              <w:t>2 . make clean by removing dirt, filth, or unwanted substances from</w:t>
              <w:br/>
              <w:t>3 . remove unwanted substances from, such as feathers or pits</w:t>
              <w:br/>
              <w:t>4 . clean and tidy up the house</w:t>
              <w:br/>
              <w:t>5 . clean one's body or parts thereof, as by washing</w:t>
              <w:br/>
              <w:t>6 . be cleanable</w:t>
              <w:br/>
              <w:t>7 . deprive wholly of money in a gambling game, robbery, etc.</w:t>
              <w:br/>
              <w:t>8 . remove all contents or possession from, or empty completely</w:t>
              <w:br/>
              <w:t>9 . remove while making clean</w:t>
              <w:br/>
              <w:t>10 . remove unwanted substances from</w:t>
              <w:br/>
              <w:t>11 . remove shells or husks from</w:t>
              <w:br/>
              <w:t>12 . free from dirt or impurities; or having clean habits</w:t>
              <w:br/>
              <w:t>13 . free of restrictions or qualifications</w:t>
              <w:br/>
              <w:t>14 . (of sound or color) free from anything that dulls or dims</w:t>
              <w:br/>
              <w:t>15 . free from impurities</w:t>
              <w:br/>
              <w:t>16 . (of a record) having no marks of discredit or offense</w:t>
              <w:br/>
              <w:t>17 . ritually clean or pure</w:t>
              <w:br/>
              <w:t>18 . not spreading pollution or contamination; especially radioactive contamination</w:t>
              <w:br/>
              <w:t>19 . (of behavior or especially language) free from objectionable elements; fit for all observers</w:t>
              <w:br/>
              <w:t>20 . free from sepsis or infection</w:t>
              <w:br/>
              <w:t>21 . morally pure</w:t>
              <w:br/>
              <w:t>22 . (of a manuscript) having few alterations or corrections</w:t>
              <w:br/>
              <w:t>23 . (of a surface) not written or printed on</w:t>
              <w:br/>
              <w:t>24 . exhibiting or calling for sportsmanship or fair play</w:t>
              <w:br/>
              <w:t>25 . without difficulties or problems</w:t>
              <w:br/>
              <w:t>26 . thorough and without qualification</w:t>
              <w:br/>
              <w:t>27 . not carrying concealed weapons</w:t>
              <w:br/>
              <w:t>28 . free from clumsiness; precisely or deftly executed</w:t>
              <w:br/>
              <w:t>29 . free of drugs</w:t>
              <w:br/>
              <w:t>30 . completely; used as intensifiers</w:t>
              <w:br/>
              <w:t>31 . in conformity with the rules or laws and without fraud or cheating</w:t>
              <w:br/>
            </w:r>
          </w:p>
        </w:tc>
      </w:tr>
      <w:tr>
        <w:tc>
          <w:tcPr>
            <w:tcW w:type="dxa" w:w="4320"/>
          </w:tcPr>
          <w:p>
            <w:r>
              <w:t>road</w:t>
            </w:r>
          </w:p>
        </w:tc>
        <w:tc>
          <w:tcPr>
            <w:tcW w:type="dxa" w:w="4320"/>
          </w:tcPr>
          <w:p>
            <w:r>
              <w:t>1 . an open way (generally public) for travel or transportation</w:t>
              <w:br/>
              <w:t>2 . a way or means to achieve something</w:t>
              <w:br/>
            </w:r>
          </w:p>
        </w:tc>
      </w:tr>
      <w:tr>
        <w:tc>
          <w:tcPr>
            <w:tcW w:type="dxa" w:w="4320"/>
          </w:tcPr>
          <w:p>
            <w:r>
              <w:t>county</w:t>
            </w:r>
          </w:p>
        </w:tc>
        <w:tc>
          <w:tcPr>
            <w:tcW w:type="dxa" w:w="4320"/>
          </w:tcPr>
          <w:p>
            <w:r>
              <w:t>1 . (United Kingdom) a region created by territorial division for the purpose of local government</w:t>
              <w:br/>
              <w:t>2 . (United States) the largest administrative district within a state</w:t>
              <w:br/>
            </w:r>
          </w:p>
        </w:tc>
      </w:tr>
      <w:tr>
        <w:tc>
          <w:tcPr>
            <w:tcW w:type="dxa" w:w="4320"/>
          </w:tcPr>
          <w:p>
            <w:r>
              <w:t>desk</w:t>
            </w:r>
          </w:p>
        </w:tc>
        <w:tc>
          <w:tcPr>
            <w:tcW w:type="dxa" w:w="4320"/>
          </w:tcPr>
          <w:p>
            <w:r>
              <w:t>1 . a piece of furniture with a writing surface and usually drawers or other compartments</w:t>
              <w:br/>
            </w:r>
          </w:p>
        </w:tc>
      </w:tr>
      <w:tr>
        <w:tc>
          <w:tcPr>
            <w:tcW w:type="dxa" w:w="4320"/>
          </w:tcPr>
          <w:p>
            <w:r>
              <w:t>2</w:t>
            </w:r>
          </w:p>
        </w:tc>
        <w:tc>
          <w:tcPr>
            <w:tcW w:type="dxa" w:w="4320"/>
          </w:tcPr>
          <w:p>
            <w:r>
              <w:t>1 . the cardinal number that is the sum of one and one or a numeral representing this number</w:t>
              <w:br/>
              <w:t>2 . being one more than one</w:t>
              <w:br/>
            </w:r>
          </w:p>
        </w:tc>
      </w:tr>
      <w:tr>
        <w:tc>
          <w:tcPr>
            <w:tcW w:type="dxa" w:w="4320"/>
          </w:tcPr>
          <w:p>
            <w:r>
              <w:t>king</w:t>
            </w:r>
          </w:p>
        </w:tc>
        <w:tc>
          <w:tcPr>
            <w:tcW w:type="dxa" w:w="4320"/>
          </w:tcPr>
          <w:p>
            <w:r>
              <w:t>1 . a male sovereign; ruler of a kingdom</w:t>
              <w:br/>
              <w:t>2 . a competitor who holds a preeminent position</w:t>
              <w:br/>
              <w:t>3 . a very wealthy or powerful businessman</w:t>
              <w:br/>
              <w:t>4 . preeminence in a particular category or group or field</w:t>
              <w:br/>
              <w:t>5 . United States woman tennis player (born in 1943)</w:t>
              <w:br/>
              <w:t>6 . United States guitar player and singer of the blues (born in 1925)</w:t>
              <w:br/>
              <w:t>7 . United States charismatic civil rights leader and Baptist minister who campaigned against the segregation of Blacks (1929-1968)</w:t>
              <w:br/>
              <w:t>8 . a checker that has been moved to the opponent's first row where it is promoted to a piece that is free to move either forward or backward</w:t>
              <w:br/>
              <w:t>9 . one of the four playing cards in a deck bearing the picture of a king</w:t>
              <w:br/>
              <w:t>10 . (chess) the weakest but the most important piece</w:t>
              <w:br/>
            </w:r>
          </w:p>
        </w:tc>
      </w:tr>
      <w:tr>
        <w:tc>
          <w:tcPr>
            <w:tcW w:type="dxa" w:w="4320"/>
          </w:tcPr>
          <w:p>
            <w:r>
              <w:t>skin</w:t>
            </w:r>
          </w:p>
        </w:tc>
        <w:tc>
          <w:tcPr>
            <w:tcW w:type="dxa" w:w="4320"/>
          </w:tcPr>
          <w:p>
            <w:r>
              <w:t>1 . a natural protective body covering and site of the sense of touch</w:t>
              <w:br/>
              <w:t>2 . an outer surface (usually thin)</w:t>
              <w:br/>
              <w:t>3 . body covering of a living animal</w:t>
              <w:br/>
              <w:t>4 . a person's skin regarded as their life</w:t>
              <w:br/>
              <w:t>5 . the rind of a fruit or vegetable</w:t>
              <w:br/>
              <w:t>6 . a bag serving as a container for liquids; it is made from the hide of an animal</w:t>
              <w:br/>
              <w:t>7 . climb awkwardly, as if by scrambling</w:t>
              <w:br/>
              <w:t>8 . bruise, cut, or injure the skin or the surface of</w:t>
              <w:br/>
              <w:t>9 . remove the bark of a tree</w:t>
              <w:br/>
              <w:t>10 . strip the skin off</w:t>
              <w:br/>
            </w:r>
          </w:p>
        </w:tc>
      </w:tr>
      <w:tr>
        <w:tc>
          <w:tcPr>
            <w:tcW w:type="dxa" w:w="4320"/>
          </w:tcPr>
          <w:p>
            <w:r>
              <w:t>ten</w:t>
            </w:r>
          </w:p>
        </w:tc>
        <w:tc>
          <w:tcPr>
            <w:tcW w:type="dxa" w:w="4320"/>
          </w:tcPr>
          <w:p>
            <w:r>
              <w:t>1 . the cardinal number that is the sum of nine and one; the base of the decimal system</w:t>
              <w:br/>
              <w:t>2 . one of four playing cards in a deck with ten pips on the face</w:t>
              <w:br/>
              <w:t>3 . being one more than nine</w:t>
              <w:br/>
            </w:r>
          </w:p>
        </w:tc>
      </w:tr>
      <w:tr>
        <w:tc>
          <w:tcPr>
            <w:tcW w:type="dxa" w:w="4320"/>
          </w:tcPr>
          <w:p>
            <w:r>
              <w:t>baby</w:t>
            </w:r>
          </w:p>
        </w:tc>
        <w:tc>
          <w:tcPr>
            <w:tcW w:type="dxa" w:w="4320"/>
          </w:tcPr>
          <w:p>
            <w:r>
              <w:t>1 . a very young child (birth to 1 year) who has not yet begun to walk or talk</w:t>
              <w:br/>
              <w:t>2 . the youngest member of a group (not necessarily young)</w:t>
              <w:br/>
              <w:t>3 . an immature childish person</w:t>
              <w:br/>
              <w:t>4 . an unborn child; a human fetus</w:t>
              <w:br/>
              <w:t>5 . (slang) sometimes used as a term of address for attractive young women</w:t>
              <w:br/>
              <w:t>6 . a very young mammal</w:t>
              <w:br/>
              <w:t>7 . a project of personal concern to someone</w:t>
              <w:br/>
              <w:t>8 . treat with excessive indulgence</w:t>
              <w:br/>
            </w:r>
          </w:p>
        </w:tc>
      </w:tr>
      <w:tr>
        <w:tc>
          <w:tcPr>
            <w:tcW w:type="dxa" w:w="4320"/>
          </w:tcPr>
          <w:p>
            <w:r>
              <w:t>raised</w:t>
            </w:r>
          </w:p>
        </w:tc>
        <w:tc>
          <w:tcPr>
            <w:tcW w:type="dxa" w:w="4320"/>
          </w:tcPr>
          <w:p>
            <w:r>
              <w:t>1 . raise the level or amount of something</w:t>
              <w:br/>
              <w:t>2 . raise from a lower to a higher position</w:t>
              <w:br/>
              <w:t>3 . cause to be heard or known; express or utter</w:t>
              <w:br/>
              <w:t>4 . collect funds for a specific purpose</w:t>
              <w:br/>
              <w:t>5 . cultivate by growing, often involving improvements by means of agricultural techniques</w:t>
              <w:br/>
              <w:t>6 . bring up</w:t>
              <w:br/>
              <w:t>7 . summon into action or bring into existence, often as if by magic</w:t>
              <w:br/>
              <w:t>8 . move upwards</w:t>
              <w:br/>
              <w:t>9 . construct, build, or erect</w:t>
              <w:br/>
              <w:t>10 . call forth (emotions, feelings, and responses)</w:t>
              <w:br/>
              <w:t>11 . create a disturbance, especially by making a great noise</w:t>
              <w:br/>
              <w:t>12 . raise in rank or condition</w:t>
              <w:br/>
              <w:t>13 . increase</w:t>
              <w:br/>
              <w:t>14 . give a promotion to or assign to a higher position</w:t>
              <w:br/>
              <w:t>15 . cause to puff up with a leaven</w:t>
              <w:br/>
              <w:t>16 . bid (one's partner's suit) at a higher level</w:t>
              <w:br/>
              <w:t>17 . bet more than the previous player</w:t>
              <w:br/>
              <w:t>18 . cause to assemble or enlist in the military</w:t>
              <w:br/>
              <w:t>19 . put forward for consideration or discussion</w:t>
              <w:br/>
              <w:t>20 . pronounce (vowels) by bringing the tongue closer to the roof of the mouth</w:t>
              <w:br/>
              <w:t>21 . activate or stir up</w:t>
              <w:br/>
              <w:t>22 . establish radio communications with</w:t>
              <w:br/>
              <w:t>23 . multiply (a number) by itself a specified number of times: 8 is 2 raised to the power 3</w:t>
              <w:br/>
              <w:t>24 . bring (a surface or a design) into relief and cause to project</w:t>
              <w:br/>
              <w:t>25 . invigorate or heighten</w:t>
              <w:br/>
              <w:t>26 . put an end to</w:t>
              <w:br/>
              <w:t>27 . cause to become alive again</w:t>
              <w:br/>
              <w:t>28 . located or moved above the surround or above the normal position</w:t>
              <w:br/>
              <w:t>29 . embellished with a raised pattern created by pressure or embroidery</w:t>
              <w:br/>
              <w:t>30 . increased in amount or degree</w:t>
              <w:br/>
            </w:r>
          </w:p>
        </w:tc>
      </w:tr>
      <w:tr>
        <w:tc>
          <w:tcPr>
            <w:tcW w:type="dxa" w:w="4320"/>
          </w:tcPr>
          <w:p>
            <w:r>
              <w:t>talking</w:t>
            </w:r>
          </w:p>
        </w:tc>
        <w:tc>
          <w:tcPr>
            <w:tcW w:type="dxa" w:w="4320"/>
          </w:tcPr>
          <w:p>
            <w:r>
              <w:t>1 . an exchange of ideas via conversation</w:t>
              <w:br/>
              <w:t>2 . exchange thoughts; talk with</w:t>
              <w:br/>
              <w:t>3 . express in speech</w:t>
              <w:br/>
              <w:t>4 . use language</w:t>
              <w:br/>
              <w:t>5 . reveal information</w:t>
              <w:br/>
              <w:t>6 . divulge confidential information or secrets</w:t>
              <w:br/>
              <w:t>7 . deliver a lecture or talk</w:t>
              <w:br/>
            </w:r>
          </w:p>
        </w:tc>
      </w:tr>
      <w:tr>
        <w:tc>
          <w:tcPr>
            <w:tcW w:type="dxa" w:w="4320"/>
          </w:tcPr>
          <w:p>
            <w:r>
              <w:t>sit</w:t>
            </w:r>
          </w:p>
        </w:tc>
        <w:tc>
          <w:tcPr>
            <w:tcW w:type="dxa" w:w="4320"/>
          </w:tcPr>
          <w:p>
            <w:r>
              <w:t>1 . be seated</w:t>
              <w:br/>
              <w:t>2 . be around, often idly or without specific purpose</w:t>
              <w:br/>
              <w:t>3 . take a seat</w:t>
              <w:br/>
              <w:t>4 . be in session</w:t>
              <w:br/>
              <w:t>5 . assume a posture as for artistic purposes</w:t>
              <w:br/>
              <w:t>6 . sit and travel on the back of animal, usually while controlling its motions</w:t>
              <w:br/>
              <w:t>7 . be located or situated somewhere</w:t>
              <w:br/>
              <w:t>8 . work or act as a baby-sitter</w:t>
              <w:br/>
              <w:t>9 . show to a seat; assign a seat for</w:t>
              <w:br/>
              <w:t>10 . serve in a specific professional capacity</w:t>
              <w:br/>
            </w:r>
          </w:p>
        </w:tc>
      </w:tr>
      <w:tr>
        <w:tc>
          <w:tcPr>
            <w:tcW w:type="dxa" w:w="4320"/>
          </w:tcPr>
          <w:p>
            <w:r>
              <w:t>stop</w:t>
            </w:r>
          </w:p>
        </w:tc>
        <w:tc>
          <w:tcPr>
            <w:tcW w:type="dxa" w:w="4320"/>
          </w:tcPr>
          <w:p>
            <w:r>
              <w:t>1 . the event of something ending</w:t>
              <w:br/>
              <w:t>2 . the act of stopping something</w:t>
              <w:br/>
              <w:t>3 . a brief stay in the course of a journey</w:t>
              <w:br/>
              <w:t>4 . the state of inactivity following an interruption</w:t>
              <w:br/>
              <w:t>5 . a spot where something halts or pauses</w:t>
              <w:br/>
              <w:t>6 . a consonant produced by stopping the flow of air at some point and suddenly releasing it</w:t>
              <w:br/>
              <w:t>7 . a punctuation mark (.) placed at the end of a declarative sentence to indicate a full stop or after abbreviations</w:t>
              <w:br/>
              <w:t>8 . (music) a knob on an organ that is pulled to change the sound quality from the organ pipes</w:t>
              <w:br/>
              <w:t>9 . a mechanical device in a camera that controls size of aperture of the lens</w:t>
              <w:br/>
              <w:t>10 . a restraint that checks the motion of something</w:t>
              <w:br/>
              <w:t>11 . an obstruction in a pipe or tube</w:t>
              <w:br/>
              <w:t>12 . come to a halt, stop moving</w:t>
              <w:br/>
              <w:t>13 . put an end to a state or an activity</w:t>
              <w:br/>
              <w:t>14 . stop from happening or developing</w:t>
              <w:br/>
              <w:t>15 . interrupt a trip</w:t>
              <w:br/>
              <w:t>16 . cause to stop</w:t>
              <w:br/>
              <w:t>17 . prevent completion</w:t>
              <w:br/>
              <w:t>18 . hold back, as of a danger or an enemy; check the expansion or influence of</w:t>
              <w:br/>
              <w:t>19 . seize on its way</w:t>
              <w:br/>
              <w:t>20 . have an end, in a temporal, spatial, or quantitative sense; either spatial or metaphorical</w:t>
              <w:br/>
              <w:t>21 . render unsuitable for passage</w:t>
              <w:br/>
              <w:t>22 . stop and wait, as if awaiting further instructions or developments</w:t>
              <w:br/>
            </w:r>
          </w:p>
        </w:tc>
      </w:tr>
      <w:tr>
        <w:tc>
          <w:tcPr>
            <w:tcW w:type="dxa" w:w="4320"/>
          </w:tcPr>
          <w:p>
            <w:r>
              <w:t>1</w:t>
            </w:r>
          </w:p>
        </w:tc>
        <w:tc>
          <w:tcPr>
            <w:tcW w:type="dxa" w:w="4320"/>
          </w:tcPr>
          <w:p>
            <w:r>
              <w:t>1 . the smallest whole number or a numeral representing this number</w:t>
              <w:br/>
              <w:t>2 . used of a single unit or thing; not two or more</w:t>
              <w:br/>
            </w:r>
          </w:p>
        </w:tc>
      </w:tr>
      <w:tr>
        <w:tc>
          <w:tcPr>
            <w:tcW w:type="dxa" w:w="4320"/>
          </w:tcPr>
          <w:p>
            <w:r>
              <w:t>gray</w:t>
            </w:r>
          </w:p>
        </w:tc>
        <w:tc>
          <w:tcPr>
            <w:tcW w:type="dxa" w:w="4320"/>
          </w:tcPr>
          <w:p>
            <w:r>
              <w:t>1 . a neutral achromatic color midway between white and black</w:t>
              <w:br/>
              <w:t>2 . clothing that is a grey color</w:t>
              <w:br/>
              <w:t>3 . any organization or party whose uniforms or badges are grey</w:t>
              <w:br/>
              <w:t>4 . horse of a light gray or whitish color</w:t>
              <w:br/>
              <w:t>5 . the SI unit of energy absorbed from ionizing radiation; equal to the absorption of one joule of radiation energy by one kilogram of matter; one gray equals 100 rad</w:t>
              <w:br/>
              <w:t>6 . English radiobiologist in whose honor the gray (the SI unit of energy for the absorbed dose of radiation) was named (1905-1965)</w:t>
              <w:br/>
              <w:t>7 . English poet best known for his elegy written in a country churchyard (1716-1771)</w:t>
              <w:br/>
              <w:t>8 . American navigator who twice circumnavigated the globe and who discovered the Columbia River (1755-1806)</w:t>
              <w:br/>
              <w:t>9 . United States botanist who specialized in North American flora and who was an early supporter of Darwin's theories of evolution (1810-1888)</w:t>
              <w:br/>
              <w:t>10 . make grey</w:t>
              <w:br/>
              <w:t>11 . turn grey</w:t>
              <w:br/>
              <w:t>12 . of an achromatic color of any lightness intermediate between the extremes of white and black</w:t>
              <w:br/>
              <w:t>13 . showing characteristics of age, especially having grey or white hair; -Coleridge</w:t>
              <w:br/>
              <w:t>14 . used to signify the Confederate forces in the American Civil War (who wore grey uniforms)</w:t>
              <w:br/>
              <w:t>15 . intermediate in character or position</w:t>
              <w:br/>
            </w:r>
          </w:p>
        </w:tc>
      </w:tr>
      <w:tr>
        <w:tc>
          <w:tcPr>
            <w:tcW w:type="dxa" w:w="4320"/>
          </w:tcPr>
          <w:p>
            <w:r>
              <w:t>afternoon</w:t>
            </w:r>
          </w:p>
        </w:tc>
        <w:tc>
          <w:tcPr>
            <w:tcW w:type="dxa" w:w="4320"/>
          </w:tcPr>
          <w:p>
            <w:r>
              <w:t>1 . the part of the day between noon and evening</w:t>
              <w:br/>
              <w:t>2 . a conventional expression of greeting or farewell</w:t>
              <w:br/>
            </w:r>
          </w:p>
        </w:tc>
      </w:tr>
      <w:tr>
        <w:tc>
          <w:tcPr>
            <w:tcW w:type="dxa" w:w="4320"/>
          </w:tcPr>
          <w:p>
            <w:r>
              <w:t>known</w:t>
            </w:r>
          </w:p>
        </w:tc>
        <w:tc>
          <w:tcPr>
            <w:tcW w:type="dxa" w:w="4320"/>
          </w:tcPr>
          <w:p>
            <w:r>
              <w:t>1 . be cognizant or aware of a fact or a specific piece of information; possess knowledge or information about</w:t>
              <w:br/>
              <w:t>2 . know how to do or perform something</w:t>
              <w:br/>
              <w:t>3 . be aware of the truth of something; have a belief or faith in something; regard as true beyond any doubt</w:t>
              <w:br/>
              <w:t>4 . be familiar or acquainted with a person or an object</w:t>
              <w:br/>
              <w:t>5 . have firsthand knowledge of states, situations, emotions, or sensations</w:t>
              <w:br/>
              <w:t>6 . accept (someone) to be what is claimed or accept his power and authority</w:t>
              <w:br/>
              <w:t>7 . have fixed in the mind</w:t>
              <w:br/>
              <w:t>8 . have sexual intercourse with</w:t>
              <w:br/>
              <w:t>9 . know the nature or character of</w:t>
              <w:br/>
              <w:t>10 . be able to distinguish, recognize as being different</w:t>
              <w:br/>
              <w:t>11 . perceive as familiar</w:t>
              <w:br/>
              <w:t>12 . apprehended with certainty</w:t>
              <w:br/>
            </w:r>
          </w:p>
        </w:tc>
      </w:tr>
      <w:tr>
        <w:tc>
          <w:tcPr>
            <w:tcW w:type="dxa" w:w="4320"/>
          </w:tcPr>
          <w:p>
            <w:r>
              <w:t>stomach</w:t>
            </w:r>
          </w:p>
        </w:tc>
        <w:tc>
          <w:tcPr>
            <w:tcW w:type="dxa" w:w="4320"/>
          </w:tcPr>
          <w:p>
            <w:r>
              <w:t>1 . an enlarged and muscular saclike organ of the alimentary canal; the principal organ of digestion</w:t>
              <w:br/>
              <w:t>2 . the region of the body of a vertebrate between the thorax and the pelvis</w:t>
              <w:br/>
              <w:t>3 . an inclination or liking for things involving conflict or difficulty or unpleasantness</w:t>
              <w:br/>
              <w:t>4 . an appetite for food</w:t>
              <w:br/>
              <w:t>5 . bear to eat</w:t>
              <w:br/>
              <w:t>6 . put up with something or somebody unpleasant</w:t>
              <w:br/>
            </w:r>
          </w:p>
        </w:tc>
      </w:tr>
      <w:tr>
        <w:tc>
          <w:tcPr>
            <w:tcW w:type="dxa" w:w="4320"/>
          </w:tcPr>
          <w:p>
            <w:r>
              <w:t>truth</w:t>
            </w:r>
          </w:p>
        </w:tc>
        <w:tc>
          <w:tcPr>
            <w:tcW w:type="dxa" w:w="4320"/>
          </w:tcPr>
          <w:p>
            <w:r>
              <w:t>1 . a fact that has been verified</w:t>
              <w:br/>
              <w:t>2 . conformity to reality or actuality</w:t>
              <w:br/>
              <w:t>3 . a true statement</w:t>
              <w:br/>
              <w:t>4 . the quality of being near to the true value</w:t>
              <w:br/>
              <w:t>5 . United States abolitionist and feminist who was freed from slavery and became a leading advocate of the abolition of slavery and for the rights of women (1797-1883)</w:t>
              <w:br/>
            </w:r>
          </w:p>
        </w:tc>
      </w:tr>
      <w:tr>
        <w:tc>
          <w:tcPr>
            <w:tcW w:type="dxa" w:w="4320"/>
          </w:tcPr>
          <w:p>
            <w:r>
              <w:t>drove</w:t>
            </w:r>
          </w:p>
        </w:tc>
        <w:tc>
          <w:tcPr>
            <w:tcW w:type="dxa" w:w="4320"/>
          </w:tcPr>
          <w:p>
            <w:r>
              <w:t>1 . a group of animals (a herd or flock) moving together</w:t>
              <w:br/>
              <w:t>2 . a moving crowd</w:t>
              <w:br/>
              <w:t>3 . a stonemason's chisel with a broad edge for dressing stone</w:t>
              <w:br/>
              <w:t>4 . operate or control a vehicle</w:t>
              <w:br/>
              <w:t>5 . travel or be transported in a vehicle</w:t>
              <w:br/>
              <w:t>6 . cause someone or something to move by driving</w:t>
              <w:br/>
              <w:t>7 . force into or from an action or state, either physically or metaphorically</w:t>
              <w:br/>
              <w:t>8 . to compel or force or urge relentlessly or exert coercive pressure on, or motivate strongly</w:t>
              <w:br/>
              <w:t>9 . cause to move back by force or influence</w:t>
              <w:br/>
              <w:t>10 . compel somebody to do something, often against his own will or judgment</w:t>
              <w:br/>
              <w:t>11 . push, propel, or press with force</w:t>
              <w:br/>
              <w:t>12 . cause to move rapidly by striking or throwing with force</w:t>
              <w:br/>
              <w:t>13 . strive and make an effort to reach a goal</w:t>
              <w:br/>
              <w:t>14 . move into a desired direction of discourse</w:t>
              <w:br/>
              <w:t>15 . have certain properties when driven</w:t>
              <w:br/>
              <w:t>16 . work as a driver</w:t>
              <w:br/>
              <w:t>17 . move by being propelled by a force</w:t>
              <w:br/>
              <w:t>18 . urge forward</w:t>
              <w:br/>
              <w:t>19 . proceed along in a vehicle</w:t>
              <w:br/>
              <w:t>20 . strike with a driver, as in teeing off</w:t>
              <w:br/>
              <w:t>21 . hit very hard, as by swinging a bat horizontally</w:t>
              <w:br/>
              <w:t>22 . excavate horizontally</w:t>
              <w:br/>
              <w:t>23 . cause to function by supplying the force or power for or by controlling</w:t>
              <w:br/>
              <w:t>24 . hunting: search for game</w:t>
              <w:br/>
              <w:t>25 . hunting: chase from cover into more open ground</w:t>
              <w:br/>
            </w:r>
          </w:p>
        </w:tc>
      </w:tr>
      <w:tr>
        <w:tc>
          <w:tcPr>
            <w:tcW w:type="dxa" w:w="4320"/>
          </w:tcPr>
          <w:p>
            <w:r>
              <w:t>dry</w:t>
            </w:r>
          </w:p>
        </w:tc>
        <w:tc>
          <w:tcPr>
            <w:tcW w:type="dxa" w:w="4320"/>
          </w:tcPr>
          <w:p>
            <w:r>
              <w:t>1 . a reformer who opposes the use of intoxicating beverages</w:t>
              <w:br/>
              <w:t>2 . remove the moisture from and make dry</w:t>
              <w:br/>
              <w:t>3 . become dry or drier</w:t>
              <w:br/>
              <w:t>4 . free from liquid or moisture; lacking natural or normal moisture or depleted of water; or no longer wet</w:t>
              <w:br/>
              <w:t>5 . humorously sarcastic or mocking</w:t>
              <w:br/>
              <w:t>6 . lacking moisture or volatile components</w:t>
              <w:br/>
              <w:t>7 . opposed to or prohibiting the production and sale of alcoholic beverages</w:t>
              <w:br/>
              <w:t>8 . not producing milk</w:t>
              <w:br/>
              <w:t>9 . (of liquor) having a low residual sugar content because of decomposition of sugar during fermentation</w:t>
              <w:br/>
              <w:t>10 . without a mucous or watery discharge</w:t>
              <w:br/>
              <w:t>11 . not shedding tears</w:t>
              <w:br/>
              <w:t>12 . lacking interest or stimulation; dull and lifeless; ; ; - John Mason Brown</w:t>
              <w:br/>
              <w:t>13 . used of solid substances in contrast with liquid ones</w:t>
              <w:br/>
              <w:t>14 . unproductive especially of the expected results</w:t>
              <w:br/>
              <w:t>15 . having no adornment or coloration</w:t>
              <w:br/>
              <w:t>16 . (of food) eaten without a spread or sauce or other garnish</w:t>
              <w:br/>
              <w:t>17 . having a large proportion of strong liquor</w:t>
              <w:br/>
              <w:t>18 . lacking warmth or emotional involvement</w:t>
              <w:br/>
              <w:t>19 . practicing complete abstinence from alcoholic beverages</w:t>
              <w:br/>
            </w:r>
          </w:p>
        </w:tc>
      </w:tr>
      <w:tr>
        <w:tc>
          <w:tcPr>
            <w:tcW w:type="dxa" w:w="4320"/>
          </w:tcPr>
          <w:p>
            <w:r>
              <w:t>horse</w:t>
            </w:r>
          </w:p>
        </w:tc>
        <w:tc>
          <w:tcPr>
            <w:tcW w:type="dxa" w:w="4320"/>
          </w:tcPr>
          <w:p>
            <w:r>
              <w:t>1 . solid-hoofed herbivorous quadruped domesticated since prehistoric times</w:t>
              <w:br/>
              <w:t>2 . a padded gymnastic apparatus on legs</w:t>
              <w:br/>
              <w:t>3 . troops trained to fight on horseback</w:t>
              <w:br/>
              <w:t>4 . a framework for holding wood that is being sawed</w:t>
              <w:br/>
              <w:t>5 . a chessman shaped to resemble the head of a horse; can move two squares horizontally and one vertically (or vice versa)</w:t>
              <w:br/>
              <w:t>6 . provide with a horse or horses</w:t>
              <w:br/>
            </w:r>
          </w:p>
        </w:tc>
      </w:tr>
      <w:tr>
        <w:tc>
          <w:tcPr>
            <w:tcW w:type="dxa" w:w="4320"/>
          </w:tcPr>
          <w:p>
            <w:r>
              <w:t>bottle</w:t>
            </w:r>
          </w:p>
        </w:tc>
        <w:tc>
          <w:tcPr>
            <w:tcW w:type="dxa" w:w="4320"/>
          </w:tcPr>
          <w:p>
            <w:r>
              <w:t>1 . a glass or plastic vessel used for storing drinks or other liquids; typically cylindrical without handles and with a narrow neck that can be plugged or capped</w:t>
              <w:br/>
              <w:t>2 . the quantity contained in a bottle</w:t>
              <w:br/>
              <w:t>3 . a vessel fitted with a flexible teat and filled with milk or formula; used as a substitute for breast feeding infants and very young children</w:t>
              <w:br/>
              <w:t>4 . store (liquids or gases) in bottles</w:t>
              <w:br/>
              <w:t>5 . put into bottles</w:t>
              <w:br/>
            </w:r>
          </w:p>
        </w:tc>
      </w:tr>
      <w:tr>
        <w:tc>
          <w:tcPr>
            <w:tcW w:type="dxa" w:w="4320"/>
          </w:tcPr>
          <w:p>
            <w:r>
              <w:t>changed</w:t>
            </w:r>
          </w:p>
        </w:tc>
        <w:tc>
          <w:tcPr>
            <w:tcW w:type="dxa" w:w="4320"/>
          </w:tcPr>
          <w:p>
            <w:r>
              <w:t>1 . cause to change; make different; cause a transformation</w:t>
              <w:br/>
              <w:t>2 . undergo a change; become different in essence; losing one's or its original nature</w:t>
              <w:br/>
              <w:t>3 . become different in some particular way, without permanently losing one's or its former characteristics or essence</w:t>
              <w:br/>
              <w:t>4 . lay aside, abandon, or leave for another</w:t>
              <w:br/>
              <w:t>5 . change clothes; put on different clothes</w:t>
              <w:br/>
              <w:t>6 . exchange or replace with another, usually of the same kind or category</w:t>
              <w:br/>
              <w:t>7 . give to, and receive from, one another</w:t>
              <w:br/>
              <w:t>8 . change from one vehicle or transportation line to another</w:t>
              <w:br/>
              <w:t>9 . become deeper in tone</w:t>
              <w:br/>
              <w:t>10 . remove or replace the coverings of</w:t>
              <w:br/>
              <w:t>11 . made or become different in nature or form</w:t>
              <w:br/>
              <w:t>12 . made or become different in some respect</w:t>
              <w:br/>
              <w:t>13 . changed in constitution or structure or composition by metamorphism</w:t>
              <w:br/>
            </w:r>
          </w:p>
        </w:tc>
      </w:tr>
      <w:tr>
        <w:tc>
          <w:tcPr>
            <w:tcW w:type="dxa" w:w="4320"/>
          </w:tcPr>
          <w:p>
            <w:r>
              <w:t>piece</w:t>
            </w:r>
          </w:p>
        </w:tc>
        <w:tc>
          <w:tcPr>
            <w:tcW w:type="dxa" w:w="4320"/>
          </w:tcPr>
          <w:p>
            <w:r>
              <w:t>1 . a separate part of a whole</w:t>
              <w:br/>
              <w:t>2 . an item that is an instance of some type</w:t>
              <w:br/>
              <w:t>3 . a portion of a natural object</w:t>
              <w:br/>
              <w:t>4 . a musical work that has been created</w:t>
              <w:br/>
              <w:t>5 . an instance of some kind</w:t>
              <w:br/>
              <w:t>6 . an artistic or literary composition</w:t>
              <w:br/>
              <w:t>7 . a portable gun</w:t>
              <w:br/>
              <w:t>8 . a serving that has been cut from a larger portion</w:t>
              <w:br/>
              <w:t>9 . a distance</w:t>
              <w:br/>
              <w:t>10 . a work of art of some artistic value</w:t>
              <w:br/>
              <w:t>11 . a period of indeterminate length (usually short) marked by some action or condition</w:t>
              <w:br/>
              <w:t>12 . a share of something</w:t>
              <w:br/>
              <w:t>13 . game equipment consisting of an object used in playing certain board games</w:t>
              <w:br/>
              <w:t>14 . to join or unite the pieces of</w:t>
              <w:br/>
              <w:t>15 . create by putting components or members together</w:t>
              <w:br/>
              <w:t>16 . join during spinning</w:t>
              <w:br/>
              <w:t>17 . eat intermittently; take small bites of</w:t>
              <w:br/>
              <w:t>18 . repair by adding pieces</w:t>
              <w:br/>
            </w:r>
          </w:p>
        </w:tc>
      </w:tr>
      <w:tr>
        <w:tc>
          <w:tcPr>
            <w:tcW w:type="dxa" w:w="4320"/>
          </w:tcPr>
          <w:p>
            <w:r>
              <w:t>also</w:t>
            </w:r>
          </w:p>
        </w:tc>
        <w:tc>
          <w:tcPr>
            <w:tcW w:type="dxa" w:w="4320"/>
          </w:tcPr>
          <w:p>
            <w:r>
              <w:t>1 . in addition</w:t>
              <w:br/>
            </w:r>
          </w:p>
        </w:tc>
      </w:tr>
      <w:tr>
        <w:tc>
          <w:tcPr>
            <w:tcW w:type="dxa" w:w="4320"/>
          </w:tcPr>
          <w:p>
            <w:r>
              <w:t>either</w:t>
            </w:r>
          </w:p>
        </w:tc>
        <w:tc>
          <w:tcPr>
            <w:tcW w:type="dxa" w:w="4320"/>
          </w:tcPr>
          <w:p>
            <w:r>
              <w:t>1 . after a negative statement used as an intensive meaning something like `likewise' or `also'</w:t>
              <w:br/>
            </w:r>
          </w:p>
        </w:tc>
      </w:tr>
      <w:tr>
        <w:tc>
          <w:tcPr>
            <w:tcW w:type="dxa" w:w="4320"/>
          </w:tcPr>
          <w:p>
            <w:r>
              <w:t>country</w:t>
            </w:r>
          </w:p>
        </w:tc>
        <w:tc>
          <w:tcPr>
            <w:tcW w:type="dxa" w:w="4320"/>
          </w:tcPr>
          <w:p>
            <w:r>
              <w:t>1 . a politically organized body of people under a single government</w:t>
              <w:br/>
              <w:t>2 . the territory occupied by a nation</w:t>
              <w:br/>
              <w:t>3 . the people who live in a nation or country</w:t>
              <w:br/>
              <w:t>4 . an area outside of cities and towns</w:t>
              <w:br/>
              <w:t>5 . a particular geographical region of indefinite boundary (usually serving some special purpose or distinguished by its people or culture or geography)</w:t>
              <w:br/>
            </w:r>
          </w:p>
        </w:tc>
      </w:tr>
      <w:tr>
        <w:tc>
          <w:tcPr>
            <w:tcW w:type="dxa" w:w="4320"/>
          </w:tcPr>
          <w:p>
            <w:r>
              <w:t>use</w:t>
            </w:r>
          </w:p>
        </w:tc>
        <w:tc>
          <w:tcPr>
            <w:tcW w:type="dxa" w:w="4320"/>
          </w:tcPr>
          <w:p>
            <w:r>
              <w:t>1 . the act of using</w:t>
              <w:br/>
              <w:t>2 . what something is used for</w:t>
              <w:br/>
              <w:t>3 . a particular service</w:t>
              <w:br/>
              <w:t>4 . (economics) the utilization of economic goods to satisfy needs or in manufacturing</w:t>
              <w:br/>
              <w:t>5 . (psychology) an automatic pattern of behavior in reaction to a specific situation; may be inherited or acquired through frequent repetition</w:t>
              <w:br/>
              <w:t>6 . exerting shrewd or devious influence especially for one's own advantage</w:t>
              <w:br/>
              <w:t>7 . (law) the exercise of the legal right to enjoy the benefits of owning property</w:t>
              <w:br/>
              <w:t>8 . put into service; make work or employ for a particular purpose or for its inherent or natural purpose</w:t>
              <w:br/>
              <w:t>9 . take or consume (regularly or habitually)</w:t>
              <w:br/>
              <w:t>10 . use up, consume fully</w:t>
              <w:br/>
              <w:t>11 . seek or achieve an end by using to one's advantage</w:t>
              <w:br/>
              <w:t>12 . avail oneself to</w:t>
              <w:br/>
              <w:t>13 . habitually do something (use only in the past tense)</w:t>
              <w:br/>
            </w:r>
          </w:p>
        </w:tc>
      </w:tr>
      <w:tr>
        <w:tc>
          <w:tcPr>
            <w:tcW w:type="dxa" w:w="4320"/>
          </w:tcPr>
          <w:p>
            <w:r>
              <w:t>pulled</w:t>
            </w:r>
          </w:p>
        </w:tc>
        <w:tc>
          <w:tcPr>
            <w:tcW w:type="dxa" w:w="4320"/>
          </w:tcPr>
          <w:p>
            <w:r>
              <w:t>1 . cause to move by pulling</w:t>
              <w:br/>
              <w:t>2 . direct toward itself or oneself by means of some psychological power or physical attributes</w:t>
              <w:br/>
              <w:t>3 . move into a certain direction</w:t>
              <w:br/>
              <w:t>4 . apply force so as to cause motion towards the source of the motion</w:t>
              <w:br/>
              <w:t>5 . perform an act, usually with a negative connotation</w:t>
              <w:br/>
              <w:t>6 . bring, take, or pull out of a container or from under a cover</w:t>
              <w:br/>
              <w:t>7 . steer into a certain direction</w:t>
              <w:br/>
              <w:t>8 . strain abnormally</w:t>
              <w:br/>
              <w:t>9 . cause to move in a certain direction by exerting a force upon, either physically or in an abstract sense</w:t>
              <w:br/>
              <w:t>10 . operate when rowing a boat</w:t>
              <w:br/>
              <w:t>11 . rein in to keep from winning a race</w:t>
              <w:br/>
              <w:t>12 . tear or be torn violently</w:t>
              <w:br/>
              <w:t>13 . hit in the direction that the player is facing when carrying through the swing</w:t>
              <w:br/>
              <w:t>14 . strip of feathers</w:t>
              <w:br/>
              <w:t>15 . remove, usually with some force or effort; also used in an abstract sense</w:t>
              <w:br/>
              <w:t>16 . take sides with; align oneself with; show strong sympathy for</w:t>
              <w:br/>
              <w:t>17 . take away</w:t>
              <w:br/>
            </w:r>
          </w:p>
        </w:tc>
      </w:tr>
      <w:tr>
        <w:tc>
          <w:tcPr>
            <w:tcW w:type="dxa" w:w="4320"/>
          </w:tcPr>
          <w:p>
            <w:r>
              <w:t>half</w:t>
            </w:r>
          </w:p>
        </w:tc>
        <w:tc>
          <w:tcPr>
            <w:tcW w:type="dxa" w:w="4320"/>
          </w:tcPr>
          <w:p>
            <w:r>
              <w:t>1 . one of two equal parts of a divisible whole</w:t>
              <w:br/>
              <w:t>2 . one of two divisions into which some games or performances are divided: the two divisions are separated by an interval</w:t>
              <w:br/>
              <w:t>3 . consisting of one of two equivalent parts in value or quantity</w:t>
              <w:br/>
              <w:t>4 . partial</w:t>
              <w:br/>
              <w:t>5 . (of siblings) related through one parent only</w:t>
              <w:br/>
              <w:t>6 . partially or to the extent of a half</w:t>
              <w:br/>
            </w:r>
          </w:p>
        </w:tc>
      </w:tr>
      <w:tr>
        <w:tc>
          <w:tcPr>
            <w:tcW w:type="dxa" w:w="4320"/>
          </w:tcPr>
          <w:p>
            <w:r>
              <w:t>quick</w:t>
            </w:r>
          </w:p>
        </w:tc>
        <w:tc>
          <w:tcPr>
            <w:tcW w:type="dxa" w:w="4320"/>
          </w:tcPr>
          <w:p>
            <w:r>
              <w:t>1 . any area of the body that is highly sensitive to pain (as the flesh underneath the skin or a fingernail or toenail)</w:t>
              <w:br/>
              <w:t>2 . accomplished rapidly and without delay</w:t>
              <w:br/>
              <w:t>3 . hurried and brief</w:t>
              <w:br/>
              <w:t>4 . moving quickly and lightly</w:t>
              <w:br/>
              <w:t>5 . apprehending and responding with speed and sensitivity</w:t>
              <w:br/>
              <w:t>6 . performed with little or no delay</w:t>
              <w:br/>
              <w:t>7 . easily aroused or excited</w:t>
              <w:br/>
              <w:t>8 . with little or no delay</w:t>
              <w:br/>
            </w:r>
          </w:p>
        </w:tc>
      </w:tr>
      <w:tr>
        <w:tc>
          <w:tcPr>
            <w:tcW w:type="dxa" w:w="4320"/>
          </w:tcPr>
          <w:p>
            <w:r>
              <w:t>silent</w:t>
            </w:r>
          </w:p>
        </w:tc>
        <w:tc>
          <w:tcPr>
            <w:tcW w:type="dxa" w:w="4320"/>
          </w:tcPr>
          <w:p>
            <w:r>
              <w:t>1 . marked by absence of sound</w:t>
              <w:br/>
              <w:t>2 . failing to speak or communicate etc when expected to</w:t>
              <w:br/>
              <w:t>3 . implied by or inferred from actions or statements</w:t>
              <w:br/>
              <w:t>4 . not made to sound</w:t>
              <w:br/>
              <w:t>5 . having a frequency below or above the range of human audibility</w:t>
              <w:br/>
              <w:t>6 . unable to speak because of hereditary deafness</w:t>
              <w:br/>
            </w:r>
          </w:p>
        </w:tc>
      </w:tr>
      <w:tr>
        <w:tc>
          <w:tcPr>
            <w:tcW w:type="dxa" w:w="4320"/>
          </w:tcPr>
          <w:p>
            <w:r>
              <w:t>spoke</w:t>
            </w:r>
          </w:p>
        </w:tc>
        <w:tc>
          <w:tcPr>
            <w:tcW w:type="dxa" w:w="4320"/>
          </w:tcPr>
          <w:p>
            <w:r>
              <w:t>1 . support consisting of a radial member of a wheel joining the hub to the rim</w:t>
              <w:br/>
              <w:t>2 . one of the crosspieces that form the steps of a ladder</w:t>
              <w:br/>
              <w:t>3 . express in speech</w:t>
              <w:br/>
              <w:t>4 . exchange thoughts; talk with</w:t>
              <w:br/>
              <w:t>5 . use language</w:t>
              <w:br/>
              <w:t>6 . give a speech to</w:t>
              <w:br/>
              <w:t>7 . make a characteristic or natural sound</w:t>
              <w:br/>
            </w:r>
          </w:p>
        </w:tc>
      </w:tr>
      <w:tr>
        <w:tc>
          <w:tcPr>
            <w:tcW w:type="dxa" w:w="4320"/>
          </w:tcPr>
          <w:p>
            <w:r>
              <w:t>pay</w:t>
            </w:r>
          </w:p>
        </w:tc>
        <w:tc>
          <w:tcPr>
            <w:tcW w:type="dxa" w:w="4320"/>
          </w:tcPr>
          <w:p>
            <w:r>
              <w:t>1 . something that remunerates</w:t>
              <w:br/>
              <w:t>2 . give money, usually in exchange for goods or services</w:t>
              <w:br/>
              <w:t>3 . convey, as of a compliment, regards, attention, etc.; bestow</w:t>
              <w:br/>
              <w:t>4 . cancel or discharge a debt</w:t>
              <w:br/>
              <w:t>5 . bring in</w:t>
              <w:br/>
              <w:t>6 . do or give something to somebody in return</w:t>
              <w:br/>
              <w:t>7 . dedicate</w:t>
              <w:br/>
              <w:t>8 . be worth it</w:t>
              <w:br/>
              <w:t>9 . render</w:t>
              <w:br/>
              <w:t>10 . bear (a cost or penalty), in recompense for some action</w:t>
              <w:br/>
              <w:t>11 . make a compensation for</w:t>
              <w:br/>
              <w:t>12 . discharge or settle</w:t>
              <w:br/>
            </w:r>
          </w:p>
        </w:tc>
      </w:tr>
      <w:tr>
        <w:tc>
          <w:tcPr>
            <w:tcW w:type="dxa" w:w="4320"/>
          </w:tcPr>
          <w:p>
            <w:r>
              <w:t>goddam</w:t>
            </w:r>
          </w:p>
        </w:tc>
        <w:tc>
          <w:tcPr>
            <w:tcW w:type="dxa" w:w="4320"/>
          </w:tcPr>
          <w:p>
            <w:r>
              <w:t>1 . expletives used informally as intensifiers</w:t>
              <w:br/>
              <w:t>2 . extremely</w:t>
              <w:br/>
            </w:r>
          </w:p>
        </w:tc>
      </w:tr>
      <w:tr>
        <w:tc>
          <w:tcPr>
            <w:tcW w:type="dxa" w:w="4320"/>
          </w:tcPr>
          <w:p>
            <w:r>
              <w:t>rabbit</w:t>
            </w:r>
          </w:p>
        </w:tc>
        <w:tc>
          <w:tcPr>
            <w:tcW w:type="dxa" w:w="4320"/>
          </w:tcPr>
          <w:p>
            <w:r>
              <w:t>1 . any of various burrowing animals of the family Leporidae having long ears and short tails; some domesticated and raised for pets or food</w:t>
              <w:br/>
              <w:t>2 . the fur of a rabbit</w:t>
              <w:br/>
              <w:t>3 . flesh of any of various rabbits or hares (wild or domesticated) eaten as food</w:t>
              <w:br/>
              <w:t>4 . hunt rabbits</w:t>
              <w:br/>
            </w:r>
          </w:p>
        </w:tc>
      </w:tr>
      <w:tr>
        <w:tc>
          <w:tcPr>
            <w:tcW w:type="dxa" w:w="4320"/>
          </w:tcPr>
          <w:p>
            <w:r>
              <w:t>later</w:t>
            </w:r>
          </w:p>
        </w:tc>
        <w:tc>
          <w:tcPr>
            <w:tcW w:type="dxa" w:w="4320"/>
          </w:tcPr>
          <w:p>
            <w:r>
              <w:t>1 . coming at a subsequent time or stage</w:t>
              <w:br/>
              <w:t>2 . at or toward an end or late period or stage of development</w:t>
              <w:br/>
              <w:t>3 . being or occurring at an advanced period of time or after a usual or expected time</w:t>
              <w:br/>
              <w:t>4 . after the expected or usual time; delayed</w:t>
              <w:br/>
              <w:t>5 . of the immediate past or just previous to the present time</w:t>
              <w:br/>
              <w:t>6 . having died recently</w:t>
              <w:br/>
              <w:t>7 . of a later stage in the development of a language or literature; used especially of dead languages</w:t>
              <w:br/>
              <w:t>8 . at or toward an end or late period or stage of development</w:t>
              <w:br/>
              <w:t>9 . (used especially of persons) of the immediate past</w:t>
              <w:br/>
              <w:t>10 . happening at a time subsequent to a reference time</w:t>
              <w:br/>
              <w:t>11 . at some eventual time in the future</w:t>
              <w:br/>
              <w:t>12 . comparative of the adverb `late'</w:t>
              <w:br/>
            </w:r>
          </w:p>
        </w:tc>
      </w:tr>
      <w:tr>
        <w:tc>
          <w:tcPr>
            <w:tcW w:type="dxa" w:w="4320"/>
          </w:tcPr>
          <w:p>
            <w:r>
              <w:t>thank</w:t>
            </w:r>
          </w:p>
        </w:tc>
        <w:tc>
          <w:tcPr>
            <w:tcW w:type="dxa" w:w="4320"/>
          </w:tcPr>
          <w:p>
            <w:r>
              <w:t>1 . express gratitude or show appreciation to</w:t>
              <w:br/>
            </w:r>
          </w:p>
        </w:tc>
      </w:tr>
      <w:tr>
        <w:tc>
          <w:tcPr>
            <w:tcW w:type="dxa" w:w="4320"/>
          </w:tcPr>
          <w:p>
            <w:r>
              <w:t>warm</w:t>
            </w:r>
          </w:p>
        </w:tc>
        <w:tc>
          <w:tcPr>
            <w:tcW w:type="dxa" w:w="4320"/>
          </w:tcPr>
          <w:p>
            <w:r>
              <w:t>1 . get warm or warmer</w:t>
              <w:br/>
              <w:t>2 . make warm or warmer</w:t>
              <w:br/>
              <w:t>3 . having or producing a comfortable and agreeable degree of heat or imparting or maintaining heat</w:t>
              <w:br/>
              <w:t>4 . psychologically warm; friendly and responsive</w:t>
              <w:br/>
              <w:t>5 . (color) inducing the impression of warmth; used especially of reds and oranges and yellows</w:t>
              <w:br/>
              <w:t>6 . having or displaying warmth or affection</w:t>
              <w:br/>
              <w:t>7 . freshly made or left</w:t>
              <w:br/>
              <w:t>8 . easily aroused or excited</w:t>
              <w:br/>
              <w:t>9 . characterized by strong enthusiasm</w:t>
              <w:br/>
              <w:t>10 . characterized by liveliness or excitement or disagreement</w:t>
              <w:br/>
              <w:t>11 . uncomfortable because of possible danger or trouble</w:t>
              <w:br/>
              <w:t>12 . of a seeker; near to the object sought</w:t>
              <w:br/>
              <w:t>13 . in a warm manner</w:t>
              <w:br/>
            </w:r>
          </w:p>
        </w:tc>
      </w:tr>
      <w:tr>
        <w:tc>
          <w:tcPr>
            <w:tcW w:type="dxa" w:w="4320"/>
          </w:tcPr>
          <w:p>
            <w:r>
              <w:t>kept</w:t>
            </w:r>
          </w:p>
        </w:tc>
        <w:tc>
          <w:tcPr>
            <w:tcW w:type="dxa" w:w="4320"/>
          </w:tcPr>
          <w:p>
            <w:r>
              <w:t>1 . keep in a certain state, position, or activity; e.g.,</w:t>
              <w:br/>
              <w:t>2 . continue a certain state, condition, or activity</w:t>
              <w:br/>
              <w:t>3 . retain possession of</w:t>
              <w:br/>
              <w:t>4 . stop (someone or something) from doing something or being in a certain state</w:t>
              <w:br/>
              <w:t>5 . conform one's action or practice to</w:t>
              <w:br/>
              <w:t>6 . stick to correctly or closely</w:t>
              <w:br/>
              <w:t>7 . look after; be the keeper of; have charge of</w:t>
              <w:br/>
              <w:t>8 . maintain by writing regular records</w:t>
              <w:br/>
              <w:t>9 . supply with room and board</w:t>
              <w:br/>
              <w:t>10 . allow to remain in a place or position or maintain a property or feature</w:t>
              <w:br/>
              <w:t>11 . supply with necessities and support</w:t>
              <w:br/>
              <w:t>12 . fail to spoil or rot</w:t>
              <w:br/>
              <w:t>13 . behave as expected during of holidays or rites</w:t>
              <w:br/>
              <w:t>14 . keep under control; keep in check</w:t>
              <w:br/>
              <w:t>15 . maintain in safety from injury, harm, or danger</w:t>
              <w:br/>
              <w:t>16 . raise</w:t>
              <w:br/>
              <w:t>17 . retain rights to</w:t>
              <w:br/>
              <w:t>18 . store or keep customarily</w:t>
              <w:br/>
              <w:t>19 . have as a supply</w:t>
              <w:br/>
              <w:t>20 . maintain for use and service</w:t>
              <w:br/>
              <w:t>21 . hold and prevent from leaving</w:t>
              <w:br/>
              <w:t>22 . prevent (food) from rotting</w:t>
              <w:br/>
              <w:t>23 . (especially of promises or contracts) not violated or disregarded</w:t>
              <w:br/>
            </w:r>
          </w:p>
        </w:tc>
      </w:tr>
      <w:tr>
        <w:tc>
          <w:tcPr>
            <w:tcW w:type="dxa" w:w="4320"/>
          </w:tcPr>
          <w:p>
            <w:r>
              <w:t>idea</w:t>
            </w:r>
          </w:p>
        </w:tc>
        <w:tc>
          <w:tcPr>
            <w:tcW w:type="dxa" w:w="4320"/>
          </w:tcPr>
          <w:p>
            <w:r>
              <w:t>1 . the content of cognition; the main thing you are thinking about</w:t>
              <w:br/>
              <w:t>2 . your intention; what you intend to do</w:t>
              <w:br/>
              <w:t>3 . a personal view</w:t>
              <w:br/>
              <w:t>4 . an approximate calculation of quantity or degree or worth</w:t>
              <w:br/>
              <w:t>5 . (music) melodic subject of a musical composition</w:t>
              <w:br/>
            </w:r>
          </w:p>
        </w:tc>
      </w:tr>
      <w:tr>
        <w:tc>
          <w:tcPr>
            <w:tcW w:type="dxa" w:w="4320"/>
          </w:tcPr>
          <w:p>
            <w:r>
              <w:t>fell</w:t>
            </w:r>
          </w:p>
        </w:tc>
        <w:tc>
          <w:tcPr>
            <w:tcW w:type="dxa" w:w="4320"/>
          </w:tcPr>
          <w:p>
            <w:r>
              <w:t>1 . the dressed skin of an animal (especially a large animal)</w:t>
              <w:br/>
              <w:t>2 . seam made by turning under or folding together and stitching the seamed materials to avoid rough edges</w:t>
              <w:br/>
              <w:t>3 . the act of felling something (as a tree)</w:t>
              <w:br/>
              <w:t>4 . cause to fall by or as if by delivering a blow</w:t>
              <w:br/>
              <w:t>5 . pass away rapidly</w:t>
              <w:br/>
              <w:t>6 . sew a seam by folding the edges</w:t>
              <w:br/>
              <w:t>7 . descend in free fall under the influence of gravity</w:t>
              <w:br/>
              <w:t>8 . move downward and lower, but not necessarily all the way</w:t>
              <w:br/>
              <w:t>9 . pass suddenly and passively into a state of body or mind</w:t>
              <w:br/>
              <w:t>10 . come under, be classified or included</w:t>
              <w:br/>
              <w:t>11 . fall from clouds</w:t>
              <w:br/>
              <w:t>12 . suffer defeat, failure, or ruin</w:t>
              <w:br/>
              <w:t>13 . die, as in battle or in a hunt</w:t>
              <w:br/>
              <w:t>14 . touch or seem as if touching visually or audibly</w:t>
              <w:br/>
              <w:t>15 . be captured</w:t>
              <w:br/>
              <w:t>16 . occur at a specified time or place</w:t>
              <w:br/>
              <w:t>17 . decrease in size, extent, or range</w:t>
              <w:br/>
              <w:t>18 . yield to temptation or sin</w:t>
              <w:br/>
              <w:t>19 . lose office or power</w:t>
              <w:br/>
              <w:t>20 . to be given by assignment or distribution</w:t>
              <w:br/>
              <w:t>21 . move in a specified direction</w:t>
              <w:br/>
              <w:t>22 . be due</w:t>
              <w:br/>
              <w:t>23 . lose one's chastity</w:t>
              <w:br/>
              <w:t>24 . to be given by right or inheritance</w:t>
              <w:br/>
              <w:t>25 . come into the possession of</w:t>
              <w:br/>
              <w:t>26 . fall to somebody by assignment or lot</w:t>
              <w:br/>
              <w:t>27 . be inherited by</w:t>
              <w:br/>
              <w:t>28 . slope downward</w:t>
              <w:br/>
              <w:t>29 . lose an upright position suddenly</w:t>
              <w:br/>
              <w:t>30 . drop oneself to a lower or less erect position</w:t>
              <w:br/>
              <w:t>31 . fall or flow in a certain way</w:t>
              <w:br/>
              <w:t>32 . assume a disappointed or sad expression</w:t>
              <w:br/>
              <w:t>33 . be cast down</w:t>
              <w:br/>
              <w:t>34 . come out; issue</w:t>
              <w:br/>
              <w:t>35 . be born, used chiefly of lambs</w:t>
              <w:br/>
              <w:t>36 . begin vigorously</w:t>
              <w:br/>
              <w:t>37 . go as if by falling</w:t>
              <w:br/>
              <w:t>38 . come as if by falling</w:t>
              <w:br/>
              <w:t>39 . (of persons or their actions) able or disposed to inflict pain or suffering</w:t>
              <w:br/>
            </w:r>
          </w:p>
        </w:tc>
      </w:tr>
      <w:tr>
        <w:tc>
          <w:tcPr>
            <w:tcW w:type="dxa" w:w="4320"/>
          </w:tcPr>
          <w:p>
            <w:r>
              <w:t>floor</w:t>
            </w:r>
          </w:p>
        </w:tc>
        <w:tc>
          <w:tcPr>
            <w:tcW w:type="dxa" w:w="4320"/>
          </w:tcPr>
          <w:p>
            <w:r>
              <w:t>1 . the inside lower horizontal surface (as of a room, hallway, tent, or other structure)</w:t>
              <w:br/>
              <w:t>2 . a structure consisting of a room or set of rooms at a single position along a vertical scale</w:t>
              <w:br/>
              <w:t>3 . a lower limit</w:t>
              <w:br/>
              <w:t>4 . the ground on which people and animals move about</w:t>
              <w:br/>
              <w:t>5 . the bottom surface of any lake or other body of water</w:t>
              <w:br/>
              <w:t>6 . the lower inside surface of any hollow structure</w:t>
              <w:br/>
              <w:t>7 . the occupants of a floor</w:t>
              <w:br/>
              <w:t>8 . the parliamentary right to address an assembly</w:t>
              <w:br/>
              <w:t>9 . the legislative hall where members debate and vote and conduct other business</w:t>
              <w:br/>
              <w:t>10 . a large room in a exchange where the trading is done</w:t>
              <w:br/>
              <w:t>11 . surprise greatly; knock someone's socks off</w:t>
              <w:br/>
              <w:t>12 . knock down with force</w:t>
              <w:br/>
            </w:r>
          </w:p>
        </w:tc>
      </w:tr>
      <w:tr>
        <w:tc>
          <w:tcPr>
            <w:tcW w:type="dxa" w:w="4320"/>
          </w:tcPr>
          <w:p>
            <w:r>
              <w:t>learned</w:t>
            </w:r>
          </w:p>
        </w:tc>
        <w:tc>
          <w:tcPr>
            <w:tcW w:type="dxa" w:w="4320"/>
          </w:tcPr>
          <w:p>
            <w:r>
              <w:t>1 . gain knowledge or skills</w:t>
              <w:br/>
              <w:t>2 . get to know or become aware of, usually accidentally</w:t>
              <w:br/>
              <w:t>3 . commit to memory; learn by heart</w:t>
              <w:br/>
              <w:t>4 . be a student of a certain subject</w:t>
              <w:br/>
              <w:t>5 . impart skills or knowledge to</w:t>
              <w:br/>
              <w:t>6 . find out, learn, or determine with certainty, usually by making an inquiry or other effort</w:t>
              <w:br/>
              <w:t>7 . having or showing profound knowledge</w:t>
              <w:br/>
              <w:t>8 . highly educated; having extensive information or understanding</w:t>
              <w:br/>
              <w:t>9 . established by conditioning or learning</w:t>
              <w:br/>
            </w:r>
          </w:p>
        </w:tc>
      </w:tr>
      <w:tr>
        <w:tc>
          <w:tcPr>
            <w:tcW w:type="dxa" w:w="4320"/>
          </w:tcPr>
          <w:p>
            <w:r>
              <w:t>arms</w:t>
            </w:r>
          </w:p>
        </w:tc>
        <w:tc>
          <w:tcPr>
            <w:tcW w:type="dxa" w:w="4320"/>
          </w:tcPr>
          <w:p>
            <w:r>
              <w:t>1 . weapons considered collectively</w:t>
              <w:br/>
              <w:t>2 . the official symbols of a family, state, etc.</w:t>
              <w:br/>
              <w:t>3 . a human limb; technically the part of the superior limb between the shoulder and the elbow but commonly used to refer to the whole superior limb</w:t>
              <w:br/>
              <w:t>4 . any projection that is thought to resemble a human arm</w:t>
              <w:br/>
              <w:t>5 . any instrument or instrumentality used in fighting or hunting</w:t>
              <w:br/>
              <w:t>6 . the part of an armchair or sofa that supports the elbow and forearm of a seated person</w:t>
              <w:br/>
              <w:t>7 . a division of some larger or more complex organization</w:t>
              <w:br/>
              <w:t>8 . the part of a garment that is attached at the armhole and that provides a cloth covering for the arm</w:t>
              <w:br/>
              <w:t>9 . prepare oneself for a military confrontation</w:t>
              <w:br/>
              <w:t>10 . supply with arms</w:t>
              <w:br/>
            </w:r>
          </w:p>
        </w:tc>
      </w:tr>
      <w:tr>
        <w:tc>
          <w:tcPr>
            <w:tcW w:type="dxa" w:w="4320"/>
          </w:tcPr>
          <w:p>
            <w:r>
              <w:t>sitting</w:t>
            </w:r>
          </w:p>
        </w:tc>
        <w:tc>
          <w:tcPr>
            <w:tcW w:type="dxa" w:w="4320"/>
          </w:tcPr>
          <w:p>
            <w:r>
              <w:t>1 . (photography) the act of assuming a certain position (as for a photograph or portrait)</w:t>
              <w:br/>
              <w:t>2 . the act of assuming or maintaining a seated position</w:t>
              <w:br/>
              <w:t>3 . a meeting of spiritualists</w:t>
              <w:br/>
              <w:t>4 . a session as of a legislature or court</w:t>
              <w:br/>
              <w:t>5 . be seated</w:t>
              <w:br/>
              <w:t>6 . be around, often idly or without specific purpose</w:t>
              <w:br/>
              <w:t>7 . take a seat</w:t>
              <w:br/>
              <w:t>8 . be in session</w:t>
              <w:br/>
              <w:t>9 . assume a posture as for artistic purposes</w:t>
              <w:br/>
              <w:t>10 . sit and travel on the back of animal, usually while controlling its motions</w:t>
              <w:br/>
              <w:t>11 . be located or situated somewhere</w:t>
              <w:br/>
              <w:t>12 . work or act as a baby-sitter</w:t>
              <w:br/>
              <w:t>13 . show to a seat; assign a seat for</w:t>
              <w:br/>
              <w:t>14 . serve in a specific professional capacity</w:t>
              <w:br/>
              <w:t>15 . (of persons) having the torso erect and legs bent with the body supported on the buttocks</w:t>
              <w:br/>
              <w:t>16 . not moving and therefore easy to attack</w:t>
              <w:br/>
            </w:r>
          </w:p>
        </w:tc>
      </w:tr>
      <w:tr>
        <w:tc>
          <w:tcPr>
            <w:tcW w:type="dxa" w:w="4320"/>
          </w:tcPr>
          <w:p>
            <w:r>
              <w:t>dollars</w:t>
            </w:r>
          </w:p>
        </w:tc>
        <w:tc>
          <w:tcPr>
            <w:tcW w:type="dxa" w:w="4320"/>
          </w:tcPr>
          <w:p>
            <w:r>
              <w:t>1 . the basic monetary unit in many countries; equal to 100 cents</w:t>
              <w:br/>
              <w:t>2 . a piece of paper money worth one dollar</w:t>
              <w:br/>
              <w:t>3 . a United States coin worth one dollar</w:t>
              <w:br/>
              <w:t>4 . a symbol of commercialism or greed</w:t>
              <w:br/>
            </w:r>
          </w:p>
        </w:tc>
      </w:tr>
      <w:tr>
        <w:tc>
          <w:tcPr>
            <w:tcW w:type="dxa" w:w="4320"/>
          </w:tcPr>
          <w:p>
            <w:r>
              <w:t>built</w:t>
            </w:r>
          </w:p>
        </w:tc>
        <w:tc>
          <w:tcPr>
            <w:tcW w:type="dxa" w:w="4320"/>
          </w:tcPr>
          <w:p>
            <w:r>
              <w:t>1 . make by combining materials and parts</w:t>
              <w:br/>
              <w:t>2 . form or accumulate steadily</w:t>
              <w:br/>
              <w:t>3 . build or establish something abstract</w:t>
              <w:br/>
              <w:t>4 . improve the cleansing action of</w:t>
              <w:br/>
              <w:t>5 . order, supervise, or finance the construction of</w:t>
              <w:br/>
              <w:t>6 . give form to, according to a plan</w:t>
              <w:br/>
              <w:t>7 . be engaged in building</w:t>
              <w:br/>
              <w:t>8 . found or ground</w:t>
              <w:br/>
              <w:t>9 . bolster or strengthen</w:t>
              <w:br/>
              <w:t>10 . develop and grow</w:t>
              <w:br/>
              <w:t>11 . (used of soaps or cleaning agents) having a substance (an abrasive or filler) added to increase effectiveness</w:t>
              <w:br/>
            </w:r>
          </w:p>
        </w:tc>
      </w:tr>
      <w:tr>
        <w:tc>
          <w:tcPr>
            <w:tcW w:type="dxa" w:w="4320"/>
          </w:tcPr>
          <w:p>
            <w:r>
              <w:t>past</w:t>
            </w:r>
          </w:p>
        </w:tc>
        <w:tc>
          <w:tcPr>
            <w:tcW w:type="dxa" w:w="4320"/>
          </w:tcPr>
          <w:p>
            <w:r>
              <w:t>1 . the time that has elapsed</w:t>
              <w:br/>
              <w:t>2 . a earlier period in someone's life (especially one that they have reason to keep secret)</w:t>
              <w:br/>
              <w:t>3 . a verb tense that expresses actions or states in the past</w:t>
              <w:br/>
              <w:t>4 . earlier than the present time; no longer current</w:t>
              <w:br/>
              <w:t>5 . of a person who has held and relinquished a position or office</w:t>
              <w:br/>
              <w:t>6 . so as to pass a given point</w:t>
              <w:br/>
            </w:r>
          </w:p>
        </w:tc>
      </w:tr>
      <w:tr>
        <w:tc>
          <w:tcPr>
            <w:tcW w:type="dxa" w:w="4320"/>
          </w:tcPr>
          <w:p>
            <w:r>
              <w:t>cup</w:t>
            </w:r>
          </w:p>
        </w:tc>
        <w:tc>
          <w:tcPr>
            <w:tcW w:type="dxa" w:w="4320"/>
          </w:tcPr>
          <w:p>
            <w:r>
              <w:t>1 . a small open container usually used for drinking; usually has a handle</w:t>
              <w:br/>
              <w:t>2 . the quantity a cup will hold</w:t>
              <w:br/>
              <w:t>3 . any cup-shaped concavity</w:t>
              <w:br/>
              <w:t>4 . a United States liquid unit equal to 8 fluid ounces</w:t>
              <w:br/>
              <w:t>5 . cup-shaped plant organ</w:t>
              <w:br/>
              <w:t>6 . a punch served in a pitcher instead of a punch bowl</w:t>
              <w:br/>
              <w:t>7 . the hole (or metal container in the hole) on a golf green</w:t>
              <w:br/>
              <w:t>8 . a large metal vessel with two handles that is awarded as a trophy to the winner of a competition</w:t>
              <w:br/>
              <w:t>9 . form into the shape of a cup</w:t>
              <w:br/>
              <w:t>10 . put into a cup</w:t>
              <w:br/>
              <w:t>11 . treat by applying evacuated cups to the patient's skin</w:t>
              <w:br/>
            </w:r>
          </w:p>
        </w:tc>
      </w:tr>
      <w:tr>
        <w:tc>
          <w:tcPr>
            <w:tcW w:type="dxa" w:w="4320"/>
          </w:tcPr>
          <w:p>
            <w:r>
              <w:t>top</w:t>
            </w:r>
          </w:p>
        </w:tc>
        <w:tc>
          <w:tcPr>
            <w:tcW w:type="dxa" w:w="4320"/>
          </w:tcPr>
          <w:p>
            <w:r>
              <w:t>1 . the upper part of anything</w:t>
              <w:br/>
              <w:t>2 . the highest or uppermost side of anything</w:t>
              <w:br/>
              <w:t>3 . the top or extreme point of something (usually a mountain or hill)</w:t>
              <w:br/>
              <w:t>4 . the first half of an inning; while the visiting team is at bat</w:t>
              <w:br/>
              <w:t>5 . the highest level or degree attainable; the highest stage of development</w:t>
              <w:br/>
              <w:t>6 . the greatest possible intensity</w:t>
              <w:br/>
              <w:t>7 . platform surrounding the head of a lower mast</w:t>
              <w:br/>
              <w:t>8 . a conical child's plaything tapering to a steel point on which it can be made to spin</w:t>
              <w:br/>
              <w:t>9 . covering for a hole (especially a hole in the top of a container)</w:t>
              <w:br/>
              <w:t>10 . a garment (especially for women) that extends from the shoulders to the waist or hips</w:t>
              <w:br/>
              <w:t>11 . a canvas tent to house the audience at a circus performance</w:t>
              <w:br/>
              <w:t>12 . be superior or better than some standard</w:t>
              <w:br/>
              <w:t>13 . pass by, over, or under without making contact</w:t>
              <w:br/>
              <w:t>14 . be at the top of or constitute the top or highest point</w:t>
              <w:br/>
              <w:t>15 . be ahead of others; be the first</w:t>
              <w:br/>
              <w:t>16 . provide with a top or finish the top (of a structure)</w:t>
              <w:br/>
              <w:t>17 . reach or ascend the top of</w:t>
              <w:br/>
              <w:t>18 . strike (the top part of a ball in golf, baseball, or pool) giving it a forward spin</w:t>
              <w:br/>
              <w:t>19 . cut the top off</w:t>
              <w:br/>
              <w:t>20 . be the culminating event</w:t>
              <w:br/>
              <w:t>21 . finish up or conclude</w:t>
              <w:br/>
              <w:t>22 . situated at the top or highest position</w:t>
              <w:br/>
            </w:r>
          </w:p>
        </w:tc>
      </w:tr>
      <w:tr>
        <w:tc>
          <w:tcPr>
            <w:tcW w:type="dxa" w:w="4320"/>
          </w:tcPr>
          <w:p>
            <w:r>
              <w:t>outside</w:t>
            </w:r>
          </w:p>
        </w:tc>
        <w:tc>
          <w:tcPr>
            <w:tcW w:type="dxa" w:w="4320"/>
          </w:tcPr>
          <w:p>
            <w:r>
              <w:t>1 . the region that is outside of something</w:t>
              <w:br/>
              <w:t>2 . the outer side or surface of something</w:t>
              <w:br/>
              <w:t>3 . relating to or being on or near the outer side or limit</w:t>
              <w:br/>
              <w:t>4 . coming from the outside</w:t>
              <w:br/>
              <w:t>5 . originating or belonging beyond some bounds:</w:t>
              <w:br/>
              <w:t>6 . located, suited for, or taking place in the open air</w:t>
              <w:br/>
              <w:t>7 . functioning outside the boundaries or precincts of an organized unit</w:t>
              <w:br/>
              <w:t>8 . leading to or from the outside</w:t>
              <w:br/>
              <w:t>9 . from or between other countries</w:t>
              <w:br/>
              <w:t>10 . very unlikely</w:t>
              <w:br/>
              <w:t>11 . on or toward an outer edge</w:t>
              <w:br/>
              <w:t>12 . (of a baseball pitch) on the far side of home plate from the batter</w:t>
              <w:br/>
              <w:t>13 . outside a building</w:t>
              <w:br/>
              <w:t>14 . on the outside</w:t>
              <w:br/>
            </w:r>
          </w:p>
        </w:tc>
      </w:tr>
      <w:tr>
        <w:tc>
          <w:tcPr>
            <w:tcW w:type="dxa" w:w="4320"/>
          </w:tcPr>
          <w:p>
            <w:r>
              <w:t>air</w:t>
            </w:r>
          </w:p>
        </w:tc>
        <w:tc>
          <w:tcPr>
            <w:tcW w:type="dxa" w:w="4320"/>
          </w:tcPr>
          <w:p>
            <w:r>
              <w:t>1 . a mixture of gases (especially oxygen) required for breathing; the stuff that the wind consists of</w:t>
              <w:br/>
              <w:t>2 . the region above the ground</w:t>
              <w:br/>
              <w:t>3 . a distinctive but intangible quality surrounding a person or thing</w:t>
              <w:br/>
              <w:t>4 . a slight wind (usually refreshing)</w:t>
              <w:br/>
              <w:t>5 . the mass of air surrounding the Earth</w:t>
              <w:br/>
              <w:t>6 . once thought to be one of four elements composing the universe (Empedocles)</w:t>
              <w:br/>
              <w:t>7 . a succession of notes forming a distinctive sequence</w:t>
              <w:br/>
              <w:t>8 . medium for radio and television broadcasting</w:t>
              <w:br/>
              <w:t>9 . travel via aircraft</w:t>
              <w:br/>
              <w:t>10 . expose to fresh air</w:t>
              <w:br/>
              <w:t>11 . be broadcast</w:t>
              <w:br/>
              <w:t>12 . broadcast over the airwaves, as in radio or television</w:t>
              <w:br/>
              <w:t>13 . make public</w:t>
              <w:br/>
              <w:t>14 . expose to warm or heated air, so as to dry</w:t>
              <w:br/>
              <w:t>15 . expose to cool or cold air so as to cool or freshen</w:t>
              <w:br/>
            </w:r>
          </w:p>
        </w:tc>
      </w:tr>
      <w:tr>
        <w:tc>
          <w:tcPr>
            <w:tcW w:type="dxa" w:w="4320"/>
          </w:tcPr>
          <w:p>
            <w:r>
              <w:t>dropped</w:t>
            </w:r>
          </w:p>
        </w:tc>
        <w:tc>
          <w:tcPr>
            <w:tcW w:type="dxa" w:w="4320"/>
          </w:tcPr>
          <w:p>
            <w:r>
              <w:t>1 . let fall to the ground</w:t>
              <w:br/>
              <w:t>2 . to fall vertically</w:t>
              <w:br/>
              <w:t>3 . go down in value</w:t>
              <w:br/>
              <w:t>4 . fall or descend to a lower place or level</w:t>
              <w:br/>
              <w:t>5 . terminate an association with</w:t>
              <w:br/>
              <w:t>6 . utter with seeming casualness; ; drop names"</w:t>
              <w:br/>
              <w:t>7 . stop pursuing or acting</w:t>
              <w:br/>
              <w:t>8 . leave or unload</w:t>
              <w:br/>
              <w:t>9 . cause to fall by or as if by delivering a blow</w:t>
              <w:br/>
              <w:t>10 . lose (a game)</w:t>
              <w:br/>
              <w:t>11 . pay out</w:t>
              <w:br/>
              <w:t>12 . lower the pitch of (musical notes)</w:t>
              <w:br/>
              <w:t>13 . hang freely</w:t>
              <w:br/>
              <w:t>14 . stop associating with</w:t>
              <w:br/>
              <w:t>15 . let or cause to fall in drops</w:t>
              <w:br/>
              <w:t>16 . get rid of</w:t>
              <w:br/>
              <w:t>17 . take (a drug, especially LSD), by mouth</w:t>
              <w:br/>
              <w:t>18 . omit (a letter or syllable) in speaking or writing</w:t>
              <w:br/>
              <w:t>19 . leave undone or leave out</w:t>
              <w:br/>
              <w:t>20 . change from one level to another</w:t>
              <w:br/>
              <w:t>21 . fall or sink into a state of exhaustion or death</w:t>
              <w:br/>
              <w:t>22 . grow worse</w:t>
              <w:br/>
              <w:t>23 . give birth; used for animals</w:t>
              <w:br/>
            </w:r>
          </w:p>
        </w:tc>
      </w:tr>
      <w:tr>
        <w:tc>
          <w:tcPr>
            <w:tcW w:type="dxa" w:w="4320"/>
          </w:tcPr>
          <w:p>
            <w:r>
              <w:t>across</w:t>
            </w:r>
          </w:p>
        </w:tc>
        <w:tc>
          <w:tcPr>
            <w:tcW w:type="dxa" w:w="4320"/>
          </w:tcPr>
          <w:p>
            <w:r>
              <w:t>1 . to the opposite side</w:t>
              <w:br/>
              <w:t>2 . transversely</w:t>
              <w:br/>
            </w:r>
          </w:p>
        </w:tc>
      </w:tr>
      <w:tr>
        <w:tc>
          <w:tcPr>
            <w:tcW w:type="dxa" w:w="4320"/>
          </w:tcPr>
          <w:p>
            <w:r>
              <w:t>forget</w:t>
            </w:r>
          </w:p>
        </w:tc>
        <w:tc>
          <w:tcPr>
            <w:tcW w:type="dxa" w:w="4320"/>
          </w:tcPr>
          <w:p>
            <w:r>
              <w:t>1 . dismiss from the mind; stop remembering</w:t>
              <w:br/>
              <w:t>2 . be unable to remember</w:t>
              <w:br/>
              <w:t>3 . forget to do something</w:t>
              <w:br/>
              <w:t>4 . leave behind unintentionally</w:t>
              <w:br/>
            </w:r>
          </w:p>
        </w:tc>
      </w:tr>
      <w:tr>
        <w:tc>
          <w:tcPr>
            <w:tcW w:type="dxa" w:w="4320"/>
          </w:tcPr>
          <w:p>
            <w:r>
              <w:t>coffee</w:t>
            </w:r>
          </w:p>
        </w:tc>
        <w:tc>
          <w:tcPr>
            <w:tcW w:type="dxa" w:w="4320"/>
          </w:tcPr>
          <w:p>
            <w:r>
              <w:t>1 . a beverage consisting of an infusion of ground coffee beans</w:t>
              <w:br/>
              <w:t>2 . any of several small trees and shrubs native to the tropical Old World yielding coffee beans</w:t>
              <w:br/>
              <w:t>3 . a seed of the coffee tree; ground to make coffee</w:t>
              <w:br/>
              <w:t>4 . a medium brown to dark-brown color</w:t>
              <w:br/>
            </w:r>
          </w:p>
        </w:tc>
      </w:tr>
      <w:tr>
        <w:tc>
          <w:tcPr>
            <w:tcW w:type="dxa" w:w="4320"/>
          </w:tcPr>
          <w:p>
            <w:r>
              <w:t>book</w:t>
            </w:r>
          </w:p>
        </w:tc>
        <w:tc>
          <w:tcPr>
            <w:tcW w:type="dxa" w:w="4320"/>
          </w:tcPr>
          <w:p>
            <w:r>
              <w:t>1 . a written work or composition that has been published (printed on pages bound together)</w:t>
              <w:br/>
              <w:t>2 . physical objects consisting of a number of pages bound together</w:t>
              <w:br/>
              <w:t>3 . a compilation of the known facts regarding something or someone</w:t>
              <w:br/>
              <w:t>4 . a written version of a play or other dramatic composition; used in preparing for a performance</w:t>
              <w:br/>
              <w:t>5 . a record in which commercial accounts are recorded</w:t>
              <w:br/>
              <w:t>6 . a collection of playing cards satisfying the rules of a card game</w:t>
              <w:br/>
              <w:t>7 . a collection of rules or prescribed standards on the basis of which decisions are made</w:t>
              <w:br/>
              <w:t>8 . the sacred writings of Islam revealed by God to the prophet Muhammad during his life at Mecca and Medina</w:t>
              <w:br/>
              <w:t>9 . the sacred writings of the Christian religions</w:t>
              <w:br/>
              <w:t>10 . a major division of a long written composition</w:t>
              <w:br/>
              <w:t>11 . a number of sheets (ticket or stamps etc.) bound together on one edge</w:t>
              <w:br/>
              <w:t>12 . engage for a performance</w:t>
              <w:br/>
              <w:t>13 . arrange for and reserve (something for someone else) in advance</w:t>
              <w:br/>
              <w:t>14 . record a charge in a police register</w:t>
              <w:br/>
              <w:t>15 . register in a hotel booker</w:t>
              <w:br/>
            </w:r>
          </w:p>
        </w:tc>
      </w:tr>
      <w:tr>
        <w:tc>
          <w:tcPr>
            <w:tcW w:type="dxa" w:w="4320"/>
          </w:tcPr>
          <w:p>
            <w:r>
              <w:t>lived</w:t>
            </w:r>
          </w:p>
        </w:tc>
        <w:tc>
          <w:tcPr>
            <w:tcW w:type="dxa" w:w="4320"/>
          </w:tcPr>
          <w:p>
            <w:r>
              <w:t>1 . inhabit or live in; be an inhabitant of</w:t>
              <w:br/>
              <w:t>2 . lead a certain kind of life; live in a certain style</w:t>
              <w:br/>
              <w:t>3 . continue to live through hardship or adversity</w:t>
              <w:br/>
              <w:t>4 . support oneself</w:t>
              <w:br/>
              <w:t>5 . have life, be alive</w:t>
              <w:br/>
              <w:t>6 . have firsthand knowledge of states, situations, emotions, or sensations</w:t>
              <w:br/>
              <w:t>7 . pursue a positive and satisfying existence</w:t>
              <w:br/>
            </w:r>
          </w:p>
        </w:tc>
      </w:tr>
      <w:tr>
        <w:tc>
          <w:tcPr>
            <w:tcW w:type="dxa" w:w="4320"/>
          </w:tcPr>
          <w:p>
            <w:r>
              <w:t>green</w:t>
            </w:r>
          </w:p>
        </w:tc>
        <w:tc>
          <w:tcPr>
            <w:tcW w:type="dxa" w:w="4320"/>
          </w:tcPr>
          <w:p>
            <w:r>
              <w:t>1 . green color or pigment; resembling the color of growing grass</w:t>
              <w:br/>
              <w:t>2 . a piece of open land for recreational use in an urban area</w:t>
              <w:br/>
              <w:t>3 . United States labor leader who was president of the American Federation of Labor from 1924 to 1952 and who led the struggle with the Congress of Industrial Organizations (1873-1952)</w:t>
              <w:br/>
              <w:t>4 . an environmentalist who belongs to the Green Party</w:t>
              <w:br/>
              <w:t>5 . a river that rises in western Wyoming and flows southward through Utah to become a tributary of the Colorado River</w:t>
              <w:br/>
              <w:t>6 . an area of closely cropped grass surrounding the hole on a golf course</w:t>
              <w:br/>
              <w:t>7 . any of various leafy plants or their leaves and stems eaten as vegetables</w:t>
              <w:br/>
              <w:t>8 . street names for ketamine</w:t>
              <w:br/>
              <w:t>9 . turn or become green</w:t>
              <w:br/>
              <w:t>10 . of the color between blue and yellow in the color spectrum; similar to the color of fresh grass</w:t>
              <w:br/>
              <w:t>11 . concerned with or supporting or in conformity with the political principles of the Green Party</w:t>
              <w:br/>
              <w:t>12 . not fully developed or mature; not ripe</w:t>
              <w:br/>
              <w:t>13 . looking pale and unhealthy</w:t>
              <w:br/>
              <w:t>14 . naive and easily deceived or tricked</w:t>
              <w:br/>
            </w:r>
          </w:p>
        </w:tc>
      </w:tr>
      <w:tr>
        <w:tc>
          <w:tcPr>
            <w:tcW w:type="dxa" w:w="4320"/>
          </w:tcPr>
          <w:p>
            <w:r>
              <w:t>heart</w:t>
            </w:r>
          </w:p>
        </w:tc>
        <w:tc>
          <w:tcPr>
            <w:tcW w:type="dxa" w:w="4320"/>
          </w:tcPr>
          <w:p>
            <w:r>
              <w:t>1 . the locus of feelings and intuitions</w:t>
              <w:br/>
              <w:t>2 . the hollow muscular organ located behind the sternum and between the lungs; its rhythmic contractions move the blood through the body</w:t>
              <w:br/>
              <w:t>3 . the courage to carry on</w:t>
              <w:br/>
              <w:t>4 . an area that is approximately central within some larger region</w:t>
              <w:br/>
              <w:t>5 . the choicest or most essential or most vital part of some idea or experience</w:t>
              <w:br/>
              <w:t>6 . an inclination or tendency of a certain kind</w:t>
              <w:br/>
              <w:t>7 . a plane figure with rounded sides curving inward at the top and intersecting at the bottom; conventionally used on playing cards and valentines</w:t>
              <w:br/>
              <w:t>8 . a firm rather dry variety meat (usually beef or veal)</w:t>
              <w:br/>
              <w:t>9 . a positive feeling of liking</w:t>
              <w:br/>
              <w:t>10 . a playing card in the major suit that has one or more red hearts on it</w:t>
              <w:br/>
            </w:r>
          </w:p>
        </w:tc>
      </w:tr>
      <w:tr>
        <w:tc>
          <w:tcPr>
            <w:tcW w:type="dxa" w:w="4320"/>
          </w:tcPr>
          <w:p>
            <w:r>
              <w:t>laid</w:t>
            </w:r>
          </w:p>
        </w:tc>
        <w:tc>
          <w:tcPr>
            <w:tcW w:type="dxa" w:w="4320"/>
          </w:tcPr>
          <w:p>
            <w:r>
              <w:t>1 . put into a certain place or abstract location</w:t>
              <w:br/>
              <w:t>2 . put in a horizontal position</w:t>
              <w:br/>
              <w:t>3 . prepare or position for action or operation</w:t>
              <w:br/>
              <w:t>4 . lay eggs</w:t>
              <w:br/>
              <w:t>5 . impose as a duty, burden, or punishment</w:t>
              <w:br/>
              <w:t>6 . set down according to a plan:</w:t>
              <w:br/>
            </w:r>
          </w:p>
        </w:tc>
      </w:tr>
      <w:tr>
        <w:tc>
          <w:tcPr>
            <w:tcW w:type="dxa" w:w="4320"/>
          </w:tcPr>
          <w:p>
            <w:r>
              <w:t>olive</w:t>
            </w:r>
          </w:p>
        </w:tc>
        <w:tc>
          <w:tcPr>
            <w:tcW w:type="dxa" w:w="4320"/>
          </w:tcPr>
          <w:p>
            <w:r>
              <w:t>1 . small ovoid fruit of the European olive tree; important food and source of oil</w:t>
              <w:br/>
              <w:t>2 . evergreen tree cultivated in the Mediterranean region since antiquity and now elsewhere; has edible shiny black fruits</w:t>
              <w:br/>
              <w:t>3 . hard yellow often variegated wood of an olive tree; used in cabinetwork</w:t>
              <w:br/>
              <w:t>4 . one-seeded fruit of the European olive tree usually pickled and used as a relish</w:t>
              <w:br/>
              <w:t>5 . a yellow-green color of low brightness and saturation</w:t>
              <w:br/>
              <w:t>6 . of a yellow-green color similar to that of an unripe olive</w:t>
              <w:br/>
            </w:r>
          </w:p>
        </w:tc>
      </w:tr>
      <w:tr>
        <w:tc>
          <w:tcPr>
            <w:tcW w:type="dxa" w:w="4320"/>
          </w:tcPr>
          <w:p>
            <w:r>
              <w:t>hate</w:t>
            </w:r>
          </w:p>
        </w:tc>
        <w:tc>
          <w:tcPr>
            <w:tcW w:type="dxa" w:w="4320"/>
          </w:tcPr>
          <w:p>
            <w:r>
              <w:t>1 . the emotion of intense dislike; a feeling of dislike so strong that it demands action</w:t>
              <w:br/>
              <w:t>2 . dislike intensely; feel antipathy or aversion towards</w:t>
              <w:br/>
            </w:r>
          </w:p>
        </w:tc>
      </w:tr>
      <w:tr>
        <w:tc>
          <w:tcPr>
            <w:tcW w:type="dxa" w:w="4320"/>
          </w:tcPr>
          <w:p>
            <w:r>
              <w:t>straight</w:t>
            </w:r>
          </w:p>
        </w:tc>
        <w:tc>
          <w:tcPr>
            <w:tcW w:type="dxa" w:w="4320"/>
          </w:tcPr>
          <w:p>
            <w:r>
              <w:t>1 . a heterosexual person; someone having a sexual orientation to persons of the opposite sex</w:t>
              <w:br/>
              <w:t>2 . a poker hand with 5 consecutive cards (regardless of suit)</w:t>
              <w:br/>
              <w:t>3 . a straight segment of a roadway or racecourse</w:t>
              <w:br/>
              <w:t>4 . successive (without a break)</w:t>
              <w:br/>
              <w:t>5 . having no deviations</w:t>
              <w:br/>
              <w:t>6 . (of hair) having no waves or curls</w:t>
              <w:br/>
              <w:t>7 . erect in posture</w:t>
              <w:br/>
              <w:t>8 . in keeping with the facts</w:t>
              <w:br/>
              <w:t>9 . characterized by honesty and fairness</w:t>
              <w:br/>
              <w:t>10 . no longer coiled</w:t>
              <w:br/>
              <w:t>11 . free from curves or angles</w:t>
              <w:br/>
              <w:t>12 . neatly arranged; not disorderly</w:t>
              <w:br/>
              <w:t>13 . not homosexual</w:t>
              <w:br/>
              <w:t>14 . accurately fitted; level</w:t>
              <w:br/>
              <w:t>15 . without evasion or compromise</w:t>
              <w:br/>
              <w:t>16 . without water</w:t>
              <w:br/>
              <w:t>17 . following a correct or logical method</w:t>
              <w:br/>
              <w:t>18 . rigidly conventional or old-fashioned</w:t>
              <w:br/>
              <w:t>19 . without deviation</w:t>
              <w:br/>
              <w:t>20 . in a forthright manner; candidly or frankly</w:t>
              <w:br/>
              <w:t>21 . in a straight line; in a direct course</w:t>
              <w:br/>
            </w:r>
          </w:p>
        </w:tc>
      </w:tr>
      <w:tr>
        <w:tc>
          <w:tcPr>
            <w:tcW w:type="dxa" w:w="4320"/>
          </w:tcPr>
          <w:p>
            <w:r>
              <w:t>wish</w:t>
            </w:r>
          </w:p>
        </w:tc>
        <w:tc>
          <w:tcPr>
            <w:tcW w:type="dxa" w:w="4320"/>
          </w:tcPr>
          <w:p>
            <w:r>
              <w:t>1 . a specific feeling of desire</w:t>
              <w:br/>
              <w:t>2 . an expression of some desire or inclination</w:t>
              <w:br/>
              <w:t>3 . (usually plural) a polite expression of desire for someone's welfare</w:t>
              <w:br/>
              <w:t>4 . the particular preference that you have</w:t>
              <w:br/>
              <w:t>5 . hope for; have a wish</w:t>
              <w:br/>
              <w:t>6 . prefer or wish to do something</w:t>
              <w:br/>
              <w:t>7 . make or express a wish</w:t>
              <w:br/>
              <w:t>8 . feel or express a desire or hope concerning the future or fortune of</w:t>
              <w:br/>
              <w:t>9 . order politely; express a wish for</w:t>
              <w:br/>
              <w:t>10 . invoke upon</w:t>
              <w:br/>
            </w:r>
          </w:p>
        </w:tc>
      </w:tr>
      <w:tr>
        <w:tc>
          <w:tcPr>
            <w:tcW w:type="dxa" w:w="4320"/>
          </w:tcPr>
          <w:p>
            <w:r>
              <w:t>nose</w:t>
            </w:r>
          </w:p>
        </w:tc>
        <w:tc>
          <w:tcPr>
            <w:tcW w:type="dxa" w:w="4320"/>
          </w:tcPr>
          <w:p>
            <w:r>
              <w:t>1 . the organ of smell and entrance to the respiratory tract; the prominent part of the face of man or other mammals</w:t>
              <w:br/>
              <w:t>2 . a front that resembles a human nose (especially the front of an aircraft)</w:t>
              <w:br/>
              <w:t>3 . the front or forward projection of a tool or weapon</w:t>
              <w:br/>
              <w:t>4 . a small distance</w:t>
              <w:br/>
              <w:t>5 . a symbol of inquisitiveness</w:t>
              <w:br/>
              <w:t>6 . the sense of smell (especially in animals)</w:t>
              <w:br/>
              <w:t>7 . a natural skill</w:t>
              <w:br/>
              <w:t>8 . a projecting spout from which a fluid is discharged</w:t>
              <w:br/>
              <w:t>9 . search or inquire in a meddlesome way</w:t>
              <w:br/>
              <w:t>10 . advance the forward part of with caution</w:t>
              <w:br/>
              <w:t>11 . catch the scent of; get wind of</w:t>
              <w:br/>
              <w:t>12 . push or move with the nose</w:t>
              <w:br/>
              <w:t>13 . rub noses</w:t>
              <w:br/>
              <w:t>14 . defeat by a narrow margin</w:t>
              <w:br/>
            </w:r>
          </w:p>
        </w:tc>
      </w:tr>
      <w:tr>
        <w:tc>
          <w:tcPr>
            <w:tcW w:type="dxa" w:w="4320"/>
          </w:tcPr>
          <w:p>
            <w:r>
              <w:t>crazy</w:t>
            </w:r>
          </w:p>
        </w:tc>
        <w:tc>
          <w:tcPr>
            <w:tcW w:type="dxa" w:w="4320"/>
          </w:tcPr>
          <w:p>
            <w:r>
              <w:t>1 . someone deranged and possibly dangerous</w:t>
              <w:br/>
              <w:t>2 . affected with madness or insanity</w:t>
              <w:br/>
              <w:t>3 . foolish; totally unsound</w:t>
              <w:br/>
              <w:t>4 . possessed by inordinate excitement</w:t>
              <w:br/>
              <w:t>5 . bizarre or fantastic</w:t>
              <w:br/>
              <w:t>6 . intensely enthusiastic about or preoccupied with</w:t>
              <w:br/>
            </w:r>
          </w:p>
        </w:tc>
      </w:tr>
      <w:tr>
        <w:tc>
          <w:tcPr>
            <w:tcW w:type="dxa" w:w="4320"/>
          </w:tcPr>
          <w:p>
            <w:r>
              <w:t>buy</w:t>
            </w:r>
          </w:p>
        </w:tc>
        <w:tc>
          <w:tcPr>
            <w:tcW w:type="dxa" w:w="4320"/>
          </w:tcPr>
          <w:p>
            <w:r>
              <w:t>1 . an advantageous purchase</w:t>
              <w:br/>
              <w:t>2 . obtain by purchase; acquire by means of a financial transaction</w:t>
              <w:br/>
              <w:t>3 . make illegal payments to in exchange for favors or influence</w:t>
              <w:br/>
              <w:t>4 . be worth or be capable of buying</w:t>
              <w:br/>
              <w:t>5 . acquire by trade or sacrifice or exchange</w:t>
              <w:br/>
              <w:t>6 . accept as true</w:t>
              <w:br/>
            </w:r>
          </w:p>
        </w:tc>
      </w:tr>
      <w:tr>
        <w:tc>
          <w:tcPr>
            <w:tcW w:type="dxa" w:w="4320"/>
          </w:tcPr>
          <w:p>
            <w:r>
              <w:t>seems</w:t>
            </w:r>
          </w:p>
        </w:tc>
        <w:tc>
          <w:tcPr>
            <w:tcW w:type="dxa" w:w="4320"/>
          </w:tcPr>
          <w:p>
            <w:r>
              <w:t>1 . give a certain impression or have a certain outward aspect</w:t>
              <w:br/>
              <w:t>2 . seem to be true, probable, or apparent</w:t>
              <w:br/>
              <w:t>3 . appear to exist</w:t>
              <w:br/>
              <w:t>4 . appear to one's own mind or opinion</w:t>
              <w:br/>
            </w:r>
          </w:p>
        </w:tc>
      </w:tr>
      <w:tr>
        <w:tc>
          <w:tcPr>
            <w:tcW w:type="dxa" w:w="4320"/>
          </w:tcPr>
          <w:p>
            <w:r>
              <w:t>second</w:t>
            </w:r>
          </w:p>
        </w:tc>
        <w:tc>
          <w:tcPr>
            <w:tcW w:type="dxa" w:w="4320"/>
          </w:tcPr>
          <w:p>
            <w:r>
              <w:t>1 . 1/60 of a minute; the basic unit of time adopted under the Systeme International d'Unites</w:t>
              <w:br/>
              <w:t>2 . an indefinitely short time</w:t>
              <w:br/>
              <w:t>3 . the fielding position of the player on a baseball team who is stationed near the second of the bases in the infield</w:t>
              <w:br/>
              <w:t>4 . a particular point in time</w:t>
              <w:br/>
              <w:t>5 . following the first in an ordering or series</w:t>
              <w:br/>
              <w:t>6 . a 60th part of a minute of arc</w:t>
              <w:br/>
              <w:t>7 . the official attendant of a contestant in a duel or boxing match</w:t>
              <w:br/>
              <w:t>8 . a speech seconding a motion</w:t>
              <w:br/>
              <w:t>9 . the gear that has the second lowest forward gear ratio in the gear box of a motor vehicle</w:t>
              <w:br/>
              <w:t>10 . merchandise that has imperfections; usually sold at a reduced price without the brand name</w:t>
              <w:br/>
              <w:t>11 . give support or one's approval to</w:t>
              <w:br/>
              <w:t>12 . transfer an employee to a different, temporary assignment</w:t>
              <w:br/>
              <w:t>13 . coming next after the first in position in space or time or degree or magnitude</w:t>
              <w:br/>
              <w:t>14 . a part or voice or instrument or orchestra section lower in pitch than or subordinate to the first</w:t>
              <w:br/>
              <w:t>15 . in the second place</w:t>
              <w:br/>
            </w:r>
          </w:p>
        </w:tc>
      </w:tr>
      <w:tr>
        <w:tc>
          <w:tcPr>
            <w:tcW w:type="dxa" w:w="4320"/>
          </w:tcPr>
          <w:p>
            <w:r>
              <w:t>waited</w:t>
            </w:r>
          </w:p>
        </w:tc>
        <w:tc>
          <w:tcPr>
            <w:tcW w:type="dxa" w:w="4320"/>
          </w:tcPr>
          <w:p>
            <w:r>
              <w:t>1 . stay in one place and anticipate or expect something</w:t>
              <w:br/>
              <w:t>2 . wait before acting</w:t>
              <w:br/>
              <w:t>3 . look forward to the probable occurrence of</w:t>
              <w:br/>
              <w:t>4 . serve as a waiter or waitress in a restaurant</w:t>
              <w:br/>
            </w:r>
          </w:p>
        </w:tc>
      </w:tr>
      <w:tr>
        <w:tc>
          <w:tcPr>
            <w:tcW w:type="dxa" w:w="4320"/>
          </w:tcPr>
          <w:p>
            <w:r>
              <w:t>wants</w:t>
            </w:r>
          </w:p>
        </w:tc>
        <w:tc>
          <w:tcPr>
            <w:tcW w:type="dxa" w:w="4320"/>
          </w:tcPr>
          <w:p>
            <w:r>
              <w:t>1 . a state of extreme poverty</w:t>
              <w:br/>
              <w:t>2 . the state of needing something that is absent or unavailable</w:t>
              <w:br/>
              <w:t>3 . anything that is necessary but lacking</w:t>
              <w:br/>
              <w:t>4 . a specific feeling of desire</w:t>
              <w:br/>
              <w:t>5 . feel or have a desire for; want strongly</w:t>
              <w:br/>
              <w:t>6 . have need of</w:t>
              <w:br/>
              <w:t>7 . hunt or look for; want for a particular reason</w:t>
              <w:br/>
              <w:t>8 . wish or demand the presence of</w:t>
              <w:br/>
              <w:t>9 . be without, lack; be deficient in</w:t>
              <w:br/>
            </w:r>
          </w:p>
        </w:tc>
      </w:tr>
      <w:tr>
        <w:tc>
          <w:tcPr>
            <w:tcW w:type="dxa" w:w="4320"/>
          </w:tcPr>
          <w:p>
            <w:r>
              <w:t>yellow</w:t>
            </w:r>
          </w:p>
        </w:tc>
        <w:tc>
          <w:tcPr>
            <w:tcW w:type="dxa" w:w="4320"/>
          </w:tcPr>
          <w:p>
            <w:r>
              <w:t>1 . yellow color or pigment; the chromatic color resembling the hue of sunflowers or ripe lemons</w:t>
              <w:br/>
              <w:t>2 . turn yellow</w:t>
              <w:br/>
              <w:t>3 . of the color intermediate between green and orange in the color spectrum; of something resembling the color of an egg yolk</w:t>
              <w:br/>
              <w:t>4 . easily frightened</w:t>
              <w:br/>
              <w:t>5 . changed to a yellowish color by age</w:t>
              <w:br/>
              <w:t>6 . typical of tabloids</w:t>
              <w:br/>
              <w:t>7 . cowardly or treacherous; -M.W.Straight</w:t>
              <w:br/>
              <w:t>8 . affected by jaundice which causes yellowing of skin etc</w:t>
              <w:br/>
            </w:r>
          </w:p>
        </w:tc>
      </w:tr>
      <w:tr>
        <w:tc>
          <w:tcPr>
            <w:tcW w:type="dxa" w:w="4320"/>
          </w:tcPr>
          <w:p>
            <w:r>
              <w:t>strong</w:t>
            </w:r>
          </w:p>
        </w:tc>
        <w:tc>
          <w:tcPr>
            <w:tcW w:type="dxa" w:w="4320"/>
          </w:tcPr>
          <w:p>
            <w:r>
              <w:t>1 . having strength or power greater than average or expected</w:t>
              <w:br/>
              <w:t>2 . not faint or feeble</w:t>
              <w:br/>
              <w:t>3 . having or wielding force or authority</w:t>
              <w:br/>
              <w:t>4 . having a strong physiological or chemical effect; ; ; ,</w:t>
              <w:br/>
              <w:t>5 . immune to attack; incapable of being tampered with</w:t>
              <w:br/>
              <w:t>6 . of good quality and condition; solidly built</w:t>
              <w:br/>
              <w:t>7 . of verbs not having standard (or regular) inflection</w:t>
              <w:br/>
              <w:t>8 . being distilled rather than fermented; having a high alcoholic content</w:t>
              <w:br/>
              <w:t>9 . freshly made or left</w:t>
              <w:br/>
              <w:t>10 . strong and sure</w:t>
              <w:br/>
            </w:r>
          </w:p>
        </w:tc>
      </w:tr>
      <w:tr>
        <w:tc>
          <w:tcPr>
            <w:tcW w:type="dxa" w:w="4320"/>
          </w:tcPr>
          <w:p>
            <w:r>
              <w:t>comes</w:t>
            </w:r>
          </w:p>
        </w:tc>
        <w:tc>
          <w:tcPr>
            <w:tcW w:type="dxa" w:w="4320"/>
          </w:tcPr>
          <w:p>
            <w:r>
              <w:t>1 . the thick white fluid containing spermatozoa that is ejaculated by the male genital tract</w:t>
              <w:br/>
              <w:t>2 . move toward, travel toward something or somebody or approach something or somebody</w:t>
              <w:br/>
              <w:t>3 . reach a destination; arrive by movement or progress</w:t>
              <w:br/>
              <w:t>4 . come to pass; arrive, as in due course</w:t>
              <w:br/>
              <w:t>5 . reach or enter a state, relation, condition, use, or position</w:t>
              <w:br/>
              <w:t>6 . to be the product or result</w:t>
              <w:br/>
              <w:t>7 . be found or available</w:t>
              <w:br/>
              <w:t>8 . come forth</w:t>
              <w:br/>
              <w:t>9 . be a native of</w:t>
              <w:br/>
              <w:t>10 . extend or reach</w:t>
              <w:br/>
              <w:t>11 . exist or occur in a certain point in a series</w:t>
              <w:br/>
              <w:t>12 . cover a certain distance</w:t>
              <w:br/>
              <w:t>13 . come under, be classified or included</w:t>
              <w:br/>
              <w:t>14 . happen as a result</w:t>
              <w:br/>
              <w:t>15 . add up in number or quantity</w:t>
              <w:br/>
              <w:t>16 . develop into</w:t>
              <w:br/>
              <w:t>17 . be received</w:t>
              <w:br/>
              <w:t>18 . come to one's mind; suggest itself</w:t>
              <w:br/>
              <w:t>19 . come from; be connected by a relationship of blood, for example</w:t>
              <w:br/>
              <w:t>20 . proceed or get along</w:t>
              <w:br/>
              <w:t>21 . experience orgasm</w:t>
              <w:br/>
              <w:t>22 . have a certain priority</w:t>
              <w:br/>
            </w:r>
          </w:p>
        </w:tc>
      </w:tr>
      <w:tr>
        <w:tc>
          <w:tcPr>
            <w:tcW w:type="dxa" w:w="4320"/>
          </w:tcPr>
          <w:p>
            <w:r>
              <w:t>kill</w:t>
            </w:r>
          </w:p>
        </w:tc>
        <w:tc>
          <w:tcPr>
            <w:tcW w:type="dxa" w:w="4320"/>
          </w:tcPr>
          <w:p>
            <w:r>
              <w:t>1 . the act of terminating a life</w:t>
              <w:br/>
              <w:t>2 . the destruction of an enemy plane or ship or tank or missile</w:t>
              <w:br/>
              <w:t>3 . cause to die; put to death, usually intentionally or knowingly</w:t>
              <w:br/>
              <w:t>4 . thwart the passage of</w:t>
              <w:br/>
              <w:t>5 . end or extinguish by forceful means</w:t>
              <w:br/>
              <w:t>6 . be fatal</w:t>
              <w:br/>
              <w:t>7 . be the source of great pain for</w:t>
              <w:br/>
              <w:t>8 . overwhelm with hilarity, pleasure, or admiration</w:t>
              <w:br/>
              <w:t>9 . hit with so much force as to make a return impossible, in racket games</w:t>
              <w:br/>
              <w:t>10 . hit with great force</w:t>
              <w:br/>
              <w:t>11 . deprive of life</w:t>
              <w:br/>
              <w:t>12 . cause the death of, without intention</w:t>
              <w:br/>
              <w:t>13 . drink down entirely</w:t>
              <w:br/>
              <w:t>14 . mark for deletion, rub off, or erase</w:t>
              <w:br/>
              <w:t>15 . tire out completely</w:t>
              <w:br/>
              <w:t>16 . cause to cease operating</w:t>
              <w:br/>
              <w:t>17 . destroy a vitally essential quality of or in</w:t>
              <w:br/>
            </w:r>
          </w:p>
        </w:tc>
      </w:tr>
      <w:tr>
        <w:tc>
          <w:tcPr>
            <w:tcW w:type="dxa" w:w="4320"/>
          </w:tcPr>
          <w:p>
            <w:r>
              <w:t>office</w:t>
            </w:r>
          </w:p>
        </w:tc>
        <w:tc>
          <w:tcPr>
            <w:tcW w:type="dxa" w:w="4320"/>
          </w:tcPr>
          <w:p>
            <w:r>
              <w:t>1 . place of business where professional or clerical duties are performed</w:t>
              <w:br/>
              <w:t>2 . an administrative unit of government</w:t>
              <w:br/>
              <w:t>3 . the actions and activities assigned to or required or expected of a person or group</w:t>
              <w:br/>
              <w:t>4 . (of a government or government official) holding an office means being in power</w:t>
              <w:br/>
              <w:t>5 . professional or clerical workers in an office</w:t>
              <w:br/>
              <w:t>6 . a religious rite or service prescribed by ecclesiastical authorities</w:t>
              <w:br/>
              <w:t>7 . a job in an organization</w:t>
              <w:br/>
            </w:r>
          </w:p>
        </w:tc>
      </w:tr>
      <w:tr>
        <w:tc>
          <w:tcPr>
            <w:tcW w:type="dxa" w:w="4320"/>
          </w:tcPr>
          <w:p>
            <w:r>
              <w:t>gold</w:t>
            </w:r>
          </w:p>
        </w:tc>
        <w:tc>
          <w:tcPr>
            <w:tcW w:type="dxa" w:w="4320"/>
          </w:tcPr>
          <w:p>
            <w:r>
              <w:t>1 . coins made of gold</w:t>
              <w:br/>
              <w:t>2 . a deep yellow color</w:t>
              <w:br/>
              <w:t>3 . a soft yellow malleable ductile (trivalent and univalent) metallic element; occurs mainly as nuggets in rocks and alluvial deposits; does not react with most chemicals but is attacked by chlorine and aqua regia</w:t>
              <w:br/>
              <w:t>4 . great wealth; --Ben Jonson</w:t>
              <w:br/>
              <w:t>5 . something likened to the metal in brightness or preciousness or superiority etc.</w:t>
              <w:br/>
              <w:t>6 . made from or covered with gold</w:t>
              <w:br/>
              <w:t>7 . having the deep slightly brownish color of gold</w:t>
              <w:br/>
            </w:r>
          </w:p>
        </w:tc>
      </w:tr>
      <w:tr>
        <w:tc>
          <w:tcPr>
            <w:tcW w:type="dxa" w:w="4320"/>
          </w:tcPr>
          <w:p>
            <w:r>
              <w:t>died</w:t>
            </w:r>
          </w:p>
        </w:tc>
        <w:tc>
          <w:tcPr>
            <w:tcW w:type="dxa" w:w="4320"/>
          </w:tcPr>
          <w:p>
            <w:r>
              <w:t>1 . pass from physical life and lose all bodily attributes and functions necessary to sustain life</w:t>
              <w:br/>
              <w:t>2 . suffer or face the pain of death</w:t>
              <w:br/>
              <w:t>3 . be brought to or as if to the point of death by an intense emotion such as embarrassment, amusement, or shame</w:t>
              <w:br/>
              <w:t>4 . stop operating or functioning</w:t>
              <w:br/>
              <w:t>5 . feel indifferent towards</w:t>
              <w:br/>
              <w:t>6 . languish as with love or desire</w:t>
              <w:br/>
              <w:t>7 . cut or shape with a die</w:t>
              <w:br/>
              <w:t>8 . to be on base at the end of an inning, of a player</w:t>
              <w:br/>
              <w:t>9 . lose sparkle or bouquet</w:t>
              <w:br/>
              <w:t>10 . disappear or come to an end</w:t>
              <w:br/>
              <w:t>11 . suffer spiritual death; be damned (in the religious sense)</w:t>
              <w:br/>
            </w:r>
          </w:p>
        </w:tc>
      </w:tr>
      <w:tr>
        <w:tc>
          <w:tcPr>
            <w:tcW w:type="dxa" w:w="4320"/>
          </w:tcPr>
          <w:p>
            <w:r>
              <w:t>seem</w:t>
            </w:r>
          </w:p>
        </w:tc>
        <w:tc>
          <w:tcPr>
            <w:tcW w:type="dxa" w:w="4320"/>
          </w:tcPr>
          <w:p>
            <w:r>
              <w:t>1 . give a certain impression or have a certain outward aspect</w:t>
              <w:br/>
              <w:t>2 . seem to be true, probable, or apparent</w:t>
              <w:br/>
              <w:t>3 . appear to exist</w:t>
              <w:br/>
              <w:t>4 . appear to one's own mind or opinion</w:t>
              <w:br/>
            </w:r>
          </w:p>
        </w:tc>
      </w:tr>
      <w:tr>
        <w:tc>
          <w:tcPr>
            <w:tcW w:type="dxa" w:w="4320"/>
          </w:tcPr>
          <w:p>
            <w:r>
              <w:t>write</w:t>
            </w:r>
          </w:p>
        </w:tc>
        <w:tc>
          <w:tcPr>
            <w:tcW w:type="dxa" w:w="4320"/>
          </w:tcPr>
          <w:p>
            <w:r>
              <w:t>1 . produce a literary work</w:t>
              <w:br/>
              <w:t>2 . communicate or express by writing</w:t>
              <w:br/>
              <w:t>3 . have (one's written work) issued for publication</w:t>
              <w:br/>
              <w:t>4 . communicate (with) in writing</w:t>
              <w:br/>
              <w:t>5 . communicate by letter</w:t>
              <w:br/>
              <w:t>6 . write music</w:t>
              <w:br/>
              <w:t>7 . mark or trace on a surface</w:t>
              <w:br/>
              <w:t>8 . record data on a computer</w:t>
              <w:br/>
              <w:t>9 . write or name the letters that comprise the conventionally accepted form of (a word or part of a word)</w:t>
              <w:br/>
              <w:t>10 . create code, write a computer program</w:t>
              <w:br/>
            </w:r>
          </w:p>
        </w:tc>
      </w:tr>
      <w:tr>
        <w:tc>
          <w:tcPr>
            <w:tcW w:type="dxa" w:w="4320"/>
          </w:tcPr>
          <w:p>
            <w:r>
              <w:t>blood</w:t>
            </w:r>
          </w:p>
        </w:tc>
        <w:tc>
          <w:tcPr>
            <w:tcW w:type="dxa" w:w="4320"/>
          </w:tcPr>
          <w:p>
            <w:r>
              <w:t>1 . the fluid (red in vertebrates) that is pumped through the body by the heart and contains plasma, blood cells, and platelets</w:t>
              <w:br/>
              <w:t>2 . temperament or disposition</w:t>
              <w:br/>
              <w:t>3 . a dissolute man in fashionable society</w:t>
              <w:br/>
              <w:t>4 . the descendants of one individual</w:t>
              <w:br/>
              <w:t>5 . people viewed as members of a group</w:t>
              <w:br/>
              <w:t>6 . smear with blood, as in a hunting initiation rite, where the face of a person is smeared with the blood of the kill</w:t>
              <w:br/>
            </w:r>
          </w:p>
        </w:tc>
      </w:tr>
      <w:tr>
        <w:tc>
          <w:tcPr>
            <w:tcW w:type="dxa" w:w="4320"/>
          </w:tcPr>
          <w:p>
            <w:r>
              <w:t>hope</w:t>
            </w:r>
          </w:p>
        </w:tc>
        <w:tc>
          <w:tcPr>
            <w:tcW w:type="dxa" w:w="4320"/>
          </w:tcPr>
          <w:p>
            <w:r>
              <w:t>1 . a specific instance of feeling hopeful</w:t>
              <w:br/>
              <w:t>2 . the general feeling that some desire will be fulfilled</w:t>
              <w:br/>
              <w:t>3 . grounds for feeling hopeful about the future</w:t>
              <w:br/>
              <w:t>4 . someone (or something) on which expectations are centered</w:t>
              <w:br/>
              <w:t>5 . United States comedian (born in England) who appeared in films with Bing Crosby (1903-2003)</w:t>
              <w:br/>
              <w:t>6 . one of the three Christian virtues</w:t>
              <w:br/>
              <w:t>7 . expect and wish</w:t>
              <w:br/>
              <w:t>8 . be optimistic; be full of hope; have hopes</w:t>
              <w:br/>
              <w:t>9 . intend with some possibility of fulfilment</w:t>
              <w:br/>
            </w:r>
          </w:p>
        </w:tc>
      </w:tr>
      <w:tr>
        <w:tc>
          <w:tcPr>
            <w:tcW w:type="dxa" w:w="4320"/>
          </w:tcPr>
          <w:p>
            <w:r>
              <w:t>edwards</w:t>
            </w:r>
          </w:p>
        </w:tc>
        <w:tc>
          <w:tcPr>
            <w:tcW w:type="dxa" w:w="4320"/>
          </w:tcPr>
          <w:p>
            <w:r>
              <w:t>1 . American theologian whose sermons and writings stimulated a period of renewed interest in religion in America (1703-1758)</w:t>
              <w:br/>
              <w:t>2 . King of England and Ireland in 1936; his marriage to Wallis Warfield Simpson created a constitutional crisis leading to his abdication (1894-1972)</w:t>
              <w:br/>
              <w:t>3 . King of England from 1901 to 1910; son of Victoria and Prince Albert; famous for his elegant sporting ways (1841-1910)</w:t>
              <w:br/>
              <w:t>4 . King of England and Ireland from 1547 to 1553; son of Henry VIII and Jane Seymour; died of tuberculosis (1537-1553)</w:t>
              <w:br/>
              <w:t>5 . King of England who was crowned at the age of 13 on the death of his father Edward IV but was immediately confined to the Tower of London where he and his younger brother were murdered (1470-1483)</w:t>
              <w:br/>
              <w:t>6 . King of England from 1461 to 1470 and from 1471 to 1483; was dethroned in 1470 but regained the throne in 1471 by his victory at the battle of Tewkesbury (1442-1483)</w:t>
              <w:br/>
              <w:t>7 . son of Edward II and King of England from 1327-1377; his claim to the French throne provoked the Hundred Years' War; his reign was marked by an epidemic of the Black Plague and by the emergence of the House of Commons as the powerful arm of British Parliament (1312-1377)</w:t>
              <w:br/>
              <w:t>8 . King of England from 1307 to 1327 and son of Edward I; was defeated at Bannockburn by the Scots led by Robert the Bruce; was deposed and died in prison (1284-1327)</w:t>
              <w:br/>
              <w:t>9 . King of England from 1272 to 1307; conquered Wales (1239-1307)</w:t>
              <w:br/>
              <w:t>10 . third son of Elizabeth II (born in 1964)</w:t>
              <w:br/>
              <w:t>11 . son of Edward III who defeated the French at Crecy and Poitiers in the Hundred Years' War (1330-1376)</w:t>
              <w:br/>
            </w:r>
          </w:p>
        </w:tc>
      </w:tr>
      <w:tr>
        <w:tc>
          <w:tcPr>
            <w:tcW w:type="dxa" w:w="4320"/>
          </w:tcPr>
          <w:p>
            <w:r>
              <w:t>books</w:t>
            </w:r>
          </w:p>
        </w:tc>
        <w:tc>
          <w:tcPr>
            <w:tcW w:type="dxa" w:w="4320"/>
          </w:tcPr>
          <w:p>
            <w:r>
              <w:t>1 . a written work or composition that has been published (printed on pages bound together)</w:t>
              <w:br/>
              <w:t>2 . physical objects consisting of a number of pages bound together</w:t>
              <w:br/>
              <w:t>3 . a compilation of the known facts regarding something or someone</w:t>
              <w:br/>
              <w:t>4 . a written version of a play or other dramatic composition; used in preparing for a performance</w:t>
              <w:br/>
              <w:t>5 . a record in which commercial accounts are recorded</w:t>
              <w:br/>
              <w:t>6 . a collection of playing cards satisfying the rules of a card game</w:t>
              <w:br/>
              <w:t>7 . a collection of rules or prescribed standards on the basis of which decisions are made</w:t>
              <w:br/>
              <w:t>8 . the sacred writings of Islam revealed by God to the prophet Muhammad during his life at Mecca and Medina</w:t>
              <w:br/>
              <w:t>9 . the sacred writings of the Christian religions</w:t>
              <w:br/>
              <w:t>10 . a major division of a long written composition</w:t>
              <w:br/>
              <w:t>11 . a number of sheets (ticket or stamps etc.) bound together on one edge</w:t>
              <w:br/>
              <w:t>12 . engage for a performance</w:t>
              <w:br/>
              <w:t>13 . arrange for and reserve (something for someone else) in advance</w:t>
              <w:br/>
              <w:t>14 . record a charge in a police register</w:t>
              <w:br/>
              <w:t>15 . register in a hotel booker</w:t>
              <w:br/>
            </w:r>
          </w:p>
        </w:tc>
      </w:tr>
      <w:tr>
        <w:tc>
          <w:tcPr>
            <w:tcW w:type="dxa" w:w="4320"/>
          </w:tcPr>
          <w:p>
            <w:r>
              <w:t>evening</w:t>
            </w:r>
          </w:p>
        </w:tc>
        <w:tc>
          <w:tcPr>
            <w:tcW w:type="dxa" w:w="4320"/>
          </w:tcPr>
          <w:p>
            <w:r>
              <w:t>1 . the latter part of the day (the period of decreasing daylight from late afternoon until nightfall)</w:t>
              <w:br/>
              <w:t>2 . a later concluding time period</w:t>
              <w:br/>
              <w:t>3 . the early part of night (from dinner until bedtime) spent in a special way</w:t>
              <w:br/>
              <w:t>4 . make level or straight</w:t>
              <w:br/>
              <w:t>5 . become even or more even</w:t>
              <w:br/>
              <w:t>6 . make even or more even</w:t>
              <w:br/>
            </w:r>
          </w:p>
        </w:tc>
      </w:tr>
      <w:tr>
        <w:tc>
          <w:tcPr>
            <w:tcW w:type="dxa" w:w="4320"/>
          </w:tcPr>
          <w:p>
            <w:r>
              <w:t>making</w:t>
            </w:r>
          </w:p>
        </w:tc>
        <w:tc>
          <w:tcPr>
            <w:tcW w:type="dxa" w:w="4320"/>
          </w:tcPr>
          <w:p>
            <w:r>
              <w:t>1 . the act that results in something coming to be</w:t>
              <w:br/>
              <w:t>2 . an attribute that must be met or complied with and that fits a person for something</w:t>
              <w:br/>
              <w:t>3 . (usually plural) the components needed for making or doing something</w:t>
              <w:br/>
              <w:t>4 . engage in</w:t>
              <w:br/>
              <w:t>5 . give certain properties to something</w:t>
              <w:br/>
              <w:t>6 . make or cause to be or to become</w:t>
              <w:br/>
              <w:t>7 . cause to do; cause to act in a specified manner</w:t>
              <w:br/>
              <w:t>8 . give rise to; cause to happen or occur, not always intentionally</w:t>
              <w:br/>
              <w:t>9 . create or manufacture a man-made product</w:t>
              <w:br/>
              <w:t>10 . make, formulate, or derive in the mind</w:t>
              <w:br/>
              <w:t>11 . compel or make somebody or something to act in a certain way</w:t>
              <w:br/>
              <w:t>12 . create by artistic means</w:t>
              <w:br/>
              <w:t>13 . earn on some commercial or business transaction; earn as salary or wages</w:t>
              <w:br/>
              <w:t>14 . create or design, often in a certain way</w:t>
              <w:br/>
              <w:t>15 . to compose or represent:</w:t>
              <w:br/>
              <w:t>16 . reach a goal, e.g.,</w:t>
              <w:br/>
              <w:t>17 . be or be capable of being changed or made into</w:t>
              <w:br/>
              <w:t>18 . make by shaping or bringing together constituents</w:t>
              <w:br/>
              <w:t>19 . perform or carry out</w:t>
              <w:br/>
              <w:t>20 . make by combining materials and parts</w:t>
              <w:br/>
              <w:t>21 . change from one form into another</w:t>
              <w:br/>
              <w:t>22 . act in a certain way so as to acquire</w:t>
              <w:br/>
              <w:t>23 . charge with a function; charge to be</w:t>
              <w:br/>
              <w:t>24 . achieve a point or goal</w:t>
              <w:br/>
              <w:t>25 . reach a destination, either real or abstract</w:t>
              <w:br/>
              <w:t>26 . institute, enact, or establish</w:t>
              <w:br/>
              <w:t>27 . carry out or commit</w:t>
              <w:br/>
              <w:t>28 . form by assembling individuals or constituents</w:t>
              <w:br/>
              <w:t>29 . organize or be responsible for</w:t>
              <w:br/>
              <w:t>30 . put in order or neaten</w:t>
              <w:br/>
              <w:t>31 . head into a specified direction</w:t>
              <w:br/>
              <w:t>32 . have a bowel movement</w:t>
              <w:br/>
              <w:t>33 . undergo fabrication or creation</w:t>
              <w:br/>
              <w:t>34 . be suitable for</w:t>
              <w:br/>
              <w:t>35 . add up to</w:t>
              <w:br/>
              <w:t>36 . amount to</w:t>
              <w:br/>
              <w:t>37 . constitute the essence of</w:t>
              <w:br/>
              <w:t>38 . appear to begin an activity</w:t>
              <w:br/>
              <w:t>39 . proceed along a path</w:t>
              <w:br/>
              <w:t>40 . reach in time</w:t>
              <w:br/>
              <w:t>41 . gather and light the materials for</w:t>
              <w:br/>
              <w:t>42 . prepare for eating by applying heat</w:t>
              <w:br/>
              <w:t>43 . induce to have sex</w:t>
              <w:br/>
              <w:t>44 . assure the success of</w:t>
              <w:br/>
              <w:t>45 . represent fictitiously, as in a play, or pretend to be or act like</w:t>
              <w:br/>
              <w:t>46 . consider as being</w:t>
              <w:br/>
              <w:t>47 . calculate as being</w:t>
              <w:br/>
              <w:t>48 . cause to be enjoyable or pleasurable</w:t>
              <w:br/>
              <w:t>49 . favor the development of</w:t>
              <w:br/>
              <w:t>50 . develop into</w:t>
              <w:br/>
              <w:t>51 . behave in a certain way</w:t>
              <w:br/>
              <w:t>52 . eliminate urine</w:t>
              <w:br/>
            </w:r>
          </w:p>
        </w:tc>
      </w:tr>
      <w:tr>
        <w:tc>
          <w:tcPr>
            <w:tcW w:type="dxa" w:w="4320"/>
          </w:tcPr>
          <w:p>
            <w:r>
              <w:t>turn</w:t>
            </w:r>
          </w:p>
        </w:tc>
        <w:tc>
          <w:tcPr>
            <w:tcW w:type="dxa" w:w="4320"/>
          </w:tcPr>
          <w:p>
            <w:r>
              <w:t>1 . a circular segment of a curve</w:t>
              <w:br/>
              <w:t>2 . the act of changing or reversing the direction of the course</w:t>
              <w:br/>
              <w:t>3 . (game) the activity of doing something in an agreed succession</w:t>
              <w:br/>
              <w:t>4 . an unforeseen development</w:t>
              <w:br/>
              <w:t>5 . a movement in a new direction</w:t>
              <w:br/>
              <w:t>6 . the act of turning away or in the opposite direction</w:t>
              <w:br/>
              <w:t>7 . turning or twisting around (in place)</w:t>
              <w:br/>
              <w:t>8 . a time for working (after which you will be relieved by someone else)</w:t>
              <w:br/>
              <w:t>9 . (sports) a division during which one team is on the offensive</w:t>
              <w:br/>
              <w:t>10 . a short theatrical performance that is part of a longer program</w:t>
              <w:br/>
              <w:t>11 . a favor for someone</w:t>
              <w:br/>
              <w:t>12 . taking a short walk out and back</w:t>
              <w:br/>
              <w:t>13 . change orientation or direction, also in the abstract sense</w:t>
              <w:br/>
              <w:t>14 . undergo a transformation or a change of position or action</w:t>
              <w:br/>
              <w:t>15 . undergo a change or development</w:t>
              <w:br/>
              <w:t>16 . cause to move around or rotate</w:t>
              <w:br/>
              <w:t>17 . change to the contrary</w:t>
              <w:br/>
              <w:t>18 . pass to the other side of</w:t>
              <w:br/>
              <w:t>19 . pass into a condition gradually, take on a specific property or attribute; become</w:t>
              <w:br/>
              <w:t>20 . let (something) fall or spill from a container</w:t>
              <w:br/>
              <w:t>21 . move around an axis or a center</w:t>
              <w:br/>
              <w:t>22 . cause to move around a center so as to show another side of</w:t>
              <w:br/>
              <w:t>23 . to send or let go</w:t>
              <w:br/>
              <w:t>24 . to break and turn over earth especially with a plow</w:t>
              <w:br/>
              <w:t>25 . shape by rotating on a lathe or cutting device or a wheel</w:t>
              <w:br/>
              <w:t>26 . change color</w:t>
              <w:br/>
              <w:t>27 . twist suddenly so as to sprain</w:t>
              <w:br/>
              <w:t>28 . cause to change or turn into something different;assume new characteristics</w:t>
              <w:br/>
              <w:t>29 . accomplish by rotating</w:t>
              <w:br/>
              <w:t>30 . get by buying and selling</w:t>
              <w:br/>
              <w:t>31 . cause to move along an axis or into a new direction</w:t>
              <w:br/>
              <w:t>32 . channel one's attention, interest, thought, or attention toward or away from something</w:t>
              <w:br/>
              <w:t>33 . cause (a plastic object) to assume a crooked or angular form</w:t>
              <w:br/>
              <w:t>34 . alter the functioning or setting of</w:t>
              <w:br/>
              <w:t>35 . direct at someone</w:t>
              <w:br/>
              <w:t>36 . have recourse to or make an appeal or request for help or information to</w:t>
              <w:br/>
              <w:t>37 . go sour or spoil</w:t>
              <w:br/>
              <w:t>38 . become officially one year older</w:t>
              <w:br/>
            </w:r>
          </w:p>
        </w:tc>
      </w:tr>
      <w:tr>
        <w:tc>
          <w:tcPr>
            <w:tcW w:type="dxa" w:w="4320"/>
          </w:tcPr>
          <w:p>
            <w:r>
              <w:t>whisky</w:t>
            </w:r>
          </w:p>
        </w:tc>
        <w:tc>
          <w:tcPr>
            <w:tcW w:type="dxa" w:w="4320"/>
          </w:tcPr>
          <w:p>
            <w:r>
              <w:t>1 . a liquor made from fermented mash of grain</w:t>
              <w:br/>
            </w:r>
          </w:p>
        </w:tc>
      </w:tr>
      <w:tr>
        <w:tc>
          <w:tcPr>
            <w:tcW w:type="dxa" w:w="4320"/>
          </w:tcPr>
          <w:p>
            <w:r>
              <w:t>wondered</w:t>
            </w:r>
          </w:p>
        </w:tc>
        <w:tc>
          <w:tcPr>
            <w:tcW w:type="dxa" w:w="4320"/>
          </w:tcPr>
          <w:p>
            <w:r>
              <w:t>1 . have a wish or desire to know something</w:t>
              <w:br/>
              <w:t>2 . place in doubt or express doubtful speculation</w:t>
              <w:br/>
              <w:t>3 . be amazed at</w:t>
              <w:br/>
            </w:r>
          </w:p>
        </w:tc>
      </w:tr>
      <w:tr>
        <w:tc>
          <w:tcPr>
            <w:tcW w:type="dxa" w:w="4320"/>
          </w:tcPr>
          <w:p>
            <w:r>
              <w:t>listen</w:t>
            </w:r>
          </w:p>
        </w:tc>
        <w:tc>
          <w:tcPr>
            <w:tcW w:type="dxa" w:w="4320"/>
          </w:tcPr>
          <w:p>
            <w:r>
              <w:t>1 . hear with intention</w:t>
              <w:br/>
              <w:t>2 . listen and pay attention</w:t>
              <w:br/>
              <w:t>3 . pay close attention to; give heed to</w:t>
              <w:br/>
            </w:r>
          </w:p>
        </w:tc>
      </w:tr>
      <w:tr>
        <w:tc>
          <w:tcPr>
            <w:tcW w:type="dxa" w:w="4320"/>
          </w:tcPr>
          <w:p>
            <w:r>
              <w:t>reason</w:t>
            </w:r>
          </w:p>
        </w:tc>
        <w:tc>
          <w:tcPr>
            <w:tcW w:type="dxa" w:w="4320"/>
          </w:tcPr>
          <w:p>
            <w:r>
              <w:t>1 . a rational motive for a belief or action</w:t>
              <w:br/>
              <w:t>2 . an explanation of the cause of some phenomenon</w:t>
              <w:br/>
              <w:t>3 . the capacity for rational thought or inference or discrimination</w:t>
              <w:br/>
              <w:t>4 . the state of having good sense and sound judgment</w:t>
              <w:br/>
              <w:t>5 . a justification for something existing or happening</w:t>
              <w:br/>
              <w:t>6 . a fact that logically justifies some premise or conclusion</w:t>
              <w:br/>
              <w:t>7 . decide by reasoning; draw or come to a conclusion</w:t>
              <w:br/>
              <w:t>8 . present reasons and arguments</w:t>
              <w:br/>
              <w:t>9 . think logically</w:t>
              <w:br/>
            </w:r>
          </w:p>
        </w:tc>
      </w:tr>
      <w:tr>
        <w:tc>
          <w:tcPr>
            <w:tcW w:type="dxa" w:w="4320"/>
          </w:tcPr>
          <w:p>
            <w:r>
              <w:t>human</w:t>
            </w:r>
          </w:p>
        </w:tc>
        <w:tc>
          <w:tcPr>
            <w:tcW w:type="dxa" w:w="4320"/>
          </w:tcPr>
          <w:p>
            <w:r>
              <w:t>1 . any living or extinct member of the family Hominidae characterized by superior intelligence, articulate speech, and erect carriage</w:t>
              <w:br/>
              <w:t>2 . characteristic of humanity</w:t>
              <w:br/>
              <w:t>3 . relating to a person</w:t>
              <w:br/>
              <w:t>4 . having human form or attributes as opposed to those of animals or divine beings</w:t>
              <w:br/>
            </w:r>
          </w:p>
        </w:tc>
      </w:tr>
      <w:tr>
        <w:tc>
          <w:tcPr>
            <w:tcW w:type="dxa" w:w="4320"/>
          </w:tcPr>
          <w:p>
            <w:r>
              <w:t>shook</w:t>
            </w:r>
          </w:p>
        </w:tc>
        <w:tc>
          <w:tcPr>
            <w:tcW w:type="dxa" w:w="4320"/>
          </w:tcPr>
          <w:p>
            <w:r>
              <w:t>1 . a disassembled barrel; the parts packed for storage or shipment</w:t>
              <w:br/>
              <w:t>2 . move or cause to move back and forth</w:t>
              <w:br/>
              <w:t>3 . move with or as if with a tremor</w:t>
              <w:br/>
              <w:t>4 . shake or vibrate rapidly and intensively</w:t>
              <w:br/>
              <w:t>5 . move back and forth or sideways</w:t>
              <w:br/>
              <w:t>6 . undermine or cause to waver</w:t>
              <w:br/>
              <w:t>7 . stir the feelings, emotions, or peace of</w:t>
              <w:br/>
              <w:t>8 . get rid of</w:t>
              <w:br/>
              <w:t>9 . bring to a specified condition by or as if by shaking</w:t>
              <w:br/>
              <w:t>10 . shake (a body part) to communicate a greeting, feeling, or cognitive state</w:t>
              <w:br/>
            </w:r>
          </w:p>
        </w:tc>
      </w:tr>
      <w:tr>
        <w:tc>
          <w:tcPr>
            <w:tcW w:type="dxa" w:w="4320"/>
          </w:tcPr>
          <w:p>
            <w:r>
              <w:t>born</w:t>
            </w:r>
          </w:p>
        </w:tc>
        <w:tc>
          <w:tcPr>
            <w:tcW w:type="dxa" w:w="4320"/>
          </w:tcPr>
          <w:p>
            <w:r>
              <w:t>1 . British nuclear physicist (born in Germany) honored for his contributions to quantum mechanics (1882-1970)</w:t>
              <w:br/>
              <w:t>2 . have</w:t>
              <w:br/>
              <w:t>3 . cause to be born</w:t>
              <w:br/>
              <w:t>4 . put up with something or somebody unpleasant</w:t>
              <w:br/>
              <w:t>5 . move while holding up or supporting</w:t>
              <w:br/>
              <w:t>6 . bring forth,</w:t>
              <w:br/>
              <w:t>7 . take on as one's own the expenses or debts of another person</w:t>
              <w:br/>
              <w:t>8 . contain or hold; have within</w:t>
              <w:br/>
              <w:t>9 . bring in</w:t>
              <w:br/>
              <w:t>10 . have on one's person</w:t>
              <w:br/>
              <w:t>11 . behave in a certain manner</w:t>
              <w:br/>
              <w:t>12 . have rightfully; of rights, titles, and offices</w:t>
              <w:br/>
              <w:t>13 . support or hold in a certain manner</w:t>
              <w:br/>
              <w:t>14 . be pregnant with</w:t>
              <w:br/>
              <w:t>15 . brought into existence</w:t>
              <w:br/>
              <w:t>16 . being talented through inherited qualities</w:t>
              <w:br/>
            </w:r>
          </w:p>
        </w:tc>
      </w:tr>
      <w:tr>
        <w:tc>
          <w:tcPr>
            <w:tcW w:type="dxa" w:w="4320"/>
          </w:tcPr>
          <w:p>
            <w:r>
              <w:t>wet</w:t>
            </w:r>
          </w:p>
        </w:tc>
        <w:tc>
          <w:tcPr>
            <w:tcW w:type="dxa" w:w="4320"/>
          </w:tcPr>
          <w:p>
            <w:r>
              <w:t>1 . wetness caused by water</w:t>
              <w:br/>
              <w:t>2 . cause to become wet</w:t>
              <w:br/>
              <w:t>3 . make one's bed or clothes wet by urinating</w:t>
              <w:br/>
              <w:t>4 . covered or soaked with a liquid such as water</w:t>
              <w:br/>
              <w:t>5 . containing moisture or volatile components</w:t>
              <w:br/>
              <w:t>6 . supporting or permitting the legal production and sale of alcoholic beverages</w:t>
              <w:br/>
              <w:t>7 . producing or secreting milk</w:t>
              <w:br/>
              <w:t>8 . consisting of or trading in alcoholic liquor</w:t>
              <w:br/>
              <w:t>9 . very drunk</w:t>
              <w:br/>
            </w:r>
          </w:p>
        </w:tc>
      </w:tr>
      <w:tr>
        <w:tc>
          <w:tcPr>
            <w:tcW w:type="dxa" w:w="4320"/>
          </w:tcPr>
          <w:p>
            <w:r>
              <w:t>earth</w:t>
            </w:r>
          </w:p>
        </w:tc>
        <w:tc>
          <w:tcPr>
            <w:tcW w:type="dxa" w:w="4320"/>
          </w:tcPr>
          <w:p>
            <w:r>
              <w:t>1 . the 3rd planet from the sun; the planet we live on</w:t>
              <w:br/>
              <w:t>2 . the loose soft material that makes up a large part of the land surface</w:t>
              <w:br/>
              <w:t>3 . the solid part of the earth's surface</w:t>
              <w:br/>
              <w:t>4 . the abode of mortals (as contrasted with Heaven or Hell)</w:t>
              <w:br/>
              <w:t>5 . once thought to be one of four elements composing the universe (Empedocles)</w:t>
              <w:br/>
              <w:t>6 . the concerns of this life as distinguished from heaven and the afterlife</w:t>
              <w:br/>
              <w:t>7 . a connection between an electrical device and a large conducting body, such as the earth (which is taken to be at zero voltage)</w:t>
              <w:br/>
              <w:t>8 . hide in the earth like a hunted animal</w:t>
              <w:br/>
              <w:t>9 . connect to the earth</w:t>
              <w:br/>
            </w:r>
          </w:p>
        </w:tc>
      </w:tr>
      <w:tr>
        <w:tc>
          <w:tcPr>
            <w:tcW w:type="dxa" w:w="4320"/>
          </w:tcPr>
          <w:p>
            <w:r>
              <w:t>six</w:t>
            </w:r>
          </w:p>
        </w:tc>
        <w:tc>
          <w:tcPr>
            <w:tcW w:type="dxa" w:w="4320"/>
          </w:tcPr>
          <w:p>
            <w:r>
              <w:t>1 . the cardinal number that is the sum of five and one</w:t>
              <w:br/>
              <w:t>2 . a playing card or domino or die whose upward face shows six pips</w:t>
              <w:br/>
              <w:t>3 . denoting a quantity consisting of six items or units</w:t>
              <w:br/>
            </w:r>
          </w:p>
        </w:tc>
      </w:tr>
      <w:tr>
        <w:tc>
          <w:tcPr>
            <w:tcW w:type="dxa" w:w="4320"/>
          </w:tcPr>
          <w:p>
            <w:r>
              <w:t>liked</w:t>
            </w:r>
          </w:p>
        </w:tc>
        <w:tc>
          <w:tcPr>
            <w:tcW w:type="dxa" w:w="4320"/>
          </w:tcPr>
          <w:p>
            <w:r>
              <w:t>1 . prefer or wish to do something</w:t>
              <w:br/>
              <w:t>2 . find enjoyable or agreeable</w:t>
              <w:br/>
              <w:t>3 . be fond of</w:t>
              <w:br/>
              <w:t>4 . feel about or towards; consider, evaluate, or regard</w:t>
              <w:br/>
              <w:t>5 . want to have</w:t>
              <w:br/>
              <w:t>6 . found pleasant or attractive; often used as a combining form</w:t>
              <w:br/>
            </w:r>
          </w:p>
        </w:tc>
      </w:tr>
      <w:tr>
        <w:tc>
          <w:tcPr>
            <w:tcW w:type="dxa" w:w="4320"/>
          </w:tcPr>
          <w:p>
            <w:r>
              <w:t>heavy</w:t>
            </w:r>
          </w:p>
        </w:tc>
        <w:tc>
          <w:tcPr>
            <w:tcW w:type="dxa" w:w="4320"/>
          </w:tcPr>
          <w:p>
            <w:r>
              <w:t>1 . an actor who plays villainous roles</w:t>
              <w:br/>
              <w:t>2 . a serious (or tragic) role in a play</w:t>
              <w:br/>
              <w:t>3 . of comparatively great physical weight or density</w:t>
              <w:br/>
              <w:t>4 . unusually great in degree or quantity or number</w:t>
              <w:br/>
              <w:t>5 . of the military or industry; using (or being) the heaviest and most powerful armaments or weapons or equipment</w:t>
              <w:br/>
              <w:t>6 . marked by great psychological weight; weighted down especially with sadness or troubles or weariness</w:t>
              <w:br/>
              <w:t>7 . usually describes a large person who is fat but has a large frame to carry it</w:t>
              <w:br/>
              <w:t>8 . (used of soil) compact and fine-grained</w:t>
              <w:br/>
              <w:t>9 . darkened by clouds</w:t>
              <w:br/>
              <w:t>10 . of great intensity or power or force</w:t>
              <w:br/>
              <w:t>11 . (physics, chemistry) being or containing an isotope with greater than average atomic mass or weight</w:t>
              <w:br/>
              <w:t>12 . (of an actor or role) being or playing the villain</w:t>
              <w:br/>
              <w:t>13 . permitting little if any light to pass through because of denseness of matter</w:t>
              <w:br/>
              <w:t>14 . of relatively large extent and density</w:t>
              <w:br/>
              <w:t>15 . made of fabric having considerable thickness</w:t>
              <w:br/>
              <w:t>16 . prodigious</w:t>
              <w:br/>
              <w:t>17 . full and loud and deep</w:t>
              <w:br/>
              <w:t>18 . given to excessive indulgence of bodily appetites especially for intoxicating liquors</w:t>
              <w:br/>
              <w:t>19 . of great gravity or crucial import; requiring serious thought</w:t>
              <w:br/>
              <w:t>20 . slow and laborious because of weight</w:t>
              <w:br/>
              <w:t>21 . large and powerful; especially designed for heavy loads or rough work</w:t>
              <w:br/>
              <w:t>22 . dense or inadequately leavened and hence likely to cause distress in the alimentary canal</w:t>
              <w:br/>
              <w:t>23 . sharply inclined</w:t>
              <w:br/>
              <w:t>24 . full of; bearing great weight</w:t>
              <w:br/>
              <w:t>25 . requiring or showing effort</w:t>
              <w:br/>
              <w:t>26 . characterized by effort to the point of exhaustion; especially physical effort</w:t>
              <w:br/>
              <w:t>27 . lacking lightness or liveliness</w:t>
              <w:br/>
              <w:t>28 . (of sleep) deep and complete</w:t>
              <w:br/>
              <w:t>29 . in an advanced stage of pregnancy</w:t>
              <w:br/>
              <w:t>30 . slowly as if burdened by much weight</w:t>
              <w:br/>
            </w:r>
          </w:p>
        </w:tc>
      </w:tr>
      <w:tr>
        <w:tc>
          <w:tcPr>
            <w:tcW w:type="dxa" w:w="4320"/>
          </w:tcPr>
          <w:p>
            <w:r>
              <w:t>watch</w:t>
            </w:r>
          </w:p>
        </w:tc>
        <w:tc>
          <w:tcPr>
            <w:tcW w:type="dxa" w:w="4320"/>
          </w:tcPr>
          <w:p>
            <w:r>
              <w:t>1 . a small portable timepiece</w:t>
              <w:br/>
              <w:t>2 . a period of time (4 or 2 hours) during which some of a ship's crew are on duty</w:t>
              <w:br/>
              <w:t>3 . a purposeful surveillance to guard or observe</w:t>
              <w:br/>
              <w:t>4 . the period during which someone (especially a guard) is on duty</w:t>
              <w:br/>
              <w:t>5 . a person employed to keep watch for some anticipated event</w:t>
              <w:br/>
              <w:t>6 . the rite of staying awake for devotional purposes (especially on the eve of a religious festival)</w:t>
              <w:br/>
              <w:t>7 . look attentively</w:t>
              <w:br/>
              <w:t>8 . follow with the eyes or the mind</w:t>
              <w:br/>
              <w:t>9 . see or watch</w:t>
              <w:br/>
              <w:t>10 . observe with attention</w:t>
              <w:br/>
              <w:t>11 . be vigilant, be on the lookout or be careful</w:t>
              <w:br/>
              <w:t>12 . observe or determine by looking</w:t>
              <w:br/>
              <w:t>13 . find out, learn, or determine with certainty, usually by making an inquiry or other effort</w:t>
              <w:br/>
            </w:r>
          </w:p>
        </w:tc>
      </w:tr>
      <w:tr>
        <w:tc>
          <w:tcPr>
            <w:tcW w:type="dxa" w:w="4320"/>
          </w:tcPr>
          <w:p>
            <w:r>
              <w:t>lie</w:t>
            </w:r>
          </w:p>
        </w:tc>
        <w:tc>
          <w:tcPr>
            <w:tcW w:type="dxa" w:w="4320"/>
          </w:tcPr>
          <w:p>
            <w:r>
              <w:t>1 . a statement that deviates from or perverts the truth</w:t>
              <w:br/>
              <w:t>2 . Norwegian diplomat who was the first Secretary General of the United Nations (1896-1968)</w:t>
              <w:br/>
              <w:t>3 . position or manner in which something is situated</w:t>
              <w:br/>
              <w:t>4 . be located or situated somewhere; occupy a certain position</w:t>
              <w:br/>
              <w:t>5 . be lying, be prostrate; be in a horizontal position</w:t>
              <w:br/>
              <w:t>6 . originate (in)</w:t>
              <w:br/>
              <w:t>7 . be and remain in a particular state or condition</w:t>
              <w:br/>
              <w:t>8 . tell an untruth; pretend with intent to deceive</w:t>
              <w:br/>
              <w:t>9 . have a place in relation to something else</w:t>
              <w:br/>
              <w:t>10 . assume a reclining position</w:t>
              <w:br/>
            </w:r>
          </w:p>
        </w:tc>
      </w:tr>
      <w:tr>
        <w:tc>
          <w:tcPr>
            <w:tcW w:type="dxa" w:w="4320"/>
          </w:tcPr>
          <w:p>
            <w:r>
              <w:t>sharp</w:t>
            </w:r>
          </w:p>
        </w:tc>
        <w:tc>
          <w:tcPr>
            <w:tcW w:type="dxa" w:w="4320"/>
          </w:tcPr>
          <w:p>
            <w:r>
              <w:t>1 . a musical notation indicating one half step higher than the note named</w:t>
              <w:br/>
              <w:t>2 . a long thin sewing needle with a sharp point</w:t>
              <w:br/>
              <w:t>3 . (of something seen or heard) clearly defined</w:t>
              <w:br/>
              <w:t>4 . ending in a sharp point</w:t>
              <w:br/>
              <w:t>5 . having or demonstrating ability to recognize or draw fine distinctions</w:t>
              <w:br/>
              <w:t>6 . marked by practical hardheaded intelligence</w:t>
              <w:br/>
              <w:t>7 . harsh</w:t>
              <w:br/>
              <w:t>8 . having or emitting a high-pitched and sharp tone or tones</w:t>
              <w:br/>
              <w:t>9 . extremely steep</w:t>
              <w:br/>
              <w:t>10 . keenly and painfully felt; as if caused by a sharp edge or point</w:t>
              <w:br/>
              <w:t>11 . having or made by a thin edge or sharp point; suitable for cutting or piercing</w:t>
              <w:br/>
              <w:t>12 . (of a musical note) raised in pitch by one chromatic semitone</w:t>
              <w:br/>
              <w:t>13 . very sudden and in great amount or degree</w:t>
              <w:br/>
              <w:t>14 . quick and forceful</w:t>
              <w:br/>
              <w:t>15 . changing suddenly in direction and degree</w:t>
              <w:br/>
            </w:r>
          </w:p>
        </w:tc>
      </w:tr>
      <w:tr>
        <w:tc>
          <w:tcPr>
            <w:tcW w:type="dxa" w:w="4320"/>
          </w:tcPr>
          <w:p>
            <w:r>
              <w:t>watched</w:t>
            </w:r>
          </w:p>
        </w:tc>
        <w:tc>
          <w:tcPr>
            <w:tcW w:type="dxa" w:w="4320"/>
          </w:tcPr>
          <w:p>
            <w:r>
              <w:t>1 . look attentively</w:t>
              <w:br/>
              <w:t>2 . follow with the eyes or the mind</w:t>
              <w:br/>
              <w:t>3 . see or watch</w:t>
              <w:br/>
              <w:t>4 . observe with attention</w:t>
              <w:br/>
              <w:t>5 . be vigilant, be on the lookout or be careful</w:t>
              <w:br/>
              <w:t>6 . observe or determine by looking</w:t>
              <w:br/>
              <w:t>7 . find out, learn, or determine with certainty, usually by making an inquiry or other effort</w:t>
              <w:br/>
            </w:r>
          </w:p>
        </w:tc>
      </w:tr>
      <w:tr>
        <w:tc>
          <w:tcPr>
            <w:tcW w:type="dxa" w:w="4320"/>
          </w:tcPr>
          <w:p>
            <w:r>
              <w:t>ready</w:t>
            </w:r>
          </w:p>
        </w:tc>
        <w:tc>
          <w:tcPr>
            <w:tcW w:type="dxa" w:w="4320"/>
          </w:tcPr>
          <w:p>
            <w:r>
              <w:t>1 . poised for action</w:t>
              <w:br/>
              <w:t>2 . prepare for eating by applying heat</w:t>
              <w:br/>
              <w:t>3 . make ready or suitable or equip in advance for a particular purpose or for some use, event, etc</w:t>
              <w:br/>
              <w:t>4 . completely prepared or in condition for immediate action or use or progress</w:t>
              <w:br/>
              <w:t>5 . (of especially money) immediately available</w:t>
              <w:br/>
              <w:t>6 . mentally disposed</w:t>
              <w:br/>
              <w:t>7 . made suitable and available for immediate use</w:t>
              <w:br/>
              <w:t>8 . apprehending and responding with speed and sensitivity</w:t>
              <w:br/>
            </w:r>
          </w:p>
        </w:tc>
      </w:tr>
      <w:tr>
        <w:tc>
          <w:tcPr>
            <w:tcW w:type="dxa" w:w="4320"/>
          </w:tcPr>
          <w:p>
            <w:r>
              <w:t>yet</w:t>
            </w:r>
          </w:p>
        </w:tc>
        <w:tc>
          <w:tcPr>
            <w:tcW w:type="dxa" w:w="4320"/>
          </w:tcPr>
          <w:p>
            <w:r>
              <w:t>1 . up to the present time</w:t>
              <w:br/>
              <w:t>2 . used in negative statement to describe a situation that has existed up to this point or up to the present time</w:t>
              <w:br/>
              <w:t>3 . to a greater degree or extent; used with comparisons</w:t>
              <w:br/>
              <w:t>4 . within an indefinite time or at an unspecified future time</w:t>
              <w:br/>
              <w:t>5 . used after a superlative</w:t>
              <w:br/>
              <w:t>6 . despite anything to the contrary (usually following a concession)</w:t>
              <w:br/>
            </w:r>
          </w:p>
        </w:tc>
      </w:tr>
      <w:tr>
        <w:tc>
          <w:tcPr>
            <w:tcW w:type="dxa" w:w="4320"/>
          </w:tcPr>
          <w:p>
            <w:r>
              <w:t>mad</w:t>
            </w:r>
          </w:p>
        </w:tc>
        <w:tc>
          <w:tcPr>
            <w:tcW w:type="dxa" w:w="4320"/>
          </w:tcPr>
          <w:p>
            <w:r>
              <w:t>1 . roused to anger; - Mark Twain</w:t>
              <w:br/>
              <w:t>2 . affected with madness or insanity</w:t>
              <w:br/>
              <w:t>3 . marked by uncontrolled excitement or emotion</w:t>
              <w:br/>
              <w:t>4 . very foolish</w:t>
              <w:br/>
            </w:r>
          </w:p>
        </w:tc>
      </w:tr>
      <w:tr>
        <w:tc>
          <w:tcPr>
            <w:tcW w:type="dxa" w:w="4320"/>
          </w:tcPr>
          <w:p>
            <w:r>
              <w:t>ahead</w:t>
            </w:r>
          </w:p>
        </w:tc>
        <w:tc>
          <w:tcPr>
            <w:tcW w:type="dxa" w:w="4320"/>
          </w:tcPr>
          <w:p>
            <w:r>
              <w:t>1 . having the leading position or higher score in a contest</w:t>
              <w:br/>
              <w:t>2 . at or in the front</w:t>
              <w:br/>
              <w:t>3 . toward the future; forward in time</w:t>
              <w:br/>
              <w:t>4 . in a forward direction</w:t>
              <w:br/>
              <w:t>5 . ahead of time; in anticipation</w:t>
              <w:br/>
              <w:t>6 . to a more advanced or advantageous position</w:t>
              <w:br/>
              <w:t>7 . to a different or a more advanced time (meaning advanced either toward the present or toward the future)</w:t>
              <w:br/>
              <w:t>8 . leading or ahead in a competition</w:t>
              <w:br/>
            </w:r>
          </w:p>
        </w:tc>
      </w:tr>
      <w:tr>
        <w:tc>
          <w:tcPr>
            <w:tcW w:type="dxa" w:w="4320"/>
          </w:tcPr>
          <w:p>
            <w:r>
              <w:t>forehead</w:t>
            </w:r>
          </w:p>
        </w:tc>
        <w:tc>
          <w:tcPr>
            <w:tcW w:type="dxa" w:w="4320"/>
          </w:tcPr>
          <w:p>
            <w:r>
              <w:t>1 . the part of the face above the eyes</w:t>
              <w:br/>
              <w:t>2 . the large cranial bone forming the front part of the cranium: includes the upper part of the orbits</w:t>
              <w:br/>
            </w:r>
          </w:p>
        </w:tc>
      </w:tr>
      <w:tr>
        <w:tc>
          <w:tcPr>
            <w:tcW w:type="dxa" w:w="4320"/>
          </w:tcPr>
          <w:p>
            <w:r>
              <w:t>lot</w:t>
            </w:r>
          </w:p>
        </w:tc>
        <w:tc>
          <w:tcPr>
            <w:tcW w:type="dxa" w:w="4320"/>
          </w:tcPr>
          <w:p>
            <w:r>
              <w:t>1 . (often followed by `of') a large number or amount or extent</w:t>
              <w:br/>
              <w:t>2 . a parcel of land having fixed boundaries</w:t>
              <w:br/>
              <w:t>3 . an unofficial association of people or groups</w:t>
              <w:br/>
              <w:t>4 . your overall circumstances or condition in life (including everything that happens to you)</w:t>
              <w:br/>
              <w:t>5 . anything (straws or pebbles etc.) taken or chosen at random</w:t>
              <w:br/>
              <w:t>6 . any collection in its entirety</w:t>
              <w:br/>
              <w:t>7 . (Old Testament) nephew of Abraham; God destroyed Sodom and Gomorrah but chose to spare Lot and his family who were told to flee without looking back at the destruction</w:t>
              <w:br/>
              <w:t>8 . divide into lots, as of land, for example</w:t>
              <w:br/>
              <w:t>9 . administer or bestow, as in small portions</w:t>
              <w:br/>
            </w:r>
          </w:p>
        </w:tc>
      </w:tr>
      <w:tr>
        <w:tc>
          <w:tcPr>
            <w:tcW w:type="dxa" w:w="4320"/>
          </w:tcPr>
          <w:p>
            <w:r>
              <w:t>3</w:t>
            </w:r>
          </w:p>
        </w:tc>
        <w:tc>
          <w:tcPr>
            <w:tcW w:type="dxa" w:w="4320"/>
          </w:tcPr>
          <w:p>
            <w:r>
              <w:t>1 . the cardinal number that is the sum of one and one and one</w:t>
              <w:br/>
              <w:t>2 . being one more than two</w:t>
              <w:br/>
            </w:r>
          </w:p>
        </w:tc>
      </w:tr>
      <w:tr>
        <w:tc>
          <w:tcPr>
            <w:tcW w:type="dxa" w:w="4320"/>
          </w:tcPr>
          <w:p>
            <w:r>
              <w:t>free</w:t>
            </w:r>
          </w:p>
        </w:tc>
        <w:tc>
          <w:tcPr>
            <w:tcW w:type="dxa" w:w="4320"/>
          </w:tcPr>
          <w:p>
            <w:r>
              <w:t>1 . people who are free</w:t>
              <w:br/>
              <w:t>2 . grant freedom to; free from confinement</w:t>
              <w:br/>
              <w:t>3 . relieve from</w:t>
              <w:br/>
              <w:t>4 . remove or force out from a position</w:t>
              <w:br/>
              <w:t>5 . grant relief or an exemption from a rule or requirement to</w:t>
              <w:br/>
              <w:t>6 . make (information) available for publication</w:t>
              <w:br/>
              <w:t>7 . free from obligations or duties</w:t>
              <w:br/>
              <w:t>8 . free or remove obstruction from</w:t>
              <w:br/>
              <w:t>9 . let off the hook</w:t>
              <w:br/>
              <w:t>10 . part with a possession or right</w:t>
              <w:br/>
              <w:t>11 . release (gas or energy) as a result of a chemical reaction or physical decomposition</w:t>
              <w:br/>
              <w:t>12 . make (assets) available</w:t>
              <w:br/>
              <w:t>13 . able to act at will; not hampered; not under compulsion or restraint</w:t>
              <w:br/>
              <w:t>14 . unconstrained or not chemically bound in a molecule or not fixed and capable of relatively unrestricted motion</w:t>
              <w:br/>
              <w:t>15 . costing nothing</w:t>
              <w:br/>
              <w:t>16 . not occupied or in use</w:t>
              <w:br/>
              <w:t>17 . not fixed in position</w:t>
              <w:br/>
              <w:t>18 . not held in servitude</w:t>
              <w:br/>
              <w:t>19 . not taken up by scheduled activities</w:t>
              <w:br/>
              <w:t>20 . completely wanting or lacking</w:t>
              <w:br/>
              <w:t>21 . not literal</w:t>
              <w:br/>
              <w:t>22 . without restraint</w:t>
              <w:br/>
            </w:r>
          </w:p>
        </w:tc>
      </w:tr>
      <w:tr>
        <w:tc>
          <w:tcPr>
            <w:tcW w:type="dxa" w:w="4320"/>
          </w:tcPr>
          <w:p>
            <w:r>
              <w:t>blue</w:t>
            </w:r>
          </w:p>
        </w:tc>
        <w:tc>
          <w:tcPr>
            <w:tcW w:type="dxa" w:w="4320"/>
          </w:tcPr>
          <w:p>
            <w:r>
              <w:t>1 . blue color or pigment; resembling the color of the clear sky in the daytime</w:t>
              <w:br/>
              <w:t>2 . blue clothing</w:t>
              <w:br/>
              <w:t>3 . any organization or party whose uniforms or badges are blue</w:t>
              <w:br/>
              <w:t>4 . the sky as viewed during daylight</w:t>
              <w:br/>
              <w:t>5 . used to whiten laundry or hair or give it a bluish tinge</w:t>
              <w:br/>
              <w:t>6 . the sodium salt of amobarbital that is used as a barbiturate; used as a sedative and a hypnotic</w:t>
              <w:br/>
              <w:t>7 . any of numerous small butterflies of the family Lycaenidae</w:t>
              <w:br/>
              <w:t>8 . turn blue</w:t>
              <w:br/>
              <w:t>9 . of the color intermediate between green and violet; having a color similar to that of a clear unclouded sky; - Helen Hunt Jackson</w:t>
              <w:br/>
              <w:t>10 . used to signify the Union forces in the American Civil War (who wore blue uniforms)</w:t>
              <w:br/>
              <w:t>11 . filled with melancholy and despondency</w:t>
              <w:br/>
              <w:t>12 . characterized by profanity or cursing</w:t>
              <w:br/>
              <w:t>13 . suggestive of sexual impropriety</w:t>
              <w:br/>
              <w:t>14 . belonging to or characteristic of the nobility or aristocracy</w:t>
              <w:br/>
              <w:t>15 . morally rigorous and strict</w:t>
              <w:br/>
              <w:t>16 . causing dejection</w:t>
              <w:br/>
            </w:r>
          </w:p>
        </w:tc>
      </w:tr>
      <w:tr>
        <w:tc>
          <w:tcPr>
            <w:tcW w:type="dxa" w:w="4320"/>
          </w:tcPr>
          <w:p>
            <w:r>
              <w:t>followed</w:t>
            </w:r>
          </w:p>
        </w:tc>
        <w:tc>
          <w:tcPr>
            <w:tcW w:type="dxa" w:w="4320"/>
          </w:tcPr>
          <w:p>
            <w:r>
              <w:t>1 . to travel behind, go after, come after</w:t>
              <w:br/>
              <w:t>2 . be later in time</w:t>
              <w:br/>
              <w:t>3 . come as a logical consequence; follow logically</w:t>
              <w:br/>
              <w:t>4 . travel along a certain course</w:t>
              <w:br/>
              <w:t>5 . act in accordance with someone's rules, commands, or wishes</w:t>
              <w:br/>
              <w:t>6 . come after in time, as a result</w:t>
              <w:br/>
              <w:t>7 . behave in accordance or in agreement with</w:t>
              <w:br/>
              <w:t>8 . be next</w:t>
              <w:br/>
              <w:t>9 . choose and follow; as of theories, ideas, policies, strategies or plans</w:t>
              <w:br/>
              <w:t>10 . to bring something about at a later time than</w:t>
              <w:br/>
              <w:t>11 . imitate in behavior; take as a model</w:t>
              <w:br/>
              <w:t>12 . follow, discover, or ascertain the course of development of something</w:t>
              <w:br/>
              <w:t>13 . follow with the eyes or the mind</w:t>
              <w:br/>
              <w:t>14 . be the successor (of)</w:t>
              <w:br/>
              <w:t>15 . perform an accompaniment to</w:t>
              <w:br/>
              <w:t>16 . keep informed</w:t>
              <w:br/>
              <w:t>17 . to be the product or result</w:t>
              <w:br/>
              <w:t>18 . accept and follow the leadership or command or guidance of</w:t>
              <w:br/>
              <w:t>19 . adhere to or practice</w:t>
              <w:br/>
              <w:t>20 . work in a specific place, with a specific subject, or in a specific function</w:t>
              <w:br/>
              <w:t>21 . keep under surveillance</w:t>
              <w:br/>
              <w:t>22 . follow in or as if in pursuit</w:t>
              <w:br/>
              <w:t>23 . grasp the meaning</w:t>
              <w:br/>
              <w:t>24 . keep to</w:t>
              <w:br/>
            </w:r>
          </w:p>
        </w:tc>
      </w:tr>
      <w:tr>
        <w:tc>
          <w:tcPr>
            <w:tcW w:type="dxa" w:w="4320"/>
          </w:tcPr>
          <w:p>
            <w:r>
              <w:t>except</w:t>
            </w:r>
          </w:p>
        </w:tc>
        <w:tc>
          <w:tcPr>
            <w:tcW w:type="dxa" w:w="4320"/>
          </w:tcPr>
          <w:p>
            <w:r>
              <w:t>1 . take exception to</w:t>
              <w:br/>
              <w:t>2 . prevent from being included or considered or accepted</w:t>
              <w:br/>
            </w:r>
          </w:p>
        </w:tc>
      </w:tr>
      <w:tr>
        <w:tc>
          <w:tcPr>
            <w:tcW w:type="dxa" w:w="4320"/>
          </w:tcPr>
          <w:p>
            <w:r>
              <w:t>real</w:t>
            </w:r>
          </w:p>
        </w:tc>
        <w:tc>
          <w:tcPr>
            <w:tcW w:type="dxa" w:w="4320"/>
          </w:tcPr>
          <w:p>
            <w:r>
              <w:t>1 . any rational or irrational number</w:t>
              <w:br/>
              <w:t>2 . the basic unit of money in Brazil; equal to 100 centavos</w:t>
              <w:br/>
              <w:t>3 . an old small silver Spanish coin</w:t>
              <w:br/>
              <w:t>4 . being or occurring in fact or actuality; having verified existence; not illusory; ; ; ; ; ; - Longfellow</w:t>
              <w:br/>
              <w:t>5 . no less than what is stated; worthy of the name</w:t>
              <w:br/>
              <w:t>6 . not to be taken lightly</w:t>
              <w:br/>
              <w:t>7 . capable of being treated as fact</w:t>
              <w:br/>
              <w:t>8 . being or reflecting the essential or genuine character of something; ; - G.K.Chesterton</w:t>
              <w:br/>
              <w:t>9 . of, relating to, or representing an amount that is corrected for inflation</w:t>
              <w:br/>
              <w:t>10 . having substance or capable of being treated as fact; not imaginary; ; ; - Shakespeare</w:t>
              <w:br/>
              <w:t>11 . (of property) fixed or immovable</w:t>
              <w:br/>
              <w:t>12 . coinciding with reality; - F.A.Olafson</w:t>
              <w:br/>
              <w:t>13 . used as intensifiers; `real' is sometimes used informally for `really'; `rattling' is informal</w:t>
              <w:br/>
            </w:r>
          </w:p>
        </w:tc>
      </w:tr>
      <w:tr>
        <w:tc>
          <w:tcPr>
            <w:tcW w:type="dxa" w:w="4320"/>
          </w:tcPr>
          <w:p>
            <w:r>
              <w:t>sorry</w:t>
            </w:r>
          </w:p>
        </w:tc>
        <w:tc>
          <w:tcPr>
            <w:tcW w:type="dxa" w:w="4320"/>
          </w:tcPr>
          <w:p>
            <w:r>
              <w:t>1 . feeling or expressing regret or sorrow or a sense of loss over something done or undone</w:t>
              <w:br/>
              <w:t>2 . bad; unfortunate</w:t>
              <w:br/>
              <w:t>3 . without merit</w:t>
              <w:br/>
              <w:t>4 . causing dejection</w:t>
              <w:br/>
            </w:r>
          </w:p>
        </w:tc>
      </w:tr>
      <w:tr>
        <w:tc>
          <w:tcPr>
            <w:tcW w:type="dxa" w:w="4320"/>
          </w:tcPr>
          <w:p>
            <w:r>
              <w:t>waiting</w:t>
            </w:r>
          </w:p>
        </w:tc>
        <w:tc>
          <w:tcPr>
            <w:tcW w:type="dxa" w:w="4320"/>
          </w:tcPr>
          <w:p>
            <w:r>
              <w:t>1 . the act of waiting (remaining inactive in one place while expecting something)</w:t>
              <w:br/>
              <w:t>2 . stay in one place and anticipate or expect something</w:t>
              <w:br/>
              <w:t>3 . wait before acting</w:t>
              <w:br/>
              <w:t>4 . look forward to the probable occurrence of</w:t>
              <w:br/>
              <w:t>5 . serve as a waiter or waitress in a restaurant</w:t>
              <w:br/>
              <w:t>6 . being and remaining ready and available for use</w:t>
              <w:br/>
            </w:r>
          </w:p>
        </w:tc>
      </w:tr>
      <w:tr>
        <w:tc>
          <w:tcPr>
            <w:tcW w:type="dxa" w:w="4320"/>
          </w:tcPr>
          <w:p>
            <w:r>
              <w:t>memory</w:t>
            </w:r>
          </w:p>
        </w:tc>
        <w:tc>
          <w:tcPr>
            <w:tcW w:type="dxa" w:w="4320"/>
          </w:tcPr>
          <w:p>
            <w:r>
              <w:t>1 . something that is remembered</w:t>
              <w:br/>
              <w:t>2 . the cognitive processes whereby past experience is remembered</w:t>
              <w:br/>
              <w:t>3 . the power of retaining and recalling past experience</w:t>
              <w:br/>
              <w:t>4 . an electronic memory device</w:t>
              <w:br/>
              <w:t>5 . the area of cognitive psychology that studies memory processes</w:t>
              <w:br/>
            </w:r>
          </w:p>
        </w:tc>
      </w:tr>
      <w:tr>
        <w:tc>
          <w:tcPr>
            <w:tcW w:type="dxa" w:w="4320"/>
          </w:tcPr>
          <w:p>
            <w:r>
              <w:t>sun</w:t>
            </w:r>
          </w:p>
        </w:tc>
        <w:tc>
          <w:tcPr>
            <w:tcW w:type="dxa" w:w="4320"/>
          </w:tcPr>
          <w:p>
            <w:r>
              <w:t>1 . the star that is the source of light and heat for the planets in the solar system</w:t>
              <w:br/>
              <w:t>2 . the rays of the sun</w:t>
              <w:br/>
              <w:t>3 . a person considered as a source of warmth or energy or glory etc</w:t>
              <w:br/>
              <w:t>4 . any star around which a planetary system revolves</w:t>
              <w:br/>
              <w:t>5 . first day of the week; observed as a day of rest and worship by most Christians</w:t>
              <w:br/>
              <w:t>6 . expose one's body to the sun</w:t>
              <w:br/>
              <w:t>7 . expose to the rays of the sun or affect by exposure to the sun</w:t>
              <w:br/>
            </w:r>
          </w:p>
        </w:tc>
      </w:tr>
      <w:tr>
        <w:tc>
          <w:tcPr>
            <w:tcW w:type="dxa" w:w="4320"/>
          </w:tcPr>
          <w:p>
            <w:r>
              <w:t>killed</w:t>
            </w:r>
          </w:p>
        </w:tc>
        <w:tc>
          <w:tcPr>
            <w:tcW w:type="dxa" w:w="4320"/>
          </w:tcPr>
          <w:p>
            <w:r>
              <w:t>1 . cause to die; put to death, usually intentionally or knowingly</w:t>
              <w:br/>
              <w:t>2 . thwart the passage of</w:t>
              <w:br/>
              <w:t>3 . end or extinguish by forceful means</w:t>
              <w:br/>
              <w:t>4 . be fatal</w:t>
              <w:br/>
              <w:t>5 . be the source of great pain for</w:t>
              <w:br/>
              <w:t>6 . overwhelm with hilarity, pleasure, or admiration</w:t>
              <w:br/>
              <w:t>7 . hit with so much force as to make a return impossible, in racket games</w:t>
              <w:br/>
              <w:t>8 . hit with great force</w:t>
              <w:br/>
              <w:t>9 . deprive of life</w:t>
              <w:br/>
              <w:t>10 . cause the death of, without intention</w:t>
              <w:br/>
              <w:t>11 . drink down entirely</w:t>
              <w:br/>
              <w:t>12 . mark for deletion, rub off, or erase</w:t>
              <w:br/>
              <w:t>13 . tire out completely</w:t>
              <w:br/>
              <w:t>14 . cause to cease operating</w:t>
              <w:br/>
              <w:t>15 . destroy a vitally essential quality of or in</w:t>
              <w:br/>
            </w:r>
          </w:p>
        </w:tc>
      </w:tr>
      <w:tr>
        <w:tc>
          <w:tcPr>
            <w:tcW w:type="dxa" w:w="4320"/>
          </w:tcPr>
          <w:p>
            <w:r>
              <w:t>wild</w:t>
            </w:r>
          </w:p>
        </w:tc>
        <w:tc>
          <w:tcPr>
            <w:tcW w:type="dxa" w:w="4320"/>
          </w:tcPr>
          <w:p>
            <w:r>
              <w:t>1 . a wild primitive state untouched by civilization</w:t>
              <w:br/>
              <w:t>2 . a wild and uninhabited area left in its natural condition</w:t>
              <w:br/>
              <w:t>3 . marked by extreme lack of restraint or control</w:t>
              <w:br/>
              <w:t>4 . in a natural state; not tamed or domesticated or cultivated</w:t>
              <w:br/>
              <w:t>5 . in a state of extreme emotion</w:t>
              <w:br/>
              <w:t>6 . deviating widely from an intended course</w:t>
              <w:br/>
              <w:t>7 . (of colors or sounds) intensely vivid or loud</w:t>
              <w:br/>
              <w:t>8 . without a basis in reason or fact</w:t>
              <w:br/>
              <w:t>9 . talking or behaving irrationally</w:t>
              <w:br/>
              <w:t>10 . involving risk or danger</w:t>
              <w:br/>
              <w:t>11 . fanciful and unrealistic; foolish</w:t>
              <w:br/>
              <w:t>12 . located in a dismal or remote area; desolate</w:t>
              <w:br/>
              <w:t>13 . intensely enthusiastic about or preoccupied with</w:t>
              <w:br/>
              <w:t>14 . without civilizing influences; ; ; ; -Margaret Meade</w:t>
              <w:br/>
              <w:t>15 . (of the elements) as if showing violent anger</w:t>
              <w:br/>
              <w:t>16 . in an uncontrolled and rampant manner</w:t>
              <w:br/>
              <w:t>17 . in a wild or undomesticated manner</w:t>
              <w:br/>
            </w:r>
          </w:p>
        </w:tc>
      </w:tr>
      <w:tr>
        <w:tc>
          <w:tcPr>
            <w:tcW w:type="dxa" w:w="4320"/>
          </w:tcPr>
          <w:p>
            <w:r>
              <w:t>thousand</w:t>
            </w:r>
          </w:p>
        </w:tc>
        <w:tc>
          <w:tcPr>
            <w:tcW w:type="dxa" w:w="4320"/>
          </w:tcPr>
          <w:p>
            <w:r>
              <w:t>1 . the cardinal number that is the product of 10 and 100</w:t>
              <w:br/>
              <w:t>2 . denoting a quantity consisting of 1,000 items or units</w:t>
              <w:br/>
            </w:r>
          </w:p>
        </w:tc>
      </w:tr>
      <w:tr>
        <w:tc>
          <w:tcPr>
            <w:tcW w:type="dxa" w:w="4320"/>
          </w:tcPr>
          <w:p>
            <w:r>
              <w:t>loved</w:t>
            </w:r>
          </w:p>
        </w:tc>
        <w:tc>
          <w:tcPr>
            <w:tcW w:type="dxa" w:w="4320"/>
          </w:tcPr>
          <w:p>
            <w:r>
              <w:t>1 . have a great affection or liking for</w:t>
              <w:br/>
              <w:t>2 . get pleasure from</w:t>
              <w:br/>
              <w:t>3 . be enamored or in love with</w:t>
              <w:br/>
              <w:t>4 . have sexual intercourse with</w:t>
              <w:br/>
              <w:t>5 . held dear</w:t>
              <w:br/>
            </w:r>
          </w:p>
        </w:tc>
      </w:tr>
      <w:tr>
        <w:tc>
          <w:tcPr>
            <w:tcW w:type="dxa" w:w="4320"/>
          </w:tcPr>
          <w:p>
            <w:r>
              <w:t>quiet</w:t>
            </w:r>
          </w:p>
        </w:tc>
        <w:tc>
          <w:tcPr>
            <w:tcW w:type="dxa" w:w="4320"/>
          </w:tcPr>
          <w:p>
            <w:r>
              <w:t>1 . a period of calm weather</w:t>
              <w:br/>
              <w:t>2 . an untroubled state; free from disturbances</w:t>
              <w:br/>
              <w:t>3 . the absence of sound</w:t>
              <w:br/>
              <w:t>4 . a disposition free from stress or emotion</w:t>
              <w:br/>
              <w:t>5 . become quiet or quieter</w:t>
              <w:br/>
              <w:t>6 . make calm or still</w:t>
              <w:br/>
              <w:t>7 . characterized by an absence or near absence of agitation or activity</w:t>
              <w:br/>
              <w:t>8 . free of noise or uproar; or making little if any sound</w:t>
              <w:br/>
              <w:t>9 . not showy or obtrusive</w:t>
              <w:br/>
              <w:t>10 . in a softened tone</w:t>
              <w:br/>
              <w:t>11 . (of a body of water) free from disturbance by heavy waves</w:t>
              <w:br/>
              <w:t>12 . of the sun characterized by a low level of surface phenomena like sunspots e.g.</w:t>
              <w:br/>
              <w:t>13 . with little or no activity or no agitation (`quiet' is a nonstandard variant for `quietly')</w:t>
              <w:br/>
            </w:r>
          </w:p>
        </w:tc>
      </w:tr>
      <w:tr>
        <w:tc>
          <w:tcPr>
            <w:tcW w:type="dxa" w:w="4320"/>
          </w:tcPr>
          <w:p>
            <w:r>
              <w:t>easy</w:t>
            </w:r>
          </w:p>
        </w:tc>
        <w:tc>
          <w:tcPr>
            <w:tcW w:type="dxa" w:w="4320"/>
          </w:tcPr>
          <w:p>
            <w:r>
              <w:t>1 . posing no difficulty; requiring little effort</w:t>
              <w:br/>
              <w:t>2 . not hurried or forced</w:t>
              <w:br/>
              <w:t>3 . free from worry or anxiety</w:t>
              <w:br/>
              <w:t>4 . affording pleasure</w:t>
              <w:br/>
              <w:t>5 . having little impact</w:t>
              <w:br/>
              <w:t>6 . readily exploited or tricked</w:t>
              <w:br/>
              <w:t>7 . in fortunate circumstances financially; moderately rich</w:t>
              <w:br/>
              <w:t>8 . marked by moderate steepness</w:t>
              <w:br/>
              <w:t>9 . affording comfort</w:t>
              <w:br/>
              <w:t>10 . casual and unrestrained in sexual behavior</w:t>
              <w:br/>
              <w:t>11 . less in demand and therefore readily obtainable</w:t>
              <w:br/>
              <w:t>12 . obtained with little effort or sacrifice, often obtained illegally</w:t>
              <w:br/>
              <w:t>13 . with ease (`easy' is sometimes used informally for `easily')</w:t>
              <w:br/>
              <w:t>14 . without speed (`slow' is sometimes used informally for `slowly')</w:t>
              <w:br/>
              <w:t>15 . in a relaxed manner; or without hardship;  (`soft' is nonstandard)</w:t>
              <w:br/>
            </w:r>
          </w:p>
        </w:tc>
      </w:tr>
      <w:tr>
        <w:tc>
          <w:tcPr>
            <w:tcW w:type="dxa" w:w="4320"/>
          </w:tcPr>
          <w:p>
            <w:r>
              <w:t>shoulders</w:t>
            </w:r>
          </w:p>
        </w:tc>
        <w:tc>
          <w:tcPr>
            <w:tcW w:type="dxa" w:w="4320"/>
          </w:tcPr>
          <w:p>
            <w:r>
              <w:t>1 . the part of the body between the neck and the upper arm</w:t>
              <w:br/>
              <w:t>2 . a cut of meat including the upper joint of the foreleg</w:t>
              <w:br/>
              <w:t>3 . a ball-and-socket joint between the head of the humerus and a cavity of the scapula</w:t>
              <w:br/>
              <w:t>4 . the part of a garment that covers or fits over the shoulder</w:t>
              <w:br/>
              <w:t>5 . a narrow edge of land (usually unpaved) along the side of a road</w:t>
              <w:br/>
              <w:t>6 . lift onto one's shoulders</w:t>
              <w:br/>
              <w:t>7 . push with the shoulders</w:t>
              <w:br/>
              <w:t>8 . carry a burden, either real or metaphoric</w:t>
              <w:br/>
            </w:r>
          </w:p>
        </w:tc>
      </w:tr>
      <w:tr>
        <w:tc>
          <w:tcPr>
            <w:tcW w:type="dxa" w:w="4320"/>
          </w:tcPr>
          <w:p>
            <w:r>
              <w:t>question</w:t>
            </w:r>
          </w:p>
        </w:tc>
        <w:tc>
          <w:tcPr>
            <w:tcW w:type="dxa" w:w="4320"/>
          </w:tcPr>
          <w:p>
            <w:r>
              <w:t>1 . an instance of questioning</w:t>
              <w:br/>
              <w:t>2 . the subject matter at issue</w:t>
              <w:br/>
              <w:t>3 . a sentence of inquiry that asks for a reply</w:t>
              <w:br/>
              <w:t>4 . uncertainty about the truth or factuality or existence of something</w:t>
              <w:br/>
              <w:t>5 . a formal proposal for action made to a deliberative assembly for discussion and vote</w:t>
              <w:br/>
              <w:t>6 . an informal reference to a marriage proposal</w:t>
              <w:br/>
              <w:t>7 . challenge the accuracy, probity, or propriety of</w:t>
              <w:br/>
              <w:t>8 . pose a series of questions to</w:t>
              <w:br/>
              <w:t>9 . pose a question</w:t>
              <w:br/>
              <w:t>10 . conduct an interview in television, newspaper, and radio reporting</w:t>
              <w:br/>
              <w:t>11 . place in doubt or express doubtful speculation</w:t>
              <w:br/>
            </w:r>
          </w:p>
        </w:tc>
      </w:tr>
      <w:tr>
        <w:tc>
          <w:tcPr>
            <w:tcW w:type="dxa" w:w="4320"/>
          </w:tcPr>
          <w:p>
            <w:r>
              <w:t>anger</w:t>
            </w:r>
          </w:p>
        </w:tc>
        <w:tc>
          <w:tcPr>
            <w:tcW w:type="dxa" w:w="4320"/>
          </w:tcPr>
          <w:p>
            <w:r>
              <w:t>1 . a strong emotion; a feeling that is oriented toward some real or supposed grievance</w:t>
              <w:br/>
              <w:t>2 . the state of being angry</w:t>
              <w:br/>
              <w:t>3 . belligerence aroused by a real or supposed wrong (personified as one of the deadly sins)</w:t>
              <w:br/>
              <w:t>4 . make angry</w:t>
              <w:br/>
              <w:t>5 . become angry</w:t>
              <w:br/>
            </w:r>
          </w:p>
        </w:tc>
      </w:tr>
      <w:tr>
        <w:tc>
          <w:tcPr>
            <w:tcW w:type="dxa" w:w="4320"/>
          </w:tcPr>
          <w:p>
            <w:r>
              <w:t>funny</w:t>
            </w:r>
          </w:p>
        </w:tc>
        <w:tc>
          <w:tcPr>
            <w:tcW w:type="dxa" w:w="4320"/>
          </w:tcPr>
          <w:p>
            <w:r>
              <w:t>1 . an account of an amusing incident (usually with a punch line)</w:t>
              <w:br/>
              <w:t>2 . arousing or provoking laughter</w:t>
              <w:br/>
              <w:t>3 . beyond or deviating from the usual or expected</w:t>
              <w:br/>
              <w:t>4 . not as expected</w:t>
              <w:br/>
              <w:t>5 . experiencing odd bodily sensations</w:t>
              <w:br/>
            </w:r>
          </w:p>
        </w:tc>
      </w:tr>
      <w:tr>
        <w:tc>
          <w:tcPr>
            <w:tcW w:type="dxa" w:w="4320"/>
          </w:tcPr>
          <w:p>
            <w:r>
              <w:t>hall</w:t>
            </w:r>
          </w:p>
        </w:tc>
        <w:tc>
          <w:tcPr>
            <w:tcW w:type="dxa" w:w="4320"/>
          </w:tcPr>
          <w:p>
            <w:r>
              <w:t>1 . an interior passage or corridor onto which rooms open</w:t>
              <w:br/>
              <w:t>2 . a large entrance or reception room or area</w:t>
              <w:br/>
              <w:t>3 . a large room for gatherings or entertainment</w:t>
              <w:br/>
              <w:t>4 . a college or university building containing living quarters for students</w:t>
              <w:br/>
              <w:t>5 . the large room of a manor or castle</w:t>
              <w:br/>
              <w:t>6 . English writer whose novel about a lesbian relationship was banned in Britain for many years (1883-1943)</w:t>
              <w:br/>
              <w:t>7 . United States child psychologist whose theories of child psychology strongly influenced educational psychology (1844-1924)</w:t>
              <w:br/>
              <w:t>8 . United States chemist who developed an economical method of producing aluminum from bauxite (1863-1914)</w:t>
              <w:br/>
              <w:t>9 . United States explorer who led three expeditions to the Arctic (1821-1871)</w:t>
              <w:br/>
              <w:t>10 . United States astronomer who discovered Phobos and Deimos (the two satellites of Mars) (1829-1907)</w:t>
              <w:br/>
              <w:t>11 . a large and imposing house</w:t>
              <w:br/>
              <w:t>12 . a large building used by a college or university for teaching or research</w:t>
              <w:br/>
              <w:t>13 . a large building for meetings or entertainment</w:t>
              <w:br/>
            </w:r>
          </w:p>
        </w:tc>
      </w:tr>
      <w:tr>
        <w:tc>
          <w:tcPr>
            <w:tcW w:type="dxa" w:w="4320"/>
          </w:tcPr>
          <w:p>
            <w:r>
              <w:t>train</w:t>
            </w:r>
          </w:p>
        </w:tc>
        <w:tc>
          <w:tcPr>
            <w:tcW w:type="dxa" w:w="4320"/>
          </w:tcPr>
          <w:p>
            <w:r>
              <w:t>1 . public transport provided by a line of railway cars coupled together and drawn by a locomotive</w:t>
              <w:br/>
              <w:t>2 . a sequentially ordered set of things or events or ideas in which each successive member is related to the preceding</w:t>
              <w:br/>
              <w:t>3 . a procession (of wagons or mules or camels) traveling together in single file</w:t>
              <w:br/>
              <w:t>4 . a series of consequences wrought by an event</w:t>
              <w:br/>
              <w:t>5 . piece of cloth forming the long back section of a gown that is drawn along the floor</w:t>
              <w:br/>
              <w:t>6 . wheelwork consisting of a connected set of rotating gears by which force is transmitted or motion or torque is changed</w:t>
              <w:br/>
              <w:t>7 . create by training and teaching</w:t>
              <w:br/>
              <w:t>8 . undergo training or instruction in preparation for a particular role, function, or profession</w:t>
              <w:br/>
              <w:t>9 . develop (children's) behavior by instruction and practice; especially to teach self-control</w:t>
              <w:br/>
              <w:t>10 . educate for a future role or function</w:t>
              <w:br/>
              <w:t>11 . teach or refine to be discriminative in taste or judgment</w:t>
              <w:br/>
              <w:t>12 . point or cause to go (blows, weapons, or objects such as photographic equipment) towards</w:t>
              <w:br/>
              <w:t>13 . teach and supervise (someone); act as a trainer or coach (to), as in sports</w:t>
              <w:br/>
              <w:t>14 . exercise in order to prepare for an event or competition</w:t>
              <w:br/>
              <w:t>15 . cause to grow in a certain way by tying and pruning it</w:t>
              <w:br/>
              <w:t>16 . travel by rail or train</w:t>
              <w:br/>
              <w:t>17 . drag loosely along a surface; allow to sweep the ground</w:t>
              <w:br/>
            </w:r>
          </w:p>
        </w:tc>
      </w:tr>
      <w:tr>
        <w:tc>
          <w:tcPr>
            <w:tcW w:type="dxa" w:w="4320"/>
          </w:tcPr>
          <w:p>
            <w:r>
              <w:t>fire</w:t>
            </w:r>
          </w:p>
        </w:tc>
        <w:tc>
          <w:tcPr>
            <w:tcW w:type="dxa" w:w="4320"/>
          </w:tcPr>
          <w:p>
            <w:r>
              <w:t>1 . the event of something burning (often destructive)</w:t>
              <w:br/>
              <w:t>2 . the act of firing weapons or artillery at an enemy</w:t>
              <w:br/>
              <w:t>3 . the process of combustion of inflammable materials producing heat and light and (often) smoke</w:t>
              <w:br/>
              <w:t>4 . a fireplace in which a relatively small fire is burning</w:t>
              <w:br/>
              <w:t>5 . once thought to be one of four elements composing the universe (Empedocles)</w:t>
              <w:br/>
              <w:t>6 . feelings of great warmth and intensity</w:t>
              <w:br/>
              <w:t>7 . fuel that is burning and is used as a means for cooking</w:t>
              <w:br/>
              <w:t>8 . a severe trial</w:t>
              <w:br/>
              <w:t>9 . intense adverse criticism</w:t>
              <w:br/>
              <w:t>10 . start firing a weapon</w:t>
              <w:br/>
              <w:t>11 . cause to go off</w:t>
              <w:br/>
              <w:t>12 . bake in a kiln so as to harden</w:t>
              <w:br/>
              <w:t>13 . terminate the employment of; discharge from an office or position</w:t>
              <w:br/>
              <w:t>14 . go off or discharge</w:t>
              <w:br/>
              <w:t>15 . drive out or away by or as if by fire</w:t>
              <w:br/>
              <w:t>16 . call forth (emotions, feelings, and responses)</w:t>
              <w:br/>
              <w:t>17 . destroy by fire</w:t>
              <w:br/>
              <w:t>18 . provide with fuel</w:t>
              <w:br/>
            </w:r>
          </w:p>
        </w:tc>
      </w:tr>
      <w:tr>
        <w:tc>
          <w:tcPr>
            <w:tcW w:type="dxa" w:w="4320"/>
          </w:tcPr>
          <w:p>
            <w:r>
              <w:t>clear</w:t>
            </w:r>
          </w:p>
        </w:tc>
        <w:tc>
          <w:tcPr>
            <w:tcW w:type="dxa" w:w="4320"/>
          </w:tcPr>
          <w:p>
            <w:r>
              <w:t>1 . the state of being free of suspicion</w:t>
              <w:br/>
              <w:t>2 . a clear or unobstructed space or expanse of land or water</w:t>
              <w:br/>
              <w:t>3 . rid of obstructions</w:t>
              <w:br/>
              <w:t>4 . make a way or path by removing objects</w:t>
              <w:br/>
              <w:t>5 . become clear</w:t>
              <w:br/>
              <w:t>6 . grant authorization or clearance for</w:t>
              <w:br/>
              <w:t>7 . remove</w:t>
              <w:br/>
              <w:t>8 . go unchallenged; be approved</w:t>
              <w:br/>
              <w:t>9 . be debited and credited to the proper bank accounts</w:t>
              <w:br/>
              <w:t>10 . go away or disappear</w:t>
              <w:br/>
              <w:t>11 . pass by, over, or under without making contact</w:t>
              <w:br/>
              <w:t>12 . make free from confusion or ambiguity; make clear</w:t>
              <w:br/>
              <w:t>13 . free from payment of customs duties, as of a shipment</w:t>
              <w:br/>
              <w:t>14 . clear from impurities, blemishes, pollution, etc.</w:t>
              <w:br/>
              <w:t>15 . yield as a net profit</w:t>
              <w:br/>
              <w:t>16 . make as a net profit</w:t>
              <w:br/>
              <w:t>17 . earn on some commercial or business transaction; earn as salary or wages</w:t>
              <w:br/>
              <w:t>18 . sell</w:t>
              <w:br/>
              <w:t>19 . pass an inspection or receive authorization</w:t>
              <w:br/>
              <w:t>20 . pronounce not guilty of criminal charges</w:t>
              <w:br/>
              <w:t>21 . settle, as of a debt</w:t>
              <w:br/>
              <w:t>22 . make clear, bright, light, or translucent</w:t>
              <w:br/>
              <w:t>23 . rid of instructions or data</w:t>
              <w:br/>
              <w:t>24 . remove (people) from a building</w:t>
              <w:br/>
              <w:t>25 . remove the occupants of</w:t>
              <w:br/>
              <w:t>26 . free (the throat) by making a rasping sound</w:t>
              <w:br/>
              <w:t>27 . readily apparent to the mind</w:t>
              <w:br/>
              <w:t>28 . free from confusion or doubt</w:t>
              <w:br/>
              <w:t>29 . affording free passage or view</w:t>
              <w:br/>
              <w:t>30 . allowing light to pass through</w:t>
              <w:br/>
              <w:t>31 . free from contact or proximity or connection</w:t>
              <w:br/>
              <w:t>32 . characterized by freedom from troubling thoughts (especially guilt)</w:t>
              <w:br/>
              <w:t>33 . (of sound or color) free from anything that dulls or dims</w:t>
              <w:br/>
              <w:t>34 . (especially of a title) free from any encumbrance or limitation that presents a question of fact or law</w:t>
              <w:br/>
              <w:t>35 . clear and distinct to the senses; easily perceptible</w:t>
              <w:br/>
              <w:t>36 . accurately stated or described</w:t>
              <w:br/>
              <w:t>37 . free from clouds or mist or haze</w:t>
              <w:br/>
              <w:t>38 . free of restrictions or qualifications</w:t>
              <w:br/>
              <w:t>39 . free from flaw or blemish or impurity</w:t>
              <w:br/>
              <w:t>40 . clear of charges or deductions</w:t>
              <w:br/>
              <w:t>41 . easily deciphered</w:t>
              <w:br/>
              <w:t>42 . freed from any question of guilt</w:t>
              <w:br/>
              <w:t>43 . characterized by ease and quickness in perceiving</w:t>
              <w:br/>
              <w:t>44 . completely</w:t>
              <w:br/>
              <w:t>45 . in an easily perceptible manner</w:t>
              <w:br/>
            </w:r>
          </w:p>
        </w:tc>
      </w:tr>
      <w:tr>
        <w:tc>
          <w:tcPr>
            <w:tcW w:type="dxa" w:w="4320"/>
          </w:tcPr>
          <w:p>
            <w:r>
              <w:t>beautiful</w:t>
            </w:r>
          </w:p>
        </w:tc>
        <w:tc>
          <w:tcPr>
            <w:tcW w:type="dxa" w:w="4320"/>
          </w:tcPr>
          <w:p>
            <w:r>
              <w:t>1 . delighting the senses or exciting intellectual or emotional admiration</w:t>
              <w:br/>
              <w:t>2 . (of weather) highly enjoyable</w:t>
              <w:br/>
            </w:r>
          </w:p>
        </w:tc>
      </w:tr>
      <w:tr>
        <w:tc>
          <w:tcPr>
            <w:tcW w:type="dxa" w:w="4320"/>
          </w:tcPr>
          <w:p>
            <w:r>
              <w:t>smart</w:t>
            </w:r>
          </w:p>
        </w:tc>
        <w:tc>
          <w:tcPr>
            <w:tcW w:type="dxa" w:w="4320"/>
          </w:tcPr>
          <w:p>
            <w:r>
              <w:t>1 . a kind of pain such as that caused by a wound or a burn or a sore</w:t>
              <w:br/>
              <w:t>2 . be the source of pain</w:t>
              <w:br/>
              <w:t>3 . showing mental alertness and calculation and resourcefulness</w:t>
              <w:br/>
              <w:t>4 . elegant and stylish</w:t>
              <w:br/>
              <w:t>5 . characterized by quickness and ease in learning</w:t>
              <w:br/>
              <w:t>6 . improperly forward or bold</w:t>
              <w:br/>
              <w:t>7 . painfully severe</w:t>
              <w:br/>
              <w:t>8 . quick and brisk</w:t>
              <w:br/>
              <w:t>9 . capable of independent and apparently intelligent action</w:t>
              <w:br/>
            </w:r>
          </w:p>
        </w:tc>
      </w:tr>
      <w:tr>
        <w:tc>
          <w:tcPr>
            <w:tcW w:type="dxa" w:w="4320"/>
          </w:tcPr>
          <w:p>
            <w:r>
              <w:t>tea</w:t>
            </w:r>
          </w:p>
        </w:tc>
        <w:tc>
          <w:tcPr>
            <w:tcW w:type="dxa" w:w="4320"/>
          </w:tcPr>
          <w:p>
            <w:r>
              <w:t>1 . a beverage made by steeping tea leaves in water</w:t>
              <w:br/>
              <w:t>2 . a light midafternoon meal of tea and sandwiches or cakes</w:t>
              <w:br/>
              <w:t>3 . a tropical evergreen shrub or small tree extensively cultivated in e.g. China and Japan and India; source of tea leaves</w:t>
              <w:br/>
              <w:t>4 . a reception or party at which tea is served</w:t>
              <w:br/>
              <w:t>5 . dried leaves of the tea shrub; used to make tea</w:t>
              <w:br/>
            </w:r>
          </w:p>
        </w:tc>
      </w:tr>
      <w:tr>
        <w:tc>
          <w:tcPr>
            <w:tcW w:type="dxa" w:w="4320"/>
          </w:tcPr>
          <w:p>
            <w:r>
              <w:t>east</w:t>
            </w:r>
          </w:p>
        </w:tc>
        <w:tc>
          <w:tcPr>
            <w:tcW w:type="dxa" w:w="4320"/>
          </w:tcPr>
          <w:p>
            <w:r>
              <w:t>1 . the cardinal compass point that is at 90 degrees</w:t>
              <w:br/>
              <w:t>2 . the countries of Asia</w:t>
              <w:br/>
              <w:t>3 . the region of the United States lying to the north of the Ohio River and to the east of the Mississippi River</w:t>
              <w:br/>
              <w:t>4 . the direction corresponding to the eastward cardinal compass point</w:t>
              <w:br/>
              <w:t>5 . a location in the eastern part of a country, region, or city</w:t>
              <w:br/>
              <w:t>6 . situated in or facing or moving toward the east</w:t>
              <w:br/>
              <w:t>7 . to, toward, or in the east</w:t>
              <w:br/>
            </w:r>
          </w:p>
        </w:tc>
      </w:tr>
      <w:tr>
        <w:tc>
          <w:tcPr>
            <w:tcW w:type="dxa" w:w="4320"/>
          </w:tcPr>
          <w:p>
            <w:r>
              <w:t>pleasure</w:t>
            </w:r>
          </w:p>
        </w:tc>
        <w:tc>
          <w:tcPr>
            <w:tcW w:type="dxa" w:w="4320"/>
          </w:tcPr>
          <w:p>
            <w:r>
              <w:t>1 . a fundamental feeling that is hard to define but that people desire to experience</w:t>
              <w:br/>
              <w:t>2 . something or someone that provides a source of happiness</w:t>
              <w:br/>
              <w:t>3 . a formal expression</w:t>
              <w:br/>
              <w:t>4 . an activity that affords enjoyment</w:t>
              <w:br/>
              <w:t>5 . sexual gratification</w:t>
              <w:br/>
            </w:r>
          </w:p>
        </w:tc>
      </w:tr>
      <w:tr>
        <w:tc>
          <w:tcPr>
            <w:tcW w:type="dxa" w:w="4320"/>
          </w:tcPr>
          <w:p>
            <w:r>
              <w:t>smell</w:t>
            </w:r>
          </w:p>
        </w:tc>
        <w:tc>
          <w:tcPr>
            <w:tcW w:type="dxa" w:w="4320"/>
          </w:tcPr>
          <w:p>
            <w:r>
              <w:t>1 . the sensation that results when olfactory receptors in the nose are stimulated by particular chemicals in gaseous form</w:t>
              <w:br/>
              <w:t>2 . any property detected by the olfactory system</w:t>
              <w:br/>
              <w:t>3 . the general atmosphere of a place or situation and the effect that it has on people</w:t>
              <w:br/>
              <w:t>4 . the faculty that enables us to distinguish scents</w:t>
              <w:br/>
              <w:t>5 . the act of perceiving the odor of something</w:t>
              <w:br/>
              <w:t>6 . inhale the odor of; perceive by the olfactory sense</w:t>
              <w:br/>
              <w:t>7 . emit an odor</w:t>
              <w:br/>
              <w:t>8 . smell bad</w:t>
              <w:br/>
              <w:t>9 . have an element suggestive (of something)</w:t>
              <w:br/>
              <w:t>10 . become aware of not through the senses but instinctively</w:t>
              <w:br/>
            </w:r>
          </w:p>
        </w:tc>
      </w:tr>
      <w:tr>
        <w:tc>
          <w:tcPr>
            <w:tcW w:type="dxa" w:w="4320"/>
          </w:tcPr>
          <w:p>
            <w:r>
              <w:t>hung</w:t>
            </w:r>
          </w:p>
        </w:tc>
        <w:tc>
          <w:tcPr>
            <w:tcW w:type="dxa" w:w="4320"/>
          </w:tcPr>
          <w:p>
            <w:r>
              <w:t>1 . be suspended or hanging</w:t>
              <w:br/>
              <w:t>2 . cause to be hanging or suspended</w:t>
              <w:br/>
              <w:t>3 . kill by hanging</w:t>
              <w:br/>
              <w:t>4 . let drop or droop</w:t>
              <w:br/>
              <w:t>5 . fall or flow in a certain way</w:t>
              <w:br/>
              <w:t>6 . be menacing, burdensome, or oppressive</w:t>
              <w:br/>
              <w:t>7 . give heed (to)</w:t>
              <w:br/>
              <w:t>8 . be suspended or poised</w:t>
              <w:br/>
              <w:t>9 . hold on tightly or tenaciously</w:t>
              <w:br/>
              <w:t>10 . be exhibited</w:t>
              <w:br/>
              <w:t>11 . prevent from reaching a verdict, of a jury</w:t>
              <w:br/>
              <w:t>12 . decorate or furnish with something suspended</w:t>
              <w:br/>
              <w:t>13 . be placed in position as by a hinge</w:t>
              <w:br/>
              <w:t>14 . place in position as by a hinge so as to allow free movement in one direction</w:t>
              <w:br/>
              <w:t>15 . suspend (meat) in order to get a gamey taste</w:t>
              <w:br/>
            </w:r>
          </w:p>
        </w:tc>
      </w:tr>
      <w:tr>
        <w:tc>
          <w:tcPr>
            <w:tcW w:type="dxa" w:w="4320"/>
          </w:tcPr>
          <w:p>
            <w:r>
              <w:t>line</w:t>
            </w:r>
          </w:p>
        </w:tc>
        <w:tc>
          <w:tcPr>
            <w:tcW w:type="dxa" w:w="4320"/>
          </w:tcPr>
          <w:p>
            <w:r>
              <w:t>1 . a formation of people or things one beside another</w:t>
              <w:br/>
              <w:t>2 . a mark that is long relative to its width</w:t>
              <w:br/>
              <w:t>3 . a formation of people or things one behind another</w:t>
              <w:br/>
              <w:t>4 . a length (straight or curved) without breadth or thickness; the trace of a moving point</w:t>
              <w:br/>
              <w:t>5 . text consisting of a row of words written across a page or computer screen</w:t>
              <w:br/>
              <w:t>6 . a single frequency (or very narrow band) of radiation in a spectrum</w:t>
              <w:br/>
              <w:t>7 . a fortified position (especially one marking the most forward position of troops)</w:t>
              <w:br/>
              <w:t>8 . a course of reasoning aimed at demonstrating a truth or falsehood; the methodical process of logical reasoning</w:t>
              <w:br/>
              <w:t>9 . a conductor for transmitting electrical or optical signals or electric power</w:t>
              <w:br/>
              <w:t>10 . a connected series of events or actions or developments</w:t>
              <w:br/>
              <w:t>11 . a spatial location defined by a real or imaginary unidimensional extent</w:t>
              <w:br/>
              <w:t>12 . a slight depression in the smoothness of a surface</w:t>
              <w:br/>
              <w:t>13 . a pipe used to transport liquids or gases</w:t>
              <w:br/>
              <w:t>14 . the road consisting of railroad track and roadbed</w:t>
              <w:br/>
              <w:t>15 . a telephone connection</w:t>
              <w:br/>
              <w:t>16 . acting in conformity</w:t>
              <w:br/>
              <w:t>17 . the descendants of one individual</w:t>
              <w:br/>
              <w:t>18 . something (as a cord or rope) that is long and thin and flexible</w:t>
              <w:br/>
              <w:t>19 . the principal activity in your life that you do to earn money</w:t>
              <w:br/>
              <w:t>20 . in games or sports; a mark indicating positions or bounds of the playing area</w:t>
              <w:br/>
              <w:t>21 . (often plural) a means of communication or access</w:t>
              <w:br/>
              <w:t>22 . a particular kind of product or merchandise</w:t>
              <w:br/>
              <w:t>23 . a commercial organization serving as a common carrier</w:t>
              <w:br/>
              <w:t>24 . space for one line of print (one column wide and 1/14 inch deep) used to measure advertising</w:t>
              <w:br/>
              <w:t>25 . the maximum credit that a customer is allowed</w:t>
              <w:br/>
              <w:t>26 . a succession of notes forming a distinctive sequence</w:t>
              <w:br/>
              <w:t>27 . persuasive but insincere talk that is usually intended to deceive or impress</w:t>
              <w:br/>
              <w:t>28 . a short personal letter</w:t>
              <w:br/>
              <w:t>29 . a conceptual separation or distinction</w:t>
              <w:br/>
              <w:t>30 . mechanical system in a factory whereby an article is conveyed through sites at which successive operations are performed on it</w:t>
              <w:br/>
              <w:t>31 . be in line with; form a line along</w:t>
              <w:br/>
              <w:t>32 . cover the interior of</w:t>
              <w:br/>
              <w:t>33 . make a mark or lines on a surface</w:t>
              <w:br/>
              <w:t>34 . mark with lines</w:t>
              <w:br/>
              <w:t>35 . fill plentifully</w:t>
              <w:br/>
              <w:t>36 . reinforce with fabric</w:t>
              <w:br/>
            </w:r>
          </w:p>
        </w:tc>
      </w:tr>
      <w:tr>
        <w:tc>
          <w:tcPr>
            <w:tcW w:type="dxa" w:w="4320"/>
          </w:tcPr>
          <w:p>
            <w:r>
              <w:t>filled</w:t>
            </w:r>
          </w:p>
        </w:tc>
        <w:tc>
          <w:tcPr>
            <w:tcW w:type="dxa" w:w="4320"/>
          </w:tcPr>
          <w:p>
            <w:r>
              <w:t>1 . make full, also in a metaphorical sense</w:t>
              <w:br/>
              <w:t>2 . become full</w:t>
              <w:br/>
              <w:t>3 . occupy the whole of</w:t>
              <w:br/>
              <w:t>4 . assume, as of positions or roles</w:t>
              <w:br/>
              <w:t>5 . fill or meet a want or need</w:t>
              <w:br/>
              <w:t>6 . appoint someone to (a position or a job)</w:t>
              <w:br/>
              <w:t>7 . eat until one is sated</w:t>
              <w:br/>
              <w:t>8 . fill to satisfaction</w:t>
              <w:br/>
              <w:t>9 . plug with a substance</w:t>
              <w:br/>
              <w:t>10 . (usually followed by `with' or used as a combining form) generously supplied with</w:t>
              <w:br/>
              <w:t>11 . of purchase orders that have been filled</w:t>
              <w:br/>
              <w:t>12 . (of time) taken up</w:t>
              <w:br/>
            </w:r>
          </w:p>
        </w:tc>
      </w:tr>
      <w:tr>
        <w:tc>
          <w:tcPr>
            <w:tcW w:type="dxa" w:w="4320"/>
          </w:tcPr>
          <w:p>
            <w:r>
              <w:t>different</w:t>
            </w:r>
          </w:p>
        </w:tc>
        <w:tc>
          <w:tcPr>
            <w:tcW w:type="dxa" w:w="4320"/>
          </w:tcPr>
          <w:p>
            <w:r>
              <w:t>1 . unlike in nature or quality or form or degree</w:t>
              <w:br/>
              <w:t>2 . distinctly separate from the first</w:t>
              <w:br/>
              <w:t>3 . differing from all others; not ordinary</w:t>
              <w:br/>
              <w:t>4 . marked by dissimilarity</w:t>
              <w:br/>
              <w:t>5 . distinct or separate</w:t>
              <w:br/>
            </w:r>
          </w:p>
        </w:tc>
      </w:tr>
      <w:tr>
        <w:tc>
          <w:tcPr>
            <w:tcW w:type="dxa" w:w="4320"/>
          </w:tcPr>
          <w:p>
            <w:r>
              <w:t>frightened</w:t>
            </w:r>
          </w:p>
        </w:tc>
        <w:tc>
          <w:tcPr>
            <w:tcW w:type="dxa" w:w="4320"/>
          </w:tcPr>
          <w:p>
            <w:r>
              <w:t>1 . cause fear in</w:t>
              <w:br/>
              <w:t>2 . drive out by frightening</w:t>
              <w:br/>
              <w:t>3 . made afraid</w:t>
              <w:br/>
              <w:t>4 . thrown into a state of intense fear or desperation</w:t>
              <w:br/>
            </w:r>
          </w:p>
        </w:tc>
      </w:tr>
      <w:tr>
        <w:tc>
          <w:tcPr>
            <w:tcW w:type="dxa" w:w="4320"/>
          </w:tcPr>
          <w:p>
            <w:r>
              <w:t>women</w:t>
            </w:r>
          </w:p>
        </w:tc>
        <w:tc>
          <w:tcPr>
            <w:tcW w:type="dxa" w:w="4320"/>
          </w:tcPr>
          <w:p>
            <w:r>
              <w:t>1 . an adult female person (as opposed to a man)</w:t>
              <w:br/>
              <w:t>2 . a female person who plays a significant role (wife or mistress or girlfriend) in the life of a particular man</w:t>
              <w:br/>
              <w:t>3 . a human female employed to do housework</w:t>
              <w:br/>
              <w:t>4 . women as a class</w:t>
              <w:br/>
            </w:r>
          </w:p>
        </w:tc>
      </w:tr>
      <w:tr>
        <w:tc>
          <w:tcPr>
            <w:tcW w:type="dxa" w:w="4320"/>
          </w:tcPr>
          <w:p>
            <w:r>
              <w:t>hold</w:t>
            </w:r>
          </w:p>
        </w:tc>
        <w:tc>
          <w:tcPr>
            <w:tcW w:type="dxa" w:w="4320"/>
          </w:tcPr>
          <w:p>
            <w:r>
              <w:t>1 . the act of grasping</w:t>
              <w:br/>
              <w:t>2 . understanding of the nature or meaning or quality or magnitude of something</w:t>
              <w:br/>
              <w:t>3 . power by which something or someone is affected or dominated</w:t>
              <w:br/>
              <w:t>4 . time during which some action is awaited</w:t>
              <w:br/>
              <w:t>5 . a state of being confined (usually for a short time)</w:t>
              <w:br/>
              <w:t>6 . a stronghold</w:t>
              <w:br/>
              <w:t>7 . a cell in a jail or prison</w:t>
              <w:br/>
              <w:t>8 . the appendage to an object that is designed to be held in order to use or move it</w:t>
              <w:br/>
              <w:t>9 . the space in a ship or aircraft for storing cargo</w:t>
              <w:br/>
              <w:t>10 . keep in a certain state, position, or activity; e.g.,</w:t>
              <w:br/>
              <w:t>11 . have or hold in one's hands or grip</w:t>
              <w:br/>
              <w:t>12 . organize or be responsible for</w:t>
              <w:br/>
              <w:t>13 . have or possess, either in a concrete or an abstract sense</w:t>
              <w:br/>
              <w:t>14 . keep in mind or convey as a conviction or view</w:t>
              <w:br/>
              <w:t>15 . maintain (a theory, thoughts, or feelings)</w:t>
              <w:br/>
              <w:t>16 . to close within bounds, limit or hold back from movement</w:t>
              <w:br/>
              <w:t>17 . secure and keep for possible future use or application</w:t>
              <w:br/>
              <w:t>18 . have rightfully; of rights, titles, and offices</w:t>
              <w:br/>
              <w:t>19 . be the physical support of; carry the weight of</w:t>
              <w:br/>
              <w:t>20 . contain or hold; have within</w:t>
              <w:br/>
              <w:t>21 . have room for; hold without crowding</w:t>
              <w:br/>
              <w:t>22 . remain in a certain state, position, or condition</w:t>
              <w:br/>
              <w:t>23 . support or hold in a certain manner</w:t>
              <w:br/>
              <w:t>24 . be valid, applicable, or true</w:t>
              <w:br/>
              <w:t>25 . assert or affirm</w:t>
              <w:br/>
              <w:t>26 . have as a major characteristic</w:t>
              <w:br/>
              <w:t>27 . be capable of holding or containing</w:t>
              <w:br/>
              <w:t>28 . arrange for and reserve (something for someone else) in advance</w:t>
              <w:br/>
              <w:t>29 . protect against a challenge or attack</w:t>
              <w:br/>
              <w:t>30 . bind by an obligation; cause to be indebted</w:t>
              <w:br/>
              <w:t>31 . hold the attention of</w:t>
              <w:br/>
              <w:t>32 . remain committed to</w:t>
              <w:br/>
              <w:t>33 . resist or confront with resistance</w:t>
              <w:br/>
              <w:t>34 . be pertinent or relevant or applicable</w:t>
              <w:br/>
              <w:t>35 . stop dealing with</w:t>
              <w:br/>
              <w:t>36 . lessen the intensity of; temper; hold in restraint; hold or keep within limits</w:t>
              <w:br/>
              <w:t>37 . keep from departing</w:t>
              <w:br/>
              <w:t>38 . take and maintain control over, often by violent means</w:t>
              <w:br/>
              <w:t>39 . cause to stop</w:t>
              <w:br/>
              <w:t>40 . cover as for protection against noise or smell</w:t>
              <w:br/>
              <w:t>41 . drink alcohol without showing ill effects</w:t>
              <w:br/>
              <w:t>42 . aim, point, or direct</w:t>
              <w:br/>
              <w:t>43 . declare to be</w:t>
              <w:br/>
              <w:t>44 . be in accord; be in agreement</w:t>
              <w:br/>
              <w:t>45 . keep from exhaling or expelling</w:t>
              <w:br/>
            </w:r>
          </w:p>
        </w:tc>
      </w:tr>
      <w:tr>
        <w:tc>
          <w:tcPr>
            <w:tcW w:type="dxa" w:w="4320"/>
          </w:tcPr>
          <w:p>
            <w:r>
              <w:t>leg</w:t>
            </w:r>
          </w:p>
        </w:tc>
        <w:tc>
          <w:tcPr>
            <w:tcW w:type="dxa" w:w="4320"/>
          </w:tcPr>
          <w:p>
            <w:r>
              <w:t>1 . a human limb; commonly used to refer to a whole limb but technically only the part of the limb between the knee and ankle</w:t>
              <w:br/>
              <w:t>2 . a structure in animals that is similar to a human leg and used for locomotion</w:t>
              <w:br/>
              <w:t>3 . one of the supports for a piece of furniture</w:t>
              <w:br/>
              <w:t>4 . a part of a forked or branching shape</w:t>
              <w:br/>
              <w:t>5 . the limb of an animal used for food</w:t>
              <w:br/>
              <w:t>6 . a prosthesis that replaces a missing leg</w:t>
              <w:br/>
              <w:t>7 . a cloth covering consisting of the part of a pair of trousers that covers a person's leg</w:t>
              <w:br/>
              <w:t>8 . (nautical) the distance traveled by a sailing vessel on a single tack</w:t>
              <w:br/>
              <w:t>9 . a section or portion of a journey or course</w:t>
              <w:br/>
            </w:r>
          </w:p>
        </w:tc>
      </w:tr>
      <w:tr>
        <w:tc>
          <w:tcPr>
            <w:tcW w:type="dxa" w:w="4320"/>
          </w:tcPr>
          <w:p>
            <w:r>
              <w:t>walk</w:t>
            </w:r>
          </w:p>
        </w:tc>
        <w:tc>
          <w:tcPr>
            <w:tcW w:type="dxa" w:w="4320"/>
          </w:tcPr>
          <w:p>
            <w:r>
              <w:t>1 . the act of traveling by foot</w:t>
              <w:br/>
              <w:t>2 . (baseball) an advance to first base by a batter who receives four balls</w:t>
              <w:br/>
              <w:t>3 . manner of walking</w:t>
              <w:br/>
              <w:t>4 . the act of walking somewhere</w:t>
              <w:br/>
              <w:t>5 . a path set aside for walking</w:t>
              <w:br/>
              <w:t>6 . a slow gait of a horse in which two feet are always on the ground</w:t>
              <w:br/>
              <w:t>7 . careers in general</w:t>
              <w:br/>
              <w:t>8 . use one's feet to advance; advance by steps</w:t>
              <w:br/>
              <w:t>9 . accompany or escort</w:t>
              <w:br/>
              <w:t>10 . obtain a base on balls</w:t>
              <w:br/>
              <w:t>11 . traverse or cover by walking</w:t>
              <w:br/>
              <w:t>12 . give a base on balls to</w:t>
              <w:br/>
              <w:t>13 . live or behave in a specified manner</w:t>
              <w:br/>
              <w:t>14 . be or act in association with</w:t>
              <w:br/>
              <w:t>15 . walk at a pace</w:t>
              <w:br/>
              <w:t>16 . make walk</w:t>
              <w:br/>
              <w:t>17 . take a walk; go for a walk; walk for pleasure</w:t>
              <w:br/>
            </w:r>
          </w:p>
        </w:tc>
      </w:tr>
      <w:tr>
        <w:tc>
          <w:tcPr>
            <w:tcW w:type="dxa" w:w="4320"/>
          </w:tcPr>
          <w:p>
            <w:r>
              <w:t>job</w:t>
            </w:r>
          </w:p>
        </w:tc>
        <w:tc>
          <w:tcPr>
            <w:tcW w:type="dxa" w:w="4320"/>
          </w:tcPr>
          <w:p>
            <w:r>
              <w:t>1 . the principal activity in your life that you do to earn money</w:t>
              <w:br/>
              <w:t>2 . a specific piece of work required to be done as a duty or for a specific fee</w:t>
              <w:br/>
              <w:t>3 . a workplace; as in the expression</w:t>
              <w:br/>
              <w:t>4 . an object worked on; a result produced by working</w:t>
              <w:br/>
              <w:t>5 . the responsibility to do something</w:t>
              <w:br/>
              <w:t>6 . the performance of a piece of work</w:t>
              <w:br/>
              <w:t>7 . a damaging piece of work</w:t>
              <w:br/>
              <w:t>8 . a state of difficulty that needs to be resolved</w:t>
              <w:br/>
              <w:t>9 . a Jewish hero in the Old Testament who maintained his faith in God in spite of afflictions that tested him</w:t>
              <w:br/>
              <w:t>10 . any long-suffering person who withstands affliction without despairing</w:t>
              <w:br/>
              <w:t>11 . (computer science) a program application that may consist of several steps but is a single logical unit</w:t>
              <w:br/>
              <w:t>12 . a book in the Old Testament containing Job's pleas to God about his afflictions and God's reply</w:t>
              <w:br/>
              <w:t>13 . a crime (especially a robbery)</w:t>
              <w:br/>
              <w:t>14 . profit privately from public office and official business</w:t>
              <w:br/>
              <w:t>15 . arranged for contracted work to be done by others</w:t>
              <w:br/>
              <w:t>16 . work occasionally</w:t>
              <w:br/>
              <w:t>17 . invest at a risk</w:t>
              <w:br/>
            </w:r>
          </w:p>
        </w:tc>
      </w:tr>
      <w:tr>
        <w:tc>
          <w:tcPr>
            <w:tcW w:type="dxa" w:w="4320"/>
          </w:tcPr>
          <w:p>
            <w:r>
              <w:t>tree</w:t>
            </w:r>
          </w:p>
        </w:tc>
        <w:tc>
          <w:tcPr>
            <w:tcW w:type="dxa" w:w="4320"/>
          </w:tcPr>
          <w:p>
            <w:r>
              <w:t>1 . a tall perennial woody plant having a main trunk and branches forming a distinct elevated crown; includes both gymnosperms and angiosperms</w:t>
              <w:br/>
              <w:t>2 . a figure that branches from a single root</w:t>
              <w:br/>
              <w:t>3 . English actor and theatrical producer noted for his lavish productions of Shakespeare (1853-1917)</w:t>
              <w:br/>
              <w:t>4 . force a person or an animal into a position from which he cannot escape</w:t>
              <w:br/>
              <w:t>5 . plant with trees</w:t>
              <w:br/>
              <w:t>6 . chase an animal up a tree</w:t>
              <w:br/>
              <w:t>7 . stretch (a shoe) on a shoetree</w:t>
              <w:br/>
            </w:r>
          </w:p>
        </w:tc>
      </w:tr>
      <w:tr>
        <w:tc>
          <w:tcPr>
            <w:tcW w:type="dxa" w:w="4320"/>
          </w:tcPr>
          <w:p>
            <w:r>
              <w:t>throat</w:t>
            </w:r>
          </w:p>
        </w:tc>
        <w:tc>
          <w:tcPr>
            <w:tcW w:type="dxa" w:w="4320"/>
          </w:tcPr>
          <w:p>
            <w:r>
              <w:t>1 . the passage to the stomach and lungs; in the front part of the neck below the chin and above the collarbone</w:t>
              <w:br/>
              <w:t>2 . an opening in the vamp of a shoe at the instep</w:t>
              <w:br/>
              <w:t>3 . a passage resembling a throat in shape or function</w:t>
              <w:br/>
              <w:t>4 . the part of an animal's body that corresponds to a person's throat</w:t>
              <w:br/>
            </w:r>
          </w:p>
        </w:tc>
      </w:tr>
      <w:tr>
        <w:tc>
          <w:tcPr>
            <w:tcW w:type="dxa" w:w="4320"/>
          </w:tcPr>
          <w:p>
            <w:r>
              <w:t>bet</w:t>
            </w:r>
          </w:p>
        </w:tc>
        <w:tc>
          <w:tcPr>
            <w:tcW w:type="dxa" w:w="4320"/>
          </w:tcPr>
          <w:p>
            <w:r>
              <w:t>1 . the money risked on a gamble</w:t>
              <w:br/>
              <w:t>2 . the act of gambling</w:t>
              <w:br/>
              <w:t>3 . maintain with or as if with a bet</w:t>
              <w:br/>
              <w:t>4 . stake on the outcome of an issue</w:t>
              <w:br/>
              <w:t>5 . have faith or confidence in</w:t>
              <w:br/>
            </w:r>
          </w:p>
        </w:tc>
      </w:tr>
      <w:tr>
        <w:tc>
          <w:tcPr>
            <w:tcW w:type="dxa" w:w="4320"/>
          </w:tcPr>
          <w:p>
            <w:r>
              <w:t>supper</w:t>
            </w:r>
          </w:p>
        </w:tc>
        <w:tc>
          <w:tcPr>
            <w:tcW w:type="dxa" w:w="4320"/>
          </w:tcPr>
          <w:p>
            <w:r>
              <w:t>1 . a light evening meal; served in early evening if dinner is at midday or served late in the evening at bedtime</w:t>
              <w:br/>
              <w:t>2 . a social gathering where a light evening meal is served</w:t>
              <w:br/>
            </w:r>
          </w:p>
        </w:tc>
      </w:tr>
      <w:tr>
        <w:tc>
          <w:tcPr>
            <w:tcW w:type="dxa" w:w="4320"/>
          </w:tcPr>
          <w:p>
            <w:r>
              <w:t>suppose</w:t>
            </w:r>
          </w:p>
        </w:tc>
        <w:tc>
          <w:tcPr>
            <w:tcW w:type="dxa" w:w="4320"/>
          </w:tcPr>
          <w:p>
            <w:r>
              <w:t>1 . express a supposition</w:t>
              <w:br/>
              <w:t>2 . expect, believe, or suppose</w:t>
              <w:br/>
              <w:t>3 . to believe especially on uncertain or tentative grounds</w:t>
              <w:br/>
              <w:t>4 . take for granted or as a given; suppose beforehand</w:t>
              <w:br/>
              <w:t>5 . require as a necessary antecedent or precondition</w:t>
              <w:br/>
            </w:r>
          </w:p>
        </w:tc>
      </w:tr>
      <w:tr>
        <w:tc>
          <w:tcPr>
            <w:tcW w:type="dxa" w:w="4320"/>
          </w:tcPr>
          <w:p>
            <w:r>
              <w:t>friend</w:t>
            </w:r>
          </w:p>
        </w:tc>
        <w:tc>
          <w:tcPr>
            <w:tcW w:type="dxa" w:w="4320"/>
          </w:tcPr>
          <w:p>
            <w:r>
              <w:t>1 . a person you know well and regard with affection and trust</w:t>
              <w:br/>
              <w:t>2 . an associate who provides cooperation or assistance</w:t>
              <w:br/>
              <w:t>3 . a person with whom you are acquainted</w:t>
              <w:br/>
              <w:t>4 . a person who backs a politician or a team etc.</w:t>
              <w:br/>
              <w:t>5 . a member of the Religious Society of Friends founded by George Fox (the Friends have never called themselves Quakers)</w:t>
              <w:br/>
            </w:r>
          </w:p>
        </w:tc>
      </w:tr>
      <w:tr>
        <w:tc>
          <w:tcPr>
            <w:tcW w:type="dxa" w:w="4320"/>
          </w:tcPr>
          <w:p>
            <w:r>
              <w:t>burned</w:t>
            </w:r>
          </w:p>
        </w:tc>
        <w:tc>
          <w:tcPr>
            <w:tcW w:type="dxa" w:w="4320"/>
          </w:tcPr>
          <w:p>
            <w:r>
              <w:t>1 . destroy by fire</w:t>
              <w:br/>
              <w:t>2 . shine intensely, as if with heat</w:t>
              <w:br/>
              <w:t>3 . undergo combustion</w:t>
              <w:br/>
              <w:t>4 . cause a sharp or stinging pain or discomfort</w:t>
              <w:br/>
              <w:t>5 . cause to burn or combust</w:t>
              <w:br/>
              <w:t>6 . feel strong emotion, especially anger or passion</w:t>
              <w:br/>
              <w:t>7 . cause to undergo combustion</w:t>
              <w:br/>
              <w:t>8 . burn at the stake</w:t>
              <w:br/>
              <w:t>9 . spend (significant amounts of money)</w:t>
              <w:br/>
              <w:t>10 . feel hot or painful</w:t>
              <w:br/>
              <w:t>11 . burn, sear, or freeze (tissue) using a hot iron or electric current or a caustic agent</w:t>
              <w:br/>
              <w:t>12 . get a sunburn by overexposure to the sun</w:t>
              <w:br/>
              <w:t>13 . create by duplicating data</w:t>
              <w:br/>
              <w:t>14 . use up (energy)</w:t>
              <w:br/>
              <w:t>15 . burn with heat, fire, or radiation</w:t>
              <w:br/>
              <w:t>16 . treated by heating to a high temperature but below the melting or fusing point</w:t>
              <w:br/>
              <w:t>17 . destroyed or badly damaged by fire</w:t>
              <w:br/>
              <w:t>18 . ruined by overcooking</w:t>
              <w:br/>
            </w:r>
          </w:p>
        </w:tc>
      </w:tr>
      <w:tr>
        <w:tc>
          <w:tcPr>
            <w:tcW w:type="dxa" w:w="4320"/>
          </w:tcPr>
          <w:p>
            <w:r>
              <w:t>married</w:t>
            </w:r>
          </w:p>
        </w:tc>
        <w:tc>
          <w:tcPr>
            <w:tcW w:type="dxa" w:w="4320"/>
          </w:tcPr>
          <w:p>
            <w:r>
              <w:t>1 . a person who is married</w:t>
              <w:br/>
              <w:t>2 . take in marriage</w:t>
              <w:br/>
              <w:t>3 . perform a marriage ceremony</w:t>
              <w:br/>
              <w:t>4 . joined in matrimony</w:t>
              <w:br/>
              <w:t>5 . of or relating to the state of marriage</w:t>
              <w:br/>
            </w:r>
          </w:p>
        </w:tc>
      </w:tr>
      <w:tr>
        <w:tc>
          <w:tcPr>
            <w:tcW w:type="dxa" w:w="4320"/>
          </w:tcPr>
          <w:p>
            <w:r>
              <w:t>breath</w:t>
            </w:r>
          </w:p>
        </w:tc>
        <w:tc>
          <w:tcPr>
            <w:tcW w:type="dxa" w:w="4320"/>
          </w:tcPr>
          <w:p>
            <w:r>
              <w:t>1 . the process of taking in and expelling air during breathing</w:t>
              <w:br/>
              <w:t>2 . the air that is inhaled and exhaled in respiration</w:t>
              <w:br/>
              <w:t>3 . a short respite</w:t>
              <w:br/>
              <w:t>4 . an indirect suggestion</w:t>
              <w:br/>
              <w:t>5 . a slight movement of the air</w:t>
              <w:br/>
            </w:r>
          </w:p>
        </w:tc>
      </w:tr>
      <w:tr>
        <w:tc>
          <w:tcPr>
            <w:tcW w:type="dxa" w:w="4320"/>
          </w:tcPr>
          <w:p>
            <w:r>
              <w:t>leave</w:t>
            </w:r>
          </w:p>
        </w:tc>
        <w:tc>
          <w:tcPr>
            <w:tcW w:type="dxa" w:w="4320"/>
          </w:tcPr>
          <w:p>
            <w:r>
              <w:t>1 . the period of time during which you are absent from work or duty</w:t>
              <w:br/>
              <w:t>2 . permission to do something</w:t>
              <w:br/>
              <w:t>3 . the act of departing politely</w:t>
              <w:br/>
              <w:t>4 . go away from a place</w:t>
              <w:br/>
              <w:t>5 . go and leave behind, either intentionally or by neglect or forgetfulness</w:t>
              <w:br/>
              <w:t>6 . act or be so as to become in a specified state</w:t>
              <w:br/>
              <w:t>7 . leave unchanged or undisturbed or refrain from taking</w:t>
              <w:br/>
              <w:t>8 . move out of or depart from</w:t>
              <w:br/>
              <w:t>9 . make a possibility or provide opportunity for; permit to be attainable or cause to remain</w:t>
              <w:br/>
              <w:t>10 . have as a result or residue</w:t>
              <w:br/>
              <w:t>11 . remove oneself from an association with or participation in</w:t>
              <w:br/>
              <w:t>12 . put into the care or protection of someone</w:t>
              <w:br/>
              <w:t>13 . leave or give by will after one's death</w:t>
              <w:br/>
              <w:t>14 . have left or have as a remainder</w:t>
              <w:br/>
              <w:t>15 . be survived by after one's death</w:t>
              <w:br/>
              <w:t>16 . transmit (knowledge or skills)</w:t>
              <w:br/>
              <w:t>17 . leave behind unintentionally</w:t>
              <w:br/>
            </w:r>
          </w:p>
        </w:tc>
      </w:tr>
      <w:tr>
        <w:tc>
          <w:tcPr>
            <w:tcW w:type="dxa" w:w="4320"/>
          </w:tcPr>
          <w:p>
            <w:r>
              <w:t>wall</w:t>
            </w:r>
          </w:p>
        </w:tc>
        <w:tc>
          <w:tcPr>
            <w:tcW w:type="dxa" w:w="4320"/>
          </w:tcPr>
          <w:p>
            <w:r>
              <w:t>1 . an architectural partition with a height and length greater than its thickness; used to divide or enclose an area or to support another structure</w:t>
              <w:br/>
              <w:t>2 . anything that suggests a wall in structure or function or effect</w:t>
              <w:br/>
              <w:t>3 . (anatomy) a layer (a lining or membrane) that encloses a structure</w:t>
              <w:br/>
              <w:t>4 . a difficult or awkward situation</w:t>
              <w:br/>
              <w:t>5 . a vertical (or almost vertical) smooth rock face (as of a cave or mountain)</w:t>
              <w:br/>
              <w:t>6 . a layer of material that encloses space</w:t>
              <w:br/>
              <w:t>7 . a masonry fence (as around an estate or garden)</w:t>
              <w:br/>
              <w:t>8 . an embankment built around a space for defensive purposes</w:t>
              <w:br/>
              <w:t>9 . surround with a wall in order to fortify</w:t>
              <w:br/>
            </w:r>
          </w:p>
        </w:tc>
      </w:tr>
      <w:tr>
        <w:tc>
          <w:tcPr>
            <w:tcW w:type="dxa" w:w="4320"/>
          </w:tcPr>
          <w:p>
            <w:r>
              <w:t>forced</w:t>
            </w:r>
          </w:p>
        </w:tc>
        <w:tc>
          <w:tcPr>
            <w:tcW w:type="dxa" w:w="4320"/>
          </w:tcPr>
          <w:p>
            <w:r>
              <w:t>1 . to cause to do through pressure or necessity, by physical, moral or intellectual means :</w:t>
              <w:br/>
              <w:t>2 . urge or force (a person) to an action; constrain or motivate</w:t>
              <w:br/>
              <w:t>3 . move with force,</w:t>
              <w:br/>
              <w:t>4 . impose urgently, importunately, or inexorably</w:t>
              <w:br/>
              <w:t>5 . squeeze like a wedge into a tight space</w:t>
              <w:br/>
              <w:t>6 . force into or from an action or state, either physically or metaphorically</w:t>
              <w:br/>
              <w:t>7 . cause to move by pulling</w:t>
              <w:br/>
              <w:t>8 . do forcibly; exert force</w:t>
              <w:br/>
              <w:t>9 . take by force</w:t>
              <w:br/>
              <w:t>10 . produced by or subjected to forcing</w:t>
              <w:br/>
              <w:t>11 . forced or compelled</w:t>
              <w:br/>
              <w:t>12 . made necessary by an unexpected situation or emergency</w:t>
              <w:br/>
              <w:t>13 . lacking spontaneity; not natural</w:t>
              <w:br/>
            </w:r>
          </w:p>
        </w:tc>
      </w:tr>
      <w:tr>
        <w:tc>
          <w:tcPr>
            <w:tcW w:type="dxa" w:w="4320"/>
          </w:tcPr>
          <w:p>
            <w:r>
              <w:t>stove</w:t>
            </w:r>
          </w:p>
        </w:tc>
        <w:tc>
          <w:tcPr>
            <w:tcW w:type="dxa" w:w="4320"/>
          </w:tcPr>
          <w:p>
            <w:r>
              <w:t>1 . a kitchen appliance used for cooking food</w:t>
              <w:br/>
              <w:t>2 . any heating apparatus</w:t>
              <w:br/>
              <w:t>3 . furnish with staves</w:t>
              <w:br/>
              <w:t>4 . burst or force (a hole) into something</w:t>
              <w:br/>
            </w:r>
          </w:p>
        </w:tc>
      </w:tr>
      <w:tr>
        <w:tc>
          <w:tcPr>
            <w:tcW w:type="dxa" w:w="4320"/>
          </w:tcPr>
          <w:p>
            <w:r>
              <w:t>lord</w:t>
            </w:r>
          </w:p>
        </w:tc>
        <w:tc>
          <w:tcPr>
            <w:tcW w:type="dxa" w:w="4320"/>
          </w:tcPr>
          <w:p>
            <w:r>
              <w:t>1 . terms referring to the Judeo-Christian God</w:t>
              <w:br/>
              <w:t>2 . a person who has general authority over others</w:t>
              <w:br/>
              <w:t>3 . a titled peer of the realm</w:t>
              <w:br/>
              <w:t>4 . make a lord of someone</w:t>
              <w:br/>
            </w:r>
          </w:p>
        </w:tc>
      </w:tr>
      <w:tr>
        <w:tc>
          <w:tcPr>
            <w:tcW w:type="dxa" w:w="4320"/>
          </w:tcPr>
          <w:p>
            <w:r>
              <w:t>short</w:t>
            </w:r>
          </w:p>
        </w:tc>
        <w:tc>
          <w:tcPr>
            <w:tcW w:type="dxa" w:w="4320"/>
          </w:tcPr>
          <w:p>
            <w:r>
              <w:t>1 . the location on a baseball field where the shortstop is stationed</w:t>
              <w:br/>
              <w:t>2 . accidental contact between two points in an electric circuit that have a potential difference</w:t>
              <w:br/>
              <w:t>3 . the fielding position of the player on a baseball team who is stationed between second and third base</w:t>
              <w:br/>
              <w:t>4 . cheat someone by not returning him enough money</w:t>
              <w:br/>
              <w:t>5 . create a short circuit in</w:t>
              <w:br/>
              <w:t>6 . primarily temporal sense; indicating or being or seeming to be limited in duration</w:t>
              <w:br/>
              <w:t>7 . (primarily spatial sense) having little length or lacking in length</w:t>
              <w:br/>
              <w:t>8 . low in stature; not tall</w:t>
              <w:br/>
              <w:t>9 . not sufficient to meet a need</w:t>
              <w:br/>
              <w:t>10 . (of memory) deficient in retentiveness or range</w:t>
              <w:br/>
              <w:t>11 . not holding securities or commodities that one sells in expectation of a fall in prices</w:t>
              <w:br/>
              <w:t>12 . of speech sounds or syllables of relatively short duration</w:t>
              <w:br/>
              <w:t>13 . less than the correct or legal or full amount often deliberately so</w:t>
              <w:br/>
              <w:t>14 . lacking foresight or scope</w:t>
              <w:br/>
              <w:t>15 . tending to crumble or break into flakes due to a large amount of shortening</w:t>
              <w:br/>
              <w:t>16 . marked by rude or peremptory shortness</w:t>
              <w:br/>
              <w:t>17 . quickly and without warning</w:t>
              <w:br/>
              <w:t>18 . without possessing something at the time it is contractually sold</w:t>
              <w:br/>
              <w:t>19 . clean across</w:t>
              <w:br/>
              <w:t>20 . at some point or distance before a goal is reached</w:t>
              <w:br/>
              <w:t>21 . so as to interrupt</w:t>
              <w:br/>
              <w:t>22 . at a disadvantage</w:t>
              <w:br/>
              <w:t>23 . in a curt, abrupt and discourteous manner</w:t>
              <w:br/>
            </w:r>
          </w:p>
        </w:tc>
      </w:tr>
      <w:tr>
        <w:tc>
          <w:tcPr>
            <w:tcW w:type="dxa" w:w="4320"/>
          </w:tcPr>
          <w:p>
            <w:r>
              <w:t>early</w:t>
            </w:r>
          </w:p>
        </w:tc>
        <w:tc>
          <w:tcPr>
            <w:tcW w:type="dxa" w:w="4320"/>
          </w:tcPr>
          <w:p>
            <w:r>
              <w:t>1 . at or near the beginning of a period of time or course of events or before the usual or expected time</w:t>
              <w:br/>
              <w:t>2 . being or occurring at an early stage of development</w:t>
              <w:br/>
              <w:t>3 . belonging to the distant past</w:t>
              <w:br/>
              <w:t>4 . very young</w:t>
              <w:br/>
              <w:t>5 . of an early stage in the development of a language or literature</w:t>
              <w:br/>
              <w:t>6 . expected in the near future</w:t>
              <w:br/>
              <w:t>7 . during an early stage</w:t>
              <w:br/>
              <w:t>8 . before the usual time or the time expected</w:t>
              <w:br/>
              <w:t>9 . in good time</w:t>
              <w:br/>
            </w:r>
          </w:p>
        </w:tc>
      </w:tr>
      <w:tr>
        <w:tc>
          <w:tcPr>
            <w:tcW w:type="dxa" w:w="4320"/>
          </w:tcPr>
          <w:p>
            <w:r>
              <w:t>river</w:t>
            </w:r>
          </w:p>
        </w:tc>
        <w:tc>
          <w:tcPr>
            <w:tcW w:type="dxa" w:w="4320"/>
          </w:tcPr>
          <w:p>
            <w:r>
              <w:t>1 . a large natural stream of water (larger than a creek)</w:t>
              <w:br/>
            </w:r>
          </w:p>
        </w:tc>
      </w:tr>
      <w:tr>
        <w:tc>
          <w:tcPr>
            <w:tcW w:type="dxa" w:w="4320"/>
          </w:tcPr>
          <w:p>
            <w:r>
              <w:t>brown</w:t>
            </w:r>
          </w:p>
        </w:tc>
        <w:tc>
          <w:tcPr>
            <w:tcW w:type="dxa" w:w="4320"/>
          </w:tcPr>
          <w:p>
            <w:r>
              <w:t>1 . an orange of low brightness and saturation</w:t>
              <w:br/>
              <w:t>2 . Scottish botanist who first observed the movement of small particles in fluids now known a Brownian motion (1773-1858)</w:t>
              <w:br/>
              <w:t>3 . abolitionist who was hanged after leading an unsuccessful raid at Harper's Ferry, Virginia (1800-1859)</w:t>
              <w:br/>
              <w:t>4 . a university in Rhode Island</w:t>
              <w:br/>
              <w:t>5 . fry in a pan until it changes color</w:t>
              <w:br/>
              <w:t>6 . make brown in color</w:t>
              <w:br/>
              <w:t>7 . of a color similar to that of wood or earth</w:t>
              <w:br/>
              <w:t>8 . (of skin) deeply suntanned</w:t>
              <w:br/>
            </w:r>
          </w:p>
        </w:tc>
      </w:tr>
      <w:tr>
        <w:tc>
          <w:tcPr>
            <w:tcW w:type="dxa" w:w="4320"/>
          </w:tcPr>
          <w:p>
            <w:r>
              <w:t>ago</w:t>
            </w:r>
          </w:p>
        </w:tc>
        <w:tc>
          <w:tcPr>
            <w:tcW w:type="dxa" w:w="4320"/>
          </w:tcPr>
          <w:p>
            <w:r>
              <w:t>1 . gone by; or in the past</w:t>
              <w:br/>
              <w:t>2 . in the past</w:t>
              <w:br/>
            </w:r>
          </w:p>
        </w:tc>
      </w:tr>
      <w:tr>
        <w:tc>
          <w:tcPr>
            <w:tcW w:type="dxa" w:w="4320"/>
          </w:tcPr>
          <w:p>
            <w:r>
              <w:t>steps</w:t>
            </w:r>
          </w:p>
        </w:tc>
        <w:tc>
          <w:tcPr>
            <w:tcW w:type="dxa" w:w="4320"/>
          </w:tcPr>
          <w:p>
            <w:r>
              <w:t>1 . a flight of stairs or a flight of steps</w:t>
              <w:br/>
              <w:t>2 . the course along which a person has walked or is walking in</w:t>
              <w:br/>
              <w:t>3 . any maneuver made as part of progress toward a goal</w:t>
              <w:br/>
              <w:t>4 . the distance covered by a step</w:t>
              <w:br/>
              <w:t>5 . the act of changing location by raising the foot and setting it down</w:t>
              <w:br/>
              <w:t>6 . support consisting of a place to rest the foot while ascending or descending a stairway</w:t>
              <w:br/>
              <w:t>7 . relative position in a graded series</w:t>
              <w:br/>
              <w:t>8 . a short distance</w:t>
              <w:br/>
              <w:t>9 . the sound of a step of someone walking</w:t>
              <w:br/>
              <w:t>10 . a musical interval of two semitones</w:t>
              <w:br/>
              <w:t>11 . a mark of a foot or shoe on a surface</w:t>
              <w:br/>
              <w:t>12 . a solid block joined to the beams in which the heel of a ship's mast or capstan is fixed</w:t>
              <w:br/>
              <w:t>13 . a sequence of foot movements that make up a particular dance</w:t>
              <w:br/>
              <w:t>14 . shift or move by taking a step</w:t>
              <w:br/>
              <w:t>15 . put down or press the foot, place the foot</w:t>
              <w:br/>
              <w:t>16 . cause (a computer) to execute a single command</w:t>
              <w:br/>
              <w:t>17 . treat badly</w:t>
              <w:br/>
              <w:t>18 . furnish with steps</w:t>
              <w:br/>
              <w:t>19 . move with one's feet in a specific manner</w:t>
              <w:br/>
              <w:t>20 . walk a short distance to a specified place or in a specified manner</w:t>
              <w:br/>
              <w:t>21 . place (a ship's mast) in its step</w:t>
              <w:br/>
              <w:t>22 . measure (distances) by pacing</w:t>
              <w:br/>
              <w:t>23 . move or proceed as if by steps into a new situation</w:t>
              <w:br/>
            </w:r>
          </w:p>
        </w:tc>
      </w:tr>
      <w:tr>
        <w:tc>
          <w:tcPr>
            <w:tcW w:type="dxa" w:w="4320"/>
          </w:tcPr>
          <w:p>
            <w:r>
              <w:t>taken</w:t>
            </w:r>
          </w:p>
        </w:tc>
        <w:tc>
          <w:tcPr>
            <w:tcW w:type="dxa" w:w="4320"/>
          </w:tcPr>
          <w:p>
            <w:r>
              <w:t>1 . carry out</w:t>
              <w:br/>
              <w:t>2 . require (time or space)</w:t>
              <w:br/>
              <w:t>3 . take somebody somewhere</w:t>
              <w:br/>
              <w:t>4 . get into one's hands, take physically</w:t>
              <w:br/>
              <w:t>5 . take on a certain form, attribute, or aspect</w:t>
              <w:br/>
              <w:t>6 . interpret something in a certain way; convey a particular meaning or impression</w:t>
              <w:br/>
              <w:t>7 . take something or somebody with oneself somewhere</w:t>
              <w:br/>
              <w:t>8 . take into one's possession</w:t>
              <w:br/>
              <w:t>9 . travel or go by means of a certain kind of transportation, or a certain route</w:t>
              <w:br/>
              <w:t>10 . pick out, select, or choose from a number of alternatives</w:t>
              <w:br/>
              <w:t>11 . receive willingly something given or offered</w:t>
              <w:br/>
              <w:t>12 . assume, as of positions or roles</w:t>
              <w:br/>
              <w:t>13 . take into consideration for exemplifying purposes</w:t>
              <w:br/>
              <w:t>14 . require as useful, just, or proper</w:t>
              <w:br/>
              <w:t>15 . experience or feel or submit to</w:t>
              <w:br/>
              <w:t>16 . make a film or photograph of something</w:t>
              <w:br/>
              <w:t>17 . remove something concrete, as by lifting, pushing, or taking off, or remove something abstract</w:t>
              <w:br/>
              <w:t>18 . serve oneself to, or consume regularly</w:t>
              <w:br/>
              <w:t>19 . accept or undergo, often unwillingly</w:t>
              <w:br/>
              <w:t>20 . make use of or accept for some purpose</w:t>
              <w:br/>
              <w:t>21 . take by force</w:t>
              <w:br/>
              <w:t>22 . occupy or take on</w:t>
              <w:br/>
              <w:t>23 . admit into a group or community</w:t>
              <w:br/>
              <w:t>24 . ascertain or determine by measuring, computing or take a reading from a dial</w:t>
              <w:br/>
              <w:t>25 . be a student of a certain subject</w:t>
              <w:br/>
              <w:t>26 . take as an undesirable consequence of some event or state of affairs</w:t>
              <w:br/>
              <w:t>27 . head into a specified direction</w:t>
              <w:br/>
              <w:t>28 . point or cause to go (blows, weapons, or objects such as photographic equipment) towards</w:t>
              <w:br/>
              <w:t>29 . be seized or affected in a specified way</w:t>
              <w:br/>
              <w:t>30 . have with oneself; have on one's person</w:t>
              <w:br/>
              <w:t>31 . engage for service under a term of contract</w:t>
              <w:br/>
              <w:t>32 . receive or obtain regularly</w:t>
              <w:br/>
              <w:t>33 . buy, select</w:t>
              <w:br/>
              <w:t>34 . to get into a position of having, e.g., safety, comfort</w:t>
              <w:br/>
              <w:t>35 . have sex with; archaic use</w:t>
              <w:br/>
              <w:t>36 . lay claim to; as of an idea</w:t>
              <w:br/>
              <w:t>37 . be designed to hold or take</w:t>
              <w:br/>
              <w:t>38 . be capable of holding or containing</w:t>
              <w:br/>
              <w:t>39 . develop a habit</w:t>
              <w:br/>
              <w:t>40 . proceed along in a vehicle</w:t>
              <w:br/>
              <w:t>41 . obtain by winning</w:t>
              <w:br/>
              <w:t>42 . be stricken by an illness, fall victim to an illness</w:t>
              <w:br/>
              <w:t>43 . understood in a certain way; made sense of</w:t>
              <w:br/>
              <w:t>44 . be affected with an indisposition</w:t>
              <w:br/>
            </w:r>
          </w:p>
        </w:tc>
      </w:tr>
      <w:tr>
        <w:tc>
          <w:tcPr>
            <w:tcW w:type="dxa" w:w="4320"/>
          </w:tcPr>
          <w:p>
            <w:r>
              <w:t>friends</w:t>
            </w:r>
          </w:p>
        </w:tc>
        <w:tc>
          <w:tcPr>
            <w:tcW w:type="dxa" w:w="4320"/>
          </w:tcPr>
          <w:p>
            <w:r>
              <w:t>1 . a person you know well and regard with affection and trust</w:t>
              <w:br/>
              <w:t>2 . an associate who provides cooperation or assistance</w:t>
              <w:br/>
              <w:t>3 . a person with whom you are acquainted</w:t>
              <w:br/>
              <w:t>4 . a person who backs a politician or a team etc.</w:t>
              <w:br/>
              <w:t>5 . a member of the Religious Society of Friends founded by George Fox (the Friends have never called themselves Quakers)</w:t>
              <w:br/>
            </w:r>
          </w:p>
        </w:tc>
      </w:tr>
      <w:tr>
        <w:tc>
          <w:tcPr>
            <w:tcW w:type="dxa" w:w="4320"/>
          </w:tcPr>
          <w:p>
            <w:r>
              <w:t>paper</w:t>
            </w:r>
          </w:p>
        </w:tc>
        <w:tc>
          <w:tcPr>
            <w:tcW w:type="dxa" w:w="4320"/>
          </w:tcPr>
          <w:p>
            <w:r>
              <w:t>1 . a material made of cellulose pulp derived mainly from wood or rags or certain grasses</w:t>
              <w:br/>
              <w:t>2 . an essay (especially one written as an assignment)</w:t>
              <w:br/>
              <w:t>3 . a daily or weekly publication on folded sheets; contains news and articles and advertisements</w:t>
              <w:br/>
              <w:t>4 . a medium for written communication</w:t>
              <w:br/>
              <w:t>5 . a scholarly article describing the results of observations or stating hypotheses</w:t>
              <w:br/>
              <w:t>6 . a business firm that publishes newspapers</w:t>
              <w:br/>
              <w:t>7 . the physical object that is the product of a newspaper publisher</w:t>
              <w:br/>
              <w:t>8 . cover with paper</w:t>
              <w:br/>
              <w:t>9 . cover with wallpaper</w:t>
              <w:br/>
            </w:r>
          </w:p>
        </w:tc>
      </w:tr>
      <w:tr>
        <w:tc>
          <w:tcPr>
            <w:tcW w:type="dxa" w:w="4320"/>
          </w:tcPr>
          <w:p>
            <w:r>
              <w:t>finally</w:t>
            </w:r>
          </w:p>
        </w:tc>
        <w:tc>
          <w:tcPr>
            <w:tcW w:type="dxa" w:w="4320"/>
          </w:tcPr>
          <w:p>
            <w:r>
              <w:t>1 . after an unspecified period of time or an especially long delay</w:t>
              <w:br/>
              <w:t>2 . as the end result of a succession or process</w:t>
              <w:br/>
              <w:t>3 . the item at the end</w:t>
              <w:br/>
            </w:r>
          </w:p>
        </w:tc>
      </w:tr>
      <w:tr>
        <w:tc>
          <w:tcPr>
            <w:tcW w:type="dxa" w:w="4320"/>
          </w:tcPr>
          <w:p>
            <w:r>
              <w:t>iron</w:t>
            </w:r>
          </w:p>
        </w:tc>
        <w:tc>
          <w:tcPr>
            <w:tcW w:type="dxa" w:w="4320"/>
          </w:tcPr>
          <w:p>
            <w:r>
              <w:t>1 . a heavy ductile magnetic metallic element; is silver-white in pure form but readily rusts; used in construction and tools and armament; plays a role in the transport of oxygen by the blood</w:t>
              <w:br/>
              <w:t>2 . a golf club that has a relatively narrow metal head</w:t>
              <w:br/>
              <w:t>3 . implement used to brand live stock</w:t>
              <w:br/>
              <w:t>4 . home appliance consisting of a flat metal base that is heated and used to smooth cloth</w:t>
              <w:br/>
              <w:t>5 . press and smooth with a heated iron</w:t>
              <w:br/>
              <w:t>6 . extremely robust</w:t>
              <w:br/>
            </w:r>
          </w:p>
        </w:tc>
      </w:tr>
      <w:tr>
        <w:tc>
          <w:tcPr>
            <w:tcW w:type="dxa" w:w="4320"/>
          </w:tcPr>
          <w:p>
            <w:r>
              <w:t>picture</w:t>
            </w:r>
          </w:p>
        </w:tc>
        <w:tc>
          <w:tcPr>
            <w:tcW w:type="dxa" w:w="4320"/>
          </w:tcPr>
          <w:p>
            <w:r>
              <w:t>1 . a visual representation (of an object or scene or person or abstraction) produced on a surface</w:t>
              <w:br/>
              <w:t>2 . graphic art consisting of an artistic composition made by applying paints to a surface</w:t>
              <w:br/>
              <w:t>3 . a clear and telling mental image</w:t>
              <w:br/>
              <w:t>4 . a situation treated as an observable object</w:t>
              <w:br/>
              <w:t>5 . illustrations used to decorate or explain a text</w:t>
              <w:br/>
              <w:t>6 . a form of entertainment that enacts a story by sound and a sequence of images giving the illusion of continuous movement</w:t>
              <w:br/>
              <w:t>7 . the visible part of a television transmission</w:t>
              <w:br/>
              <w:t>8 . a graphic or vivid verbal description</w:t>
              <w:br/>
              <w:t>9 . a typical example of some state or quality</w:t>
              <w:br/>
              <w:t>10 . a representation of a person or scene in the form of a print or transparent slide; recorded by a camera on light-sensitive material</w:t>
              <w:br/>
              <w:t>11 . imagine; conceive of; see in one's mind</w:t>
              <w:br/>
              <w:t>12 . show in, or as in, a picture</w:t>
              <w:br/>
            </w:r>
          </w:p>
        </w:tc>
      </w:tr>
      <w:tr>
        <w:tc>
          <w:tcPr>
            <w:tcW w:type="dxa" w:w="4320"/>
          </w:tcPr>
          <w:p>
            <w:r>
              <w:t>covered</w:t>
            </w:r>
          </w:p>
        </w:tc>
        <w:tc>
          <w:tcPr>
            <w:tcW w:type="dxa" w:w="4320"/>
          </w:tcPr>
          <w:p>
            <w:r>
              <w:t>1 . provide with a covering or cause to be covered</w:t>
              <w:br/>
              <w:t>2 . form a cover over</w:t>
              <w:br/>
              <w:t>3 . span an interval of distance, space or time</w:t>
              <w:br/>
              <w:t>4 . provide for</w:t>
              <w:br/>
              <w:t>5 . act on verbally or in some form of artistic expression</w:t>
              <w:br/>
              <w:t>6 . include in scope; include as part of something broader; have as one's sphere or territory</w:t>
              <w:br/>
              <w:t>7 . travel across or pass over</w:t>
              <w:br/>
              <w:t>8 . be responsible for reporting the details of, as in journalism</w:t>
              <w:br/>
              <w:t>9 . hold within range of an aimed firearm</w:t>
              <w:br/>
              <w:t>10 . to take an action to protect against future problems</w:t>
              <w:br/>
              <w:t>11 . hide from view or knowledge</w:t>
              <w:br/>
              <w:t>12 . protect or defend (a position in a game)</w:t>
              <w:br/>
              <w:t>13 . maintain a check on; especially by patrolling</w:t>
              <w:br/>
              <w:t>14 . protect by insurance</w:t>
              <w:br/>
              <w:t>15 . make up for shortcomings or a feeling of inferiority by exaggerating good qualities</w:t>
              <w:br/>
              <w:t>16 . invest with a large or excessive amount of something</w:t>
              <w:br/>
              <w:t>17 . help out by taking someone's place and temporarily assuming his responsibilities</w:t>
              <w:br/>
              <w:t>18 . be sufficient to meet, defray, or offset the charge or cost of</w:t>
              <w:br/>
              <w:t>19 . spread over a surface to conceal or protect</w:t>
              <w:br/>
              <w:t>20 . cover as if with a shroud</w:t>
              <w:br/>
              <w:t>21 . copulate with a female, used especially of horses</w:t>
              <w:br/>
              <w:t>22 . put something on top of something else</w:t>
              <w:br/>
              <w:t>23 . play a higher card than the one previously played</w:t>
              <w:br/>
              <w:t>24 . be responsible for guarding an opponent in a game</w:t>
              <w:br/>
              <w:t>25 . sit on (eggs)</w:t>
              <w:br/>
              <w:t>26 . clothe, as if for protection from the elements</w:t>
              <w:br/>
              <w:t>27 . overlaid or spread or topped with or enclosed within something; sometimes used as a combining form</w:t>
              <w:br/>
            </w:r>
          </w:p>
        </w:tc>
      </w:tr>
      <w:tr>
        <w:tc>
          <w:tcPr>
            <w:tcW w:type="dxa" w:w="4320"/>
          </w:tcPr>
          <w:p>
            <w:r>
              <w:t>inside</w:t>
            </w:r>
          </w:p>
        </w:tc>
        <w:tc>
          <w:tcPr>
            <w:tcW w:type="dxa" w:w="4320"/>
          </w:tcPr>
          <w:p>
            <w:r>
              <w:t>1 . the region that is inside of something</w:t>
              <w:br/>
              <w:t>2 . the inner or enclosed surface of something</w:t>
              <w:br/>
              <w:t>3 . relating to or being on the side closer to the center or within a defined space</w:t>
              <w:br/>
              <w:t>4 . being or applying to the inside of a building</w:t>
              <w:br/>
              <w:t>5 . confined to an exclusive group</w:t>
              <w:br/>
              <w:t>6 . away from the outer edge</w:t>
              <w:br/>
              <w:t>7 . within a building</w:t>
              <w:br/>
              <w:t>8 . on the inside</w:t>
              <w:br/>
              <w:t>9 . with respect to private feelings</w:t>
              <w:br/>
              <w:t>10 . in reality</w:t>
              <w:br/>
            </w:r>
          </w:p>
        </w:tc>
      </w:tr>
      <w:tr>
        <w:tc>
          <w:tcPr>
            <w:tcW w:type="dxa" w:w="4320"/>
          </w:tcPr>
          <w:p>
            <w:r>
              <w:t>broke</w:t>
            </w:r>
          </w:p>
        </w:tc>
        <w:tc>
          <w:tcPr>
            <w:tcW w:type="dxa" w:w="4320"/>
          </w:tcPr>
          <w:p>
            <w:r>
              <w:t>1 . terminate</w:t>
              <w:br/>
              <w:t>2 . become separated into pieces or fragments</w:t>
              <w:br/>
              <w:t>3 . render inoperable or ineffective</w:t>
              <w:br/>
              <w:t>4 . ruin completely</w:t>
              <w:br/>
              <w:t>5 . destroy the integrity of; usually by force; cause to separate into pieces or fragments</w:t>
              <w:br/>
              <w:t>6 . act in disregard of laws, rules, contracts, or promises</w:t>
              <w:br/>
              <w:t>7 . move away or escape suddenly</w:t>
              <w:br/>
              <w:t>8 . scatter or part</w:t>
              <w:br/>
              <w:t>9 . force out or release suddenly and often violently something pent up</w:t>
              <w:br/>
              <w:t>10 . prevent completion</w:t>
              <w:br/>
              <w:t>11 . enter someone's (virtual or real) property in an unauthorized manner, usually with the intent to steal or commit a violent act</w:t>
              <w:br/>
              <w:t>12 . make submissive, obedient, or useful</w:t>
              <w:br/>
              <w:t>13 . fail to agree with; be in violation of; as of rules or patterns</w:t>
              <w:br/>
              <w:t>14 . surpass in excellence</w:t>
              <w:br/>
              <w:t>15 . make known to the public information that was previously known only to a few people or that was meant to be kept a secret</w:t>
              <w:br/>
              <w:t>16 . come into being</w:t>
              <w:br/>
              <w:t>17 . stop operating or functioning</w:t>
              <w:br/>
              <w:t>18 . interrupt a continued activity</w:t>
              <w:br/>
              <w:t>19 . make a rupture in the ranks of the enemy or one's own by quitting or fleeing</w:t>
              <w:br/>
              <w:t>20 . curl over and fall apart in surf or foam, of waves</w:t>
              <w:br/>
              <w:t>21 . lessen in force or effect</w:t>
              <w:br/>
              <w:t>22 . be broken in</w:t>
              <w:br/>
              <w:t>23 . come to an end</w:t>
              <w:br/>
              <w:t>24 . vary or interrupt a uniformity or continuity</w:t>
              <w:br/>
              <w:t>25 . cause to give up a habit</w:t>
              <w:br/>
              <w:t>26 . give up</w:t>
              <w:br/>
              <w:t>27 . come forth or begin from a state of latency</w:t>
              <w:br/>
              <w:t>28 . happen or take place</w:t>
              <w:br/>
              <w:t>29 . cause the failure or ruin of</w:t>
              <w:br/>
              <w:t>30 . invalidate by judicial action</w:t>
              <w:br/>
              <w:t>31 . discontinue an association or relation; go different ways</w:t>
              <w:br/>
              <w:t>32 . assign to a lower position; reduce in rank</w:t>
              <w:br/>
              <w:t>33 . reduce to bankruptcy</w:t>
              <w:br/>
              <w:t>34 . change directions suddenly</w:t>
              <w:br/>
              <w:t>35 . emerge from the surface of a body of water</w:t>
              <w:br/>
              <w:t>36 . break down, literally or metaphorically</w:t>
              <w:br/>
              <w:t>37 . do a break dance</w:t>
              <w:br/>
              <w:t>38 . exchange for smaller units of money</w:t>
              <w:br/>
              <w:t>39 . destroy the completeness of a set of related items</w:t>
              <w:br/>
              <w:t>40 . make the opening shot that scatters the balls</w:t>
              <w:br/>
              <w:t>41 . separate from a clinch, in boxing</w:t>
              <w:br/>
              <w:t>42 . go to pieces</w:t>
              <w:br/>
              <w:t>43 . break a piece from a whole</w:t>
              <w:br/>
              <w:t>44 . become punctured or penetrated</w:t>
              <w:br/>
              <w:t>45 . pierce or penetrate</w:t>
              <w:br/>
              <w:t>46 . be released or become known; of news</w:t>
              <w:br/>
              <w:t>47 . cease an action temporarily</w:t>
              <w:br/>
              <w:t>48 . interrupt the flow of current in</w:t>
              <w:br/>
              <w:t>49 . undergo breaking</w:t>
              <w:br/>
              <w:t>50 . find a flaw in</w:t>
              <w:br/>
              <w:t>51 . find the solution or key to</w:t>
              <w:br/>
              <w:t>52 . change suddenly from one tone quality or register to another</w:t>
              <w:br/>
              <w:t>53 . happen</w:t>
              <w:br/>
              <w:t>54 . become fractured; break or crack on the surface only</w:t>
              <w:br/>
              <w:t>55 . crack; of the male voice in puberty</w:t>
              <w:br/>
              <w:t>56 . fall sharply</w:t>
              <w:br/>
              <w:t>57 . fracture a bone of</w:t>
              <w:br/>
              <w:t>58 . diminish or discontinue abruptly</w:t>
              <w:br/>
              <w:t>59 . weaken or destroy in spirit or body</w:t>
              <w:br/>
              <w:t>60 . lacking funds</w:t>
              <w:br/>
            </w:r>
          </w:p>
        </w:tc>
      </w:tr>
      <w:tr>
        <w:tc>
          <w:tcPr>
            <w:tcW w:type="dxa" w:w="4320"/>
          </w:tcPr>
          <w:p>
            <w:r>
              <w:t>speak</w:t>
            </w:r>
          </w:p>
        </w:tc>
        <w:tc>
          <w:tcPr>
            <w:tcW w:type="dxa" w:w="4320"/>
          </w:tcPr>
          <w:p>
            <w:r>
              <w:t>1 . express in speech</w:t>
              <w:br/>
              <w:t>2 . exchange thoughts; talk with</w:t>
              <w:br/>
              <w:t>3 . use language</w:t>
              <w:br/>
              <w:t>4 . give a speech to</w:t>
              <w:br/>
              <w:t>5 . make a characteristic or natural sound</w:t>
              <w:br/>
            </w:r>
          </w:p>
        </w:tc>
      </w:tr>
      <w:tr>
        <w:tc>
          <w:tcPr>
            <w:tcW w:type="dxa" w:w="4320"/>
          </w:tcPr>
          <w:p>
            <w:r>
              <w:t>nobody</w:t>
            </w:r>
          </w:p>
        </w:tc>
        <w:tc>
          <w:tcPr>
            <w:tcW w:type="dxa" w:w="4320"/>
          </w:tcPr>
          <w:p>
            <w:r>
              <w:t>1 . a person of no influence</w:t>
              <w:br/>
            </w:r>
          </w:p>
        </w:tc>
      </w:tr>
      <w:tr>
        <w:tc>
          <w:tcPr>
            <w:tcW w:type="dxa" w:w="4320"/>
          </w:tcPr>
          <w:p>
            <w:r>
              <w:t>poured</w:t>
            </w:r>
          </w:p>
        </w:tc>
        <w:tc>
          <w:tcPr>
            <w:tcW w:type="dxa" w:w="4320"/>
          </w:tcPr>
          <w:p>
            <w:r>
              <w:t>1 . cause to run</w:t>
              <w:br/>
              <w:t>2 . move in large numbers</w:t>
              <w:br/>
              <w:t>3 . pour out</w:t>
              <w:br/>
              <w:t>4 . flow in a spurt</w:t>
              <w:br/>
              <w:t>5 . supply in large amounts or quantities</w:t>
              <w:br/>
              <w:t>6 . rain heavily</w:t>
              <w:br/>
            </w:r>
          </w:p>
        </w:tc>
      </w:tr>
      <w:tr>
        <w:tc>
          <w:tcPr>
            <w:tcW w:type="dxa" w:w="4320"/>
          </w:tcPr>
          <w:p>
            <w:r>
              <w:t>letters</w:t>
            </w:r>
          </w:p>
        </w:tc>
        <w:tc>
          <w:tcPr>
            <w:tcW w:type="dxa" w:w="4320"/>
          </w:tcPr>
          <w:p>
            <w:r>
              <w:t>1 . the literary culture</w:t>
              <w:br/>
              <w:t>2 . scholarly attainment</w:t>
              <w:br/>
              <w:t>3 . a written message addressed to a person or organization</w:t>
              <w:br/>
              <w:t>4 . the conventional characters of the alphabet used to represent speech</w:t>
              <w:br/>
              <w:t>5 . owner who lets another person use something (housing usually) for hire</w:t>
              <w:br/>
              <w:t>6 . a strictly literal interpretation (as distinct from the intention)</w:t>
              <w:br/>
              <w:t>7 . an award earned by participation in a school sport</w:t>
              <w:br/>
              <w:t>8 . win an athletic letter</w:t>
              <w:br/>
              <w:t>9 . set down or print with letters</w:t>
              <w:br/>
              <w:t>10 . mark letters on or mark with letters</w:t>
              <w:br/>
            </w:r>
          </w:p>
        </w:tc>
      </w:tr>
      <w:tr>
        <w:tc>
          <w:tcPr>
            <w:tcW w:type="dxa" w:w="4320"/>
          </w:tcPr>
          <w:p>
            <w:r>
              <w:t>places</w:t>
            </w:r>
          </w:p>
        </w:tc>
        <w:tc>
          <w:tcPr>
            <w:tcW w:type="dxa" w:w="4320"/>
          </w:tcPr>
          <w:p>
            <w:r>
              <w:t>1 . a point located with respect to surface features of some region</w:t>
              <w:br/>
              <w:t>2 . any area set aside for a particular purpose</w:t>
              <w:br/>
              <w:t>3 . an abstract mental location</w:t>
              <w:br/>
              <w:t>4 . a general vicinity</w:t>
              <w:br/>
              <w:t>5 . the post or function properly or customarily occupied or served by another</w:t>
              <w:br/>
              <w:t>6 . a particular situation</w:t>
              <w:br/>
              <w:t>7 . where you live at a particular time</w:t>
              <w:br/>
              <w:t>8 . a job in an organization</w:t>
              <w:br/>
              <w:t>9 . the particular portion of space occupied by something</w:t>
              <w:br/>
              <w:t>10 . proper or designated social situation</w:t>
              <w:br/>
              <w:t>11 . a space reserved for sitting (as in a theater or on a train or airplane)</w:t>
              <w:br/>
              <w:t>12 . the passage that is being read</w:t>
              <w:br/>
              <w:t>13 . proper or appropriate position or location</w:t>
              <w:br/>
              <w:t>14 . a public square with room for pedestrians</w:t>
              <w:br/>
              <w:t>15 . an item on a list or in a sequence</w:t>
              <w:br/>
              <w:t>16 . a blank area</w:t>
              <w:br/>
              <w:t>17 . put into a certain place or abstract location</w:t>
              <w:br/>
              <w:t>18 . place somebody in a particular situation or location</w:t>
              <w:br/>
              <w:t>19 . assign a rank or rating to</w:t>
              <w:br/>
              <w:t>20 . assign a location to</w:t>
              <w:br/>
              <w:t>21 . to arrange for</w:t>
              <w:br/>
              <w:t>22 . take a place in a competition; often followed by an ordinal</w:t>
              <w:br/>
              <w:t>23 . intend (something) to move towards a certain goal</w:t>
              <w:br/>
              <w:t>24 . recognize as being; establish the identity of someone or something</w:t>
              <w:br/>
              <w:t>25 . assign to (a job or a home)</w:t>
              <w:br/>
              <w:t>26 . locate</w:t>
              <w:br/>
              <w:t>27 . estimate</w:t>
              <w:br/>
              <w:t>28 . identify the location or place of</w:t>
              <w:br/>
              <w:t>29 . make an investment</w:t>
              <w:br/>
              <w:t>30 . assign to a station</w:t>
              <w:br/>
              <w:t>31 . finish second or better in a horse or dog race</w:t>
              <w:br/>
              <w:t>32 . sing a note with the correct pitch</w:t>
              <w:br/>
            </w:r>
          </w:p>
        </w:tc>
      </w:tr>
      <w:tr>
        <w:tc>
          <w:tcPr>
            <w:tcW w:type="dxa" w:w="4320"/>
          </w:tcPr>
          <w:p>
            <w:r>
              <w:t>rest</w:t>
            </w:r>
          </w:p>
        </w:tc>
        <w:tc>
          <w:tcPr>
            <w:tcW w:type="dxa" w:w="4320"/>
          </w:tcPr>
          <w:p>
            <w:r>
              <w:t>1 . something left after other parts have been taken away</w:t>
              <w:br/>
              <w:t>2 . freedom from activity (work or strain or responsibility)</w:t>
              <w:br/>
              <w:t>3 . a pause for relaxation</w:t>
              <w:br/>
              <w:t>4 . a state of inaction</w:t>
              <w:br/>
              <w:t>5 . euphemisms for death (based on an analogy between lying in a bed and in a tomb)</w:t>
              <w:br/>
              <w:t>6 . a support on which things can be put</w:t>
              <w:br/>
              <w:t>7 . a musical notation indicating a silence of a specified duration</w:t>
              <w:br/>
              <w:t>8 . not move; be in a resting position</w:t>
              <w:br/>
              <w:t>9 . take a short break from one's activities in order to relax</w:t>
              <w:br/>
              <w:t>10 . give a rest to</w:t>
              <w:br/>
              <w:t>11 . have a place in relation to something else</w:t>
              <w:br/>
              <w:t>12 . be at rest</w:t>
              <w:br/>
              <w:t>13 . stay the same; remain in a certain state</w:t>
              <w:br/>
              <w:t>14 . be inherent or innate in</w:t>
              <w:br/>
              <w:t>15 . put something in a resting position, as for support or steadying</w:t>
              <w:br/>
              <w:t>16 . sit, as on a branch</w:t>
              <w:br/>
              <w:t>17 . rest on or as if on a pillow</w:t>
              <w:br/>
              <w:t>18 . be inactive, refrain from acting</w:t>
              <w:br/>
            </w:r>
          </w:p>
        </w:tc>
      </w:tr>
      <w:tr>
        <w:tc>
          <w:tcPr>
            <w:tcW w:type="dxa" w:w="4320"/>
          </w:tcPr>
          <w:p>
            <w:r>
              <w:t>stone</w:t>
            </w:r>
          </w:p>
        </w:tc>
        <w:tc>
          <w:tcPr>
            <w:tcW w:type="dxa" w:w="4320"/>
          </w:tcPr>
          <w:p>
            <w:r>
              <w:t>1 . a lump or mass of hard consolidated mineral matter</w:t>
              <w:br/>
              <w:t>2 . building material consisting of a piece of rock hewn in a definite shape for a special purpose</w:t>
              <w:br/>
              <w:t>3 . material consisting of the aggregate of minerals like those making up the Earth's crust</w:t>
              <w:br/>
              <w:t>4 . a crystalline rock that can be cut and polished for jewelry</w:t>
              <w:br/>
              <w:t>5 . an avoirdupois unit used to measure the weight of a human body; equal to 14 pounds</w:t>
              <w:br/>
              <w:t>6 . the hard inner (usually woody) layer of the pericarp of some fruits (as peaches or plums or cherries or olives) that contains the seed</w:t>
              <w:br/>
              <w:t>7 . United States jurist who was named chief justice of the United States Supreme Court in 1941 by Franklin D. Roosevelt (1872-1946)</w:t>
              <w:br/>
              <w:t>8 . United States filmmaker (born in 1946)</w:t>
              <w:br/>
              <w:t>9 . United States feminist and suffragist (1818-1893)</w:t>
              <w:br/>
              <w:t>10 . United States journalist who advocated liberal causes (1907-1989)</w:t>
              <w:br/>
              <w:t>11 . United States jurist who served on the United States Supreme Court as chief justice (1872-1946)</w:t>
              <w:br/>
              <w:t>12 . United States architect (1902-1978)</w:t>
              <w:br/>
              <w:t>13 . a lack of feeling or expression or movement</w:t>
              <w:br/>
              <w:t>14 . kill by throwing stones at</w:t>
              <w:br/>
              <w:t>15 . remove the pits from</w:t>
              <w:br/>
              <w:t>16 . of any of various dull tannish or grey colors</w:t>
              <w:br/>
            </w:r>
          </w:p>
        </w:tc>
      </w:tr>
      <w:tr>
        <w:tc>
          <w:tcPr>
            <w:tcW w:type="dxa" w:w="4320"/>
          </w:tcPr>
          <w:p>
            <w:r>
              <w:t>often</w:t>
            </w:r>
          </w:p>
        </w:tc>
        <w:tc>
          <w:tcPr>
            <w:tcW w:type="dxa" w:w="4320"/>
          </w:tcPr>
          <w:p>
            <w:r>
              <w:t>1 . many times at short intervals</w:t>
              <w:br/>
              <w:t>2 . frequently or in great quantities</w:t>
              <w:br/>
              <w:t>3 . in many cases or instances</w:t>
              <w:br/>
            </w:r>
          </w:p>
        </w:tc>
      </w:tr>
      <w:tr>
        <w:tc>
          <w:tcPr>
            <w:tcW w:type="dxa" w:w="4320"/>
          </w:tcPr>
          <w:p>
            <w:r>
              <w:t>start</w:t>
            </w:r>
          </w:p>
        </w:tc>
        <w:tc>
          <w:tcPr>
            <w:tcW w:type="dxa" w:w="4320"/>
          </w:tcPr>
          <w:p>
            <w:r>
              <w:t>1 . the beginning of anything</w:t>
              <w:br/>
              <w:t>2 . the time at which something is supposed to begin</w:t>
              <w:br/>
              <w:t>3 . a turn to be a starter (in a game at the beginning)</w:t>
              <w:br/>
              <w:t>4 . a sudden involuntary movement</w:t>
              <w:br/>
              <w:t>5 . the act of starting something</w:t>
              <w:br/>
              <w:t>6 . a line indicating the location of the start of a race or a game</w:t>
              <w:br/>
              <w:t>7 . a signal to begin (as in a race)</w:t>
              <w:br/>
              <w:t>8 . the advantage gained by beginning early (as in a race)</w:t>
              <w:br/>
              <w:t>9 . take the first step or steps in carrying out an action</w:t>
              <w:br/>
              <w:t>10 . set in motion, cause to start</w:t>
              <w:br/>
              <w:t>11 . leave</w:t>
              <w:br/>
              <w:t>12 . have a beginning, in a temporal, spatial, or evaluative sense</w:t>
              <w:br/>
              <w:t>13 . bring into being</w:t>
              <w:br/>
              <w:t>14 . get off the ground</w:t>
              <w:br/>
              <w:t>15 . move or jump suddenly, as if in surprise or alarm</w:t>
              <w:br/>
              <w:t>16 . get going or set in motion</w:t>
              <w:br/>
              <w:t>17 . begin or set in motion</w:t>
              <w:br/>
              <w:t>18 . begin work or acting in a certain capacity, office or job</w:t>
              <w:br/>
              <w:t>19 . play in the starting lineup</w:t>
              <w:br/>
              <w:t>20 . have a beginning characterized in some specified way</w:t>
              <w:br/>
              <w:t>21 . begin an event that is implied and limited by the nature or inherent function of the direct object</w:t>
              <w:br/>
              <w:t>22 . bulge outward</w:t>
              <w:br/>
            </w:r>
          </w:p>
        </w:tc>
      </w:tr>
      <w:tr>
        <w:tc>
          <w:tcPr>
            <w:tcW w:type="dxa" w:w="4320"/>
          </w:tcPr>
          <w:p>
            <w:r>
              <w:t>point</w:t>
            </w:r>
          </w:p>
        </w:tc>
        <w:tc>
          <w:tcPr>
            <w:tcW w:type="dxa" w:w="4320"/>
          </w:tcPr>
          <w:p>
            <w:r>
              <w:t>1 . a geometric element that has position but no extension</w:t>
              <w:br/>
              <w:t>2 . the precise location of something; a spatially limited location</w:t>
              <w:br/>
              <w:t>3 . a brief version of the essential meaning of something</w:t>
              <w:br/>
              <w:t>4 . an isolated fact that is considered separately from the whole</w:t>
              <w:br/>
              <w:t>5 . a specific identifiable position in a continuum or series or especially in a process</w:t>
              <w:br/>
              <w:t>6 . an instant of time</w:t>
              <w:br/>
              <w:t>7 . the object of an activity</w:t>
              <w:br/>
              <w:t>8 . a V shape</w:t>
              <w:br/>
              <w:t>9 . a very small circular shape</w:t>
              <w:br/>
              <w:t>10 . the unit of counting in scoring a game or contest</w:t>
              <w:br/>
              <w:t>11 . a promontory extending out into a large body of water</w:t>
              <w:br/>
              <w:t>12 . a distinct part that can be specified separately in a group of things that could be enumerated on a list</w:t>
              <w:br/>
              <w:t>13 . a style in speech or writing that arrests attention and has a penetrating or convincing quality or effect</w:t>
              <w:br/>
              <w:t>14 . an outstanding characteristic</w:t>
              <w:br/>
              <w:t>15 . sharp end</w:t>
              <w:br/>
              <w:t>16 . any of 32 horizontal directions indicated on the card of a compass</w:t>
              <w:br/>
              <w:t>17 . a linear unit used to measure the size of type; approximately 1/72 inch</w:t>
              <w:br/>
              <w:t>18 . one percent of the total principal of a loan; it is paid at the time the loan is made and is independent of the interest on the loan</w:t>
              <w:br/>
              <w:t>19 . a punctuation mark (.) placed at the end of a declarative sentence to indicate a full stop or after abbreviations</w:t>
              <w:br/>
              <w:t>20 . a V-shaped mark at one end of an arrow pointer</w:t>
              <w:br/>
              <w:t>21 . the dot at the left of a decimal fraction</w:t>
              <w:br/>
              <w:t>22 . the property of a shape that tapers to a sharp tip</w:t>
              <w:br/>
              <w:t>23 . a distinguishing or individuating characteristic</w:t>
              <w:br/>
              <w:t>24 . the gun muzzle's direction</w:t>
              <w:br/>
              <w:t>25 . a wall socket</w:t>
              <w:br/>
              <w:t>26 . a contact in the distributor; as the rotor turns its projecting arm contacts them and current flows to the spark plugs</w:t>
              <w:br/>
              <w:t>27 . indicate a place, direction, person, or thing; either spatially or figuratively</w:t>
              <w:br/>
              <w:t>28 . be oriented</w:t>
              <w:br/>
              <w:t>29 . direct into a position for use</w:t>
              <w:br/>
              <w:t>30 . direct the course; determine the direction of travelling</w:t>
              <w:br/>
              <w:t>31 . be a signal for or a symptom of</w:t>
              <w:br/>
              <w:t>32 . sail close to the wind</w:t>
              <w:br/>
              <w:t>33 . mark (Hebrew words) with diacritics</w:t>
              <w:br/>
              <w:t>34 . mark with diacritics</w:t>
              <w:br/>
              <w:t>35 . mark (a psalm text) to indicate the points at which the music changes</w:t>
              <w:br/>
              <w:t>36 . be positionable in a specified manner</w:t>
              <w:br/>
              <w:t>37 . intend (something) to move towards a certain goal</w:t>
              <w:br/>
              <w:t>38 . indicate the presence of (game) by standing and pointing with the muzzle</w:t>
              <w:br/>
              <w:t>39 . give a point to</w:t>
              <w:br/>
              <w:t>40 . repair the joints of bricks</w:t>
              <w:br/>
            </w:r>
          </w:p>
        </w:tc>
      </w:tr>
      <w:tr>
        <w:tc>
          <w:tcPr>
            <w:tcW w:type="dxa" w:w="4320"/>
          </w:tcPr>
          <w:p>
            <w:r>
              <w:t>growing</w:t>
            </w:r>
          </w:p>
        </w:tc>
        <w:tc>
          <w:tcPr>
            <w:tcW w:type="dxa" w:w="4320"/>
          </w:tcPr>
          <w:p>
            <w:r>
              <w:t>1 . (biology) the process of an individual organism growing organically; a purely biological unfolding of events involved in an organism changing gradually from a simple to a more complex level</w:t>
              <w:br/>
              <w:t>2 . (electronics) the production of (semiconductor) crystals by slow crystallization from the molten state</w:t>
              <w:br/>
              <w:t>3 . pass into a condition gradually, take on a specific property or attribute; become</w:t>
              <w:br/>
              <w:t>4 . become larger, greater, or bigger; expand or gain</w:t>
              <w:br/>
              <w:t>5 . increase in size by natural process</w:t>
              <w:br/>
              <w:t>6 . cause to grow or develop</w:t>
              <w:br/>
              <w:t>7 . develop and reach maturity; undergo maturation</w:t>
              <w:br/>
              <w:t>8 . come into existence; take on form or shape</w:t>
              <w:br/>
              <w:t>9 . cultivate by growing, often involving improvements by means of agricultural techniques</w:t>
              <w:br/>
              <w:t>10 . come to have or undergo a change of (physical features and attributes)</w:t>
              <w:br/>
              <w:t>11 . grow emotionally or mature</w:t>
              <w:br/>
              <w:t>12 . become attached by or as if by the process of growth</w:t>
              <w:br/>
              <w:t>13 . relating to or suitable for growth</w:t>
              <w:br/>
            </w:r>
          </w:p>
        </w:tc>
      </w:tr>
      <w:tr>
        <w:tc>
          <w:tcPr>
            <w:tcW w:type="dxa" w:w="4320"/>
          </w:tcPr>
          <w:p>
            <w:r>
              <w:t>saying</w:t>
            </w:r>
          </w:p>
        </w:tc>
        <w:tc>
          <w:tcPr>
            <w:tcW w:type="dxa" w:w="4320"/>
          </w:tcPr>
          <w:p>
            <w:r>
              <w:t>1 . a word or phrase that particular people use in particular situations</w:t>
              <w:br/>
              <w:t>2 . express in words</w:t>
              <w:br/>
              <w:t>3 . report or maintain</w:t>
              <w:br/>
              <w:t>4 . express a supposition</w:t>
              <w:br/>
              <w:t>5 . have or contain a certain wording or form</w:t>
              <w:br/>
              <w:t>6 . give instructions to or direct somebody to do something with authority</w:t>
              <w:br/>
              <w:t>7 . speak, pronounce, or utter in a certain way</w:t>
              <w:br/>
              <w:t>8 . communicate or express nonverbally</w:t>
              <w:br/>
              <w:t>9 . utter aloud</w:t>
              <w:br/>
              <w:t>10 . state as one's opinion or judgement; declare</w:t>
              <w:br/>
              <w:t>11 . recite or repeat a fixed text</w:t>
              <w:br/>
              <w:t>12 . indicate</w:t>
              <w:br/>
            </w:r>
          </w:p>
        </w:tc>
      </w:tr>
      <w:tr>
        <w:tc>
          <w:tcPr>
            <w:tcW w:type="dxa" w:w="4320"/>
          </w:tcPr>
          <w:p>
            <w:r>
              <w:t>learn</w:t>
            </w:r>
          </w:p>
        </w:tc>
        <w:tc>
          <w:tcPr>
            <w:tcW w:type="dxa" w:w="4320"/>
          </w:tcPr>
          <w:p>
            <w:r>
              <w:t>1 . gain knowledge or skills</w:t>
              <w:br/>
              <w:t>2 . get to know or become aware of, usually accidentally</w:t>
              <w:br/>
              <w:t>3 . commit to memory; learn by heart</w:t>
              <w:br/>
              <w:t>4 . be a student of a certain subject</w:t>
              <w:br/>
              <w:t>5 . impart skills or knowledge to</w:t>
              <w:br/>
              <w:t>6 . find out, learn, or determine with certainty, usually by making an inquiry or other effort</w:t>
              <w:br/>
            </w:r>
          </w:p>
        </w:tc>
      </w:tr>
      <w:tr>
        <w:tc>
          <w:tcPr>
            <w:tcW w:type="dxa" w:w="4320"/>
          </w:tcPr>
          <w:p>
            <w:r>
              <w:t>george</w:t>
            </w:r>
          </w:p>
        </w:tc>
        <w:tc>
          <w:tcPr>
            <w:tcW w:type="dxa" w:w="4320"/>
          </w:tcPr>
          <w:p>
            <w:r>
              <w:t>1 . Christian martyr; patron saint of England; hero of the legend of Saint George and the Dragon in which he slew a dragon and saved a princess (?-303)</w:t>
              <w:br/>
              <w:t>2 . King of Great Britain and Ireland and emperor of India from 1936 to 1947; he succeeded Edward VIII (1895-1952)</w:t>
              <w:br/>
              <w:t>3 . King of Great Britain and Ireland and emperor of India from 1910 to 1936; gave up his German title in 1917 during World War I (1865-1936)</w:t>
              <w:br/>
              <w:t>4 . King of Great Britain and Ireland and Hanover from 1820 to 1830; his attempt to divorce his estranged wife undermined the prestige of the Crown (1762-1830)</w:t>
              <w:br/>
              <w:t>5 . King of Great Britain and Ireland from 1760 to 1820; the American colonies were lost during his reign; he became insane in 1811 and his son (later George IV) acted as regent until 1820 (1738-1820)</w:t>
              <w:br/>
              <w:t>6 . King of Great Britain and Elector of Hanover from 1727 to 1760 (1683-1760)</w:t>
              <w:br/>
              <w:t>7 . Elector of Hanover and the first Hanoverian King of Great Britain and Ireland from 1714 to 1727 (1660-1727)</w:t>
              <w:br/>
            </w:r>
          </w:p>
        </w:tc>
      </w:tr>
      <w:tr>
        <w:tc>
          <w:tcPr>
            <w:tcW w:type="dxa" w:w="4320"/>
          </w:tcPr>
          <w:p>
            <w:r>
              <w:t>college</w:t>
            </w:r>
          </w:p>
        </w:tc>
        <w:tc>
          <w:tcPr>
            <w:tcW w:type="dxa" w:w="4320"/>
          </w:tcPr>
          <w:p>
            <w:r>
              <w:t>1 . the body of faculty and students of a college</w:t>
              <w:br/>
              <w:t>2 . an institution of higher education created to educate and grant degrees; often a part of a university</w:t>
              <w:br/>
              <w:t>3 . a complex of buildings in which an institution of higher education is housed</w:t>
              <w:br/>
            </w:r>
          </w:p>
        </w:tc>
      </w:tr>
      <w:tr>
        <w:tc>
          <w:tcPr>
            <w:tcW w:type="dxa" w:w="4320"/>
          </w:tcPr>
          <w:p>
            <w:r>
              <w:t>doctor</w:t>
            </w:r>
          </w:p>
        </w:tc>
        <w:tc>
          <w:tcPr>
            <w:tcW w:type="dxa" w:w="4320"/>
          </w:tcPr>
          <w:p>
            <w:r>
              <w:t>1 . a licensed medical practitioner</w:t>
              <w:br/>
              <w:t>2 . (Roman Catholic Church) a title conferred on 33 saints who distinguished themselves through the orthodoxy of their theological teaching</w:t>
              <w:br/>
              <w:t>3 . children take the roles of physician or patient or nurse and pretend they are at the physician's office</w:t>
              <w:br/>
              <w:t>4 . a person who holds Ph.D. degree (or the equivalent) from an academic institution</w:t>
              <w:br/>
              <w:t>5 . alter and make impure, as with the intention to deceive</w:t>
              <w:br/>
              <w:t>6 . give medical treatment to</w:t>
              <w:br/>
              <w:t>7 . restore by replacing a part or putting together what is torn or broken</w:t>
              <w:br/>
            </w:r>
          </w:p>
        </w:tc>
      </w:tr>
      <w:tr>
        <w:tc>
          <w:tcPr>
            <w:tcW w:type="dxa" w:w="4320"/>
          </w:tcPr>
          <w:p>
            <w:r>
              <w:t>winter</w:t>
            </w:r>
          </w:p>
        </w:tc>
        <w:tc>
          <w:tcPr>
            <w:tcW w:type="dxa" w:w="4320"/>
          </w:tcPr>
          <w:p>
            <w:r>
              <w:t>1 . the coldest season of the year; in the northern hemisphere it extends from the winter solstice to the vernal equinox</w:t>
              <w:br/>
              <w:t>2 . spend the winter</w:t>
              <w:br/>
            </w:r>
          </w:p>
        </w:tc>
      </w:tr>
      <w:tr>
        <w:tc>
          <w:tcPr>
            <w:tcW w:type="dxa" w:w="4320"/>
          </w:tcPr>
          <w:p>
            <w:r>
              <w:t>thoughts</w:t>
            </w:r>
          </w:p>
        </w:tc>
        <w:tc>
          <w:tcPr>
            <w:tcW w:type="dxa" w:w="4320"/>
          </w:tcPr>
          <w:p>
            <w:r>
              <w:t>1 . the content of cognition; the main thing you are thinking about</w:t>
              <w:br/>
              <w:t>2 . the process of using your mind to consider something carefully</w:t>
              <w:br/>
              <w:t>3 . the organized beliefs of a period or group or individual</w:t>
              <w:br/>
              <w:t>4 . a personal belief or judgment that is not founded on proof or certainty</w:t>
              <w:br/>
            </w:r>
          </w:p>
        </w:tc>
      </w:tr>
      <w:tr>
        <w:tc>
          <w:tcPr>
            <w:tcW w:type="dxa" w:w="4320"/>
          </w:tcPr>
          <w:p>
            <w:r>
              <w:t>joy</w:t>
            </w:r>
          </w:p>
        </w:tc>
        <w:tc>
          <w:tcPr>
            <w:tcW w:type="dxa" w:w="4320"/>
          </w:tcPr>
          <w:p>
            <w:r>
              <w:t>1 . the emotion of great happiness</w:t>
              <w:br/>
              <w:t>2 . something or someone that provides a source of happiness</w:t>
              <w:br/>
              <w:t>3 . feel happiness or joy</w:t>
              <w:br/>
              <w:t>4 . make glad or happy</w:t>
              <w:br/>
            </w:r>
          </w:p>
        </w:tc>
      </w:tr>
      <w:tr>
        <w:tc>
          <w:tcPr>
            <w:tcW w:type="dxa" w:w="4320"/>
          </w:tcPr>
          <w:p>
            <w:r>
              <w:t>grass</w:t>
            </w:r>
          </w:p>
        </w:tc>
        <w:tc>
          <w:tcPr>
            <w:tcW w:type="dxa" w:w="4320"/>
          </w:tcPr>
          <w:p>
            <w:r>
              <w:t>1 . narrow-leaved green herbage: grown as lawns; used as pasture for grazing animals; cut and dried as hay</w:t>
              <w:br/>
              <w:t>2 . German writer of novels and poetry and plays (born 1927)</w:t>
              <w:br/>
              <w:t>3 . a police informer who implicates many people</w:t>
              <w:br/>
              <w:t>4 . bulky food like grass or hay for browsing or grazing horses or cattle</w:t>
              <w:br/>
              <w:t>5 . street names for marijuana</w:t>
              <w:br/>
              <w:t>6 . shoot down, of birds</w:t>
              <w:br/>
              <w:t>7 . cover with grass</w:t>
              <w:br/>
              <w:t>8 . spread out clothes on the grass to let it dry and bleach</w:t>
              <w:br/>
              <w:t>9 . cover with grass</w:t>
              <w:br/>
              <w:t>10 . feed with grass</w:t>
              <w:br/>
              <w:t>11 . give away information about somebody</w:t>
              <w:br/>
            </w:r>
          </w:p>
        </w:tc>
      </w:tr>
      <w:tr>
        <w:tc>
          <w:tcPr>
            <w:tcW w:type="dxa" w:w="4320"/>
          </w:tcPr>
          <w:p>
            <w:r>
              <w:t>west</w:t>
            </w:r>
          </w:p>
        </w:tc>
        <w:tc>
          <w:tcPr>
            <w:tcW w:type="dxa" w:w="4320"/>
          </w:tcPr>
          <w:p>
            <w:r>
              <w:t>1 . the countries of (originally) Europe and (now including) North America and South America</w:t>
              <w:br/>
              <w:t>2 . the cardinal compass point that is a 270 degrees</w:t>
              <w:br/>
              <w:t>3 . the region of the United States lying to the west of the Mississippi River</w:t>
              <w:br/>
              <w:t>4 . the direction corresponding to the westward cardinal compass point</w:t>
              <w:br/>
              <w:t>5 . British writer (born in Ireland) (1892-1983)</w:t>
              <w:br/>
              <w:t>6 . United States film actress (1892-1980)</w:t>
              <w:br/>
              <w:t>7 . English painter (born in America) who became the second president of the Royal Academy (1738-1820)</w:t>
              <w:br/>
              <w:t>8 . a location in the western part of a country, region, or city</w:t>
              <w:br/>
              <w:t>9 . situated in or facing or moving toward the west</w:t>
              <w:br/>
              <w:t>10 . to, toward, or in the west</w:t>
              <w:br/>
            </w:r>
          </w:p>
        </w:tc>
      </w:tr>
      <w:tr>
        <w:tc>
          <w:tcPr>
            <w:tcW w:type="dxa" w:w="4320"/>
          </w:tcPr>
          <w:p>
            <w:r>
              <w:t>slipped</w:t>
            </w:r>
          </w:p>
        </w:tc>
        <w:tc>
          <w:tcPr>
            <w:tcW w:type="dxa" w:w="4320"/>
          </w:tcPr>
          <w:p>
            <w:r>
              <w:t>1 . move stealthily</w:t>
              <w:br/>
              <w:t>2 . insert inconspicuously or quickly or quietly</w:t>
              <w:br/>
              <w:t>3 . move obliquely or sideways, usually in an uncontrolled manner</w:t>
              <w:br/>
              <w:t>4 . get worse</w:t>
              <w:br/>
              <w:t>5 . move smoothly and easily</w:t>
              <w:br/>
              <w:t>6 . to make a mistake or be incorrect</w:t>
              <w:br/>
              <w:t>7 . pass on stealthily</w:t>
              <w:br/>
              <w:t>8 . move easily</w:t>
              <w:br/>
              <w:t>9 . cause to move with a smooth or sliding motion</w:t>
              <w:br/>
              <w:t>10 . pass out of one's memory</w:t>
              <w:br/>
              <w:t>11 . move out of position</w:t>
              <w:br/>
            </w:r>
          </w:p>
        </w:tc>
      </w:tr>
      <w:tr>
        <w:tc>
          <w:tcPr>
            <w:tcW w:type="dxa" w:w="4320"/>
          </w:tcPr>
          <w:p>
            <w:r>
              <w:t>anyway</w:t>
            </w:r>
          </w:p>
        </w:tc>
        <w:tc>
          <w:tcPr>
            <w:tcW w:type="dxa" w:w="4320"/>
          </w:tcPr>
          <w:p>
            <w:r>
              <w:t>1 . used to indicate that a statement explains or supports a previous statement</w:t>
              <w:br/>
              <w:t>2 . in any way whatsoever</w:t>
              <w:br/>
            </w:r>
          </w:p>
        </w:tc>
      </w:tr>
      <w:tr>
        <w:tc>
          <w:tcPr>
            <w:tcW w:type="dxa" w:w="4320"/>
          </w:tcPr>
          <w:p>
            <w:r>
              <w:t>husband</w:t>
            </w:r>
          </w:p>
        </w:tc>
        <w:tc>
          <w:tcPr>
            <w:tcW w:type="dxa" w:w="4320"/>
          </w:tcPr>
          <w:p>
            <w:r>
              <w:t>1 . a married man; a woman's partner in marriage</w:t>
              <w:br/>
              <w:t>2 . use cautiously and frugally</w:t>
              <w:br/>
            </w:r>
          </w:p>
        </w:tc>
      </w:tr>
      <w:tr>
        <w:tc>
          <w:tcPr>
            <w:tcW w:type="dxa" w:w="4320"/>
          </w:tcPr>
          <w:p>
            <w:r>
              <w:t>tears</w:t>
            </w:r>
          </w:p>
        </w:tc>
        <w:tc>
          <w:tcPr>
            <w:tcW w:type="dxa" w:w="4320"/>
          </w:tcPr>
          <w:p>
            <w:r>
              <w:t>1 . the process of shedding tears (usually accompanied by sobs or other inarticulate sounds)</w:t>
              <w:br/>
              <w:t>2 . a drop of the clear salty saline solution secreted by the lacrimal glands</w:t>
              <w:br/>
              <w:t>3 . an opening made forcibly as by pulling apart</w:t>
              <w:br/>
              <w:t>4 . an occasion for excessive eating or drinking</w:t>
              <w:br/>
              <w:t>5 . the act of tearing</w:t>
              <w:br/>
              <w:t>6 . separate or cause to separate abruptly</w:t>
              <w:br/>
              <w:t>7 . to separate or be separated by force</w:t>
              <w:br/>
              <w:t>8 . move quickly and violently</w:t>
              <w:br/>
              <w:t>9 . strip of feathers</w:t>
              <w:br/>
              <w:t>10 . fill with tears or shed tears</w:t>
              <w:br/>
            </w:r>
          </w:p>
        </w:tc>
      </w:tr>
      <w:tr>
        <w:tc>
          <w:tcPr>
            <w:tcW w:type="dxa" w:w="4320"/>
          </w:tcPr>
          <w:p>
            <w:r>
              <w:t>smile</w:t>
            </w:r>
          </w:p>
        </w:tc>
        <w:tc>
          <w:tcPr>
            <w:tcW w:type="dxa" w:w="4320"/>
          </w:tcPr>
          <w:p>
            <w:r>
              <w:t>1 . a facial expression characterized by turning up the corners of the mouth; usually shows pleasure or amusement</w:t>
              <w:br/>
              <w:t>2 . change one's facial expression by spreading the lips, often to signal pleasure</w:t>
              <w:br/>
              <w:t>3 . express with a smile</w:t>
              <w:br/>
            </w:r>
          </w:p>
        </w:tc>
      </w:tr>
      <w:tr>
        <w:tc>
          <w:tcPr>
            <w:tcW w:type="dxa" w:w="4320"/>
          </w:tcPr>
          <w:p>
            <w:r>
              <w:t>talked</w:t>
            </w:r>
          </w:p>
        </w:tc>
        <w:tc>
          <w:tcPr>
            <w:tcW w:type="dxa" w:w="4320"/>
          </w:tcPr>
          <w:p>
            <w:r>
              <w:t>1 . exchange thoughts; talk with</w:t>
              <w:br/>
              <w:t>2 . express in speech</w:t>
              <w:br/>
              <w:t>3 . use language</w:t>
              <w:br/>
              <w:t>4 . reveal information</w:t>
              <w:br/>
              <w:t>5 . divulge confidential information or secrets</w:t>
              <w:br/>
              <w:t>6 . deliver a lecture or talk</w:t>
              <w:br/>
            </w:r>
          </w:p>
        </w:tc>
      </w:tr>
      <w:tr>
        <w:tc>
          <w:tcPr>
            <w:tcW w:type="dxa" w:w="4320"/>
          </w:tcPr>
          <w:p>
            <w:r>
              <w:t>sorrow</w:t>
            </w:r>
          </w:p>
        </w:tc>
        <w:tc>
          <w:tcPr>
            <w:tcW w:type="dxa" w:w="4320"/>
          </w:tcPr>
          <w:p>
            <w:r>
              <w:t>1 . an emotion of great sadness associated with loss or bereavement</w:t>
              <w:br/>
              <w:t>2 . sadness associated with some wrong done or some disappointment</w:t>
              <w:br/>
              <w:t>3 . something that causes great unhappiness</w:t>
              <w:br/>
              <w:t>4 . the state of being sad</w:t>
              <w:br/>
              <w:t>5 . feel grief</w:t>
              <w:br/>
            </w:r>
          </w:p>
        </w:tc>
      </w:tr>
      <w:tr>
        <w:tc>
          <w:tcPr>
            <w:tcW w:type="dxa" w:w="4320"/>
          </w:tcPr>
          <w:p>
            <w:r>
              <w:t>sighed</w:t>
            </w:r>
          </w:p>
        </w:tc>
        <w:tc>
          <w:tcPr>
            <w:tcW w:type="dxa" w:w="4320"/>
          </w:tcPr>
          <w:p>
            <w:r>
              <w:t>1 . heave or utter a sigh; breathe deeply and heavily</w:t>
              <w:br/>
              <w:t>2 . utter with a sigh</w:t>
              <w:br/>
            </w:r>
          </w:p>
        </w:tc>
      </w:tr>
      <w:tr>
        <w:tc>
          <w:tcPr>
            <w:tcW w:type="dxa" w:w="4320"/>
          </w:tcPr>
          <w:p>
            <w:r>
              <w:t>drew</w:t>
            </w:r>
          </w:p>
        </w:tc>
        <w:tc>
          <w:tcPr>
            <w:tcW w:type="dxa" w:w="4320"/>
          </w:tcPr>
          <w:p>
            <w:r>
              <w:t>1 . United States actor (born in Ireland); father of Georgiana Emma Barrymore (1827-1862)</w:t>
              <w:br/>
              <w:t>2 . cause to move by pulling</w:t>
              <w:br/>
              <w:t>3 . get or derive</w:t>
              <w:br/>
              <w:t>4 . make a mark or lines on a surface</w:t>
              <w:br/>
              <w:t>5 . make, formulate, or derive in the mind</w:t>
              <w:br/>
              <w:t>6 . bring, take, or pull out of a container or from under a cover</w:t>
              <w:br/>
              <w:t>7 . represent by making a drawing of, as with a pencil, chalk, etc. on a surface</w:t>
              <w:br/>
              <w:t>8 . take liquid out of a container or well</w:t>
              <w:br/>
              <w:t>9 . give a description of</w:t>
              <w:br/>
              <w:t>10 . select or take in from a given group or region</w:t>
              <w:br/>
              <w:t>11 . elicit responses, such as objections, criticism, applause, etc.</w:t>
              <w:br/>
              <w:t>12 . suck in or take (air)</w:t>
              <w:br/>
              <w:t>13 . move or go steadily or gradually</w:t>
              <w:br/>
              <w:t>14 . remove (a commodity) from (a supply source)</w:t>
              <w:br/>
              <w:t>15 . choose at random</w:t>
              <w:br/>
              <w:t>16 . earn or achieve a base by being walked by the pitcher</w:t>
              <w:br/>
              <w:t>17 . bring or lead someone to a certain action or condition</w:t>
              <w:br/>
              <w:t>18 . cause to flow</w:t>
              <w:br/>
              <w:t>19 . write a legal document or paper</w:t>
              <w:br/>
              <w:t>20 . engage in drawing</w:t>
              <w:br/>
              <w:t>21 . move or pull so as to cover or uncover something</w:t>
              <w:br/>
              <w:t>22 . allow a draft</w:t>
              <w:br/>
              <w:t>23 . require a specified depth for floating</w:t>
              <w:br/>
              <w:t>24 . pull (a person) apart with four horses tied to his extremities, so as to execute him</w:t>
              <w:br/>
              <w:t>25 . cause to move in a certain direction by exerting a force upon, either physically or in an abstract sense</w:t>
              <w:br/>
              <w:t>26 . take in, also metaphorically</w:t>
              <w:br/>
              <w:t>27 . direct toward itself or oneself by means of some psychological power or physical attributes</w:t>
              <w:br/>
              <w:t>28 . thread on or as if on a string</w:t>
              <w:br/>
              <w:t>29 . stretch back a bowstring (on an archer's bow)</w:t>
              <w:br/>
              <w:t>30 . pass over, across, or through</w:t>
              <w:br/>
              <w:t>31 . finish a game with an equal number of points, goals, etc.</w:t>
              <w:br/>
              <w:t>32 . contract</w:t>
              <w:br/>
              <w:t>33 . reduce the diameter of (a wire or metal rod) by pulling it through a die</w:t>
              <w:br/>
              <w:t>34 . steep; pass through a strainer</w:t>
              <w:br/>
              <w:t>35 . remove the entrails of</w:t>
              <w:br/>
              <w:t>36 . flatten, stretch, or mold metal or glass, by rolling or by pulling it through a die or by stretching</w:t>
              <w:br/>
              <w:t>37 . cause to localize at one point</w:t>
              <w:br/>
            </w:r>
          </w:p>
        </w:tc>
      </w:tr>
      <w:tr>
        <w:tc>
          <w:tcPr>
            <w:tcW w:type="dxa" w:w="4320"/>
          </w:tcPr>
          <w:p>
            <w:r>
              <w:t>wide</w:t>
            </w:r>
          </w:p>
        </w:tc>
        <w:tc>
          <w:tcPr>
            <w:tcW w:type="dxa" w:w="4320"/>
          </w:tcPr>
          <w:p>
            <w:r>
              <w:t>1 . having great (or a certain) extent from one side to the other</w:t>
              <w:br/>
              <w:t>2 . broad in scope or content; ; ; ; ; - T.G.Winner</w:t>
              <w:br/>
              <w:t>3 . (used of eyes) fully open or extended</w:t>
              <w:br/>
              <w:t>4 . very large in expanse or scope</w:t>
              <w:br/>
              <w:t>5 . great in degree</w:t>
              <w:br/>
              <w:t>6 . having ample fabric</w:t>
              <w:br/>
              <w:t>7 . not on target</w:t>
              <w:br/>
              <w:t>8 . with or by a broad space</w:t>
              <w:br/>
              <w:t>9 . to the fullest extent possible</w:t>
              <w:br/>
              <w:t>10 . far from the intended target</w:t>
              <w:br/>
              <w:t>11 . to or over a great extent or range; far</w:t>
              <w:br/>
            </w:r>
          </w:p>
        </w:tc>
      </w:tr>
      <w:tr>
        <w:tc>
          <w:tcPr>
            <w:tcW w:type="dxa" w:w="4320"/>
          </w:tcPr>
          <w:p>
            <w:r>
              <w:t>hot</w:t>
            </w:r>
          </w:p>
        </w:tc>
        <w:tc>
          <w:tcPr>
            <w:tcW w:type="dxa" w:w="4320"/>
          </w:tcPr>
          <w:p>
            <w:r>
              <w:t>1 . used of physical heat; having a high or higher than desirable temperature or giving off heat or feeling or causing a sensation of heat or burning</w:t>
              <w:br/>
              <w:t>2 . characterized by violent and forceful activity or movement; very intense</w:t>
              <w:br/>
              <w:t>3 . extended meanings; especially of psychological heat; marked by intensity or vehemence especially of passion or enthusiasm</w:t>
              <w:br/>
              <w:t>4 . (color) bold and intense</w:t>
              <w:br/>
              <w:t>5 . sexually excited or exciting</w:t>
              <w:br/>
              <w:t>6 . recently stolen or smuggled</w:t>
              <w:br/>
              <w:t>7 . very fast; capable of quick response and great speed</w:t>
              <w:br/>
              <w:t>8 . wanted by the police</w:t>
              <w:br/>
              <w:t>9 . producing a burning sensation on the taste nerves</w:t>
              <w:br/>
              <w:t>10 . performed or performing with unusually great skill and daring and energy</w:t>
              <w:br/>
              <w:t>11 . very popular or successful</w:t>
              <w:br/>
              <w:t>12 . very unpleasant or even dangerous</w:t>
              <w:br/>
              <w:t>13 . newest or most recent</w:t>
              <w:br/>
              <w:t>14 . having or bringing unusually good luck</w:t>
              <w:br/>
              <w:t>15 . very good; often used in the negative</w:t>
              <w:br/>
              <w:t>16 . newly made</w:t>
              <w:br/>
              <w:t>17 . having or showing great eagerness or enthusiasm</w:t>
              <w:br/>
              <w:t>18 . of a seeker; very near to the object sought</w:t>
              <w:br/>
              <w:t>19 . having or dealing with dangerously high levels of radioactivity</w:t>
              <w:br/>
              <w:t>20 . charged or energized with electricity</w:t>
              <w:br/>
              <w:t>21 . marked by excited activity</w:t>
              <w:br/>
            </w:r>
          </w:p>
        </w:tc>
      </w:tr>
      <w:tr>
        <w:tc>
          <w:tcPr>
            <w:tcW w:type="dxa" w:w="4320"/>
          </w:tcPr>
          <w:p>
            <w:r>
              <w:t>clever</w:t>
            </w:r>
          </w:p>
        </w:tc>
        <w:tc>
          <w:tcPr>
            <w:tcW w:type="dxa" w:w="4320"/>
          </w:tcPr>
          <w:p>
            <w:r>
              <w:t>1 . showing self-interest and shrewdness in dealing with others</w:t>
              <w:br/>
              <w:t>2 . mentally quick and resourceful; ; -Bram Stoker</w:t>
              <w:br/>
              <w:t>3 . showing inventiveness and skill</w:t>
              <w:br/>
            </w:r>
          </w:p>
        </w:tc>
      </w:tr>
      <w:tr>
        <w:tc>
          <w:tcPr>
            <w:tcW w:type="dxa" w:w="4320"/>
          </w:tcPr>
          <w:p>
            <w:r>
              <w:t>running</w:t>
            </w:r>
          </w:p>
        </w:tc>
        <w:tc>
          <w:tcPr>
            <w:tcW w:type="dxa" w:w="4320"/>
          </w:tcPr>
          <w:p>
            <w:r>
              <w:t>1 . (American football) a play in which a player attempts to carry the ball through or past the opposing team</w:t>
              <w:br/>
              <w:t>2 . the act of running; traveling on foot at a fast pace</w:t>
              <w:br/>
              <w:t>3 . the state of being in operation</w:t>
              <w:br/>
              <w:t>4 . the act of administering or being in charge of something</w:t>
              <w:br/>
              <w:t>5 . the act of participating in an athletic competition involving running on a track</w:t>
              <w:br/>
              <w:t>6 . move fast by using one's feet, with one foot off the ground at any given time</w:t>
              <w:br/>
              <w:t>7 . flee; take to one's heels; cut and run</w:t>
              <w:br/>
              <w:t>8 . stretch out over a distance, space, time, or scope; run or extend between two points or beyond a certain point</w:t>
              <w:br/>
              <w:t>9 . direct or control; projects, businesses, etc.</w:t>
              <w:br/>
              <w:t>10 . have a particular form</w:t>
              <w:br/>
              <w:t>11 . move along, of liquids</w:t>
              <w:br/>
              <w:t>12 . perform as expected when applied</w:t>
              <w:br/>
              <w:t>13 . change or be different within limits</w:t>
              <w:br/>
              <w:t>14 . run, stand, or compete for an office or a position</w:t>
              <w:br/>
              <w:t>15 . cause to emit recorded audio or video</w:t>
              <w:br/>
              <w:t>16 . move about freely and without restraint, or act as if running around in an uncontrolled way</w:t>
              <w:br/>
              <w:t>17 . have a tendency or disposition to do or be something; be inclined</w:t>
              <w:br/>
              <w:t>18 . be operating, running or functioning</w:t>
              <w:br/>
              <w:t>19 . change from one state to another</w:t>
              <w:br/>
              <w:t>20 . cause to perform</w:t>
              <w:br/>
              <w:t>21 . be affected by; be subjected to</w:t>
              <w:br/>
              <w:t>22 . continue to exist</w:t>
              <w:br/>
              <w:t>23 . occur persistently</w:t>
              <w:br/>
              <w:t>24 . carry out a process or program, as on a computer or a machine</w:t>
              <w:br/>
              <w:t>25 . include as the content; broadcast or publicize</w:t>
              <w:br/>
              <w:t>26 . carry out</w:t>
              <w:br/>
              <w:t>27 . pass over, across, or through</w:t>
              <w:br/>
              <w:t>28 . cause something to pass or lead somewhere</w:t>
              <w:br/>
              <w:t>29 . make without a miss</w:t>
              <w:br/>
              <w:t>30 . deal in illegally, such as arms or liquor</w:t>
              <w:br/>
              <w:t>31 . cause an animal to move fast</w:t>
              <w:br/>
              <w:t>32 . be diffused</w:t>
              <w:br/>
              <w:t>33 . sail before the wind</w:t>
              <w:br/>
              <w:t>34 . cover by running; run a certain distance</w:t>
              <w:br/>
              <w:t>35 . extend or continue for a certain period of time</w:t>
              <w:br/>
              <w:t>36 . set animals loose to graze</w:t>
              <w:br/>
              <w:t>37 . keep company</w:t>
              <w:br/>
              <w:t>38 . run with the ball; in such sports as football</w:t>
              <w:br/>
              <w:t>39 . travel rapidly, by any (unspecified) means</w:t>
              <w:br/>
              <w:t>40 . travel a route regularly</w:t>
              <w:br/>
              <w:t>41 . pursue for food or sport (as of wild animals)</w:t>
              <w:br/>
              <w:t>42 . compete in a race</w:t>
              <w:br/>
              <w:t>43 . progress by being changed</w:t>
              <w:br/>
              <w:t>44 . reduce or cause to be reduced from a solid to a liquid state, usually by heating</w:t>
              <w:br/>
              <w:t>45 . come unraveled or undone as if by snagging</w:t>
              <w:br/>
              <w:t>46 . become undone</w:t>
              <w:br/>
              <w:t>47 . (of fluids) moving or issuing in a stream</w:t>
              <w:br/>
              <w:t>48 . continually repeated over a period of time</w:t>
              <w:br/>
              <w:t>49 . of advancing the ball by running</w:t>
              <w:br/>
              <w:t>50 . executed or initiated by running</w:t>
              <w:br/>
              <w:t>51 . measured lengthwise</w:t>
              <w:br/>
              <w:t>52 . (of e.g. a machine) performing or capable of performing</w:t>
              <w:br/>
            </w:r>
          </w:p>
        </w:tc>
      </w:tr>
      <w:tr>
        <w:tc>
          <w:tcPr>
            <w:tcW w:type="dxa" w:w="4320"/>
          </w:tcPr>
          <w:p>
            <w:r>
              <w:t>listening</w:t>
            </w:r>
          </w:p>
        </w:tc>
        <w:tc>
          <w:tcPr>
            <w:tcW w:type="dxa" w:w="4320"/>
          </w:tcPr>
          <w:p>
            <w:r>
              <w:t>1 . the act of hearing attentively</w:t>
              <w:br/>
              <w:t>2 . hear with intention</w:t>
              <w:br/>
              <w:t>3 . listen and pay attention</w:t>
              <w:br/>
              <w:t>4 . pay close attention to; give heed to</w:t>
              <w:br/>
            </w:r>
          </w:p>
        </w:tc>
      </w:tr>
      <w:tr>
        <w:tc>
          <w:tcPr>
            <w:tcW w:type="dxa" w:w="4320"/>
          </w:tcPr>
          <w:p>
            <w:r>
              <w:t>months</w:t>
            </w:r>
          </w:p>
        </w:tc>
        <w:tc>
          <w:tcPr>
            <w:tcW w:type="dxa" w:w="4320"/>
          </w:tcPr>
          <w:p>
            <w:r>
              <w:t>1 . one of the twelve divisions of the calendar year</w:t>
              <w:br/>
              <w:t>2 . a time unit of approximately 30 days</w:t>
              <w:br/>
            </w:r>
          </w:p>
        </w:tc>
      </w:tr>
      <w:tr>
        <w:tc>
          <w:tcPr>
            <w:tcW w:type="dxa" w:w="4320"/>
          </w:tcPr>
          <w:p>
            <w:r>
              <w:t>teeth</w:t>
            </w:r>
          </w:p>
        </w:tc>
        <w:tc>
          <w:tcPr>
            <w:tcW w:type="dxa" w:w="4320"/>
          </w:tcPr>
          <w:p>
            <w:r>
              <w:t>1 . the kind and number and arrangement of teeth (collectively) in a person or animal</w:t>
              <w:br/>
              <w:t>2 . hard bonelike structures in the jaws of vertebrates; used for biting and chewing or for attack and defense</w:t>
              <w:br/>
              <w:t>3 . something resembling the tooth of an animal</w:t>
              <w:br/>
              <w:t>4 . toothlike structure in invertebrates found in the mouth or alimentary canal or on a shell</w:t>
              <w:br/>
              <w:t>5 . a means of enforcement</w:t>
              <w:br/>
              <w:t>6 . one of a number of uniform projections on a gear</w:t>
              <w:br/>
            </w:r>
          </w:p>
        </w:tc>
      </w:tr>
      <w:tr>
        <w:tc>
          <w:tcPr>
            <w:tcW w:type="dxa" w:w="4320"/>
          </w:tcPr>
          <w:p>
            <w:r>
              <w:t>fool</w:t>
            </w:r>
          </w:p>
        </w:tc>
        <w:tc>
          <w:tcPr>
            <w:tcW w:type="dxa" w:w="4320"/>
          </w:tcPr>
          <w:p>
            <w:r>
              <w:t>1 . a person who lacks good judgment</w:t>
              <w:br/>
              <w:t>2 . a person who is gullible and easy to take advantage of</w:t>
              <w:br/>
              <w:t>3 . a professional clown employed to entertain a king or nobleman in the Middle Ages</w:t>
              <w:br/>
              <w:t>4 . make a fool or dupe of</w:t>
              <w:br/>
              <w:t>5 . spend frivolously and unwisely</w:t>
              <w:br/>
              <w:t>6 . fool or hoax</w:t>
              <w:br/>
              <w:t>7 . indulge in horseplay</w:t>
              <w:br/>
            </w:r>
          </w:p>
        </w:tc>
      </w:tr>
      <w:tr>
        <w:tc>
          <w:tcPr>
            <w:tcW w:type="dxa" w:w="4320"/>
          </w:tcPr>
          <w:p>
            <w:r>
              <w:t>finished</w:t>
            </w:r>
          </w:p>
        </w:tc>
        <w:tc>
          <w:tcPr>
            <w:tcW w:type="dxa" w:w="4320"/>
          </w:tcPr>
          <w:p>
            <w:r>
              <w:t>1 . come or bring to a finish or an end</w:t>
              <w:br/>
              <w:t>2 . finally be or do something</w:t>
              <w:br/>
              <w:t>3 . have an end, in a temporal, spatial, or quantitative sense; either spatial or metaphorical</w:t>
              <w:br/>
              <w:t>4 . provide with a finish</w:t>
              <w:br/>
              <w:t>5 . finish eating all the food on one's plate or on the table</w:t>
              <w:br/>
              <w:t>6 . cause to finish a relationship with somebody</w:t>
              <w:br/>
              <w:t>7 . (of materials or goods) brought to the desired final state</w:t>
              <w:br/>
              <w:t>8 . ended or brought to an end</w:t>
              <w:br/>
              <w:t>9 . (of skills or the products of skills) brought to or having the greatest excellence; perfected</w:t>
              <w:br/>
              <w:t>10 . having a surface coating or finish applied</w:t>
              <w:br/>
              <w:t>11 . brought to ruin</w:t>
              <w:br/>
            </w:r>
          </w:p>
        </w:tc>
      </w:tr>
      <w:tr>
        <w:tc>
          <w:tcPr>
            <w:tcW w:type="dxa" w:w="4320"/>
          </w:tcPr>
          <w:p>
            <w:r>
              <w:t>bedroom</w:t>
            </w:r>
          </w:p>
        </w:tc>
        <w:tc>
          <w:tcPr>
            <w:tcW w:type="dxa" w:w="4320"/>
          </w:tcPr>
          <w:p>
            <w:r>
              <w:t>1 . a room used primarily for sleeping</w:t>
              <w:br/>
            </w:r>
          </w:p>
        </w:tc>
      </w:tr>
      <w:tr>
        <w:tc>
          <w:tcPr>
            <w:tcW w:type="dxa" w:w="4320"/>
          </w:tcPr>
          <w:p>
            <w:r>
              <w:t>fight</w:t>
            </w:r>
          </w:p>
        </w:tc>
        <w:tc>
          <w:tcPr>
            <w:tcW w:type="dxa" w:w="4320"/>
          </w:tcPr>
          <w:p>
            <w:r>
              <w:t>1 . a hostile meeting of opposing military forces in the course of a war</w:t>
              <w:br/>
              <w:t>2 . the act of fighting; any contest or struggle</w:t>
              <w:br/>
              <w:t>3 . an aggressive willingness to compete</w:t>
              <w:br/>
              <w:t>4 . an intense verbal dispute</w:t>
              <w:br/>
              <w:t>5 . a boxing or wrestling match</w:t>
              <w:br/>
              <w:t>6 . be engaged in a fight; carry on a fight</w:t>
              <w:br/>
              <w:t>7 . fight against or resist strongly</w:t>
              <w:br/>
              <w:t>8 . make a strenuous or labored effort</w:t>
              <w:br/>
              <w:t>9 . exert oneself continuously, vigorously, or obtrusively to gain an end or engage in a crusade for a certain cause or person; be an advocate for</w:t>
              <w:br/>
            </w:r>
          </w:p>
        </w:tc>
      </w:tr>
      <w:tr>
        <w:tc>
          <w:tcPr>
            <w:tcW w:type="dxa" w:w="4320"/>
          </w:tcPr>
          <w:p>
            <w:r>
              <w:t>church</w:t>
            </w:r>
          </w:p>
        </w:tc>
        <w:tc>
          <w:tcPr>
            <w:tcW w:type="dxa" w:w="4320"/>
          </w:tcPr>
          <w:p>
            <w:r>
              <w:t>1 . one of the groups of Christians who have their own beliefs and forms of worship</w:t>
              <w:br/>
              <w:t>2 . a place for public (especially Christian) worship</w:t>
              <w:br/>
              <w:t>3 . a service conducted in a house of worship</w:t>
              <w:br/>
              <w:t>4 . the body of people who attend or belong to a particular local church</w:t>
              <w:br/>
              <w:t>5 . perform a special church rite or service for</w:t>
              <w:br/>
            </w:r>
          </w:p>
        </w:tc>
      </w:tr>
      <w:tr>
        <w:tc>
          <w:tcPr>
            <w:tcW w:type="dxa" w:w="4320"/>
          </w:tcPr>
          <w:p>
            <w:r>
              <w:t>louis</w:t>
            </w:r>
          </w:p>
        </w:tc>
        <w:tc>
          <w:tcPr>
            <w:tcW w:type="dxa" w:w="4320"/>
          </w:tcPr>
          <w:p>
            <w:r>
              <w:t>1 . United States prizefighter who was world heavyweight champion for 12 years (1914-1981)</w:t>
              <w:br/>
            </w:r>
          </w:p>
        </w:tc>
      </w:tr>
      <w:tr>
        <w:tc>
          <w:tcPr>
            <w:tcW w:type="dxa" w:w="4320"/>
          </w:tcPr>
          <w:p>
            <w:r>
              <w:t>taking</w:t>
            </w:r>
          </w:p>
        </w:tc>
        <w:tc>
          <w:tcPr>
            <w:tcW w:type="dxa" w:w="4320"/>
          </w:tcPr>
          <w:p>
            <w:r>
              <w:t>1 . the act of someone who picks up or takes something</w:t>
              <w:br/>
              <w:t>2 . carry out</w:t>
              <w:br/>
              <w:t>3 . require (time or space)</w:t>
              <w:br/>
              <w:t>4 . take somebody somewhere</w:t>
              <w:br/>
              <w:t>5 . get into one's hands, take physically</w:t>
              <w:br/>
              <w:t>6 . take on a certain form, attribute, or aspect</w:t>
              <w:br/>
              <w:t>7 . interpret something in a certain way; convey a particular meaning or impression</w:t>
              <w:br/>
              <w:t>8 . take something or somebody with oneself somewhere</w:t>
              <w:br/>
              <w:t>9 . take into one's possession</w:t>
              <w:br/>
              <w:t>10 . travel or go by means of a certain kind of transportation, or a certain route</w:t>
              <w:br/>
              <w:t>11 . pick out, select, or choose from a number of alternatives</w:t>
              <w:br/>
              <w:t>12 . receive willingly something given or offered</w:t>
              <w:br/>
              <w:t>13 . assume, as of positions or roles</w:t>
              <w:br/>
              <w:t>14 . take into consideration for exemplifying purposes</w:t>
              <w:br/>
              <w:t>15 . require as useful, just, or proper</w:t>
              <w:br/>
              <w:t>16 . experience or feel or submit to</w:t>
              <w:br/>
              <w:t>17 . make a film or photograph of something</w:t>
              <w:br/>
              <w:t>18 . remove something concrete, as by lifting, pushing, or taking off, or remove something abstract</w:t>
              <w:br/>
              <w:t>19 . serve oneself to, or consume regularly</w:t>
              <w:br/>
              <w:t>20 . accept or undergo, often unwillingly</w:t>
              <w:br/>
              <w:t>21 . make use of or accept for some purpose</w:t>
              <w:br/>
              <w:t>22 . take by force</w:t>
              <w:br/>
              <w:t>23 . occupy or take on</w:t>
              <w:br/>
              <w:t>24 . admit into a group or community</w:t>
              <w:br/>
              <w:t>25 . ascertain or determine by measuring, computing or take a reading from a dial</w:t>
              <w:br/>
              <w:t>26 . be a student of a certain subject</w:t>
              <w:br/>
              <w:t>27 . take as an undesirable consequence of some event or state of affairs</w:t>
              <w:br/>
              <w:t>28 . head into a specified direction</w:t>
              <w:br/>
              <w:t>29 . point or cause to go (blows, weapons, or objects such as photographic equipment) towards</w:t>
              <w:br/>
              <w:t>30 . be seized or affected in a specified way</w:t>
              <w:br/>
              <w:t>31 . have with oneself; have on one's person</w:t>
              <w:br/>
              <w:t>32 . engage for service under a term of contract</w:t>
              <w:br/>
              <w:t>33 . receive or obtain regularly</w:t>
              <w:br/>
              <w:t>34 . buy, select</w:t>
              <w:br/>
              <w:t>35 . to get into a position of having, e.g., safety, comfort</w:t>
              <w:br/>
              <w:t>36 . have sex with; archaic use</w:t>
              <w:br/>
              <w:t>37 . lay claim to; as of an idea</w:t>
              <w:br/>
              <w:t>38 . be designed to hold or take</w:t>
              <w:br/>
              <w:t>39 . be capable of holding or containing</w:t>
              <w:br/>
              <w:t>40 . develop a habit</w:t>
              <w:br/>
              <w:t>41 . proceed along in a vehicle</w:t>
              <w:br/>
              <w:t>42 . obtain by winning</w:t>
              <w:br/>
              <w:t>43 . be stricken by an illness, fall victim to an illness</w:t>
              <w:br/>
              <w:t>44 . very attractive; capturing interest</w:t>
              <w:br/>
            </w:r>
          </w:p>
        </w:tc>
      </w:tr>
      <w:tr>
        <w:tc>
          <w:tcPr>
            <w:tcW w:type="dxa" w:w="4320"/>
          </w:tcPr>
          <w:p>
            <w:r>
              <w:t>rain</w:t>
            </w:r>
          </w:p>
        </w:tc>
        <w:tc>
          <w:tcPr>
            <w:tcW w:type="dxa" w:w="4320"/>
          </w:tcPr>
          <w:p>
            <w:r>
              <w:t>1 . water falling in drops from vapor condensed in the atmosphere</w:t>
              <w:br/>
              <w:t>2 . drops of fresh water that fall as precipitation from clouds</w:t>
              <w:br/>
              <w:t>3 . anything happening rapidly or in quick successive</w:t>
              <w:br/>
              <w:t>4 . precipitate as rain</w:t>
              <w:br/>
            </w:r>
          </w:p>
        </w:tc>
      </w:tr>
      <w:tr>
        <w:tc>
          <w:tcPr>
            <w:tcW w:type="dxa" w:w="4320"/>
          </w:tcPr>
          <w:p>
            <w:r>
              <w:t>wore</w:t>
            </w:r>
          </w:p>
        </w:tc>
        <w:tc>
          <w:tcPr>
            <w:tcW w:type="dxa" w:w="4320"/>
          </w:tcPr>
          <w:p>
            <w:r>
              <w:t>1 . be dressed in</w:t>
              <w:br/>
              <w:t>2 . have on one's person</w:t>
              <w:br/>
              <w:t>3 . have in one's aspect; wear an expression of one's attitude or personality</w:t>
              <w:br/>
              <w:t>4 . deteriorate through use or stress</w:t>
              <w:br/>
              <w:t>5 . have or show an appearance of</w:t>
              <w:br/>
              <w:t>6 . last and be usable</w:t>
              <w:br/>
              <w:t>7 . go to pieces</w:t>
              <w:br/>
              <w:t>8 . exhaust or get tired through overuse or great strain or stress</w:t>
              <w:br/>
              <w:t>9 . put clothing on one's body</w:t>
              <w:br/>
            </w:r>
          </w:p>
        </w:tc>
      </w:tr>
      <w:tr>
        <w:tc>
          <w:tcPr>
            <w:tcW w:type="dxa" w:w="4320"/>
          </w:tcPr>
          <w:p>
            <w:r>
              <w:t>large</w:t>
            </w:r>
          </w:p>
        </w:tc>
        <w:tc>
          <w:tcPr>
            <w:tcW w:type="dxa" w:w="4320"/>
          </w:tcPr>
          <w:p>
            <w:r>
              <w:t>1 . a garment size for a large person</w:t>
              <w:br/>
              <w:t>2 . above average in size or number or quantity or magnitude or extent</w:t>
              <w:br/>
              <w:t>3 . fairly large or important in effect; influential</w:t>
              <w:br/>
              <w:t>4 . ostentatiously lofty in style</w:t>
              <w:br/>
              <w:t>5 . generous and understanding and tolerant</w:t>
              <w:br/>
              <w:t>6 . conspicuous in position or importance</w:t>
              <w:br/>
              <w:t>7 . having broad power and range and scope</w:t>
              <w:br/>
              <w:t>8 . in an advanced stage of pregnancy</w:t>
              <w:br/>
              <w:t>9 . at a distance, wide of something (as of a mark)</w:t>
              <w:br/>
              <w:t>10 . with the wind abaft the beam</w:t>
              <w:br/>
              <w:t>11 . in a boastful manner</w:t>
              <w:br/>
            </w:r>
          </w:p>
        </w:tc>
      </w:tr>
      <w:tr>
        <w:tc>
          <w:tcPr>
            <w:tcW w:type="dxa" w:w="4320"/>
          </w:tcPr>
          <w:p>
            <w:r>
              <w:t>given</w:t>
            </w:r>
          </w:p>
        </w:tc>
        <w:tc>
          <w:tcPr>
            <w:tcW w:type="dxa" w:w="4320"/>
          </w:tcPr>
          <w:p>
            <w:r>
              <w:t>1 . an assumption that is taken for granted</w:t>
              <w:br/>
              <w:t>2 . cause to have, in the abstract sense or physical sense</w:t>
              <w:br/>
              <w:t>3 . be the cause or source of</w:t>
              <w:br/>
              <w:t>4 . transfer possession of something concrete or abstract to somebody</w:t>
              <w:br/>
              <w:t>5 . convey or reveal information</w:t>
              <w:br/>
              <w:t>6 . convey, as of a compliment, regards, attention, etc.; bestow</w:t>
              <w:br/>
              <w:t>7 . organize or be responsible for</w:t>
              <w:br/>
              <w:t>8 . convey or communicate; of a smile, a look, a physical gesture</w:t>
              <w:br/>
              <w:t>9 . give as a present; make a gift of</w:t>
              <w:br/>
              <w:t>10 . cause to happen or be responsible for</w:t>
              <w:br/>
              <w:t>11 . dedicate</w:t>
              <w:br/>
              <w:t>12 . give or supply</w:t>
              <w:br/>
              <w:t>13 . transmit (knowledge or skills)</w:t>
              <w:br/>
              <w:t>14 . bring about</w:t>
              <w:br/>
              <w:t>15 . leave with; give temporarily</w:t>
              <w:br/>
              <w:t>16 . emit or utter</w:t>
              <w:br/>
              <w:t>17 . endure the loss of</w:t>
              <w:br/>
              <w:t>18 . place into the hands or custody of</w:t>
              <w:br/>
              <w:t>19 . give entirely to a specific person, activity, or cause</w:t>
              <w:br/>
              <w:t>20 . give (as medicine)</w:t>
              <w:br/>
              <w:t>21 . give or convey physically</w:t>
              <w:br/>
              <w:t>22 . bestow</w:t>
              <w:br/>
              <w:t>23 . bestow, especially officially</w:t>
              <w:br/>
              <w:t>24 . move in order to make room for someone for something</w:t>
              <w:br/>
              <w:t>25 . give food to</w:t>
              <w:br/>
              <w:t>26 . contribute to some cause</w:t>
              <w:br/>
              <w:t>27 . break down, literally or metaphorically</w:t>
              <w:br/>
              <w:t>28 . estimate the duration or outcome of something</w:t>
              <w:br/>
              <w:t>29 . execute and deliver</w:t>
              <w:br/>
              <w:t>30 . deliver in exchange or recompense</w:t>
              <w:br/>
              <w:t>31 . afford access to</w:t>
              <w:br/>
              <w:t>32 . present to view</w:t>
              <w:br/>
              <w:t>33 . perform for an audience</w:t>
              <w:br/>
              <w:t>34 . be flexible under stress of physical force</w:t>
              <w:br/>
              <w:t>35 . propose</w:t>
              <w:br/>
              <w:t>36 . accord by verdict</w:t>
              <w:br/>
              <w:t>37 . manifest or show</w:t>
              <w:br/>
              <w:t>38 . offer in good faith</w:t>
              <w:br/>
              <w:t>39 . submit for consideration, judgment, or use</w:t>
              <w:br/>
              <w:t>40 . guide or direct, as by behavior of persuasion</w:t>
              <w:br/>
              <w:t>41 . allow to have or take</w:t>
              <w:br/>
              <w:t>42 . inflict as a punishment</w:t>
              <w:br/>
              <w:t>43 . occur</w:t>
              <w:br/>
              <w:t>44 . consent to engage in sexual intercourse with a man</w:t>
              <w:br/>
              <w:t>45 . proffer (a body part)</w:t>
              <w:br/>
              <w:t>46 . acknowledged as a supposition</w:t>
              <w:br/>
              <w:t>47 . (usually followed by `to') naturally disposed toward</w:t>
              <w:br/>
            </w:r>
          </w:p>
        </w:tc>
      </w:tr>
      <w:tr>
        <w:tc>
          <w:tcPr>
            <w:tcW w:type="dxa" w:w="4320"/>
          </w:tcPr>
          <w:p>
            <w:r>
              <w:t>papers</w:t>
            </w:r>
          </w:p>
        </w:tc>
        <w:tc>
          <w:tcPr>
            <w:tcW w:type="dxa" w:w="4320"/>
          </w:tcPr>
          <w:p>
            <w:r>
              <w:t>1 . writing that provides information (especially information of an official nature)</w:t>
              <w:br/>
              <w:t>2 . a material made of cellulose pulp derived mainly from wood or rags or certain grasses</w:t>
              <w:br/>
              <w:t>3 . an essay (especially one written as an assignment)</w:t>
              <w:br/>
              <w:t>4 . a daily or weekly publication on folded sheets; contains news and articles and advertisements</w:t>
              <w:br/>
              <w:t>5 . a medium for written communication</w:t>
              <w:br/>
              <w:t>6 . a scholarly article describing the results of observations or stating hypotheses</w:t>
              <w:br/>
              <w:t>7 . a business firm that publishes newspapers</w:t>
              <w:br/>
              <w:t>8 . the physical object that is the product of a newspaper publisher</w:t>
              <w:br/>
              <w:t>9 . cover with paper</w:t>
              <w:br/>
              <w:t>10 . cover with wallpaper</w:t>
              <w:br/>
            </w:r>
          </w:p>
        </w:tc>
      </w:tr>
      <w:tr>
        <w:tc>
          <w:tcPr>
            <w:tcW w:type="dxa" w:w="4320"/>
          </w:tcPr>
          <w:p>
            <w:r>
              <w:t>sense</w:t>
            </w:r>
          </w:p>
        </w:tc>
        <w:tc>
          <w:tcPr>
            <w:tcW w:type="dxa" w:w="4320"/>
          </w:tcPr>
          <w:p>
            <w:r>
              <w:t>1 . a general conscious awareness</w:t>
              <w:br/>
              <w:t>2 . the meaning of a word or expression; the way in which a word or expression or situation can be interpreted</w:t>
              <w:br/>
              <w:t>3 . the faculty through which the external world is apprehended</w:t>
              <w:br/>
              <w:t>4 . sound practical judgment</w:t>
              <w:br/>
              <w:t>5 . a natural appreciation or ability</w:t>
              <w:br/>
              <w:t>6 . perceive by a physical sensation, e.g., coming from the skin or muscles</w:t>
              <w:br/>
              <w:t>7 . detect some circumstance or entity automatically</w:t>
              <w:br/>
              <w:t>8 . become aware of not through the senses but instinctively</w:t>
              <w:br/>
              <w:t>9 . comprehend</w:t>
              <w:br/>
            </w:r>
          </w:p>
        </w:tc>
      </w:tr>
      <w:tr>
        <w:tc>
          <w:tcPr>
            <w:tcW w:type="dxa" w:w="4320"/>
          </w:tcPr>
          <w:p>
            <w:r>
              <w:t>pocket</w:t>
            </w:r>
          </w:p>
        </w:tc>
        <w:tc>
          <w:tcPr>
            <w:tcW w:type="dxa" w:w="4320"/>
          </w:tcPr>
          <w:p>
            <w:r>
              <w:t>1 . a small pouch inside a garment for carrying small articles</w:t>
              <w:br/>
              <w:t>2 . an enclosed space</w:t>
              <w:br/>
              <w:t>3 . a supply of money</w:t>
              <w:br/>
              <w:t>4 . (bowling) the space between the headpin and the pins behind it on the right or left</w:t>
              <w:br/>
              <w:t>5 . a hollow concave shape made by removing something</w:t>
              <w:br/>
              <w:t>6 . a local region of low pressure or descending air that causes a plane to lose height suddenly</w:t>
              <w:br/>
              <w:t>7 . a small isolated group of people</w:t>
              <w:br/>
              <w:t>8 . (anatomy) saclike structure in any of various animals (as a marsupial or gopher or pelican)</w:t>
              <w:br/>
              <w:t>9 . an opening at the corner or on the side of a billiard table into which billiard balls are struck</w:t>
              <w:br/>
              <w:t>10 . put in one's pocket</w:t>
              <w:br/>
              <w:t>11 . take unlawfully</w:t>
              <w:br/>
            </w:r>
          </w:p>
        </w:tc>
      </w:tr>
      <w:tr>
        <w:tc>
          <w:tcPr>
            <w:tcW w:type="dxa" w:w="4320"/>
          </w:tcPr>
          <w:p>
            <w:r>
              <w:t>needed</w:t>
            </w:r>
          </w:p>
        </w:tc>
        <w:tc>
          <w:tcPr>
            <w:tcW w:type="dxa" w:w="4320"/>
          </w:tcPr>
          <w:p>
            <w:r>
              <w:t>1 . require as useful, just, or proper</w:t>
              <w:br/>
              <w:t>2 . have need of</w:t>
              <w:br/>
              <w:t>3 . have or feel a need for</w:t>
              <w:br/>
              <w:t>4 . necessary for relief or supply</w:t>
              <w:br/>
            </w:r>
          </w:p>
        </w:tc>
      </w:tr>
      <w:tr>
        <w:tc>
          <w:tcPr>
            <w:tcW w:type="dxa" w:w="4320"/>
          </w:tcPr>
          <w:p>
            <w:r>
              <w:t>telling</w:t>
            </w:r>
          </w:p>
        </w:tc>
        <w:tc>
          <w:tcPr>
            <w:tcW w:type="dxa" w:w="4320"/>
          </w:tcPr>
          <w:p>
            <w:r>
              <w:t>1 . an act of narration</w:t>
              <w:br/>
              <w:t>2 . informing by words</w:t>
              <w:br/>
              <w:t>3 . disclosing information or giving evidence about another</w:t>
              <w:br/>
              <w:t>4 . express in words</w:t>
              <w:br/>
              <w:t>5 . let something be known</w:t>
              <w:br/>
              <w:t>6 . narrate or give a detailed account of</w:t>
              <w:br/>
              <w:t>7 . give instructions to or direct somebody to do something with authority</w:t>
              <w:br/>
              <w:t>8 . discern or comprehend</w:t>
              <w:br/>
              <w:t>9 . inform positively and with certainty and confidence</w:t>
              <w:br/>
              <w:t>10 . give evidence</w:t>
              <w:br/>
              <w:t>11 . mark as different</w:t>
              <w:br/>
              <w:t>12 . disclosing unintentionally</w:t>
              <w:br/>
              <w:t>13 . powerfully persuasive</w:t>
              <w:br/>
              <w:t>14 . producing a strong effect</w:t>
              <w:br/>
            </w:r>
          </w:p>
        </w:tc>
      </w:tr>
      <w:tr>
        <w:tc>
          <w:tcPr>
            <w:tcW w:type="dxa" w:w="4320"/>
          </w:tcPr>
          <w:p>
            <w:r>
              <w:t>tone</w:t>
            </w:r>
          </w:p>
        </w:tc>
        <w:tc>
          <w:tcPr>
            <w:tcW w:type="dxa" w:w="4320"/>
          </w:tcPr>
          <w:p>
            <w:r>
              <w:t>1 . the quality of a person's voice</w:t>
              <w:br/>
              <w:t>2 . (linguistics) a pitch or change in pitch of the voice that serves to distinguish words in tonal languages</w:t>
              <w:br/>
              <w:t>3 . (music) the distinctive property of a complex sound (a voice or noise or musical sound)</w:t>
              <w:br/>
              <w:t>4 . the general atmosphere of a place or situation and the effect that it has on people</w:t>
              <w:br/>
              <w:t>5 . a quality of a given color that differs slightly from another color</w:t>
              <w:br/>
              <w:t>6 . a notation representing the pitch and duration of a musical sound</w:t>
              <w:br/>
              <w:t>7 . a steady sound without overtones</w:t>
              <w:br/>
              <w:t>8 . the elastic tension of living muscles, arteries, etc. that facilitate response to stimuli</w:t>
              <w:br/>
              <w:t>9 . a musical interval of two semitones</w:t>
              <w:br/>
              <w:t>10 . the quality of something (an act or a piece of writing) that reveals the attitudes and presuppositions of the author</w:t>
              <w:br/>
              <w:t>11 . utter monotonously and repetitively and rhythmically</w:t>
              <w:br/>
              <w:t>12 . vary the pitch of one's speech</w:t>
              <w:br/>
              <w:t>13 . change the color or tone of</w:t>
              <w:br/>
              <w:t>14 . change to a color image</w:t>
              <w:br/>
              <w:t>15 . give a healthy elasticity to</w:t>
              <w:br/>
            </w:r>
          </w:p>
        </w:tc>
      </w:tr>
      <w:tr>
        <w:tc>
          <w:tcPr>
            <w:tcW w:type="dxa" w:w="4320"/>
          </w:tcPr>
          <w:p>
            <w:r>
              <w:t>present</w:t>
            </w:r>
          </w:p>
        </w:tc>
        <w:tc>
          <w:tcPr>
            <w:tcW w:type="dxa" w:w="4320"/>
          </w:tcPr>
          <w:p>
            <w:r>
              <w:t>1 . the period of time that is happening now; any continuous stretch of time including the moment of speech</w:t>
              <w:br/>
              <w:t>2 . something presented as a gift</w:t>
              <w:br/>
              <w:t>3 . a verb tense that expresses actions or states at the time of speaking</w:t>
              <w:br/>
              <w:t>4 . give an exhibition of to an interested audience</w:t>
              <w:br/>
              <w:t>5 . bring forward and present to the mind</w:t>
              <w:br/>
              <w:t>6 . perform (a play), especially on a stage</w:t>
              <w:br/>
              <w:t>7 . hand over formally</w:t>
              <w:br/>
              <w:t>8 . introduce</w:t>
              <w:br/>
              <w:t>9 . give, especially as an honor or reward</w:t>
              <w:br/>
              <w:t>10 . give as a present; make a gift of</w:t>
              <w:br/>
              <w:t>11 . deliver (a speech, oration, or idea)</w:t>
              <w:br/>
              <w:t>12 . cause to come to know personally</w:t>
              <w:br/>
              <w:t>13 . represent abstractly, for example in a painting, drawing, or sculpture</w:t>
              <w:br/>
              <w:t>14 . present somebody with something, usually to accuse or criticize</w:t>
              <w:br/>
              <w:t>15 . formally present a debutante, a representative of a country, etc.</w:t>
              <w:br/>
              <w:t>16 . recognize with a gesture prescribed by a military regulation; assume a prescribed position</w:t>
              <w:br/>
              <w:t>17 . temporal sense; intermediate between past and future; now existing or happening or in consideration</w:t>
              <w:br/>
              <w:t>18 . being or existing in a specified place</w:t>
              <w:br/>
            </w:r>
          </w:p>
        </w:tc>
      </w:tr>
      <w:tr>
        <w:tc>
          <w:tcPr>
            <w:tcW w:type="dxa" w:w="4320"/>
          </w:tcPr>
          <w:p>
            <w:r>
              <w:t>lamp</w:t>
            </w:r>
          </w:p>
        </w:tc>
        <w:tc>
          <w:tcPr>
            <w:tcW w:type="dxa" w:w="4320"/>
          </w:tcPr>
          <w:p>
            <w:r>
              <w:t>1 . an artificial source of visible illumination</w:t>
              <w:br/>
              <w:t>2 . a piece of furniture holding one or more electric light bulbs</w:t>
              <w:br/>
            </w:r>
          </w:p>
        </w:tc>
      </w:tr>
      <w:tr>
        <w:tc>
          <w:tcPr>
            <w:tcW w:type="dxa" w:w="4320"/>
          </w:tcPr>
          <w:p>
            <w:r>
              <w:t>pushed</w:t>
            </w:r>
          </w:p>
        </w:tc>
        <w:tc>
          <w:tcPr>
            <w:tcW w:type="dxa" w:w="4320"/>
          </w:tcPr>
          <w:p>
            <w:r>
              <w:t>1 . move with force,</w:t>
              <w:br/>
              <w:t>2 . press, drive, or impel (someone) to action or completion of an action</w:t>
              <w:br/>
              <w:t>3 . make publicity for; try to sell (a product)</w:t>
              <w:br/>
              <w:t>4 . strive and make an effort to reach a goal</w:t>
              <w:br/>
              <w:t>5 . press against forcefully without moving</w:t>
              <w:br/>
              <w:t>6 . approach a certain age or speed</w:t>
              <w:br/>
              <w:t>7 . exert oneself continuously, vigorously, or obtrusively to gain an end or engage in a crusade for a certain cause or person; be an advocate for</w:t>
              <w:br/>
              <w:t>8 . sell or promote the sale of (illegal goods such as drugs)</w:t>
              <w:br/>
              <w:t>9 . move strenuously and with effort</w:t>
              <w:br/>
              <w:t>10 . make strenuous pushing movements during birth to expel the baby</w:t>
              <w:br/>
            </w:r>
          </w:p>
        </w:tc>
      </w:tr>
      <w:tr>
        <w:tc>
          <w:tcPr>
            <w:tcW w:type="dxa" w:w="4320"/>
          </w:tcPr>
          <w:p>
            <w:r>
              <w:t>stared</w:t>
            </w:r>
          </w:p>
        </w:tc>
        <w:tc>
          <w:tcPr>
            <w:tcW w:type="dxa" w:w="4320"/>
          </w:tcPr>
          <w:p>
            <w:r>
              <w:t>1 . look at with fixed eyes</w:t>
              <w:br/>
              <w:t>2 . fixate one's eyes</w:t>
              <w:br/>
              <w:t>3 . feature as the star</w:t>
              <w:br/>
              <w:t>4 . be the star in a performance</w:t>
              <w:br/>
              <w:t>5 . mark with an asterisk</w:t>
              <w:br/>
            </w:r>
          </w:p>
        </w:tc>
      </w:tr>
      <w:tr>
        <w:tc>
          <w:tcPr>
            <w:tcW w:type="dxa" w:w="4320"/>
          </w:tcPr>
          <w:p>
            <w:r>
              <w:t>stand</w:t>
            </w:r>
          </w:p>
        </w:tc>
        <w:tc>
          <w:tcPr>
            <w:tcW w:type="dxa" w:w="4320"/>
          </w:tcPr>
          <w:p>
            <w:r>
              <w:t>1 . a support or foundation</w:t>
              <w:br/>
              <w:t>2 . the position where a thing or person stands</w:t>
              <w:br/>
              <w:t>3 . a growth of similar plants (usually trees) in a particular area</w:t>
              <w:br/>
              <w:t>4 . a small table for holding articles of various kinds</w:t>
              <w:br/>
              <w:t>5 . a support for displaying various articles</w:t>
              <w:br/>
              <w:t>6 . an interruption of normal activity</w:t>
              <w:br/>
              <w:t>7 . a mental position from which things are viewed</w:t>
              <w:br/>
              <w:t>8 . a booth where articles are displayed for sale</w:t>
              <w:br/>
              <w:t>9 . a stop made by a touring musical or theatrical group to give a performance</w:t>
              <w:br/>
              <w:t>10 . tiered seats consisting of a structure (often made of wood) where people can sit to watch an event (game or parade)</w:t>
              <w:br/>
              <w:t>11 . a platform where a (brass) band can play in the open air</w:t>
              <w:br/>
              <w:t>12 . a defensive effort</w:t>
              <w:br/>
              <w:t>13 . be standing; be upright</w:t>
              <w:br/>
              <w:t>14 . be in some specified state or condition</w:t>
              <w:br/>
              <w:t>15 . occupy a place or location, also metaphorically</w:t>
              <w:br/>
              <w:t>16 . hold one's ground; maintain a position; be steadfast or upright</w:t>
              <w:br/>
              <w:t>17 . put up with something or somebody unpleasant</w:t>
              <w:br/>
              <w:t>18 . have or maintain a position or stand on an issue</w:t>
              <w:br/>
              <w:t>19 . remain inactive or immobile</w:t>
              <w:br/>
              <w:t>20 . be in effect; be or remain in force</w:t>
              <w:br/>
              <w:t>21 . be tall; have a height of; copula</w:t>
              <w:br/>
              <w:t>22 . put into an upright position</w:t>
              <w:br/>
              <w:t>23 . withstand the force of something</w:t>
              <w:br/>
              <w:t>24 . be available for stud services</w:t>
              <w:br/>
            </w:r>
          </w:p>
        </w:tc>
      </w:tr>
      <w:tr>
        <w:tc>
          <w:tcPr>
            <w:tcW w:type="dxa" w:w="4320"/>
          </w:tcPr>
          <w:p>
            <w:r>
              <w:t>damn</w:t>
            </w:r>
          </w:p>
        </w:tc>
        <w:tc>
          <w:tcPr>
            <w:tcW w:type="dxa" w:w="4320"/>
          </w:tcPr>
          <w:p>
            <w:r>
              <w:t>1 . something of little value</w:t>
              <w:br/>
              <w:t>2 . wish harm upon; invoke evil upon</w:t>
              <w:br/>
              <w:t>3 . used as expletives</w:t>
              <w:br/>
              <w:t>4 . expletives used informally as intensifiers</w:t>
              <w:br/>
              <w:t>5 . extremely</w:t>
              <w:br/>
            </w:r>
          </w:p>
        </w:tc>
      </w:tr>
      <w:tr>
        <w:tc>
          <w:tcPr>
            <w:tcW w:type="dxa" w:w="4320"/>
          </w:tcPr>
          <w:p>
            <w:r>
              <w:t>lonely</w:t>
            </w:r>
          </w:p>
        </w:tc>
        <w:tc>
          <w:tcPr>
            <w:tcW w:type="dxa" w:w="4320"/>
          </w:tcPr>
          <w:p>
            <w:r>
              <w:t>1 . lacking companions or companionship</w:t>
              <w:br/>
              <w:t>2 . marked by dejection from being alone</w:t>
              <w:br/>
              <w:t>3 . characterized by or preferring solitude</w:t>
              <w:br/>
              <w:t>4 . devoid of creatures</w:t>
              <w:br/>
            </w:r>
          </w:p>
        </w:tc>
      </w:tr>
      <w:tr>
        <w:tc>
          <w:tcPr>
            <w:tcW w:type="dxa" w:w="4320"/>
          </w:tcPr>
          <w:p>
            <w:r>
              <w:t>dinner</w:t>
            </w:r>
          </w:p>
        </w:tc>
        <w:tc>
          <w:tcPr>
            <w:tcW w:type="dxa" w:w="4320"/>
          </w:tcPr>
          <w:p>
            <w:r>
              <w:t>1 . the main meal of the day served in the evening or at midday</w:t>
              <w:br/>
              <w:t>2 . a party of people assembled to have dinner together</w:t>
              <w:br/>
            </w:r>
          </w:p>
        </w:tc>
      </w:tr>
      <w:tr>
        <w:tc>
          <w:tcPr>
            <w:tcW w:type="dxa" w:w="4320"/>
          </w:tcPr>
          <w:p>
            <w:r>
              <w:t>shoulder</w:t>
            </w:r>
          </w:p>
        </w:tc>
        <w:tc>
          <w:tcPr>
            <w:tcW w:type="dxa" w:w="4320"/>
          </w:tcPr>
          <w:p>
            <w:r>
              <w:t>1 . the part of the body between the neck and the upper arm</w:t>
              <w:br/>
              <w:t>2 . a cut of meat including the upper joint of the foreleg</w:t>
              <w:br/>
              <w:t>3 . a ball-and-socket joint between the head of the humerus and a cavity of the scapula</w:t>
              <w:br/>
              <w:t>4 . the part of a garment that covers or fits over the shoulder</w:t>
              <w:br/>
              <w:t>5 . a narrow edge of land (usually unpaved) along the side of a road</w:t>
              <w:br/>
              <w:t>6 . lift onto one's shoulders</w:t>
              <w:br/>
              <w:t>7 . push with the shoulders</w:t>
              <w:br/>
              <w:t>8 . carry a burden, either real or metaphoric</w:t>
              <w:br/>
            </w:r>
          </w:p>
        </w:tc>
      </w:tr>
      <w:tr>
        <w:tc>
          <w:tcPr>
            <w:tcW w:type="dxa" w:w="4320"/>
          </w:tcPr>
          <w:p>
            <w:r>
              <w:t>bacon</w:t>
            </w:r>
          </w:p>
        </w:tc>
        <w:tc>
          <w:tcPr>
            <w:tcW w:type="dxa" w:w="4320"/>
          </w:tcPr>
          <w:p>
            <w:r>
              <w:t>1 . back and sides of a hog salted and dried or smoked; usually sliced thin and fried</w:t>
              <w:br/>
              <w:t>2 . English scientist and Franciscan monk who stressed the importance of experimentation; first showed that air is required for combustion and first used lenses to correct vision (1220-1292)</w:t>
              <w:br/>
              <w:t>3 . English statesman and philosopher; precursor of British empiricism; advocated inductive reasoning (1561-1626)</w:t>
              <w:br/>
            </w:r>
          </w:p>
        </w:tc>
      </w:tr>
      <w:tr>
        <w:tc>
          <w:tcPr>
            <w:tcW w:type="dxa" w:w="4320"/>
          </w:tcPr>
          <w:p>
            <w:r>
              <w:t>sons</w:t>
            </w:r>
          </w:p>
        </w:tc>
        <w:tc>
          <w:tcPr>
            <w:tcW w:type="dxa" w:w="4320"/>
          </w:tcPr>
          <w:p>
            <w:r>
              <w:t>1 . a male human offspring</w:t>
              <w:br/>
              <w:t>2 . the divine word of God; the second person in the Trinity (incarnate in Jesus)</w:t>
              <w:br/>
            </w:r>
          </w:p>
        </w:tc>
      </w:tr>
      <w:tr>
        <w:tc>
          <w:tcPr>
            <w:tcW w:type="dxa" w:w="4320"/>
          </w:tcPr>
          <w:p>
            <w:r>
              <w:t>spring</w:t>
            </w:r>
          </w:p>
        </w:tc>
        <w:tc>
          <w:tcPr>
            <w:tcW w:type="dxa" w:w="4320"/>
          </w:tcPr>
          <w:p>
            <w:r>
              <w:t>1 . the season of growth</w:t>
              <w:br/>
              <w:t>2 . a metal elastic device that returns to its shape or position when pushed or pulled or pressed</w:t>
              <w:br/>
              <w:t>3 . a natural flow of ground water</w:t>
              <w:br/>
              <w:t>4 . a point at which water issues forth</w:t>
              <w:br/>
              <w:t>5 . the elasticity of something that can be stretched and returns to its original length</w:t>
              <w:br/>
              <w:t>6 . a light, self-propelled movement upwards or forwards</w:t>
              <w:br/>
              <w:t>7 . move forward by leaps and bounds</w:t>
              <w:br/>
              <w:t>8 . develop into a distinctive entity</w:t>
              <w:br/>
              <w:t>9 . spring back; spring away from an impact</w:t>
              <w:br/>
              <w:t>10 . develop suddenly</w:t>
              <w:br/>
              <w:t>11 . produce or disclose suddenly or unexpectedly</w:t>
              <w:br/>
            </w:r>
          </w:p>
        </w:tc>
      </w:tr>
      <w:tr>
        <w:tc>
          <w:tcPr>
            <w:tcW w:type="dxa" w:w="4320"/>
          </w:tcPr>
          <w:p>
            <w:r>
              <w:t>thin</w:t>
            </w:r>
          </w:p>
        </w:tc>
        <w:tc>
          <w:tcPr>
            <w:tcW w:type="dxa" w:w="4320"/>
          </w:tcPr>
          <w:p>
            <w:r>
              <w:t>1 . lose thickness; become thin or thinner</w:t>
              <w:br/>
              <w:t>2 . make thin or thinner</w:t>
              <w:br/>
              <w:t>3 . lessen the strength or flavor of a solution or mixture</w:t>
              <w:br/>
              <w:t>4 . take off weight</w:t>
              <w:br/>
              <w:t>5 . of relatively small extent from one surface to the opposite or in cross section</w:t>
              <w:br/>
              <w:t>6 . lacking excess flesh; ; -Shakespeare</w:t>
              <w:br/>
              <w:t>7 . very narrow</w:t>
              <w:br/>
              <w:t>8 . not dense</w:t>
              <w:br/>
              <w:t>9 . relatively thin in consistency or low in density; not viscous</w:t>
              <w:br/>
              <w:t>10 . (of sound) lacking resonance or volume</w:t>
              <w:br/>
              <w:t>11 . lacking spirit or sincere effort</w:t>
              <w:br/>
              <w:t>12 . lacking substance or significance; ; ; ; a fragile claim to fame"</w:t>
              <w:br/>
              <w:t>13 . without viscosity</w:t>
              <w:br/>
            </w:r>
          </w:p>
        </w:tc>
      </w:tr>
      <w:tr>
        <w:tc>
          <w:tcPr>
            <w:tcW w:type="dxa" w:w="4320"/>
          </w:tcPr>
          <w:p>
            <w:r>
              <w:t>rather</w:t>
            </w:r>
          </w:p>
        </w:tc>
        <w:tc>
          <w:tcPr>
            <w:tcW w:type="dxa" w:w="4320"/>
          </w:tcPr>
          <w:p>
            <w:r>
              <w:t>1 . on the contrary</w:t>
              <w:br/>
              <w:t>2 . to some (great or small) extent</w:t>
              <w:br/>
              <w:t>3 . more readily or willingly</w:t>
              <w:br/>
              <w:t>4 . to a degree (not used with a negative)</w:t>
              <w:br/>
            </w:r>
          </w:p>
        </w:tc>
      </w:tr>
      <w:tr>
        <w:tc>
          <w:tcPr>
            <w:tcW w:type="dxa" w:w="4320"/>
          </w:tcPr>
          <w:p>
            <w:r>
              <w:t>eat</w:t>
            </w:r>
          </w:p>
        </w:tc>
        <w:tc>
          <w:tcPr>
            <w:tcW w:type="dxa" w:w="4320"/>
          </w:tcPr>
          <w:p>
            <w:r>
              <w:t>1 . take in solid food</w:t>
              <w:br/>
              <w:t>2 . eat a meal; take a meal</w:t>
              <w:br/>
              <w:t>3 . take in food; used of animals only</w:t>
              <w:br/>
              <w:t>4 . worry or cause anxiety in a persistent way</w:t>
              <w:br/>
              <w:t>5 . use up (resources or materials)</w:t>
              <w:br/>
              <w:t>6 . cause to deteriorate due to the action of water, air, or an acid</w:t>
              <w:br/>
            </w:r>
          </w:p>
        </w:tc>
      </w:tr>
      <w:tr>
        <w:tc>
          <w:tcPr>
            <w:tcW w:type="dxa" w:w="4320"/>
          </w:tcPr>
          <w:p>
            <w:r>
              <w:t>weeks</w:t>
            </w:r>
          </w:p>
        </w:tc>
        <w:tc>
          <w:tcPr>
            <w:tcW w:type="dxa" w:w="4320"/>
          </w:tcPr>
          <w:p>
            <w:r>
              <w:t>1 . any period of seven consecutive days</w:t>
              <w:br/>
              <w:t>2 . hours or days of work in a calendar week</w:t>
              <w:br/>
              <w:t>3 . a period of seven consecutive days starting on Sunday</w:t>
              <w:br/>
            </w:r>
          </w:p>
        </w:tc>
      </w:tr>
      <w:tr>
        <w:tc>
          <w:tcPr>
            <w:tcW w:type="dxa" w:w="4320"/>
          </w:tcPr>
          <w:p>
            <w:r>
              <w:t>touch</w:t>
            </w:r>
          </w:p>
        </w:tc>
        <w:tc>
          <w:tcPr>
            <w:tcW w:type="dxa" w:w="4320"/>
          </w:tcPr>
          <w:p>
            <w:r>
              <w:t>1 . the event of something coming in contact with the body</w:t>
              <w:br/>
              <w:t>2 . the faculty by which external objects or forces are perceived through contact with the body (especially the hands)</w:t>
              <w:br/>
              <w:t>3 . a suggestion of some quality</w:t>
              <w:br/>
              <w:t>4 . a distinguishing style</w:t>
              <w:br/>
              <w:t>5 . the act of putting two things together with no space between them</w:t>
              <w:br/>
              <w:t>6 . a slight but appreciable amount</w:t>
              <w:br/>
              <w:t>7 . a communicative interaction</w:t>
              <w:br/>
              <w:t>8 . a slight attack of illness</w:t>
              <w:br/>
              <w:t>9 . the act of soliciting money (as a gift or loan)</w:t>
              <w:br/>
              <w:t>10 . the sensation produced by pressure receptors in the skin</w:t>
              <w:br/>
              <w:t>11 . deftness in handling matters</w:t>
              <w:br/>
              <w:t>12 . the feel of mechanical action</w:t>
              <w:br/>
              <w:t>13 . make physical contact with, come in contact with</w:t>
              <w:br/>
              <w:t>14 . perceive via the tactile sense</w:t>
              <w:br/>
              <w:t>15 . affect emotionally</w:t>
              <w:br/>
              <w:t>16 . be relevant to</w:t>
              <w:br/>
              <w:t>17 . be in direct physical contact with; make contact</w:t>
              <w:br/>
              <w:t>18 . have an effect upon</w:t>
              <w:br/>
              <w:t>19 . deal with; usually used with a form of negation</w:t>
              <w:br/>
              <w:t>20 . cause to be in brief contact with</w:t>
              <w:br/>
              <w:t>21 . to extend as far as</w:t>
              <w:br/>
              <w:t>22 . be equal to in quality or ability</w:t>
              <w:br/>
              <w:t>23 . tamper with</w:t>
              <w:br/>
              <w:t>24 . make a more or less disguised reference to</w:t>
              <w:br/>
              <w:t>25 . comprehend</w:t>
              <w:br/>
              <w:t>26 . consume</w:t>
              <w:br/>
              <w:t>27 . color lightly</w:t>
              <w:br/>
            </w:r>
          </w:p>
        </w:tc>
      </w:tr>
      <w:tr>
        <w:tc>
          <w:tcPr>
            <w:tcW w:type="dxa" w:w="4320"/>
          </w:tcPr>
          <w:p>
            <w:r>
              <w:t>cheeks</w:t>
            </w:r>
          </w:p>
        </w:tc>
        <w:tc>
          <w:tcPr>
            <w:tcW w:type="dxa" w:w="4320"/>
          </w:tcPr>
          <w:p>
            <w:r>
              <w:t>1 . either side of the face below the eyes</w:t>
              <w:br/>
              <w:t>2 . an impudent statement</w:t>
              <w:br/>
              <w:t>3 . either of the two large fleshy masses of muscular tissue that form the human rump</w:t>
              <w:br/>
              <w:t>4 . impudent aggressiveness</w:t>
              <w:br/>
              <w:t>5 . speak impudently to</w:t>
              <w:br/>
            </w:r>
          </w:p>
        </w:tc>
      </w:tr>
      <w:tr>
        <w:tc>
          <w:tcPr>
            <w:tcW w:type="dxa" w:w="4320"/>
          </w:tcPr>
          <w:p>
            <w:r>
              <w:t>demanded</w:t>
            </w:r>
          </w:p>
        </w:tc>
        <w:tc>
          <w:tcPr>
            <w:tcW w:type="dxa" w:w="4320"/>
          </w:tcPr>
          <w:p>
            <w:r>
              <w:t>1 . request urgently and forcefully</w:t>
              <w:br/>
              <w:t>2 . require as useful, just, or proper</w:t>
              <w:br/>
              <w:t>3 . claim as due or just</w:t>
              <w:br/>
              <w:t>4 . lay legal claim to</w:t>
              <w:br/>
              <w:t>5 . summon to court</w:t>
              <w:br/>
              <w:t>6 . ask to be informed of</w:t>
              <w:br/>
            </w:r>
          </w:p>
        </w:tc>
      </w:tr>
      <w:tr>
        <w:tc>
          <w:tcPr>
            <w:tcW w:type="dxa" w:w="4320"/>
          </w:tcPr>
          <w:p>
            <w:r>
              <w:t>someone</w:t>
            </w:r>
          </w:p>
        </w:tc>
        <w:tc>
          <w:tcPr>
            <w:tcW w:type="dxa" w:w="4320"/>
          </w:tcPr>
          <w:p>
            <w:r>
              <w:t>1 . a human being</w:t>
              <w:br/>
            </w:r>
          </w:p>
        </w:tc>
      </w:tr>
      <w:tr>
        <w:tc>
          <w:tcPr>
            <w:tcW w:type="dxa" w:w="4320"/>
          </w:tcPr>
          <w:p>
            <w:r>
              <w:t>soldier</w:t>
            </w:r>
          </w:p>
        </w:tc>
        <w:tc>
          <w:tcPr>
            <w:tcW w:type="dxa" w:w="4320"/>
          </w:tcPr>
          <w:p>
            <w:r>
              <w:t>1 . an enlisted man or woman who serves in an army</w:t>
              <w:br/>
              <w:t>2 . a wingless sterile ant or termite having a large head and powerful jaws adapted for defending the colony</w:t>
              <w:br/>
              <w:t>3 . serve as a soldier in the military</w:t>
              <w:br/>
            </w:r>
          </w:p>
        </w:tc>
      </w:tr>
      <w:tr>
        <w:tc>
          <w:tcPr>
            <w:tcW w:type="dxa" w:w="4320"/>
          </w:tcPr>
          <w:p>
            <w:r>
              <w:t>stick</w:t>
            </w:r>
          </w:p>
        </w:tc>
        <w:tc>
          <w:tcPr>
            <w:tcW w:type="dxa" w:w="4320"/>
          </w:tcPr>
          <w:p>
            <w:r>
              <w:t>1 . an implement consisting of a length of wood</w:t>
              <w:br/>
              <w:t>2 . a small thin branch of a tree</w:t>
              <w:br/>
              <w:t>3 . a lever used by a pilot to control the ailerons and elevators of an airplane</w:t>
              <w:br/>
              <w:t>4 . a rectangular quarter pound block of butter or margarine</w:t>
              <w:br/>
              <w:t>5 . informal terms for the leg</w:t>
              <w:br/>
              <w:t>6 . a long implement (usually made of wood) that is shaped so that hockey or polo players can hit a puck or ball</w:t>
              <w:br/>
              <w:t>7 . a long thin implement resembling a length of wood</w:t>
              <w:br/>
              <w:t>8 . marijuana leaves rolled into a cigarette for smoking</w:t>
              <w:br/>
              <w:t>9 . threat of a penalty</w:t>
              <w:br/>
              <w:t>10 . put, fix, force, or implant</w:t>
              <w:br/>
              <w:t>11 . stay put (in a certain place)</w:t>
              <w:br/>
              <w:t>12 . stick to firmly</w:t>
              <w:br/>
              <w:t>13 . be or become fixed</w:t>
              <w:br/>
              <w:t>14 . endure</w:t>
              <w:br/>
              <w:t>15 . be a devoted follower or supporter</w:t>
              <w:br/>
              <w:t>16 . be loyal to</w:t>
              <w:br/>
              <w:t>17 . cover and decorate with objects that pierce the surface</w:t>
              <w:br/>
              <w:t>18 . fasten with an adhesive material like glue</w:t>
              <w:br/>
              <w:t>19 . fasten with or as with pins or nails</w:t>
              <w:br/>
              <w:t>20 . fasten into place by fixing an end or point into something</w:t>
              <w:br/>
              <w:t>21 . pierce with a thrust using a pointed instrument</w:t>
              <w:br/>
              <w:t>22 . pierce or penetrate or puncture with something pointed</w:t>
              <w:br/>
              <w:t>23 . come or be in close contact with; stick or hold together and resist separation</w:t>
              <w:br/>
              <w:t>24 . saddle with something disagreeable or disadvantageous</w:t>
              <w:br/>
              <w:t>25 . be a mystery or bewildering to</w:t>
              <w:br/>
            </w:r>
          </w:p>
        </w:tc>
      </w:tr>
      <w:tr>
        <w:tc>
          <w:tcPr>
            <w:tcW w:type="dxa" w:w="4320"/>
          </w:tcPr>
          <w:p>
            <w:r>
              <w:t>fat</w:t>
            </w:r>
          </w:p>
        </w:tc>
        <w:tc>
          <w:tcPr>
            <w:tcW w:type="dxa" w:w="4320"/>
          </w:tcPr>
          <w:p>
            <w:r>
              <w:t>1 . a soft greasy substance occurring in organic tissue and consisting of a mixture of lipids (mostly triglycerides)</w:t>
              <w:br/>
              <w:t>2 . a kind of body tissue containing stored fat that serves as a source of energy; it also cushions and insulates vital organs</w:t>
              <w:br/>
              <w:t>3 . excess bodily weight</w:t>
              <w:br/>
              <w:t>4 . make fat or plump</w:t>
              <w:br/>
              <w:t>5 . having an (over)abundance of flesh</w:t>
              <w:br/>
              <w:t>6 . having a relatively large diameter</w:t>
              <w:br/>
              <w:t>7 . containing or composed of fat</w:t>
              <w:br/>
              <w:t>8 . lucrative</w:t>
              <w:br/>
              <w:t>9 . marked by great fruitfulness</w:t>
              <w:br/>
            </w:r>
          </w:p>
        </w:tc>
      </w:tr>
      <w:tr>
        <w:tc>
          <w:tcPr>
            <w:tcW w:type="dxa" w:w="4320"/>
          </w:tcPr>
          <w:p>
            <w:r>
              <w:t>soft</w:t>
            </w:r>
          </w:p>
        </w:tc>
        <w:tc>
          <w:tcPr>
            <w:tcW w:type="dxa" w:w="4320"/>
          </w:tcPr>
          <w:p>
            <w:r>
              <w:t>1 . yielding readily to pressure or weight</w:t>
              <w:br/>
              <w:t>2 . compassionate and kind; conciliatory</w:t>
              <w:br/>
              <w:t>3 . (of sound) relatively low in volume</w:t>
              <w:br/>
              <w:t>4 . easily hurt</w:t>
              <w:br/>
              <w:t>5 . produced with vibration of the vocal cords</w:t>
              <w:br/>
              <w:t>6 . not protected against attack (especially by nuclear weapons)</w:t>
              <w:br/>
              <w:t>7 . used chiefly as a direction or description in music</w:t>
              <w:br/>
              <w:t>8 . (of light) transmitted from a broad light source or reflected</w:t>
              <w:br/>
              <w:t>9 . (of speech sounds); produced with the back of the tongue raised toward the hard palate; characterized by a hissing or hushing sound (as `s' and `sh')</w:t>
              <w:br/>
              <w:t>10 . (of a commodity or market or currency) falling or likely to fall in value</w:t>
              <w:br/>
              <w:t>11 . using evidence not readily amenable to experimental verification or refutation</w:t>
              <w:br/>
              <w:t>12 . tolerant or lenient</w:t>
              <w:br/>
              <w:t>13 . soft and mild; not harsh or stern or severe</w:t>
              <w:br/>
              <w:t>14 . having little impact</w:t>
              <w:br/>
              <w:t>15 . out of condition; not strong or robust; incapable of exertion or endurance</w:t>
              <w:br/>
              <w:t>16 . willing to negotiate and compromise</w:t>
              <w:br/>
              <w:t>17 . not burdensome or demanding; borne or done easily and without hardship</w:t>
              <w:br/>
              <w:t>18 . mild and pleasant</w:t>
              <w:br/>
              <w:t>19 . not brilliant or glaring</w:t>
              <w:br/>
              <w:t>20 . in a relaxed manner; or without hardship;  (`soft' is nonstandard)</w:t>
              <w:br/>
            </w:r>
          </w:p>
        </w:tc>
      </w:tr>
      <w:tr>
        <w:tc>
          <w:tcPr>
            <w:tcW w:type="dxa" w:w="4320"/>
          </w:tcPr>
          <w:p>
            <w:r>
              <w:t>wrote</w:t>
            </w:r>
          </w:p>
        </w:tc>
        <w:tc>
          <w:tcPr>
            <w:tcW w:type="dxa" w:w="4320"/>
          </w:tcPr>
          <w:p>
            <w:r>
              <w:t>1 . produce a literary work</w:t>
              <w:br/>
              <w:t>2 . communicate or express by writing</w:t>
              <w:br/>
              <w:t>3 . have (one's written work) issued for publication</w:t>
              <w:br/>
              <w:t>4 . communicate (with) in writing</w:t>
              <w:br/>
              <w:t>5 . communicate by letter</w:t>
              <w:br/>
              <w:t>6 . write music</w:t>
              <w:br/>
              <w:t>7 . mark or trace on a surface</w:t>
              <w:br/>
              <w:t>8 . record data on a computer</w:t>
              <w:br/>
              <w:t>9 . write or name the letters that comprise the conventionally accepted form of (a word or part of a word)</w:t>
              <w:br/>
              <w:t>10 . create code, write a computer program</w:t>
              <w:br/>
            </w:r>
          </w:p>
        </w:tc>
      </w:tr>
      <w:tr>
        <w:tc>
          <w:tcPr>
            <w:tcW w:type="dxa" w:w="4320"/>
          </w:tcPr>
          <w:p>
            <w:r>
              <w:t>save</w:t>
            </w:r>
          </w:p>
        </w:tc>
        <w:tc>
          <w:tcPr>
            <w:tcW w:type="dxa" w:w="4320"/>
          </w:tcPr>
          <w:p>
            <w:r>
              <w:t>1 . (sports) the act of preventing the opposition from scoring</w:t>
              <w:br/>
              <w:t>2 . save from ruin, destruction, or harm</w:t>
              <w:br/>
              <w:t>3 . to keep up and reserve for personal or special use</w:t>
              <w:br/>
              <w:t>4 . bring into safety</w:t>
              <w:br/>
              <w:t>5 . spend less; buy at a reduced price</w:t>
              <w:br/>
              <w:t>6 . accumulate money for future use</w:t>
              <w:br/>
              <w:t>7 . make unnecessary an expenditure or effort</w:t>
              <w:br/>
              <w:t>8 . save from sins</w:t>
              <w:br/>
              <w:t>9 . refrain from harming</w:t>
              <w:br/>
              <w:t>10 . spend sparingly, avoid the waste of</w:t>
              <w:br/>
              <w:t>11 . retain rights to</w:t>
              <w:br/>
              <w:t>12 . record data on a computer</w:t>
              <w:br/>
            </w:r>
          </w:p>
        </w:tc>
      </w:tr>
      <w:tr>
        <w:tc>
          <w:tcPr>
            <w:tcW w:type="dxa" w:w="4320"/>
          </w:tcPr>
          <w:p>
            <w:r>
              <w:t>sent</w:t>
            </w:r>
          </w:p>
        </w:tc>
        <w:tc>
          <w:tcPr>
            <w:tcW w:type="dxa" w:w="4320"/>
          </w:tcPr>
          <w:p>
            <w:r>
              <w:t>1 . 100 senti equal 1 kroon in Estonia</w:t>
              <w:br/>
              <w:t>2 . cause to go somewhere</w:t>
              <w:br/>
              <w:t>3 . to cause or order to be taken, directed, or transmitted to another place</w:t>
              <w:br/>
              <w:t>4 . cause to be directed or transmitted to another place</w:t>
              <w:br/>
              <w:t>5 . transport commercially</w:t>
              <w:br/>
              <w:t>6 . assign to a station</w:t>
              <w:br/>
              <w:t>7 . transfer</w:t>
              <w:br/>
              <w:t>8 . cause to be admitted; of persons to an institution</w:t>
              <w:br/>
              <w:t>9 . broadcast over the airwaves, as in radio or television</w:t>
              <w:br/>
              <w:t>10 . caused or enabled to go or be conveyed or transmitted</w:t>
              <w:br/>
            </w:r>
          </w:p>
        </w:tc>
      </w:tr>
      <w:tr>
        <w:tc>
          <w:tcPr>
            <w:tcW w:type="dxa" w:w="4320"/>
          </w:tcPr>
          <w:p>
            <w:r>
              <w:t>somebody</w:t>
            </w:r>
          </w:p>
        </w:tc>
        <w:tc>
          <w:tcPr>
            <w:tcW w:type="dxa" w:w="4320"/>
          </w:tcPr>
          <w:p>
            <w:r>
              <w:t>1 . a human being</w:t>
              <w:br/>
            </w:r>
          </w:p>
        </w:tc>
      </w:tr>
      <w:tr>
        <w:tc>
          <w:tcPr>
            <w:tcW w:type="dxa" w:w="4320"/>
          </w:tcPr>
          <w:p>
            <w:r>
              <w:t>week</w:t>
            </w:r>
          </w:p>
        </w:tc>
        <w:tc>
          <w:tcPr>
            <w:tcW w:type="dxa" w:w="4320"/>
          </w:tcPr>
          <w:p>
            <w:r>
              <w:t>1 . any period of seven consecutive days</w:t>
              <w:br/>
              <w:t>2 . hours or days of work in a calendar week</w:t>
              <w:br/>
              <w:t>3 . a period of seven consecutive days starting on Sunday</w:t>
              <w:br/>
            </w:r>
          </w:p>
        </w:tc>
      </w:tr>
      <w:tr>
        <w:tc>
          <w:tcPr>
            <w:tcW w:type="dxa" w:w="4320"/>
          </w:tcPr>
          <w:p>
            <w:r>
              <w:t>ice</w:t>
            </w:r>
          </w:p>
        </w:tc>
        <w:tc>
          <w:tcPr>
            <w:tcW w:type="dxa" w:w="4320"/>
          </w:tcPr>
          <w:p>
            <w:r>
              <w:t>1 . water frozen in the solid state</w:t>
              <w:br/>
              <w:t>2 . the frozen part of a body of water</w:t>
              <w:br/>
              <w:t>3 . diamonds</w:t>
              <w:br/>
              <w:t>4 . a flavored sugar topping used to coat and decorate cakes</w:t>
              <w:br/>
              <w:t>5 . a frozen dessert with fruit flavoring (especially one containing no milk)</w:t>
              <w:br/>
              <w:t>6 . an amphetamine derivative (trade name Methedrine) used in the form of a crystalline hydrochloride; used as a stimulant to the nervous system and as an appetite suppressant</w:t>
              <w:br/>
              <w:t>7 . a heat engine in which combustion occurs inside the engine rather than in a separate furnace; heat expands a gas that either moves a piston or turns a gas turbine</w:t>
              <w:br/>
              <w:t>8 . a rink with a floor of ice for ice hockey or ice skating</w:t>
              <w:br/>
              <w:t>9 . decorate with frosting</w:t>
              <w:br/>
              <w:t>10 . cause to become ice or icy</w:t>
              <w:br/>
              <w:t>11 . put ice on or put on ice</w:t>
              <w:br/>
            </w:r>
          </w:p>
        </w:tc>
      </w:tr>
      <w:tr>
        <w:tc>
          <w:tcPr>
            <w:tcW w:type="dxa" w:w="4320"/>
          </w:tcPr>
          <w:p>
            <w:r>
              <w:t>bit</w:t>
            </w:r>
          </w:p>
        </w:tc>
        <w:tc>
          <w:tcPr>
            <w:tcW w:type="dxa" w:w="4320"/>
          </w:tcPr>
          <w:p>
            <w:r>
              <w:t>1 . a small piece or quantity of something</w:t>
              <w:br/>
              <w:t>2 . a small fragment of something broken off from the whole</w:t>
              <w:br/>
              <w:t>3 . an indefinitely short time</w:t>
              <w:br/>
              <w:t>4 . an instance of some kind</w:t>
              <w:br/>
              <w:t>5 . piece of metal held in horse's mouth by reins and used to control the horse while riding</w:t>
              <w:br/>
              <w:t>6 . a unit of measurement of information (from binary + digit); the amount of information in a system having two equiprobable states</w:t>
              <w:br/>
              <w:t>7 . a small amount of solid food; a mouthful</w:t>
              <w:br/>
              <w:t>8 . a small fragment</w:t>
              <w:br/>
              <w:t>9 . a short theatrical performance that is part of a longer program</w:t>
              <w:br/>
              <w:t>10 . the part of a key that enters a lock and lifts the tumblers</w:t>
              <w:br/>
              <w:t>11 . the cutting part of a drill; usually pointed and threaded and is replaceable in a brace or bitstock or drill press</w:t>
              <w:br/>
              <w:t>12 . to grip, cut off, or tear with or as if with the teeth or jaws</w:t>
              <w:br/>
              <w:t>13 . cause a sharp or stinging pain or discomfort</w:t>
              <w:br/>
              <w:t>14 . penetrate or cut, as with a knife</w:t>
              <w:br/>
              <w:t>15 . deliver a sting to</w:t>
              <w:br/>
            </w:r>
          </w:p>
        </w:tc>
      </w:tr>
      <w:tr>
        <w:tc>
          <w:tcPr>
            <w:tcW w:type="dxa" w:w="4320"/>
          </w:tcPr>
          <w:p>
            <w:r>
              <w:t>meant</w:t>
            </w:r>
          </w:p>
        </w:tc>
        <w:tc>
          <w:tcPr>
            <w:tcW w:type="dxa" w:w="4320"/>
          </w:tcPr>
          <w:p>
            <w:r>
              <w:t>1 . mean or intend to express or convey</w:t>
              <w:br/>
              <w:t>2 . have as a logical consequence</w:t>
              <w:br/>
              <w:t>3 . denote or connote</w:t>
              <w:br/>
              <w:t>4 . have in mind as a purpose</w:t>
              <w:br/>
              <w:t>5 . have a specified degree of importance</w:t>
              <w:br/>
              <w:t>6 . intend to refer to</w:t>
              <w:br/>
              <w:t>7 . destine or designate for a certain purpose</w:t>
              <w:br/>
            </w:r>
          </w:p>
        </w:tc>
      </w:tr>
      <w:tr>
        <w:tc>
          <w:tcPr>
            <w:tcW w:type="dxa" w:w="4320"/>
          </w:tcPr>
          <w:p>
            <w:r>
              <w:t>store</w:t>
            </w:r>
          </w:p>
        </w:tc>
        <w:tc>
          <w:tcPr>
            <w:tcW w:type="dxa" w:w="4320"/>
          </w:tcPr>
          <w:p>
            <w:r>
              <w:t>1 . a mercantile establishment for the retail sale of goods or services</w:t>
              <w:br/>
              <w:t>2 . a supply of something available for future use</w:t>
              <w:br/>
              <w:t>3 . an electronic memory device</w:t>
              <w:br/>
              <w:t>4 . a depository for goods</w:t>
              <w:br/>
              <w:t>5 . keep or lay aside for future use</w:t>
              <w:br/>
              <w:t>6 . find a place for and put away for storage</w:t>
              <w:br/>
            </w:r>
          </w:p>
        </w:tc>
      </w:tr>
      <w:tr>
        <w:tc>
          <w:tcPr>
            <w:tcW w:type="dxa" w:w="4320"/>
          </w:tcPr>
          <w:p>
            <w:r>
              <w:t>looks</w:t>
            </w:r>
          </w:p>
        </w:tc>
        <w:tc>
          <w:tcPr>
            <w:tcW w:type="dxa" w:w="4320"/>
          </w:tcPr>
          <w:p>
            <w:r>
              <w:t>1 . the feelings expressed on a person's face</w:t>
              <w:br/>
              <w:t>2 . the act of directing the eyes toward something and perceiving it visually</w:t>
              <w:br/>
              <w:t>3 . physical appearance</w:t>
              <w:br/>
              <w:t>4 . the general atmosphere of a place or situation and the effect that it has on people</w:t>
              <w:br/>
              <w:t>5 . perceive with attention; direct one's gaze towards</w:t>
              <w:br/>
              <w:t>6 . give a certain impression or have a certain outward aspect</w:t>
              <w:br/>
              <w:t>7 . have a certain outward or facial expression</w:t>
              <w:br/>
              <w:t>8 . search or seek</w:t>
              <w:br/>
              <w:t>9 . be oriented in a certain direction, often with respect to another reference point; be opposite to</w:t>
              <w:br/>
              <w:t>10 . take charge of or deal with</w:t>
              <w:br/>
              <w:t>11 . convey by one's expression</w:t>
              <w:br/>
              <w:t>12 . look forward to the probable occurrence of</w:t>
              <w:br/>
              <w:t>13 . accord in appearance with</w:t>
              <w:br/>
              <w:t>14 . have faith or confidence in</w:t>
              <w:br/>
            </w:r>
          </w:p>
        </w:tc>
      </w:tr>
      <w:tr>
        <w:tc>
          <w:tcPr>
            <w:tcW w:type="dxa" w:w="4320"/>
          </w:tcPr>
          <w:p>
            <w:r>
              <w:t>show</w:t>
            </w:r>
          </w:p>
        </w:tc>
        <w:tc>
          <w:tcPr>
            <w:tcW w:type="dxa" w:w="4320"/>
          </w:tcPr>
          <w:p>
            <w:r>
              <w:t>1 . the act of publicly exhibiting or entertaining</w:t>
              <w:br/>
              <w:t>2 . something intended to communicate a particular impression</w:t>
              <w:br/>
              <w:t>3 . a social event involving a public performance or entertainment</w:t>
              <w:br/>
              <w:t>4 . pretending that something is the case in order to make a good impression</w:t>
              <w:br/>
              <w:t>5 . give an exhibition of to an interested audience</w:t>
              <w:br/>
              <w:t>6 . establish the validity of something, as by an example, explanation or experiment</w:t>
              <w:br/>
              <w:t>7 . provide evidence for</w:t>
              <w:br/>
              <w:t>8 . make visible or noticeable</w:t>
              <w:br/>
              <w:t>9 . show in, or as in, a picture</w:t>
              <w:br/>
              <w:t>10 . give expression to</w:t>
              <w:br/>
              <w:t>11 . indicate a place, direction, person, or thing; either spatially or figuratively</w:t>
              <w:br/>
              <w:t>12 . be or become visible or noticeable</w:t>
              <w:br/>
              <w:t>13 . indicate a certain reading; of gauges and instruments</w:t>
              <w:br/>
              <w:t>14 . give evidence of, as of records</w:t>
              <w:br/>
              <w:t>15 . take (someone) to their seats, as in theaters or auditoriums</w:t>
              <w:br/>
              <w:t>16 . finish third or better in a horse or dog race</w:t>
              <w:br/>
            </w:r>
          </w:p>
        </w:tc>
      </w:tr>
      <w:tr>
        <w:tc>
          <w:tcPr>
            <w:tcW w:type="dxa" w:w="4320"/>
          </w:tcPr>
          <w:p>
            <w:r>
              <w:t>window</w:t>
            </w:r>
          </w:p>
        </w:tc>
        <w:tc>
          <w:tcPr>
            <w:tcW w:type="dxa" w:w="4320"/>
          </w:tcPr>
          <w:p>
            <w:r>
              <w:t>1 . a framework of wood or metal that contains a glass windowpane and is built into a wall or roof to admit light or air</w:t>
              <w:br/>
              <w:t>2 . a transparent opening in a vehicle that allow vision out of the sides or back; usually is capable of being opened</w:t>
              <w:br/>
              <w:t>3 . a transparent panel (as of an envelope) inserted in an otherwise opaque material</w:t>
              <w:br/>
              <w:t>4 . an opening that resembles a window in appearance or function</w:t>
              <w:br/>
              <w:t>5 . the time period that is considered best for starting or finishing something</w:t>
              <w:br/>
              <w:t>6 . a pane of glass in a window</w:t>
              <w:br/>
              <w:t>7 . an opening in a wall or screen that admits light and air and through which customers can be served</w:t>
              <w:br/>
              <w:t>8 . (computer science) a rectangular part of a computer screen that contains a display different from the rest of the screen</w:t>
              <w:br/>
            </w:r>
          </w:p>
        </w:tc>
      </w:tr>
      <w:tr>
        <w:tc>
          <w:tcPr>
            <w:tcW w:type="dxa" w:w="4320"/>
          </w:tcPr>
          <w:p>
            <w:r>
              <w:t>eye</w:t>
            </w:r>
          </w:p>
        </w:tc>
        <w:tc>
          <w:tcPr>
            <w:tcW w:type="dxa" w:w="4320"/>
          </w:tcPr>
          <w:p>
            <w:r>
              <w:t>1 . the organ of sight</w:t>
              <w:br/>
              <w:t>2 . good discernment (either visually or as if visually)</w:t>
              <w:br/>
              <w:t>3 . attention to what is seen</w:t>
              <w:br/>
              <w:t>4 . an area that is approximately central within some larger region</w:t>
              <w:br/>
              <w:t>5 . a small hole or loop (as in a needle)</w:t>
              <w:br/>
              <w:t>6 . look at</w:t>
              <w:br/>
            </w:r>
          </w:p>
        </w:tc>
      </w:tr>
      <w:tr>
        <w:tc>
          <w:tcPr>
            <w:tcW w:type="dxa" w:w="4320"/>
          </w:tcPr>
          <w:p>
            <w:r>
              <w:t>cook</w:t>
            </w:r>
          </w:p>
        </w:tc>
        <w:tc>
          <w:tcPr>
            <w:tcW w:type="dxa" w:w="4320"/>
          </w:tcPr>
          <w:p>
            <w:r>
              <w:t>1 . someone who cooks food</w:t>
              <w:br/>
              <w:t>2 . English navigator who claimed the east coast of Australia for Britain and discovered several Pacific islands (1728-1779)</w:t>
              <w:br/>
              <w:t>3 . prepare a hot meal</w:t>
              <w:br/>
              <w:t>4 . prepare for eating by applying heat</w:t>
              <w:br/>
              <w:t>5 . transform and make suitable for consumption by heating</w:t>
              <w:br/>
              <w:t>6 . tamper, with the purpose of deception</w:t>
              <w:br/>
              <w:t>7 . transform by heating</w:t>
              <w:br/>
            </w:r>
          </w:p>
        </w:tc>
      </w:tr>
      <w:tr>
        <w:tc>
          <w:tcPr>
            <w:tcW w:type="dxa" w:w="4320"/>
          </w:tcPr>
          <w:p>
            <w:r>
              <w:t>daughter</w:t>
            </w:r>
          </w:p>
        </w:tc>
        <w:tc>
          <w:tcPr>
            <w:tcW w:type="dxa" w:w="4320"/>
          </w:tcPr>
          <w:p>
            <w:r>
              <w:t>1 . a female human offspring</w:t>
              <w:br/>
            </w:r>
          </w:p>
        </w:tc>
      </w:tr>
      <w:tr>
        <w:tc>
          <w:tcPr>
            <w:tcW w:type="dxa" w:w="4320"/>
          </w:tcPr>
          <w:p>
            <w:r>
              <w:t>knife</w:t>
            </w:r>
          </w:p>
        </w:tc>
        <w:tc>
          <w:tcPr>
            <w:tcW w:type="dxa" w:w="4320"/>
          </w:tcPr>
          <w:p>
            <w:r>
              <w:t>1 . edge tool used as a cutting instrument; has a pointed blade with a sharp edge and a handle</w:t>
              <w:br/>
              <w:t>2 . a weapon with a handle and blade with a sharp point</w:t>
              <w:br/>
              <w:t>3 . any long thin projection that is transient</w:t>
              <w:br/>
              <w:t>4 . use a knife on</w:t>
              <w:br/>
            </w:r>
          </w:p>
        </w:tc>
      </w:tr>
      <w:tr>
        <w:tc>
          <w:tcPr>
            <w:tcW w:type="dxa" w:w="4320"/>
          </w:tcPr>
          <w:p>
            <w:r>
              <w:t>struck</w:t>
            </w:r>
          </w:p>
        </w:tc>
        <w:tc>
          <w:tcPr>
            <w:tcW w:type="dxa" w:w="4320"/>
          </w:tcPr>
          <w:p>
            <w:r>
              <w:t>1 . deliver a sharp blow, as with the hand, fist, or weapon</w:t>
              <w:br/>
              <w:t>2 . have an emotional or cognitive impact upon</w:t>
              <w:br/>
              <w:t>3 . hit against; come into sudden contact with</w:t>
              <w:br/>
              <w:t>4 . make a strategic, offensive, assault against an enemy, opponent, or a target</w:t>
              <w:br/>
              <w:t>5 . indicate (a certain time) by striking</w:t>
              <w:br/>
              <w:t>6 . affect or afflict suddenly, usually adversely</w:t>
              <w:br/>
              <w:t>7 . stop work in order to press demands</w:t>
              <w:br/>
              <w:t>8 . touch or seem as if touching visually or audibly</w:t>
              <w:br/>
              <w:t>9 . attain</w:t>
              <w:br/>
              <w:t>10 . produce by manipulating keys or strings of musical instruments, also metaphorically</w:t>
              <w:br/>
              <w:t>11 . cause to form (an electric arc) between electrodes of an arc lamp</w:t>
              <w:br/>
              <w:t>12 . find unexpectedly</w:t>
              <w:br/>
              <w:t>13 . produce by ignition or a blow</w:t>
              <w:br/>
              <w:t>14 . remove by erasing or crossing out or as if by drawing a line</w:t>
              <w:br/>
              <w:t>15 . cause to experience suddenly</w:t>
              <w:br/>
              <w:t>16 . drive something violently into a location</w:t>
              <w:br/>
              <w:t>17 . occupy or take on</w:t>
              <w:br/>
              <w:t>18 . form by stamping, punching, or printing</w:t>
              <w:br/>
              <w:t>19 . smooth with a strickle</w:t>
              <w:br/>
              <w:t>20 . pierce with force</w:t>
              <w:br/>
              <w:t>21 . arrive at after reckoning, deliberating, and weighing</w:t>
              <w:br/>
              <w:t>22 . (used in combination) affected by something overwhelming</w:t>
              <w:br/>
            </w:r>
          </w:p>
        </w:tc>
      </w:tr>
      <w:tr>
        <w:tc>
          <w:tcPr>
            <w:tcW w:type="dxa" w:w="4320"/>
          </w:tcPr>
          <w:p>
            <w:r>
              <w:t>able</w:t>
            </w:r>
          </w:p>
        </w:tc>
        <w:tc>
          <w:tcPr>
            <w:tcW w:type="dxa" w:w="4320"/>
          </w:tcPr>
          <w:p>
            <w:r>
              <w:t>1 . (usually followed by `to') having the necessary means or skill or know-how or authority to do something</w:t>
              <w:br/>
              <w:t>2 . have the skills and qualifications to do things well</w:t>
              <w:br/>
              <w:t>3 . having inherent physical or mental ability or capacity</w:t>
              <w:br/>
              <w:t>4 . having a strong healthy body</w:t>
              <w:br/>
            </w:r>
          </w:p>
        </w:tc>
      </w:tr>
      <w:tr>
        <w:tc>
          <w:tcPr>
            <w:tcW w:type="dxa" w:w="4320"/>
          </w:tcPr>
          <w:p>
            <w:r>
              <w:t>send</w:t>
            </w:r>
          </w:p>
        </w:tc>
        <w:tc>
          <w:tcPr>
            <w:tcW w:type="dxa" w:w="4320"/>
          </w:tcPr>
          <w:p>
            <w:r>
              <w:t>1 . cause to go somewhere</w:t>
              <w:br/>
              <w:t>2 . to cause or order to be taken, directed, or transmitted to another place</w:t>
              <w:br/>
              <w:t>3 . cause to be directed or transmitted to another place</w:t>
              <w:br/>
              <w:t>4 . transport commercially</w:t>
              <w:br/>
              <w:t>5 . assign to a station</w:t>
              <w:br/>
              <w:t>6 . transfer</w:t>
              <w:br/>
              <w:t>7 . cause to be admitted; of persons to an institution</w:t>
              <w:br/>
              <w:t>8 . broadcast over the airwaves, as in radio or television</w:t>
              <w:br/>
            </w:r>
          </w:p>
        </w:tc>
      </w:tr>
      <w:tr>
        <w:tc>
          <w:tcPr>
            <w:tcW w:type="dxa" w:w="4320"/>
          </w:tcPr>
          <w:p>
            <w:r>
              <w:t>sam</w:t>
            </w:r>
          </w:p>
        </w:tc>
        <w:tc>
          <w:tcPr>
            <w:tcW w:type="dxa" w:w="4320"/>
          </w:tcPr>
          <w:p>
            <w:r>
              <w:t>1 . a guided missile fired from land or shipboard against an airborne target</w:t>
              <w:br/>
            </w:r>
          </w:p>
        </w:tc>
      </w:tr>
      <w:tr>
        <w:tc>
          <w:tcPr>
            <w:tcW w:type="dxa" w:w="4320"/>
          </w:tcPr>
          <w:p>
            <w:r>
              <w:t>working</w:t>
            </w:r>
          </w:p>
        </w:tc>
        <w:tc>
          <w:tcPr>
            <w:tcW w:type="dxa" w:w="4320"/>
          </w:tcPr>
          <w:p>
            <w:r>
              <w:t>1 . a mine or quarry that is being or has been worked</w:t>
              <w:br/>
              <w:t>2 . exert oneself by doing mental or physical work for a purpose or out of necessity</w:t>
              <w:br/>
              <w:t>3 . be employed</w:t>
              <w:br/>
              <w:t>4 . have an effect or outcome; often the one desired or expected</w:t>
              <w:br/>
              <w:t>5 . perform as expected when applied</w:t>
              <w:br/>
              <w:t>6 . shape, form, or improve a material</w:t>
              <w:br/>
              <w:t>7 . give a workout to</w:t>
              <w:br/>
              <w:t>8 . proceed along a path</w:t>
              <w:br/>
              <w:t>9 . operate in a certain place, area, or specialty</w:t>
              <w:br/>
              <w:t>10 . proceed towards a goal or along a path or through an activity</w:t>
              <w:br/>
              <w:t>11 . move in an agitated manner</w:t>
              <w:br/>
              <w:t>12 . cause to happen or to occur as a consequence</w:t>
              <w:br/>
              <w:t>13 . cause to work</w:t>
              <w:br/>
              <w:t>14 . prepare for crops</w:t>
              <w:br/>
              <w:t>15 . behave in a certain way when handled</w:t>
              <w:br/>
              <w:t>16 . have and exert influence or effect</w:t>
              <w:br/>
              <w:t>17 . operate in or through</w:t>
              <w:br/>
              <w:t>18 . cause to operate or function</w:t>
              <w:br/>
              <w:t>19 . provoke or excite</w:t>
              <w:br/>
              <w:t>20 . gratify and charm, usually in order to influence</w:t>
              <w:br/>
              <w:t>21 . make something, usually for a specific function</w:t>
              <w:br/>
              <w:t>22 . move into or onto</w:t>
              <w:br/>
              <w:t>23 . make uniform</w:t>
              <w:br/>
              <w:t>24 . use or manipulate to one's advantage</w:t>
              <w:br/>
              <w:t>25 . find the solution to (a problem or question) or understand the meaning of</w:t>
              <w:br/>
              <w:t>26 . cause to undergo fermentation</w:t>
              <w:br/>
              <w:t>27 . go sour or spoil</w:t>
              <w:br/>
              <w:t>28 . arrive at a certain condition through repeated motion</w:t>
              <w:br/>
              <w:t>29 . actively engaged in paid work</w:t>
              <w:br/>
              <w:t>30 . adequate for practical use; especially sufficient in strength or numbers to accomplish something</w:t>
              <w:br/>
              <w:t>31 . adopted as a temporary basis for further work</w:t>
              <w:br/>
              <w:t>32 . (of e.g. a machine) performing or capable of performing</w:t>
              <w:br/>
              <w:t>33 . serving to permit or facilitate further work or activity</w:t>
              <w:br/>
            </w:r>
          </w:p>
        </w:tc>
      </w:tr>
      <w:tr>
        <w:tc>
          <w:tcPr>
            <w:tcW w:type="dxa" w:w="4320"/>
          </w:tcPr>
          <w:p>
            <w:r>
              <w:t>figure</w:t>
            </w:r>
          </w:p>
        </w:tc>
        <w:tc>
          <w:tcPr>
            <w:tcW w:type="dxa" w:w="4320"/>
          </w:tcPr>
          <w:p>
            <w:r>
              <w:t>1 . a diagram or picture illustrating textual material</w:t>
              <w:br/>
              <w:t>2 . alternative names for the body of a human being</w:t>
              <w:br/>
              <w:t>3 . one of the elements that collectively form a system of numeration</w:t>
              <w:br/>
              <w:t>4 . a model of a bodily form (especially of a person)</w:t>
              <w:br/>
              <w:t>5 . a well-known or notable person</w:t>
              <w:br/>
              <w:t>6 . a combination of points and lines and planes that form a visible palpable shape</w:t>
              <w:br/>
              <w:t>7 . an amount of money expressed numerically</w:t>
              <w:br/>
              <w:t>8 . the impression produced by a person</w:t>
              <w:br/>
              <w:t>9 . the property possessed by a sum or total or indefinite quantity of units or individuals</w:t>
              <w:br/>
              <w:t>10 . language used in a figurative or nonliteral sense</w:t>
              <w:br/>
              <w:t>11 . a unitary percept having structure and coherence that is the object of attention and that stands out against a ground</w:t>
              <w:br/>
              <w:t>12 . a decorative or artistic work</w:t>
              <w:br/>
              <w:t>13 . a predetermined set of movements in dancing or skating</w:t>
              <w:br/>
              <w:t>14 . judge to be probable</w:t>
              <w:br/>
              <w:t>15 . be or play a part of or in</w:t>
              <w:br/>
              <w:t>16 . imagine; conceive of; see in one's mind</w:t>
              <w:br/>
              <w:t>17 . make a mathematical calculation or computation</w:t>
              <w:br/>
              <w:t>18 . understand</w:t>
              <w:br/>
            </w:r>
          </w:p>
        </w:tc>
      </w:tr>
      <w:tr>
        <w:tc>
          <w:tcPr>
            <w:tcW w:type="dxa" w:w="4320"/>
          </w:tcPr>
          <w:p>
            <w:r>
              <w:t>flowers</w:t>
            </w:r>
          </w:p>
        </w:tc>
        <w:tc>
          <w:tcPr>
            <w:tcW w:type="dxa" w:w="4320"/>
          </w:tcPr>
          <w:p>
            <w:r>
              <w:t>1 . a plant cultivated for its blooms or blossoms</w:t>
              <w:br/>
              <w:t>2 . reproductive organ of angiosperm plants especially one having showy or colorful parts</w:t>
              <w:br/>
              <w:t>3 . the period of greatest prosperity or productivity</w:t>
              <w:br/>
              <w:t>4 . produce or yield flowers</w:t>
              <w:br/>
            </w:r>
          </w:p>
        </w:tc>
      </w:tr>
      <w:tr>
        <w:tc>
          <w:tcPr>
            <w:tcW w:type="dxa" w:w="4320"/>
          </w:tcPr>
          <w:p>
            <w:r>
              <w:t>trees</w:t>
            </w:r>
          </w:p>
        </w:tc>
        <w:tc>
          <w:tcPr>
            <w:tcW w:type="dxa" w:w="4320"/>
          </w:tcPr>
          <w:p>
            <w:r>
              <w:t>1 . a tall perennial woody plant having a main trunk and branches forming a distinct elevated crown; includes both gymnosperms and angiosperms</w:t>
              <w:br/>
              <w:t>2 . a figure that branches from a single root</w:t>
              <w:br/>
              <w:t>3 . English actor and theatrical producer noted for his lavish productions of Shakespeare (1853-1917)</w:t>
              <w:br/>
              <w:t>4 . force a person or an animal into a position from which he cannot escape</w:t>
              <w:br/>
              <w:t>5 . plant with trees</w:t>
              <w:br/>
              <w:t>6 . chase an animal up a tree</w:t>
              <w:br/>
              <w:t>7 . stretch (a shoe) on a shoetree</w:t>
              <w:br/>
            </w:r>
          </w:p>
        </w:tc>
      </w:tr>
      <w:tr>
        <w:tc>
          <w:tcPr>
            <w:tcW w:type="dxa" w:w="4320"/>
          </w:tcPr>
          <w:p>
            <w:r>
              <w:t>sell</w:t>
            </w:r>
          </w:p>
        </w:tc>
        <w:tc>
          <w:tcPr>
            <w:tcW w:type="dxa" w:w="4320"/>
          </w:tcPr>
          <w:p>
            <w:r>
              <w:t>1 . the activity of persuading someone to buy</w:t>
              <w:br/>
              <w:t>2 . exchange or deliver for money or its equivalent</w:t>
              <w:br/>
              <w:t>3 . be sold at a certain price or in a certain way</w:t>
              <w:br/>
              <w:t>4 . persuade somebody to accept something</w:t>
              <w:br/>
              <w:t>5 . do business; offer for sale as for one's livelihood</w:t>
              <w:br/>
              <w:t>6 . give up for a price or reward</w:t>
              <w:br/>
              <w:t>7 . be approved of or gain acceptance</w:t>
              <w:br/>
              <w:t>8 . be responsible for the sale of</w:t>
              <w:br/>
              <w:t>9 . deliver to an enemy by treachery</w:t>
              <w:br/>
            </w:r>
          </w:p>
        </w:tc>
      </w:tr>
      <w:tr>
        <w:tc>
          <w:tcPr>
            <w:tcW w:type="dxa" w:w="4320"/>
          </w:tcPr>
          <w:p>
            <w:r>
              <w:t>forgot</w:t>
            </w:r>
          </w:p>
        </w:tc>
        <w:tc>
          <w:tcPr>
            <w:tcW w:type="dxa" w:w="4320"/>
          </w:tcPr>
          <w:p>
            <w:r>
              <w:t>1 . dismiss from the mind; stop remembering</w:t>
              <w:br/>
              <w:t>2 . be unable to remember</w:t>
              <w:br/>
              <w:t>3 . forget to do something</w:t>
              <w:br/>
              <w:t>4 . leave behind unintentionally</w:t>
              <w:br/>
            </w:r>
          </w:p>
        </w:tc>
      </w:tr>
      <w:tr>
        <w:tc>
          <w:tcPr>
            <w:tcW w:type="dxa" w:w="4320"/>
          </w:tcPr>
          <w:p>
            <w:r>
              <w:t>settled</w:t>
            </w:r>
          </w:p>
        </w:tc>
        <w:tc>
          <w:tcPr>
            <w:tcW w:type="dxa" w:w="4320"/>
          </w:tcPr>
          <w:p>
            <w:r>
              <w:t>1 . settle into a position, usually on a surface or ground</w:t>
              <w:br/>
              <w:t>2 . bring to an end; settle conclusively</w:t>
              <w:br/>
              <w:t>3 . settle conclusively; come to terms</w:t>
              <w:br/>
              <w:t>4 . take up residence and become established</w:t>
              <w:br/>
              <w:t>5 . come to terms</w:t>
              <w:br/>
              <w:t>6 . go under,</w:t>
              <w:br/>
              <w:t>7 . become settled or established and stable in one's residence or life style</w:t>
              <w:br/>
              <w:t>8 . become resolved, fixed, established, or quiet</w:t>
              <w:br/>
              <w:t>9 . establish or develop as a residence</w:t>
              <w:br/>
              <w:t>10 . come to rest</w:t>
              <w:br/>
              <w:t>11 . arrange or fix in the desired order</w:t>
              <w:br/>
              <w:t>12 . accept despite lack of complete satisfaction</w:t>
              <w:br/>
              <w:t>13 . end a legal dispute by arriving at a settlement</w:t>
              <w:br/>
              <w:t>14 . dispose of; make a financial settlement</w:t>
              <w:br/>
              <w:t>15 . become clear by the sinking of particles</w:t>
              <w:br/>
              <w:t>16 . cause to become clear by forming a sediment (of liquids)</w:t>
              <w:br/>
              <w:t>17 . sink down or precipitate</w:t>
              <w:br/>
              <w:t>18 . fix firmly</w:t>
              <w:br/>
              <w:t>19 . get one's revenge for a wrong or an injury</w:t>
              <w:br/>
              <w:t>20 . make final; put the last touches on; put into final form</w:t>
              <w:br/>
              <w:t>21 . form a community</w:t>
              <w:br/>
              <w:t>22 . come as if by falling</w:t>
              <w:br/>
              <w:t>23 . established or decided beyond dispute or doubt</w:t>
              <w:br/>
              <w:t>24 . established in a desired position or place; not moving about</w:t>
              <w:br/>
              <w:t>25 . inhabited by colonists</w:t>
              <w:br/>
              <w:t>26 . not changeable</w:t>
              <w:br/>
            </w:r>
          </w:p>
        </w:tc>
      </w:tr>
      <w:tr>
        <w:tc>
          <w:tcPr>
            <w:tcW w:type="dxa" w:w="4320"/>
          </w:tcPr>
          <w:p>
            <w:r>
              <w:t>tight</w:t>
            </w:r>
          </w:p>
        </w:tc>
        <w:tc>
          <w:tcPr>
            <w:tcW w:type="dxa" w:w="4320"/>
          </w:tcPr>
          <w:p>
            <w:r>
              <w:t>1 . closely constrained or constricted or constricting</w:t>
              <w:br/>
              <w:t>2 . pulled or drawn tight</w:t>
              <w:br/>
              <w:t>3 . set so close together as to be invulnerable to penetration</w:t>
              <w:br/>
              <w:t>4 . pressed tightly together</w:t>
              <w:br/>
              <w:t>5 . (used of persons or behavior) characterized by or indicative of lack of generosity</w:t>
              <w:br/>
              <w:t>6 . affected by scarcity and expensive to borrow</w:t>
              <w:br/>
              <w:t>7 . of such close construction as to be impermeable</w:t>
              <w:br/>
              <w:t>8 . of textiles</w:t>
              <w:br/>
              <w:t>9 . securely or solidly fixed in place; rigid</w:t>
              <w:br/>
              <w:t>10 . (of a contest or contestants) evenly matched</w:t>
              <w:br/>
              <w:t>11 . very drunk</w:t>
              <w:br/>
              <w:t>12 . exasperatingly difficult to handle or circumvent</w:t>
              <w:br/>
              <w:t>13 . demanding strict attention to rules and procedures</w:t>
              <w:br/>
              <w:t>14 . packed closely together</w:t>
              <w:br/>
              <w:t>15 . firmly or closely</w:t>
              <w:br/>
              <w:t>16 . in an attentive manner</w:t>
              <w:br/>
            </w:r>
          </w:p>
        </w:tc>
      </w:tr>
      <w:tr>
        <w:tc>
          <w:tcPr>
            <w:tcW w:type="dxa" w:w="4320"/>
          </w:tcPr>
          <w:p>
            <w:r>
              <w:t>drank</w:t>
            </w:r>
          </w:p>
        </w:tc>
        <w:tc>
          <w:tcPr>
            <w:tcW w:type="dxa" w:w="4320"/>
          </w:tcPr>
          <w:p>
            <w:r>
              <w:t>1 . take in liquids</w:t>
              <w:br/>
              <w:t>2 . consume alcohol</w:t>
              <w:br/>
              <w:t>3 . propose a toast to</w:t>
              <w:br/>
              <w:t>4 . be fascinated or spell-bound by; pay close attention to</w:t>
              <w:br/>
              <w:t>5 . drink excessive amounts of alcohol; be an alcoholic</w:t>
              <w:br/>
            </w:r>
          </w:p>
        </w:tc>
      </w:tr>
      <w:tr>
        <w:tc>
          <w:tcPr>
            <w:tcW w:type="dxa" w:w="4320"/>
          </w:tcPr>
          <w:p>
            <w:r>
              <w:t>interest</w:t>
            </w:r>
          </w:p>
        </w:tc>
        <w:tc>
          <w:tcPr>
            <w:tcW w:type="dxa" w:w="4320"/>
          </w:tcPr>
          <w:p>
            <w:r>
              <w:t>1 . a sense of concern with and curiosity about someone or something</w:t>
              <w:br/>
              <w:t>2 . a reason for wanting something done</w:t>
              <w:br/>
              <w:t>3 . the power of attracting or holding one's attention (because it is unusual or exciting etc.)</w:t>
              <w:br/>
              <w:t>4 . a fixed charge for borrowing money; usually a percentage of the amount borrowed</w:t>
              <w:br/>
              <w:t>5 . (law) a right or legal share of something; a financial involvement with something</w:t>
              <w:br/>
              <w:t>6 . (usually plural) a social group whose members control some field of activity and who have common aims</w:t>
              <w:br/>
              <w:t>7 . a diversion that occupies one's time and thoughts (usually pleasantly)</w:t>
              <w:br/>
              <w:t>8 . excite the curiosity of; engage the interest of</w:t>
              <w:br/>
              <w:t>9 . be on the mind of</w:t>
              <w:br/>
              <w:t>10 . be of importance or consequence</w:t>
              <w:br/>
            </w:r>
          </w:p>
        </w:tc>
      </w:tr>
      <w:tr>
        <w:tc>
          <w:tcPr>
            <w:tcW w:type="dxa" w:w="4320"/>
          </w:tcPr>
          <w:p>
            <w:r>
              <w:t>smiling</w:t>
            </w:r>
          </w:p>
        </w:tc>
        <w:tc>
          <w:tcPr>
            <w:tcW w:type="dxa" w:w="4320"/>
          </w:tcPr>
          <w:p>
            <w:r>
              <w:t>1 . a facial expression characterized by turning up the corners of the mouth; usually shows pleasure or amusement</w:t>
              <w:br/>
              <w:t>2 . change one's facial expression by spreading the lips, often to signal pleasure</w:t>
              <w:br/>
              <w:t>3 . express with a smile</w:t>
              <w:br/>
              <w:t>4 . smiling with happiness or optimism; - Lewis Carroll</w:t>
              <w:br/>
            </w:r>
          </w:p>
        </w:tc>
      </w:tr>
      <w:tr>
        <w:tc>
          <w:tcPr>
            <w:tcW w:type="dxa" w:w="4320"/>
          </w:tcPr>
          <w:p>
            <w:r>
              <w:t>questions</w:t>
            </w:r>
          </w:p>
        </w:tc>
        <w:tc>
          <w:tcPr>
            <w:tcW w:type="dxa" w:w="4320"/>
          </w:tcPr>
          <w:p>
            <w:r>
              <w:t>1 . an instance of questioning</w:t>
              <w:br/>
              <w:t>2 . the subject matter at issue</w:t>
              <w:br/>
              <w:t>3 . a sentence of inquiry that asks for a reply</w:t>
              <w:br/>
              <w:t>4 . uncertainty about the truth or factuality or existence of something</w:t>
              <w:br/>
              <w:t>5 . a formal proposal for action made to a deliberative assembly for discussion and vote</w:t>
              <w:br/>
              <w:t>6 . an informal reference to a marriage proposal</w:t>
              <w:br/>
              <w:t>7 . challenge the accuracy, probity, or propriety of</w:t>
              <w:br/>
              <w:t>8 . pose a series of questions to</w:t>
              <w:br/>
              <w:t>9 . pose a question</w:t>
              <w:br/>
              <w:t>10 . conduct an interview in television, newspaper, and radio reporting</w:t>
              <w:br/>
              <w:t>11 . place in doubt or express doubtful speculation</w:t>
              <w:br/>
            </w:r>
          </w:p>
        </w:tc>
      </w:tr>
      <w:tr>
        <w:tc>
          <w:tcPr>
            <w:tcW w:type="dxa" w:w="4320"/>
          </w:tcPr>
          <w:p>
            <w:r>
              <w:t>lose</w:t>
            </w:r>
          </w:p>
        </w:tc>
        <w:tc>
          <w:tcPr>
            <w:tcW w:type="dxa" w:w="4320"/>
          </w:tcPr>
          <w:p>
            <w:r>
              <w:t>1 . fail to keep or to maintain; cease to have, either physically or in an abstract sense</w:t>
              <w:br/>
              <w:t>2 . fail to win</w:t>
              <w:br/>
              <w:t>3 . suffer the loss of a person through death or removal</w:t>
              <w:br/>
              <w:t>4 . place (something) where one cannot find it again</w:t>
              <w:br/>
              <w:t>5 . miss from one's possessions; lose sight of</w:t>
              <w:br/>
              <w:t>6 . allow to go out of sight</w:t>
              <w:br/>
              <w:t>7 . fail to make money in a business; make a loss or fail to profit</w:t>
              <w:br/>
              <w:t>8 . fail to get or obtain</w:t>
              <w:br/>
              <w:t>9 . retreat</w:t>
              <w:br/>
              <w:t>10 . fail to perceive or to catch with the senses or the mind</w:t>
              <w:br/>
              <w:t>11 . be set at a disadvantage</w:t>
              <w:br/>
            </w:r>
          </w:p>
        </w:tc>
      </w:tr>
      <w:tr>
        <w:tc>
          <w:tcPr>
            <w:tcW w:type="dxa" w:w="4320"/>
          </w:tcPr>
          <w:p>
            <w:r>
              <w:t>difference</w:t>
            </w:r>
          </w:p>
        </w:tc>
        <w:tc>
          <w:tcPr>
            <w:tcW w:type="dxa" w:w="4320"/>
          </w:tcPr>
          <w:p>
            <w:r>
              <w:t>1 . the quality of being unlike or dissimilar</w:t>
              <w:br/>
              <w:t>2 . a variation that deviates from the standard or norm</w:t>
              <w:br/>
              <w:t>3 . a disagreement or argument about something important</w:t>
              <w:br/>
              <w:t>4 . a significant change</w:t>
              <w:br/>
              <w:t>5 . the number that remains after subtraction; the number that when added to the subtrahend gives the minuend</w:t>
              <w:br/>
            </w:r>
          </w:p>
        </w:tc>
      </w:tr>
      <w:tr>
        <w:tc>
          <w:tcPr>
            <w:tcW w:type="dxa" w:w="4320"/>
          </w:tcPr>
          <w:p>
            <w:r>
              <w:t>tomorrow</w:t>
            </w:r>
          </w:p>
        </w:tc>
        <w:tc>
          <w:tcPr>
            <w:tcW w:type="dxa" w:w="4320"/>
          </w:tcPr>
          <w:p>
            <w:r>
              <w:t>1 . the day after today</w:t>
              <w:br/>
              <w:t>2 . the near future</w:t>
              <w:br/>
              <w:t>3 . the next day, the day after, following the present day</w:t>
              <w:br/>
            </w:r>
          </w:p>
        </w:tc>
      </w:tr>
      <w:tr>
        <w:tc>
          <w:tcPr>
            <w:tcW w:type="dxa" w:w="4320"/>
          </w:tcPr>
          <w:p>
            <w:r>
              <w:t>reading</w:t>
            </w:r>
          </w:p>
        </w:tc>
        <w:tc>
          <w:tcPr>
            <w:tcW w:type="dxa" w:w="4320"/>
          </w:tcPr>
          <w:p>
            <w:r>
              <w:t>1 . the cognitive process of understanding a written linguistic message</w:t>
              <w:br/>
              <w:t>2 . a particular interpretation or performance</w:t>
              <w:br/>
              <w:t>3 . a datum about some physical state that is presented to a user by a meter or similar instrument</w:t>
              <w:br/>
              <w:t>4 . written material intended to be read</w:t>
              <w:br/>
              <w:t>5 . a mental representation of the meaning or significance of something</w:t>
              <w:br/>
              <w:t>6 . a city on the River Thames in Berkshire in southern England</w:t>
              <w:br/>
              <w:t>7 . a public instance of reciting or repeating (from memory) something prepared in advance</w:t>
              <w:br/>
              <w:t>8 . the act of measuring with meters or similar instruments</w:t>
              <w:br/>
              <w:t>9 . interpret something that is written or printed</w:t>
              <w:br/>
              <w:t>10 . have or contain a certain wording or form</w:t>
              <w:br/>
              <w:t>11 . look at, interpret, and say out loud something that is written or printed</w:t>
              <w:br/>
              <w:t>12 . obtain data from magnetic tapes</w:t>
              <w:br/>
              <w:t>13 . interpret the significance of, as of palms, tea leaves, intestines, the sky; also of human behavior</w:t>
              <w:br/>
              <w:t>14 . interpret something in a certain way; convey a particular meaning or impression</w:t>
              <w:br/>
              <w:t>15 . be a student of a certain subject</w:t>
              <w:br/>
              <w:t>16 . indicate a certain reading; of gauges and instruments</w:t>
              <w:br/>
              <w:t>17 . audition for a stage role by reading parts of a role</w:t>
              <w:br/>
              <w:t>18 . to hear and understand</w:t>
              <w:br/>
              <w:t>19 . make sense of a language</w:t>
              <w:br/>
            </w:r>
          </w:p>
        </w:tc>
      </w:tr>
      <w:tr>
        <w:tc>
          <w:tcPr>
            <w:tcW w:type="dxa" w:w="4320"/>
          </w:tcPr>
          <w:p>
            <w:r>
              <w:t>lighted</w:t>
            </w:r>
          </w:p>
        </w:tc>
        <w:tc>
          <w:tcPr>
            <w:tcW w:type="dxa" w:w="4320"/>
          </w:tcPr>
          <w:p>
            <w:r>
              <w:t>1 . make lighter or brighter</w:t>
              <w:br/>
              <w:t>2 . begin to smoke</w:t>
              <w:br/>
              <w:t>3 . to come to rest, settle</w:t>
              <w:br/>
              <w:t>4 . cause to start burning; subject to fire or great heat</w:t>
              <w:br/>
              <w:t>5 . fall to somebody by assignment or lot</w:t>
              <w:br/>
              <w:t>6 . alight from (a horse)</w:t>
              <w:br/>
              <w:t>7 . set afire or burning</w:t>
              <w:br/>
              <w:t>8 . provided with artificial light</w:t>
              <w:br/>
            </w:r>
          </w:p>
        </w:tc>
      </w:tr>
      <w:tr>
        <w:tc>
          <w:tcPr>
            <w:tcW w:type="dxa" w:w="4320"/>
          </w:tcPr>
          <w:p>
            <w:r>
              <w:t>noticed</w:t>
            </w:r>
          </w:p>
        </w:tc>
        <w:tc>
          <w:tcPr>
            <w:tcW w:type="dxa" w:w="4320"/>
          </w:tcPr>
          <w:p>
            <w:r>
              <w:t>1 . discover or determine the existence, presence, or fact of</w:t>
              <w:br/>
              <w:t>2 . notice or perceive</w:t>
              <w:br/>
              <w:t>3 . make or write a comment on</w:t>
              <w:br/>
              <w:t>4 . express recognition of the presence or existence of, or acquaintance with</w:t>
              <w:br/>
              <w:t>5 . being perceived or observed</w:t>
              <w:br/>
            </w:r>
          </w:p>
        </w:tc>
      </w:tr>
      <w:tr>
        <w:tc>
          <w:tcPr>
            <w:tcW w:type="dxa" w:w="4320"/>
          </w:tcPr>
          <w:p>
            <w:r>
              <w:t>hat</w:t>
            </w:r>
          </w:p>
        </w:tc>
        <w:tc>
          <w:tcPr>
            <w:tcW w:type="dxa" w:w="4320"/>
          </w:tcPr>
          <w:p>
            <w:r>
              <w:t>1 . headdress that protects the head from bad weather; has shaped crown and usually a brim</w:t>
              <w:br/>
              <w:t>2 . an informal term for a person's role</w:t>
              <w:br/>
              <w:t>3 . put on or wear a hat</w:t>
              <w:br/>
              <w:t>4 . furnish with a hat</w:t>
              <w:br/>
            </w:r>
          </w:p>
        </w:tc>
      </w:tr>
      <w:tr>
        <w:tc>
          <w:tcPr>
            <w:tcW w:type="dxa" w:w="4320"/>
          </w:tcPr>
          <w:p>
            <w:r>
              <w:t>funeral</w:t>
            </w:r>
          </w:p>
        </w:tc>
        <w:tc>
          <w:tcPr>
            <w:tcW w:type="dxa" w:w="4320"/>
          </w:tcPr>
          <w:p>
            <w:r>
              <w:t>1 . a ceremony at which a dead person is buried or cremated</w:t>
              <w:br/>
            </w:r>
          </w:p>
        </w:tc>
      </w:tr>
      <w:tr>
        <w:tc>
          <w:tcPr>
            <w:tcW w:type="dxa" w:w="4320"/>
          </w:tcPr>
          <w:p>
            <w:r>
              <w:t>beans</w:t>
            </w:r>
          </w:p>
        </w:tc>
        <w:tc>
          <w:tcPr>
            <w:tcW w:type="dxa" w:w="4320"/>
          </w:tcPr>
          <w:p>
            <w:r>
              <w:t>1 . any of various edible seeds of plants of the family Leguminosae used for food</w:t>
              <w:br/>
              <w:t>2 . any of various seeds or fruits that are beans or resemble beans</w:t>
              <w:br/>
              <w:t>3 . any of various leguminous plants grown for their edible seeds and pods</w:t>
              <w:br/>
              <w:t>4 . informal terms for a human head</w:t>
              <w:br/>
              <w:t>5 . hit on the head, especially with a pitched baseball</w:t>
              <w:br/>
            </w:r>
          </w:p>
        </w:tc>
      </w:tr>
      <w:tr>
        <w:tc>
          <w:tcPr>
            <w:tcW w:type="dxa" w:w="4320"/>
          </w:tcPr>
          <w:p>
            <w:r>
              <w:t>main</w:t>
            </w:r>
          </w:p>
        </w:tc>
        <w:tc>
          <w:tcPr>
            <w:tcW w:type="dxa" w:w="4320"/>
          </w:tcPr>
          <w:p>
            <w:r>
              <w:t>1 . any very large body of (salt) water</w:t>
              <w:br/>
              <w:t>2 . a principal pipe in a system that distributes water or gas or electricity or that collects sewage</w:t>
              <w:br/>
              <w:t>3 . most important element</w:t>
              <w:br/>
              <w:t>4 . (of a clause) capable of standing syntactically alone as a complete sentence</w:t>
              <w:br/>
              <w:t>5 . of force; of the greatest possible intensity</w:t>
              <w:br/>
            </w:r>
          </w:p>
        </w:tc>
      </w:tr>
      <w:tr>
        <w:tc>
          <w:tcPr>
            <w:tcW w:type="dxa" w:w="4320"/>
          </w:tcPr>
          <w:p>
            <w:r>
              <w:t>cain</w:t>
            </w:r>
          </w:p>
        </w:tc>
        <w:tc>
          <w:tcPr>
            <w:tcW w:type="dxa" w:w="4320"/>
          </w:tcPr>
          <w:p>
            <w:r>
              <w:t>1 . (Old Testament) Cain and Abel were the first children of Adam and Eve born after the Fall of Man; Cain killed Abel out of jealousy and was exiled by God</w:t>
              <w:br/>
            </w:r>
          </w:p>
        </w:tc>
      </w:tr>
      <w:tr>
        <w:tc>
          <w:tcPr>
            <w:tcW w:type="dxa" w:w="4320"/>
          </w:tcPr>
          <w:p>
            <w:r>
              <w:t>speech</w:t>
            </w:r>
          </w:p>
        </w:tc>
        <w:tc>
          <w:tcPr>
            <w:tcW w:type="dxa" w:w="4320"/>
          </w:tcPr>
          <w:p>
            <w:r>
              <w:t>1 . the act of delivering a formal spoken communication to an audience</w:t>
              <w:br/>
              <w:t>2 . (language) communication by word of mouth</w:t>
              <w:br/>
              <w:t>3 . something spoken</w:t>
              <w:br/>
              <w:t>4 . the exchange of spoken words</w:t>
              <w:br/>
              <w:t>5 . your characteristic style or manner of expressing yourself orally</w:t>
              <w:br/>
              <w:t>6 . a lengthy rebuke</w:t>
              <w:br/>
              <w:t>7 . words making up the dialogue of a play</w:t>
              <w:br/>
              <w:t>8 . the mental faculty or power of vocal communication</w:t>
              <w:br/>
            </w:r>
          </w:p>
        </w:tc>
      </w:tr>
      <w:tr>
        <w:tc>
          <w:tcPr>
            <w:tcW w:type="dxa" w:w="4320"/>
          </w:tcPr>
          <w:p>
            <w:r>
              <w:t>tall</w:t>
            </w:r>
          </w:p>
        </w:tc>
        <w:tc>
          <w:tcPr>
            <w:tcW w:type="dxa" w:w="4320"/>
          </w:tcPr>
          <w:p>
            <w:r>
              <w:t>1 . a garment size for a tall person</w:t>
              <w:br/>
              <w:t>2 . great in vertical dimension; high in stature</w:t>
              <w:br/>
              <w:t>3 . lofty in style</w:t>
              <w:br/>
              <w:t>4 . impressively difficult</w:t>
              <w:br/>
              <w:t>5 . too improbable to admit of belief</w:t>
              <w:br/>
            </w:r>
          </w:p>
        </w:tc>
      </w:tr>
      <w:tr>
        <w:tc>
          <w:tcPr>
            <w:tcW w:type="dxa" w:w="4320"/>
          </w:tcPr>
          <w:p>
            <w:r>
              <w:t>hills</w:t>
            </w:r>
          </w:p>
        </w:tc>
        <w:tc>
          <w:tcPr>
            <w:tcW w:type="dxa" w:w="4320"/>
          </w:tcPr>
          <w:p>
            <w:r>
              <w:t>1 . a local and well-defined elevation of the land</w:t>
              <w:br/>
              <w:t>2 . structure consisting of an artificial heap or bank usually of earth or stones</w:t>
              <w:br/>
              <w:t>3 . United States railroad tycoon (1838-1916)</w:t>
              <w:br/>
              <w:t>4 . risque English comedian (1925-1992)</w:t>
              <w:br/>
              <w:t>5 . (baseball) the slight elevation on which the pitcher stands</w:t>
              <w:br/>
              <w:t>6 . form into a hill</w:t>
              <w:br/>
            </w:r>
          </w:p>
        </w:tc>
      </w:tr>
      <w:tr>
        <w:tc>
          <w:tcPr>
            <w:tcW w:type="dxa" w:w="4320"/>
          </w:tcPr>
          <w:p>
            <w:r>
              <w:t>cover</w:t>
            </w:r>
          </w:p>
        </w:tc>
        <w:tc>
          <w:tcPr>
            <w:tcW w:type="dxa" w:w="4320"/>
          </w:tcPr>
          <w:p>
            <w:r>
              <w:t>1 . a covering that serves to conceal or shelter something</w:t>
              <w:br/>
              <w:t>2 . bedding that keeps a person warm in bed</w:t>
              <w:br/>
              <w:t>3 . the act of concealing the existence of something by obstructing the view of it</w:t>
              <w:br/>
              <w:t>4 . the protective covering on the front, back, and spine of a book</w:t>
              <w:br/>
              <w:t>5 . a natural object that covers or envelops</w:t>
              <w:br/>
              <w:t>6 . covering for a hole (especially a hole in the top of a container)</w:t>
              <w:br/>
              <w:t>7 . fire that makes it difficult for the enemy to fire on your own individuals or formations</w:t>
              <w:br/>
              <w:t>8 . a fixed charge by a restaurant or nightclub over and above the charge for food and drink</w:t>
              <w:br/>
              <w:t>9 . a recording of a song that was first recorded or made popular by somebody else</w:t>
              <w:br/>
              <w:t>10 . a false identity and background (especially one created for an undercover agent)</w:t>
              <w:br/>
              <w:t>11 . provide with a covering or cause to be covered</w:t>
              <w:br/>
              <w:t>12 . form a cover over</w:t>
              <w:br/>
              <w:t>13 . span an interval of distance, space or time</w:t>
              <w:br/>
              <w:t>14 . provide for</w:t>
              <w:br/>
              <w:t>15 . act on verbally or in some form of artistic expression</w:t>
              <w:br/>
              <w:t>16 . include in scope; include as part of something broader; have as one's sphere or territory</w:t>
              <w:br/>
              <w:t>17 . travel across or pass over</w:t>
              <w:br/>
              <w:t>18 . be responsible for reporting the details of, as in journalism</w:t>
              <w:br/>
              <w:t>19 . hold within range of an aimed firearm</w:t>
              <w:br/>
              <w:t>20 . to take an action to protect against future problems</w:t>
              <w:br/>
              <w:t>21 . hide from view or knowledge</w:t>
              <w:br/>
              <w:t>22 . protect or defend (a position in a game)</w:t>
              <w:br/>
              <w:t>23 . maintain a check on; especially by patrolling</w:t>
              <w:br/>
              <w:t>24 . protect by insurance</w:t>
              <w:br/>
              <w:t>25 . make up for shortcomings or a feeling of inferiority by exaggerating good qualities</w:t>
              <w:br/>
              <w:t>26 . invest with a large or excessive amount of something</w:t>
              <w:br/>
              <w:t>27 . help out by taking someone's place and temporarily assuming his responsibilities</w:t>
              <w:br/>
              <w:t>28 . be sufficient to meet, defray, or offset the charge or cost of</w:t>
              <w:br/>
              <w:t>29 . spread over a surface to conceal or protect</w:t>
              <w:br/>
              <w:t>30 . cover as if with a shroud</w:t>
              <w:br/>
              <w:t>31 . copulate with a female, used especially of horses</w:t>
              <w:br/>
              <w:t>32 . put something on top of something else</w:t>
              <w:br/>
              <w:t>33 . play a higher card than the one previously played</w:t>
              <w:br/>
              <w:t>34 . be responsible for guarding an opponent in a game</w:t>
              <w:br/>
              <w:t>35 . sit on (eggs)</w:t>
              <w:br/>
              <w:t>36 . clothe, as if for protection from the elements</w:t>
              <w:br/>
            </w:r>
          </w:p>
        </w:tc>
      </w:tr>
      <w:tr>
        <w:tc>
          <w:tcPr>
            <w:tcW w:type="dxa" w:w="4320"/>
          </w:tcPr>
          <w:p>
            <w:r>
              <w:t>standing</w:t>
            </w:r>
          </w:p>
        </w:tc>
        <w:tc>
          <w:tcPr>
            <w:tcW w:type="dxa" w:w="4320"/>
          </w:tcPr>
          <w:p>
            <w:r>
              <w:t>1 . social or financial or professional status or reputation</w:t>
              <w:br/>
              <w:t>2 . an ordered listing of scores or results showing the relative positions of competitors (individuals or teams) in a sporting event</w:t>
              <w:br/>
              <w:t>3 . the act of assuming or maintaining an erect upright position</w:t>
              <w:br/>
              <w:t>4 . be standing; be upright</w:t>
              <w:br/>
              <w:t>5 . be in some specified state or condition</w:t>
              <w:br/>
              <w:t>6 . occupy a place or location, also metaphorically</w:t>
              <w:br/>
              <w:t>7 . hold one's ground; maintain a position; be steadfast or upright</w:t>
              <w:br/>
              <w:t>8 . put up with something or somebody unpleasant</w:t>
              <w:br/>
              <w:t>9 . have or maintain a position or stand on an issue</w:t>
              <w:br/>
              <w:t>10 . remain inactive or immobile</w:t>
              <w:br/>
              <w:t>11 . be in effect; be or remain in force</w:t>
              <w:br/>
              <w:t>12 . be tall; have a height of; copula</w:t>
              <w:br/>
              <w:t>13 . put into an upright position</w:t>
              <w:br/>
              <w:t>14 . withstand the force of something</w:t>
              <w:br/>
              <w:t>15 . be available for stud services</w:t>
              <w:br/>
              <w:t>16 . having a supporting base</w:t>
              <w:br/>
              <w:t>17 . not created for a particular occasion</w:t>
              <w:br/>
              <w:t>18 . (of fluids) not moving or flowing</w:t>
              <w:br/>
              <w:t>19 . executed in or initiated from a standing position</w:t>
              <w:br/>
              <w:t>20 . (of persons) on the feet; having the torso in an erect position supported by straight legs</w:t>
              <w:br/>
              <w:t>21 . permanent</w:t>
              <w:br/>
            </w:r>
          </w:p>
        </w:tc>
      </w:tr>
      <w:tr>
        <w:tc>
          <w:tcPr>
            <w:tcW w:type="dxa" w:w="4320"/>
          </w:tcPr>
          <w:p>
            <w:r>
              <w:t>tongue</w:t>
            </w:r>
          </w:p>
        </w:tc>
        <w:tc>
          <w:tcPr>
            <w:tcW w:type="dxa" w:w="4320"/>
          </w:tcPr>
          <w:p>
            <w:r>
              <w:t>1 . a mobile mass of muscular tissue covered with mucous membrane and located in the oral cavity</w:t>
              <w:br/>
              <w:t>2 . a human written or spoken language used by a community; opposed to e.g. a computer language</w:t>
              <w:br/>
              <w:t>3 . any long thin projection that is transient</w:t>
              <w:br/>
              <w:t>4 . a manner of speaking</w:t>
              <w:br/>
              <w:t>5 . a narrow strip of land that juts out into the sea</w:t>
              <w:br/>
              <w:t>6 . the tongue of certain animals used as meat</w:t>
              <w:br/>
              <w:t>7 . the flap of material under the laces of a shoe or boot</w:t>
              <w:br/>
              <w:t>8 . metal striker that hangs inside a bell and makes a sound by hitting the side</w:t>
              <w:br/>
              <w:t>9 . articulate by tonguing, as when playing wind instruments</w:t>
              <w:br/>
              <w:t>10 . lick or explore with the tongue</w:t>
              <w:br/>
            </w:r>
          </w:p>
        </w:tc>
      </w:tr>
      <w:tr>
        <w:tc>
          <w:tcPr>
            <w:tcW w:type="dxa" w:w="4320"/>
          </w:tcPr>
          <w:p>
            <w:r>
              <w:t>beginning</w:t>
            </w:r>
          </w:p>
        </w:tc>
        <w:tc>
          <w:tcPr>
            <w:tcW w:type="dxa" w:w="4320"/>
          </w:tcPr>
          <w:p>
            <w:r>
              <w:t>1 . the event consisting of the start of something</w:t>
              <w:br/>
              <w:t>2 . the time at which something is supposed to begin</w:t>
              <w:br/>
              <w:t>3 . the first part or section of something</w:t>
              <w:br/>
              <w:t>4 . the place where something begins, where it springs into being</w:t>
              <w:br/>
              <w:t>5 . the act of starting something</w:t>
              <w:br/>
              <w:t>6 . take the first step or steps in carrying out an action</w:t>
              <w:br/>
              <w:t>7 . have a beginning, in a temporal, spatial, or evaluative sense</w:t>
              <w:br/>
              <w:t>8 . set in motion, cause to start</w:t>
              <w:br/>
              <w:t>9 . begin to speak or say;  he began</w:t>
              <w:br/>
              <w:t>10 . be the first item or point, constitute the beginning or start, come first in a series</w:t>
              <w:br/>
              <w:t>11 . have a beginning, of a temporal event</w:t>
              <w:br/>
              <w:t>12 . have a beginning characterized in some specified way</w:t>
              <w:br/>
              <w:t>13 . begin an event that is implied and limited by the nature or inherent function of the direct object</w:t>
              <w:br/>
              <w:t>14 . achieve or accomplish in the least degree, usually used in the negative</w:t>
              <w:br/>
              <w:t>15 . begin to speak, understand, read, and write a language</w:t>
              <w:br/>
              <w:t>16 . serving to begin</w:t>
              <w:br/>
            </w:r>
          </w:p>
        </w:tc>
      </w:tr>
      <w:tr>
        <w:tc>
          <w:tcPr>
            <w:tcW w:type="dxa" w:w="4320"/>
          </w:tcPr>
          <w:p>
            <w:r>
              <w:t>brain</w:t>
            </w:r>
          </w:p>
        </w:tc>
        <w:tc>
          <w:tcPr>
            <w:tcW w:type="dxa" w:w="4320"/>
          </w:tcPr>
          <w:p>
            <w:r>
              <w:t>1 . that part of the central nervous system that includes all the higher nervous centers; enclosed within the skull; continuous with the spinal cord</w:t>
              <w:br/>
              <w:t>2 . mental ability</w:t>
              <w:br/>
              <w:t>3 . that which is responsible for one's thoughts and feelings; the seat of the faculty of reason</w:t>
              <w:br/>
              <w:t>4 . someone who has exceptional intellectual ability and originality</w:t>
              <w:br/>
              <w:t>5 . the brain of certain animals used as meat</w:t>
              <w:br/>
              <w:t>6 . hit on the head</w:t>
              <w:br/>
              <w:t>7 . kill by smashing someone's skull</w:t>
              <w:br/>
            </w:r>
          </w:p>
        </w:tc>
      </w:tr>
      <w:tr>
        <w:tc>
          <w:tcPr>
            <w:tcW w:type="dxa" w:w="4320"/>
          </w:tcPr>
          <w:p>
            <w:r>
              <w:t>fall</w:t>
            </w:r>
          </w:p>
        </w:tc>
        <w:tc>
          <w:tcPr>
            <w:tcW w:type="dxa" w:w="4320"/>
          </w:tcPr>
          <w:p>
            <w:r>
              <w:t>1 . the season when the leaves fall from the trees</w:t>
              <w:br/>
              <w:t>2 . a sudden drop from an upright position</w:t>
              <w:br/>
              <w:t>3 . the lapse of mankind into sinfulness because of the sin of Adam and Eve</w:t>
              <w:br/>
              <w:t>4 . a downward slope or bend</w:t>
              <w:br/>
              <w:t>5 . a lapse into sin; a loss of innocence or of chastity</w:t>
              <w:br/>
              <w:t>6 . a sudden decline in strength or number or importance</w:t>
              <w:br/>
              <w:t>7 . a movement downward</w:t>
              <w:br/>
              <w:t>8 . the act of surrendering (usually under agreed conditions)</w:t>
              <w:br/>
              <w:t>9 . the time of day immediately following sunset</w:t>
              <w:br/>
              <w:t>10 . when a wrestler's shoulders are forced to the mat</w:t>
              <w:br/>
              <w:t>11 . a free and rapid descent by the force of gravity</w:t>
              <w:br/>
              <w:t>12 . a sudden sharp decrease in some quantity</w:t>
              <w:br/>
              <w:t>13 . descend in free fall under the influence of gravity</w:t>
              <w:br/>
              <w:t>14 . move downward and lower, but not necessarily all the way</w:t>
              <w:br/>
              <w:t>15 . pass suddenly and passively into a state of body or mind</w:t>
              <w:br/>
              <w:t>16 . come under, be classified or included</w:t>
              <w:br/>
              <w:t>17 . fall from clouds</w:t>
              <w:br/>
              <w:t>18 . suffer defeat, failure, or ruin</w:t>
              <w:br/>
              <w:t>19 . die, as in battle or in a hunt</w:t>
              <w:br/>
              <w:t>20 . touch or seem as if touching visually or audibly</w:t>
              <w:br/>
              <w:t>21 . be captured</w:t>
              <w:br/>
              <w:t>22 . occur at a specified time or place</w:t>
              <w:br/>
              <w:t>23 . decrease in size, extent, or range</w:t>
              <w:br/>
              <w:t>24 . yield to temptation or sin</w:t>
              <w:br/>
              <w:t>25 . lose office or power</w:t>
              <w:br/>
              <w:t>26 . to be given by assignment or distribution</w:t>
              <w:br/>
              <w:t>27 . move in a specified direction</w:t>
              <w:br/>
              <w:t>28 . be due</w:t>
              <w:br/>
              <w:t>29 . lose one's chastity</w:t>
              <w:br/>
              <w:t>30 . to be given by right or inheritance</w:t>
              <w:br/>
              <w:t>31 . come into the possession of</w:t>
              <w:br/>
              <w:t>32 . fall to somebody by assignment or lot</w:t>
              <w:br/>
              <w:t>33 . be inherited by</w:t>
              <w:br/>
              <w:t>34 . slope downward</w:t>
              <w:br/>
              <w:t>35 . lose an upright position suddenly</w:t>
              <w:br/>
              <w:t>36 . drop oneself to a lower or less erect position</w:t>
              <w:br/>
              <w:t>37 . fall or flow in a certain way</w:t>
              <w:br/>
              <w:t>38 . assume a disappointed or sad expression</w:t>
              <w:br/>
              <w:t>39 . be cast down</w:t>
              <w:br/>
              <w:t>40 . come out; issue</w:t>
              <w:br/>
              <w:t>41 . be born, used chiefly of lambs</w:t>
              <w:br/>
              <w:t>42 . begin vigorously</w:t>
              <w:br/>
              <w:t>43 . go as if by falling</w:t>
              <w:br/>
              <w:t>44 . come as if by falling</w:t>
              <w:br/>
            </w:r>
          </w:p>
        </w:tc>
      </w:tr>
      <w:tr>
        <w:tc>
          <w:tcPr>
            <w:tcW w:type="dxa" w:w="4320"/>
          </w:tcPr>
          <w:p>
            <w:r>
              <w:t>holding</w:t>
            </w:r>
          </w:p>
        </w:tc>
        <w:tc>
          <w:tcPr>
            <w:tcW w:type="dxa" w:w="4320"/>
          </w:tcPr>
          <w:p>
            <w:r>
              <w:t>1 . the act of retaining something</w:t>
              <w:br/>
              <w:t>2 . something owned; any tangible or intangible possession that is owned by someone</w:t>
              <w:br/>
              <w:t>3 . keep in a certain state, position, or activity; e.g.,</w:t>
              <w:br/>
              <w:t>4 . have or hold in one's hands or grip</w:t>
              <w:br/>
              <w:t>5 . organize or be responsible for</w:t>
              <w:br/>
              <w:t>6 . have or possess, either in a concrete or an abstract sense</w:t>
              <w:br/>
              <w:t>7 . keep in mind or convey as a conviction or view</w:t>
              <w:br/>
              <w:t>8 . maintain (a theory, thoughts, or feelings)</w:t>
              <w:br/>
              <w:t>9 . to close within bounds, limit or hold back from movement</w:t>
              <w:br/>
              <w:t>10 . secure and keep for possible future use or application</w:t>
              <w:br/>
              <w:t>11 . have rightfully; of rights, titles, and offices</w:t>
              <w:br/>
              <w:t>12 . be the physical support of; carry the weight of</w:t>
              <w:br/>
              <w:t>13 . contain or hold; have within</w:t>
              <w:br/>
              <w:t>14 . have room for; hold without crowding</w:t>
              <w:br/>
              <w:t>15 . remain in a certain state, position, or condition</w:t>
              <w:br/>
              <w:t>16 . support or hold in a certain manner</w:t>
              <w:br/>
              <w:t>17 . be valid, applicable, or true</w:t>
              <w:br/>
              <w:t>18 . assert or affirm</w:t>
              <w:br/>
              <w:t>19 . have as a major characteristic</w:t>
              <w:br/>
              <w:t>20 . be capable of holding or containing</w:t>
              <w:br/>
              <w:t>21 . arrange for and reserve (something for someone else) in advance</w:t>
              <w:br/>
              <w:t>22 . protect against a challenge or attack</w:t>
              <w:br/>
              <w:t>23 . bind by an obligation; cause to be indebted</w:t>
              <w:br/>
              <w:t>24 . hold the attention of</w:t>
              <w:br/>
              <w:t>25 . remain committed to</w:t>
              <w:br/>
              <w:t>26 . resist or confront with resistance</w:t>
              <w:br/>
              <w:t>27 . be pertinent or relevant or applicable</w:t>
              <w:br/>
              <w:t>28 . stop dealing with</w:t>
              <w:br/>
              <w:t>29 . lessen the intensity of; temper; hold in restraint; hold or keep within limits</w:t>
              <w:br/>
              <w:t>30 . keep from departing</w:t>
              <w:br/>
              <w:t>31 . take and maintain control over, often by violent means</w:t>
              <w:br/>
              <w:t>32 . cause to stop</w:t>
              <w:br/>
              <w:t>33 . cover as for protection against noise or smell</w:t>
              <w:br/>
              <w:t>34 . drink alcohol without showing ill effects</w:t>
              <w:br/>
              <w:t>35 . aim, point, or direct</w:t>
              <w:br/>
              <w:t>36 . declare to be</w:t>
              <w:br/>
              <w:t>37 . be in accord; be in agreement</w:t>
              <w:br/>
              <w:t>38 . keep from exhaling or expelling</w:t>
              <w:br/>
            </w:r>
          </w:p>
        </w:tc>
      </w:tr>
      <w:tr>
        <w:tc>
          <w:tcPr>
            <w:tcW w:type="dxa" w:w="4320"/>
          </w:tcPr>
          <w:p>
            <w:r>
              <w:t>miss</w:t>
            </w:r>
          </w:p>
        </w:tc>
        <w:tc>
          <w:tcPr>
            <w:tcW w:type="dxa" w:w="4320"/>
          </w:tcPr>
          <w:p>
            <w:r>
              <w:t>1 . a young woman</w:t>
              <w:br/>
              <w:t>2 . a failure to hit (or meet or find etc)</w:t>
              <w:br/>
              <w:t>3 . a form of address for an unmarried woman</w:t>
              <w:br/>
              <w:t>4 . fail to perceive or to catch with the senses or the mind</w:t>
              <w:br/>
              <w:t>5 . feel or suffer from the lack of</w:t>
              <w:br/>
              <w:t>6 . fail to attend an event or activity</w:t>
              <w:br/>
              <w:t>7 . leave undone or leave out</w:t>
              <w:br/>
              <w:t>8 . fail to reach or get to</w:t>
              <w:br/>
              <w:t>9 . be without</w:t>
              <w:br/>
              <w:t>10 . fail to reach</w:t>
              <w:br/>
              <w:t>11 . be absent</w:t>
              <w:br/>
              <w:t>12 . fail to experience</w:t>
              <w:br/>
            </w:r>
          </w:p>
        </w:tc>
      </w:tr>
      <w:tr>
        <w:tc>
          <w:tcPr>
            <w:tcW w:type="dxa" w:w="4320"/>
          </w:tcPr>
          <w:p>
            <w:r>
              <w:t>sad</w:t>
            </w:r>
          </w:p>
        </w:tc>
        <w:tc>
          <w:tcPr>
            <w:tcW w:type="dxa" w:w="4320"/>
          </w:tcPr>
          <w:p>
            <w:r>
              <w:t>1 . experiencing or showing sorrow or unhappiness; ; - Christina Rossetti</w:t>
              <w:br/>
              <w:t>2 . of things that make you feel sad; ; ; ; - Christina Rossetti</w:t>
              <w:br/>
              <w:t>3 . bad; unfortunate</w:t>
              <w:br/>
            </w:r>
          </w:p>
        </w:tc>
      </w:tr>
      <w:tr>
        <w:tc>
          <w:tcPr>
            <w:tcW w:type="dxa" w:w="4320"/>
          </w:tcPr>
          <w:p>
            <w:r>
              <w:t>wiped</w:t>
            </w:r>
          </w:p>
        </w:tc>
        <w:tc>
          <w:tcPr>
            <w:tcW w:type="dxa" w:w="4320"/>
          </w:tcPr>
          <w:p>
            <w:r>
              <w:t>1 . rub with a circular motion</w:t>
              <w:br/>
            </w:r>
          </w:p>
        </w:tc>
      </w:tr>
      <w:tr>
        <w:tc>
          <w:tcPr>
            <w:tcW w:type="dxa" w:w="4320"/>
          </w:tcPr>
          <w:p>
            <w:r>
              <w:t>touched</w:t>
            </w:r>
          </w:p>
        </w:tc>
        <w:tc>
          <w:tcPr>
            <w:tcW w:type="dxa" w:w="4320"/>
          </w:tcPr>
          <w:p>
            <w:r>
              <w:t>1 . make physical contact with, come in contact with</w:t>
              <w:br/>
              <w:t>2 . perceive via the tactile sense</w:t>
              <w:br/>
              <w:t>3 . affect emotionally</w:t>
              <w:br/>
              <w:t>4 . be relevant to</w:t>
              <w:br/>
              <w:t>5 . be in direct physical contact with; make contact</w:t>
              <w:br/>
              <w:t>6 . have an effect upon</w:t>
              <w:br/>
              <w:t>7 . deal with; usually used with a form of negation</w:t>
              <w:br/>
              <w:t>8 . cause to be in brief contact with</w:t>
              <w:br/>
              <w:t>9 . to extend as far as</w:t>
              <w:br/>
              <w:t>10 . be equal to in quality or ability</w:t>
              <w:br/>
              <w:t>11 . tamper with</w:t>
              <w:br/>
              <w:t>12 . make a more or less disguised reference to</w:t>
              <w:br/>
              <w:t>13 . comprehend</w:t>
              <w:br/>
              <w:t>14 . consume</w:t>
              <w:br/>
              <w:t>15 . color lightly</w:t>
              <w:br/>
              <w:t>16 . having come into contact</w:t>
              <w:br/>
              <w:t>17 . being excited or provoked to the expression of an emotion</w:t>
              <w:br/>
              <w:t>18 . slightly insane</w:t>
              <w:br/>
            </w:r>
          </w:p>
        </w:tc>
      </w:tr>
      <w:tr>
        <w:tc>
          <w:tcPr>
            <w:tcW w:type="dxa" w:w="4320"/>
          </w:tcPr>
          <w:p>
            <w:r>
              <w:t>inspected</w:t>
            </w:r>
          </w:p>
        </w:tc>
        <w:tc>
          <w:tcPr>
            <w:tcW w:type="dxa" w:w="4320"/>
          </w:tcPr>
          <w:p>
            <w:r>
              <w:t>1 . look over carefully</w:t>
              <w:br/>
              <w:t>2 . come to see in an official or professional capacity</w:t>
              <w:br/>
              <w:t>3 . examine carefully for accuracy with the intent of verification</w:t>
              <w:br/>
            </w:r>
          </w:p>
        </w:tc>
      </w:tr>
      <w:tr>
        <w:tc>
          <w:tcPr>
            <w:tcW w:type="dxa" w:w="4320"/>
          </w:tcPr>
          <w:p>
            <w:r>
              <w:t>wine</w:t>
            </w:r>
          </w:p>
        </w:tc>
        <w:tc>
          <w:tcPr>
            <w:tcW w:type="dxa" w:w="4320"/>
          </w:tcPr>
          <w:p>
            <w:r>
              <w:t>1 . fermented juice (of grapes especially)</w:t>
              <w:br/>
              <w:t>2 . a red as dark as red wine</w:t>
              <w:br/>
              <w:t>3 . drink wine</w:t>
              <w:br/>
              <w:t>4 . treat to wine</w:t>
              <w:br/>
            </w:r>
          </w:p>
        </w:tc>
      </w:tr>
      <w:tr>
        <w:tc>
          <w:tcPr>
            <w:tcW w:type="dxa" w:w="4320"/>
          </w:tcPr>
          <w:p>
            <w:r>
              <w:t>gets</w:t>
            </w:r>
          </w:p>
        </w:tc>
        <w:tc>
          <w:tcPr>
            <w:tcW w:type="dxa" w:w="4320"/>
          </w:tcPr>
          <w:p>
            <w:r>
              <w:t>1 . a return on a shot that seemed impossible to reach and would normally have resulted in a point for the opponent</w:t>
              <w:br/>
              <w:t>2 . come into the possession of something concrete or abstract</w:t>
              <w:br/>
              <w:t>3 . enter or assume a certain state or condition</w:t>
              <w:br/>
              <w:t>4 . cause to move; cause to be in a certain position or condition</w:t>
              <w:br/>
              <w:t>5 . receive a specified treatment (abstract)</w:t>
              <w:br/>
              <w:t>6 . reach a destination; arrive by movement or progress</w:t>
              <w:br/>
              <w:t>7 . go or come after and bring or take back</w:t>
              <w:br/>
              <w:t>8 . go through (mental or physical states or experiences)</w:t>
              <w:br/>
              <w:t>9 . take vengeance on or get even</w:t>
              <w:br/>
              <w:t>10 . achieve a point or goal</w:t>
              <w:br/>
              <w:t>11 . cause to do; cause to act in a specified manner</w:t>
              <w:br/>
              <w:t>12 . succeed in catching or seizing, especially after a chase</w:t>
              <w:br/>
              <w:t>13 . come to have or undergo a change of (physical features and attributes)</w:t>
              <w:br/>
              <w:t>14 . be stricken by an illness, fall victim to an illness</w:t>
              <w:br/>
              <w:t>15 . communicate with a place or person; establish communication with, as if by telephone</w:t>
              <w:br/>
              <w:t>16 . give certain properties to something</w:t>
              <w:br/>
              <w:t>17 . move into a desired direction of discourse</w:t>
              <w:br/>
              <w:t>18 . grasp with the mind or develop an understanding of</w:t>
              <w:br/>
              <w:t>19 . attract and fix</w:t>
              <w:br/>
              <w:t>20 . reach with a blow or hit in a particular spot</w:t>
              <w:br/>
              <w:t>21 . reach by calculation</w:t>
              <w:br/>
              <w:t>22 . acquire as a result of some effort or action</w:t>
              <w:br/>
              <w:t>23 . purchase</w:t>
              <w:br/>
              <w:t>24 . perceive by hearing</w:t>
              <w:br/>
              <w:t>25 . suffer from the receipt of</w:t>
              <w:br/>
              <w:t>26 . receive as a retribution or punishment</w:t>
              <w:br/>
              <w:t>27 . leave immediately; used usually in the imperative form</w:t>
              <w:br/>
              <w:t>28 . reach and board</w:t>
              <w:br/>
              <w:t>29 . irritate</w:t>
              <w:br/>
              <w:t>30 . evoke an emotional response</w:t>
              <w:br/>
              <w:t>31 . apprehend and reproduce accurately</w:t>
              <w:br/>
              <w:t>32 . earn or achieve a base by being walked by the pitcher</w:t>
              <w:br/>
              <w:t>33 . overcome or destroy</w:t>
              <w:br/>
              <w:t>34 . be a mystery or bewildering to</w:t>
              <w:br/>
              <w:t>35 . take the first step or steps in carrying out an action</w:t>
              <w:br/>
              <w:t>36 . undergo (as of injuries and illnesses)</w:t>
              <w:br/>
              <w:t>37 . make children</w:t>
              <w:br/>
            </w:r>
          </w:p>
        </w:tc>
      </w:tr>
      <w:tr>
        <w:tc>
          <w:tcPr>
            <w:tcW w:type="dxa" w:w="4320"/>
          </w:tcPr>
          <w:p>
            <w:r>
              <w:t>silence</w:t>
            </w:r>
          </w:p>
        </w:tc>
        <w:tc>
          <w:tcPr>
            <w:tcW w:type="dxa" w:w="4320"/>
          </w:tcPr>
          <w:p>
            <w:r>
              <w:t>1 . the state of being silent (as when no one is speaking)</w:t>
              <w:br/>
              <w:t>2 . the absence of sound</w:t>
              <w:br/>
              <w:t>3 . a refusal to speak when expected</w:t>
              <w:br/>
              <w:t>4 . the trait of keeping things secret</w:t>
              <w:br/>
              <w:t>5 . cause to be quiet or not talk</w:t>
              <w:br/>
              <w:t>6 . keep from expression, for example by threats or pressure</w:t>
              <w:br/>
            </w:r>
          </w:p>
        </w:tc>
      </w:tr>
      <w:tr>
        <w:tc>
          <w:tcPr>
            <w:tcW w:type="dxa" w:w="4320"/>
          </w:tcPr>
          <w:p>
            <w:r>
              <w:t>heaven</w:t>
            </w:r>
          </w:p>
        </w:tc>
        <w:tc>
          <w:tcPr>
            <w:tcW w:type="dxa" w:w="4320"/>
          </w:tcPr>
          <w:p>
            <w:r>
              <w:t>1 . any place of complete bliss and delight and peace</w:t>
              <w:br/>
              <w:t>2 . the abode of God and the angels</w:t>
              <w:br/>
            </w:r>
          </w:p>
        </w:tc>
      </w:tr>
      <w:tr>
        <w:tc>
          <w:tcPr>
            <w:tcW w:type="dxa" w:w="4320"/>
          </w:tcPr>
          <w:p>
            <w:r>
              <w:t>bright</w:t>
            </w:r>
          </w:p>
        </w:tc>
        <w:tc>
          <w:tcPr>
            <w:tcW w:type="dxa" w:w="4320"/>
          </w:tcPr>
          <w:p>
            <w:r>
              <w:t>1 . emitting or reflecting light readily or in large amounts</w:t>
              <w:br/>
              <w:t>2 . having striking color</w:t>
              <w:br/>
              <w:t>3 . characterized by quickness and ease in learning</w:t>
              <w:br/>
              <w:t>4 . having lots of light either natural or artificial</w:t>
              <w:br/>
              <w:t>5 . made smooth and bright by or as if by rubbing; reflecting a sheen or glow</w:t>
              <w:br/>
              <w:t>6 . splendid</w:t>
              <w:br/>
              <w:t>7 . not made dim or less bright</w:t>
              <w:br/>
              <w:t>8 . clear and sharp and ringing</w:t>
              <w:br/>
              <w:t>9 . characterized by happiness or gladness</w:t>
              <w:br/>
              <w:t>10 . full or promise</w:t>
              <w:br/>
              <w:t>11 . with brightness</w:t>
              <w:br/>
            </w:r>
          </w:p>
        </w:tc>
      </w:tr>
      <w:tr>
        <w:tc>
          <w:tcPr>
            <w:tcW w:type="dxa" w:w="4320"/>
          </w:tcPr>
          <w:p>
            <w:r>
              <w:t>mountains</w:t>
            </w:r>
          </w:p>
        </w:tc>
        <w:tc>
          <w:tcPr>
            <w:tcW w:type="dxa" w:w="4320"/>
          </w:tcPr>
          <w:p>
            <w:r>
              <w:t>1 . a land mass that projects well above its surroundings; higher than a hill</w:t>
              <w:br/>
              <w:t>2 . (often followed by `of') a large number or amount or extent</w:t>
              <w:br/>
            </w:r>
          </w:p>
        </w:tc>
      </w:tr>
      <w:tr>
        <w:tc>
          <w:tcPr>
            <w:tcW w:type="dxa" w:w="4320"/>
          </w:tcPr>
          <w:p>
            <w:r>
              <w:t>names</w:t>
            </w:r>
          </w:p>
        </w:tc>
        <w:tc>
          <w:tcPr>
            <w:tcW w:type="dxa" w:w="4320"/>
          </w:tcPr>
          <w:p>
            <w:r>
              <w:t>1 . verbal abuse; a crude substitute for argument</w:t>
              <w:br/>
              <w:t>2 . a language unit by which a person or thing is known</w:t>
              <w:br/>
              <w:t>3 . a person's reputation</w:t>
              <w:br/>
              <w:t>4 . family based on male descent</w:t>
              <w:br/>
              <w:t>5 . a well-known or notable person</w:t>
              <w:br/>
              <w:t>6 . by the sanction or authority of</w:t>
              <w:br/>
              <w:t>7 . a defamatory or abusive word or phrase</w:t>
              <w:br/>
              <w:t>8 . assign a specified (usually proper) proper name to</w:t>
              <w:br/>
              <w:t>9 . give the name or identifying characteristics of; refer to by name or some other identifying characteristic property</w:t>
              <w:br/>
              <w:t>10 . charge with a function; charge to be</w:t>
              <w:br/>
              <w:t>11 . create and charge with a task or function</w:t>
              <w:br/>
              <w:t>12 . mention and identify by name</w:t>
              <w:br/>
              <w:t>13 . make reference to</w:t>
              <w:br/>
              <w:t>14 . identify as in botany or biology, for example</w:t>
              <w:br/>
              <w:t>15 . give or make a list of; name individually; give the names of</w:t>
              <w:br/>
              <w:t>16 . determine or distinguish the nature of a problem or an illness through a diagnostic analysis</w:t>
              <w:br/>
            </w:r>
          </w:p>
        </w:tc>
      </w:tr>
      <w:tr>
        <w:tc>
          <w:tcPr>
            <w:tcW w:type="dxa" w:w="4320"/>
          </w:tcPr>
          <w:p>
            <w:r>
              <w:t>tied</w:t>
            </w:r>
          </w:p>
        </w:tc>
        <w:tc>
          <w:tcPr>
            <w:tcW w:type="dxa" w:w="4320"/>
          </w:tcPr>
          <w:p>
            <w:r>
              <w:t>1 . fasten or secure with a rope, string, or cord</w:t>
              <w:br/>
              <w:t>2 . finish a game with an equal number of points, goals, etc.</w:t>
              <w:br/>
              <w:t>3 . limit or restrict to</w:t>
              <w:br/>
              <w:t>4 . connect, fasten, or put together two or more pieces</w:t>
              <w:br/>
              <w:t>5 . form a knot or bow in</w:t>
              <w:br/>
              <w:t>6 . create social or emotional ties</w:t>
              <w:br/>
              <w:t>7 . perform a marriage ceremony</w:t>
              <w:br/>
              <w:t>8 . make by tying pieces together</w:t>
              <w:br/>
              <w:t>9 . unite musical notes by a tie</w:t>
              <w:br/>
              <w:t>10 . bound or secured closely</w:t>
              <w:br/>
              <w:t>11 . bound together by or as if by a strong rope; especially as by a bond of affection</w:t>
              <w:br/>
              <w:t>12 . fastened with strings or cords</w:t>
              <w:br/>
              <w:t>13 . closed with a lace</w:t>
              <w:br/>
              <w:t>14 . of the score in a contest</w:t>
              <w:br/>
            </w:r>
          </w:p>
        </w:tc>
      </w:tr>
      <w:tr>
        <w:tc>
          <w:tcPr>
            <w:tcW w:type="dxa" w:w="4320"/>
          </w:tcPr>
          <w:p>
            <w:r>
              <w:t>oak</w:t>
            </w:r>
          </w:p>
        </w:tc>
        <w:tc>
          <w:tcPr>
            <w:tcW w:type="dxa" w:w="4320"/>
          </w:tcPr>
          <w:p>
            <w:r>
              <w:t>1 . the hard durable wood of any oak; used especially for furniture and flooring</w:t>
              <w:br/>
              <w:t>2 . a deciduous tree of the genus Quercus; has acorns and lobed leaves</w:t>
              <w:br/>
            </w:r>
          </w:p>
        </w:tc>
      </w:tr>
      <w:tr>
        <w:tc>
          <w:tcPr>
            <w:tcW w:type="dxa" w:w="4320"/>
          </w:tcPr>
          <w:p>
            <w:r>
              <w:t>ears</w:t>
            </w:r>
          </w:p>
        </w:tc>
        <w:tc>
          <w:tcPr>
            <w:tcW w:type="dxa" w:w="4320"/>
          </w:tcPr>
          <w:p>
            <w:r>
              <w:t>1 . the sense organ for hearing and equilibrium</w:t>
              <w:br/>
              <w:t>2 . good hearing</w:t>
              <w:br/>
              <w:t>3 . the externally visible cartilaginous structure of the external ear</w:t>
              <w:br/>
              <w:t>4 . attention to what is said</w:t>
              <w:br/>
              <w:t>5 . fruiting spike of a cereal plant especially corn</w:t>
              <w:br/>
            </w:r>
          </w:p>
        </w:tc>
      </w:tr>
      <w:tr>
        <w:tc>
          <w:tcPr>
            <w:tcW w:type="dxa" w:w="4320"/>
          </w:tcPr>
          <w:p>
            <w:r>
              <w:t>medicine</w:t>
            </w:r>
          </w:p>
        </w:tc>
        <w:tc>
          <w:tcPr>
            <w:tcW w:type="dxa" w:w="4320"/>
          </w:tcPr>
          <w:p>
            <w:r>
              <w:t>1 . the branches of medical science that deal with nonsurgical techniques</w:t>
              <w:br/>
              <w:t>2 . (medicine) something that treats or prevents or alleviates the symptoms of disease</w:t>
              <w:br/>
              <w:t>3 . the learned profession that is mastered by graduate training in a medical school and that is devoted to preventing or alleviating or curing diseases and injuries</w:t>
              <w:br/>
              <w:t>4 . punishment for one's actions</w:t>
              <w:br/>
              <w:t>5 . treat medicinally, treat with medicine</w:t>
              <w:br/>
            </w:r>
          </w:p>
        </w:tc>
      </w:tr>
      <w:tr>
        <w:tc>
          <w:tcPr>
            <w:tcW w:type="dxa" w:w="4320"/>
          </w:tcPr>
          <w:p>
            <w:r>
              <w:t>dressed</w:t>
            </w:r>
          </w:p>
        </w:tc>
        <w:tc>
          <w:tcPr>
            <w:tcW w:type="dxa" w:w="4320"/>
          </w:tcPr>
          <w:p>
            <w:r>
              <w:t>1 . put on clothes</w:t>
              <w:br/>
              <w:t>2 . provide with clothes or put clothes on</w:t>
              <w:br/>
              <w:t>3 . put a finish on</w:t>
              <w:br/>
              <w:t>4 . dress in a certain manner</w:t>
              <w:br/>
              <w:t>5 . dress or groom with elaborate care</w:t>
              <w:br/>
              <w:t>6 . kill and prepare for market or consumption</w:t>
              <w:br/>
              <w:t>7 . arrange in ranks</w:t>
              <w:br/>
              <w:t>8 . decorate (food), as with parsley or other ornamental foods</w:t>
              <w:br/>
              <w:t>9 . provide with decoration</w:t>
              <w:br/>
              <w:t>10 . put a dressing on</w:t>
              <w:br/>
              <w:t>11 . cultivate, tend, and cut back the growth of</w:t>
              <w:br/>
              <w:t>12 . cut down rough-hewn (lumber) to standard thickness and width</w:t>
              <w:br/>
              <w:t>13 . convert into leather</w:t>
              <w:br/>
              <w:t>14 . apply a bandage or medication to</w:t>
              <w:br/>
              <w:t>15 . give a neat appearance to</w:t>
              <w:br/>
              <w:t>16 . arrange attractively</w:t>
              <w:br/>
              <w:t>17 . dressed or clothed especially in fine attire; often used in combination</w:t>
              <w:br/>
              <w:t>18 . treated with medications and protective covering</w:t>
              <w:br/>
              <w:t>19 . (of lumber or stone) to trim and smooth</w:t>
              <w:br/>
              <w:t>20 . dressed in fancy or formal clothing</w:t>
              <w:br/>
            </w:r>
          </w:p>
        </w:tc>
      </w:tr>
      <w:tr>
        <w:tc>
          <w:tcPr>
            <w:tcW w:type="dxa" w:w="4320"/>
          </w:tcPr>
          <w:p>
            <w:r>
              <w:t>possible</w:t>
            </w:r>
          </w:p>
        </w:tc>
        <w:tc>
          <w:tcPr>
            <w:tcW w:type="dxa" w:w="4320"/>
          </w:tcPr>
          <w:p>
            <w:r>
              <w:t>1 . something that can be done</w:t>
              <w:br/>
              <w:t>2 . an applicant who might be suitable</w:t>
              <w:br/>
              <w:t>3 . capable of happening or existing</w:t>
              <w:br/>
              <w:t>4 . existing in possibility</w:t>
              <w:br/>
            </w:r>
          </w:p>
        </w:tc>
      </w:tr>
      <w:tr>
        <w:tc>
          <w:tcPr>
            <w:tcW w:type="dxa" w:w="4320"/>
          </w:tcPr>
          <w:p>
            <w:r>
              <w:t>drive</w:t>
            </w:r>
          </w:p>
        </w:tc>
        <w:tc>
          <w:tcPr>
            <w:tcW w:type="dxa" w:w="4320"/>
          </w:tcPr>
          <w:p>
            <w:r>
              <w:t>1 . the act of applying force to propel something</w:t>
              <w:br/>
              <w:t>2 . a mechanism by which force or power is transmitted in a machine</w:t>
              <w:br/>
              <w:t>3 . a series of actions advancing a principle or tending toward a particular end</w:t>
              <w:br/>
              <w:t>4 . a road leading up to a private house</w:t>
              <w:br/>
              <w:t>5 . the trait of being highly motivated</w:t>
              <w:br/>
              <w:t>6 . hitting a golf ball off of a tee with a driver</w:t>
              <w:br/>
              <w:t>7 . the act of driving a herd of animals overland</w:t>
              <w:br/>
              <w:t>8 . a journey in a vehicle (usually an automobile)</w:t>
              <w:br/>
              <w:t>9 . a physiological state corresponding to a strong need or desire</w:t>
              <w:br/>
              <w:t>10 . (computer science) a device that writes data onto or reads data from a storage medium</w:t>
              <w:br/>
              <w:t>11 . a wide scenic road planted with trees</w:t>
              <w:br/>
              <w:t>12 . (sports) a hard straight return (as in tennis or squash)</w:t>
              <w:br/>
              <w:t>13 . operate or control a vehicle</w:t>
              <w:br/>
              <w:t>14 . travel or be transported in a vehicle</w:t>
              <w:br/>
              <w:t>15 . cause someone or something to move by driving</w:t>
              <w:br/>
              <w:t>16 . force into or from an action or state, either physically or metaphorically</w:t>
              <w:br/>
              <w:t>17 . to compel or force or urge relentlessly or exert coercive pressure on, or motivate strongly</w:t>
              <w:br/>
              <w:t>18 . cause to move back by force or influence</w:t>
              <w:br/>
              <w:t>19 . compel somebody to do something, often against his own will or judgment</w:t>
              <w:br/>
              <w:t>20 . push, propel, or press with force</w:t>
              <w:br/>
              <w:t>21 . cause to move rapidly by striking or throwing with force</w:t>
              <w:br/>
              <w:t>22 . strive and make an effort to reach a goal</w:t>
              <w:br/>
              <w:t>23 . move into a desired direction of discourse</w:t>
              <w:br/>
              <w:t>24 . have certain properties when driven</w:t>
              <w:br/>
              <w:t>25 . work as a driver</w:t>
              <w:br/>
              <w:t>26 . move by being propelled by a force</w:t>
              <w:br/>
              <w:t>27 . urge forward</w:t>
              <w:br/>
              <w:t>28 . proceed along in a vehicle</w:t>
              <w:br/>
              <w:t>29 . strike with a driver, as in teeing off</w:t>
              <w:br/>
              <w:t>30 . hit very hard, as by swinging a bat horizontally</w:t>
              <w:br/>
              <w:t>31 . excavate horizontally</w:t>
              <w:br/>
              <w:t>32 . cause to function by supplying the force or power for or by controlling</w:t>
              <w:br/>
              <w:t>33 . hunting: search for game</w:t>
              <w:br/>
              <w:t>34 . hunting: chase from cover into more open ground</w:t>
              <w:br/>
            </w:r>
          </w:p>
        </w:tc>
      </w:tr>
      <w:tr>
        <w:tc>
          <w:tcPr>
            <w:tcW w:type="dxa" w:w="4320"/>
          </w:tcPr>
          <w:p>
            <w:r>
              <w:t>dirty</w:t>
            </w:r>
          </w:p>
        </w:tc>
        <w:tc>
          <w:tcPr>
            <w:tcW w:type="dxa" w:w="4320"/>
          </w:tcPr>
          <w:p>
            <w:r>
              <w:t>1 . make soiled, filthy, or dirty</w:t>
              <w:br/>
              <w:t>2 . soiled or likely to soil with dirt or grime</w:t>
              <w:br/>
              <w:t>3 . (of behavior or especially language) characterized by obscenity or indecency</w:t>
              <w:br/>
              <w:t>4 . vile; despicable</w:t>
              <w:br/>
              <w:t>5 . spreading pollution or contamination; especially radioactive contamination</w:t>
              <w:br/>
              <w:t>6 . contaminated with infecting organisms; ; - Jane Austen</w:t>
              <w:br/>
              <w:t>7 . (of color) discolored by impurities; not bright and clear;  is often used in combination</w:t>
              <w:br/>
              <w:t>8 . (of a manuscript) defaced with changes</w:t>
              <w:br/>
              <w:t>9 . obtained illegally or by improper means</w:t>
              <w:br/>
              <w:t>10 . expressing or revealing hostility or dislike</w:t>
              <w:br/>
              <w:t>11 . violating accepted standards or rules</w:t>
              <w:br/>
              <w:t>12 . unethical or dishonest</w:t>
              <w:br/>
              <w:t>13 . unpleasantly stormy</w:t>
              <w:br/>
            </w:r>
          </w:p>
        </w:tc>
      </w:tr>
      <w:tr>
        <w:tc>
          <w:tcPr>
            <w:tcW w:type="dxa" w:w="4320"/>
          </w:tcPr>
          <w:p>
            <w:r>
              <w:t>dress</w:t>
            </w:r>
          </w:p>
        </w:tc>
        <w:tc>
          <w:tcPr>
            <w:tcW w:type="dxa" w:w="4320"/>
          </w:tcPr>
          <w:p>
            <w:r>
              <w:t>1 . a one-piece garment for a woman; has skirt and bodice</w:t>
              <w:br/>
              <w:t>2 . clothing of a distinctive style or for a particular occasion</w:t>
              <w:br/>
              <w:t>3 . clothing in general</w:t>
              <w:br/>
              <w:t>4 . put on clothes</w:t>
              <w:br/>
              <w:t>5 . provide with clothes or put clothes on</w:t>
              <w:br/>
              <w:t>6 . put a finish on</w:t>
              <w:br/>
              <w:t>7 . dress in a certain manner</w:t>
              <w:br/>
              <w:t>8 . dress or groom with elaborate care</w:t>
              <w:br/>
              <w:t>9 . kill and prepare for market or consumption</w:t>
              <w:br/>
              <w:t>10 . arrange in ranks</w:t>
              <w:br/>
              <w:t>11 . decorate (food), as with parsley or other ornamental foods</w:t>
              <w:br/>
              <w:t>12 . provide with decoration</w:t>
              <w:br/>
              <w:t>13 . put a dressing on</w:t>
              <w:br/>
              <w:t>14 . cultivate, tend, and cut back the growth of</w:t>
              <w:br/>
              <w:t>15 . cut down rough-hewn (lumber) to standard thickness and width</w:t>
              <w:br/>
              <w:t>16 . convert into leather</w:t>
              <w:br/>
              <w:t>17 . apply a bandage or medication to</w:t>
              <w:br/>
              <w:t>18 . give a neat appearance to</w:t>
              <w:br/>
              <w:t>19 . arrange attractively</w:t>
              <w:br/>
              <w:t>20 . suitable for formal occasions</w:t>
              <w:br/>
              <w:t>21 . (of an occasion) requiring formal clothes</w:t>
              <w:br/>
            </w:r>
          </w:p>
        </w:tc>
      </w:tr>
      <w:tr>
        <w:tc>
          <w:tcPr>
            <w:tcW w:type="dxa" w:w="4320"/>
          </w:tcPr>
          <w:p>
            <w:r>
              <w:t>edge</w:t>
            </w:r>
          </w:p>
        </w:tc>
        <w:tc>
          <w:tcPr>
            <w:tcW w:type="dxa" w:w="4320"/>
          </w:tcPr>
          <w:p>
            <w:r>
              <w:t>1 . the boundary of a surface</w:t>
              <w:br/>
              <w:t>2 . a line determining the limits of an area</w:t>
              <w:br/>
              <w:t>3 . a sharp side formed by the intersection of two surfaces of an object</w:t>
              <w:br/>
              <w:t>4 . the attribute of urgency in tone of voice</w:t>
              <w:br/>
              <w:t>5 . a slight competitive advantage</w:t>
              <w:br/>
              <w:t>6 . the outside limit of an object or area or surface; a place farthest away from the center of something</w:t>
              <w:br/>
              <w:t>7 . advance slowly, as if by inches</w:t>
              <w:br/>
              <w:t>8 . provide with a border or edge</w:t>
              <w:br/>
              <w:t>9 . lie adjacent to another or share a boundary</w:t>
              <w:br/>
              <w:t>10 . provide with an edge</w:t>
              <w:br/>
            </w:r>
          </w:p>
        </w:tc>
      </w:tr>
      <w:tr>
        <w:tc>
          <w:tcPr>
            <w:tcW w:type="dxa" w:w="4320"/>
          </w:tcPr>
          <w:p>
            <w:r>
              <w:t>control</w:t>
            </w:r>
          </w:p>
        </w:tc>
        <w:tc>
          <w:tcPr>
            <w:tcW w:type="dxa" w:w="4320"/>
          </w:tcPr>
          <w:p>
            <w:r>
              <w:t>1 . power to direct or determine</w:t>
              <w:br/>
              <w:t>2 . a relation of constraint of one entity (thing or person or group) by another</w:t>
              <w:br/>
              <w:t>3 . (physiology) regulation or maintenance of a function or action or reflex etc</w:t>
              <w:br/>
              <w:t>4 . a standard against which other conditions can be compared in a scientific experiment</w:t>
              <w:br/>
              <w:t>5 . the activity of managing or exerting control over something</w:t>
              <w:br/>
              <w:t>6 . the state that exists when one person or group has power over another</w:t>
              <w:br/>
              <w:t>7 . discipline in personal and social activities</w:t>
              <w:br/>
              <w:t>8 . great skillfulness and knowledge of some subject or activity</w:t>
              <w:br/>
              <w:t>9 . a mechanism that controls the operation of a machine</w:t>
              <w:br/>
              <w:t>10 . a spiritual agency that is assumed to assist the medium during a seance</w:t>
              <w:br/>
              <w:t>11 . the economic policy of controlling or limiting or curbing prices or wages etc.</w:t>
              <w:br/>
              <w:t>12 . exercise authoritative control or power over</w:t>
              <w:br/>
              <w:t>13 . lessen the intensity of; temper; hold in restraint; hold or keep within limits</w:t>
              <w:br/>
              <w:t>14 . handle and cause to function</w:t>
              <w:br/>
              <w:t>15 . control (others or oneself) or influence skillfully, usually to one's advantage</w:t>
              <w:br/>
              <w:t>16 . check or regulate (a scientific experiment) by conducting a parallel experiment or comparing with another standard</w:t>
              <w:br/>
              <w:t>17 . verify by using a duplicate register for comparison</w:t>
              <w:br/>
              <w:t>18 . be careful or certain to do something; make certain of something</w:t>
              <w:br/>
              <w:t>19 . have a firm understanding or knowledge of; be on top of</w:t>
              <w:br/>
            </w:r>
          </w:p>
        </w:tc>
      </w:tr>
      <w:tr>
        <w:tc>
          <w:tcPr>
            <w:tcW w:type="dxa" w:w="4320"/>
          </w:tcPr>
          <w:p>
            <w:r>
              <w:t>happy</w:t>
            </w:r>
          </w:p>
        </w:tc>
        <w:tc>
          <w:tcPr>
            <w:tcW w:type="dxa" w:w="4320"/>
          </w:tcPr>
          <w:p>
            <w:r>
              <w:t>1 . enjoying or showing or marked by joy or pleasure</w:t>
              <w:br/>
              <w:t>2 . marked by good fortune</w:t>
              <w:br/>
              <w:t>3 . eagerly disposed to act or to be of service</w:t>
              <w:br/>
              <w:t>4 . well expressed and to the point</w:t>
              <w:br/>
            </w:r>
          </w:p>
        </w:tc>
      </w:tr>
      <w:tr>
        <w:tc>
          <w:tcPr>
            <w:tcW w:type="dxa" w:w="4320"/>
          </w:tcPr>
          <w:p>
            <w:r>
              <w:t>worry</w:t>
            </w:r>
          </w:p>
        </w:tc>
        <w:tc>
          <w:tcPr>
            <w:tcW w:type="dxa" w:w="4320"/>
          </w:tcPr>
          <w:p>
            <w:r>
              <w:t>1 . something or someone that causes anxiety; a source of unhappiness</w:t>
              <w:br/>
              <w:t>2 . a strong feeling of anxiety</w:t>
              <w:br/>
              <w:t>3 . be worried, concerned, anxious, troubled, or uneasy</w:t>
              <w:br/>
              <w:t>4 . be concerned with</w:t>
              <w:br/>
              <w:t>5 . disturb the peace of mind of; afflict with mental agitation or distress</w:t>
              <w:br/>
              <w:t>6 . be on the mind of</w:t>
              <w:br/>
              <w:t>7 . lacerate by biting</w:t>
              <w:br/>
              <w:t>8 . touch or rub constantly</w:t>
              <w:br/>
            </w:r>
          </w:p>
        </w:tc>
      </w:tr>
      <w:tr>
        <w:tc>
          <w:tcPr>
            <w:tcW w:type="dxa" w:w="4320"/>
          </w:tcPr>
          <w:p>
            <w:r>
              <w:t>climbed</w:t>
            </w:r>
          </w:p>
        </w:tc>
        <w:tc>
          <w:tcPr>
            <w:tcW w:type="dxa" w:w="4320"/>
          </w:tcPr>
          <w:p>
            <w:r>
              <w:t>1 . go upward with gradual or continuous progress</w:t>
              <w:br/>
              <w:t>2 . move with difficulty, by grasping</w:t>
              <w:br/>
              <w:t>3 . go up or advance</w:t>
              <w:br/>
              <w:t>4 . slope upward</w:t>
              <w:br/>
              <w:t>5 . improve one's social status</w:t>
              <w:br/>
              <w:t>6 . increase in value or to a higher point</w:t>
              <w:br/>
            </w:r>
          </w:p>
        </w:tc>
      </w:tr>
      <w:tr>
        <w:tc>
          <w:tcPr>
            <w:tcW w:type="dxa" w:w="4320"/>
          </w:tcPr>
          <w:p>
            <w:r>
              <w:t>angry</w:t>
            </w:r>
          </w:p>
        </w:tc>
        <w:tc>
          <w:tcPr>
            <w:tcW w:type="dxa" w:w="4320"/>
          </w:tcPr>
          <w:p>
            <w:r>
              <w:t>1 . feeling or showing anger</w:t>
              <w:br/>
              <w:t>2 . (of the elements) as if showing violent anger</w:t>
              <w:br/>
              <w:t>3 . severely inflamed and painful</w:t>
              <w:br/>
            </w:r>
          </w:p>
        </w:tc>
      </w:tr>
      <w:tr>
        <w:tc>
          <w:tcPr>
            <w:tcW w:type="dxa" w:w="4320"/>
          </w:tcPr>
          <w:p>
            <w:r>
              <w:t>lifted</w:t>
            </w:r>
          </w:p>
        </w:tc>
        <w:tc>
          <w:tcPr>
            <w:tcW w:type="dxa" w:w="4320"/>
          </w:tcPr>
          <w:p>
            <w:r>
              <w:t>1 . raise from a lower to a higher position</w:t>
              <w:br/>
              <w:t>2 . take hold of something and move it to a different location</w:t>
              <w:br/>
              <w:t>3 . move upwards</w:t>
              <w:br/>
              <w:t>4 . move upward</w:t>
              <w:br/>
              <w:t>5 . make audible</w:t>
              <w:br/>
              <w:t>6 . cancel officially</w:t>
              <w:br/>
              <w:t>7 . make off with belongings of others</w:t>
              <w:br/>
              <w:t>8 . raise or haul up with or as if with mechanical help</w:t>
              <w:br/>
              <w:t>9 . invigorate or heighten</w:t>
              <w:br/>
              <w:t>10 . raise in rank or condition</w:t>
              <w:br/>
              <w:t>11 . take off or away by decreasing</w:t>
              <w:br/>
              <w:t>12 . rise up</w:t>
              <w:br/>
              <w:t>13 . pay off (a mortgage)</w:t>
              <w:br/>
              <w:t>14 . take without referencing from someone else's writing or speech; of intellectual property</w:t>
              <w:br/>
              <w:t>15 . take illegally</w:t>
              <w:br/>
              <w:t>16 . fly people or goods to or from places not accessible by other means</w:t>
              <w:br/>
              <w:t>17 . take (root crops) out of the ground</w:t>
              <w:br/>
              <w:t>18 . call to stop the hunt or to retire, as of hunting dogs</w:t>
              <w:br/>
              <w:t>19 . rise upward, as from pressure or moisture</w:t>
              <w:br/>
              <w:t>20 . put an end to</w:t>
              <w:br/>
              <w:t>21 . remove (hair) by scalping</w:t>
              <w:br/>
              <w:t>22 . remove from a seedbed or from a nursery</w:t>
              <w:br/>
              <w:t>23 . remove from a surface</w:t>
              <w:br/>
              <w:t>24 . perform cosmetic surgery on someone's face</w:t>
              <w:br/>
              <w:t>25 . held up in the air</w:t>
              <w:br/>
            </w:r>
          </w:p>
        </w:tc>
      </w:tr>
      <w:tr>
        <w:tc>
          <w:tcPr>
            <w:tcW w:type="dxa" w:w="4320"/>
          </w:tcPr>
          <w:p>
            <w:r>
              <w:t>dream</w:t>
            </w:r>
          </w:p>
        </w:tc>
        <w:tc>
          <w:tcPr>
            <w:tcW w:type="dxa" w:w="4320"/>
          </w:tcPr>
          <w:p>
            <w:r>
              <w:t>1 . a series of mental images and emotions occurring during sleep</w:t>
              <w:br/>
              <w:t>2 . imaginative thoughts indulged in while awake</w:t>
              <w:br/>
              <w:t>3 . a cherished desire</w:t>
              <w:br/>
              <w:t>4 . a fantastic but vain hope (from fantasies induced by the opium pipe)</w:t>
              <w:br/>
              <w:t>5 . a state of mind characterized by abstraction and release from reality</w:t>
              <w:br/>
              <w:t>6 . someone or something wonderful</w:t>
              <w:br/>
              <w:t>7 . have a daydream; indulge in a fantasy</w:t>
              <w:br/>
              <w:t>8 . experience while sleeping</w:t>
              <w:br/>
            </w:r>
          </w:p>
        </w:tc>
      </w:tr>
      <w:tr>
        <w:tc>
          <w:tcPr>
            <w:tcW w:type="dxa" w:w="4320"/>
          </w:tcPr>
          <w:p>
            <w:r>
              <w:t>forgotten</w:t>
            </w:r>
          </w:p>
        </w:tc>
        <w:tc>
          <w:tcPr>
            <w:tcW w:type="dxa" w:w="4320"/>
          </w:tcPr>
          <w:p>
            <w:r>
              <w:t>1 . dismiss from the mind; stop remembering</w:t>
              <w:br/>
              <w:t>2 . be unable to remember</w:t>
              <w:br/>
              <w:t>3 . forget to do something</w:t>
              <w:br/>
              <w:t>4 . leave behind unintentionally</w:t>
              <w:br/>
              <w:t>5 . not noticed inadvertently</w:t>
              <w:br/>
            </w:r>
          </w:p>
        </w:tc>
      </w:tr>
      <w:tr>
        <w:tc>
          <w:tcPr>
            <w:tcW w:type="dxa" w:w="4320"/>
          </w:tcPr>
          <w:p>
            <w:r>
              <w:t>field</w:t>
            </w:r>
          </w:p>
        </w:tc>
        <w:tc>
          <w:tcPr>
            <w:tcW w:type="dxa" w:w="4320"/>
          </w:tcPr>
          <w:p>
            <w:r>
              <w:t>1 . a piece of land cleared of trees and usually enclosed</w:t>
              <w:br/>
              <w:t>2 . a region where a battle is being (or has been) fought</w:t>
              <w:br/>
              <w:t>3 . somewhere (away from a studio or office or library or laboratory) where practical work is done or data is collected</w:t>
              <w:br/>
              <w:t>4 . a branch of knowledge</w:t>
              <w:br/>
              <w:t>5 . the space around a radiating body within which its electromagnetic oscillations can exert force on another similar body not in contact with it</w:t>
              <w:br/>
              <w:t>6 . a particular kind of commercial enterprise</w:t>
              <w:br/>
              <w:t>7 . a particular environment or walk of life</w:t>
              <w:br/>
              <w:t>8 . a piece of land prepared for playing a game</w:t>
              <w:br/>
              <w:t>9 . extensive tract of level open land</w:t>
              <w:br/>
              <w:t>10 . (mathematics) a set of elements such that addition and multiplication are commutative and associative and multiplication is distributive over addition and there are two elements 0 and 1</w:t>
              <w:br/>
              <w:t>11 . a region in which active military operations are in progress</w:t>
              <w:br/>
              <w:t>12 . all of the horses in a particular horse race</w:t>
              <w:br/>
              <w:t>13 . all the competitors in a particular contest or sporting event</w:t>
              <w:br/>
              <w:t>14 . a geographic region (land or sea) under which something valuable is found</w:t>
              <w:br/>
              <w:t>15 . (computer science) a set of one or more adjacent characters comprising a unit of information</w:t>
              <w:br/>
              <w:t>16 . the area that is visible (as through an optical instrument)</w:t>
              <w:br/>
              <w:t>17 . a place where planes take off and land</w:t>
              <w:br/>
              <w:t>18 . catch or pick up (balls) in baseball or cricket</w:t>
              <w:br/>
              <w:t>19 . play as a fielder</w:t>
              <w:br/>
              <w:t>20 . answer adequately or successfully</w:t>
              <w:br/>
              <w:t>21 . select (a team or individual player) for a game</w:t>
              <w:br/>
            </w:r>
          </w:p>
        </w:tc>
      </w:tr>
      <w:tr>
        <w:tc>
          <w:tcPr>
            <w:tcW w:type="dxa" w:w="4320"/>
          </w:tcPr>
          <w:p>
            <w:r>
              <w:t>neither</w:t>
            </w:r>
          </w:p>
        </w:tc>
        <w:tc>
          <w:tcPr>
            <w:tcW w:type="dxa" w:w="4320"/>
          </w:tcPr>
          <w:p>
            <w:r>
              <w:t>1 . not either; not one or the other</w:t>
              <w:br/>
            </w:r>
          </w:p>
        </w:tc>
      </w:tr>
      <w:tr>
        <w:tc>
          <w:tcPr>
            <w:tcW w:type="dxa" w:w="4320"/>
          </w:tcPr>
          <w:p>
            <w:r>
              <w:t>tired</w:t>
            </w:r>
          </w:p>
        </w:tc>
        <w:tc>
          <w:tcPr>
            <w:tcW w:type="dxa" w:w="4320"/>
          </w:tcPr>
          <w:p>
            <w:r>
              <w:t>1 . lose interest or become bored with something or somebody</w:t>
              <w:br/>
              <w:t>2 . exhaust or get tired through overuse or great strain or stress</w:t>
              <w:br/>
              <w:t>3 . deplete</w:t>
              <w:br/>
              <w:t>4 . cause to be bored</w:t>
              <w:br/>
              <w:t>5 . depleted of strength or energy</w:t>
              <w:br/>
              <w:t>6 . repeated too often; overfamiliar through overuse</w:t>
              <w:br/>
            </w:r>
          </w:p>
        </w:tc>
      </w:tr>
      <w:tr>
        <w:tc>
          <w:tcPr>
            <w:tcW w:type="dxa" w:w="4320"/>
          </w:tcPr>
          <w:p>
            <w:r>
              <w:t>broken</w:t>
            </w:r>
          </w:p>
        </w:tc>
        <w:tc>
          <w:tcPr>
            <w:tcW w:type="dxa" w:w="4320"/>
          </w:tcPr>
          <w:p>
            <w:r>
              <w:t>1 . terminate</w:t>
              <w:br/>
              <w:t>2 . become separated into pieces or fragments</w:t>
              <w:br/>
              <w:t>3 . render inoperable or ineffective</w:t>
              <w:br/>
              <w:t>4 . ruin completely</w:t>
              <w:br/>
              <w:t>5 . destroy the integrity of; usually by force; cause to separate into pieces or fragments</w:t>
              <w:br/>
              <w:t>6 . act in disregard of laws, rules, contracts, or promises</w:t>
              <w:br/>
              <w:t>7 . move away or escape suddenly</w:t>
              <w:br/>
              <w:t>8 . scatter or part</w:t>
              <w:br/>
              <w:t>9 . force out or release suddenly and often violently something pent up</w:t>
              <w:br/>
              <w:t>10 . prevent completion</w:t>
              <w:br/>
              <w:t>11 . enter someone's (virtual or real) property in an unauthorized manner, usually with the intent to steal or commit a violent act</w:t>
              <w:br/>
              <w:t>12 . make submissive, obedient, or useful</w:t>
              <w:br/>
              <w:t>13 . fail to agree with; be in violation of; as of rules or patterns</w:t>
              <w:br/>
              <w:t>14 . surpass in excellence</w:t>
              <w:br/>
              <w:t>15 . make known to the public information that was previously known only to a few people or that was meant to be kept a secret</w:t>
              <w:br/>
              <w:t>16 . come into being</w:t>
              <w:br/>
              <w:t>17 . stop operating or functioning</w:t>
              <w:br/>
              <w:t>18 . interrupt a continued activity</w:t>
              <w:br/>
              <w:t>19 . make a rupture in the ranks of the enemy or one's own by quitting or fleeing</w:t>
              <w:br/>
              <w:t>20 . curl over and fall apart in surf or foam, of waves</w:t>
              <w:br/>
              <w:t>21 . lessen in force or effect</w:t>
              <w:br/>
              <w:t>22 . be broken in</w:t>
              <w:br/>
              <w:t>23 . come to an end</w:t>
              <w:br/>
              <w:t>24 . vary or interrupt a uniformity or continuity</w:t>
              <w:br/>
              <w:t>25 . cause to give up a habit</w:t>
              <w:br/>
              <w:t>26 . give up</w:t>
              <w:br/>
              <w:t>27 . come forth or begin from a state of latency</w:t>
              <w:br/>
              <w:t>28 . happen or take place</w:t>
              <w:br/>
              <w:t>29 . cause the failure or ruin of</w:t>
              <w:br/>
              <w:t>30 . invalidate by judicial action</w:t>
              <w:br/>
              <w:t>31 . discontinue an association or relation; go different ways</w:t>
              <w:br/>
              <w:t>32 . assign to a lower position; reduce in rank</w:t>
              <w:br/>
              <w:t>33 . reduce to bankruptcy</w:t>
              <w:br/>
              <w:t>34 . change directions suddenly</w:t>
              <w:br/>
              <w:t>35 . emerge from the surface of a body of water</w:t>
              <w:br/>
              <w:t>36 . break down, literally or metaphorically</w:t>
              <w:br/>
              <w:t>37 . do a break dance</w:t>
              <w:br/>
              <w:t>38 . exchange for smaller units of money</w:t>
              <w:br/>
              <w:t>39 . destroy the completeness of a set of related items</w:t>
              <w:br/>
              <w:t>40 . make the opening shot that scatters the balls</w:t>
              <w:br/>
              <w:t>41 . separate from a clinch, in boxing</w:t>
              <w:br/>
              <w:t>42 . go to pieces</w:t>
              <w:br/>
              <w:t>43 . break a piece from a whole</w:t>
              <w:br/>
              <w:t>44 . become punctured or penetrated</w:t>
              <w:br/>
              <w:t>45 . pierce or penetrate</w:t>
              <w:br/>
              <w:t>46 . be released or become known; of news</w:t>
              <w:br/>
              <w:t>47 . cease an action temporarily</w:t>
              <w:br/>
              <w:t>48 . interrupt the flow of current in</w:t>
              <w:br/>
              <w:t>49 . undergo breaking</w:t>
              <w:br/>
              <w:t>50 . find a flaw in</w:t>
              <w:br/>
              <w:t>51 . find the solution or key to</w:t>
              <w:br/>
              <w:t>52 . change suddenly from one tone quality or register to another</w:t>
              <w:br/>
              <w:t>53 . happen</w:t>
              <w:br/>
              <w:t>54 . become fractured; break or crack on the surface only</w:t>
              <w:br/>
              <w:t>55 . crack; of the male voice in puberty</w:t>
              <w:br/>
              <w:t>56 . fall sharply</w:t>
              <w:br/>
              <w:t>57 . fracture a bone of</w:t>
              <w:br/>
              <w:t>58 . diminish or discontinue abruptly</w:t>
              <w:br/>
              <w:t>59 . weaken or destroy in spirit or body</w:t>
              <w:br/>
              <w:t>60 . physically and forcibly separated into pieces or cracked or split</w:t>
              <w:br/>
              <w:t>61 . not continuous in space, time, or sequence or varying abruptly</w:t>
              <w:br/>
              <w:t>62 . subdued or brought low in condition or status</w:t>
              <w:br/>
              <w:t>63 . (especially of promises or contracts) having been violated or disregarded</w:t>
              <w:br/>
              <w:t>64 . tamed or trained to obey</w:t>
              <w:br/>
              <w:t>65 . topographically very uneven</w:t>
              <w:br/>
              <w:t>66 . imperfectly spoken or written</w:t>
              <w:br/>
              <w:t>67 . thrown into a state of disarray or confusion</w:t>
              <w:br/>
              <w:t>68 . weakened and infirm</w:t>
              <w:br/>
              <w:t>69 . destroyed financially</w:t>
              <w:br/>
              <w:t>70 . out of working order (`busted' is an informal substitute for `broken')</w:t>
              <w:br/>
              <w:t>71 . discontinuous</w:t>
              <w:br/>
              <w:t>72 . lacking a part or parts</w:t>
              <w:br/>
            </w:r>
          </w:p>
        </w:tc>
      </w:tr>
      <w:tr>
        <w:tc>
          <w:tcPr>
            <w:tcW w:type="dxa" w:w="4320"/>
          </w:tcPr>
          <w:p>
            <w:r>
              <w:t>round</w:t>
            </w:r>
          </w:p>
        </w:tc>
        <w:tc>
          <w:tcPr>
            <w:tcW w:type="dxa" w:w="4320"/>
          </w:tcPr>
          <w:p>
            <w:r>
              <w:t>1 . a charge of ammunition for a single shot</w:t>
              <w:br/>
              <w:t>2 . an interval during which a recurring sequence of events occurs</w:t>
              <w:br/>
              <w:t>3 . a regular route for a sentry or policeman</w:t>
              <w:br/>
              <w:t>4 . (often plural) a series of professional calls (usually in a set order)</w:t>
              <w:br/>
              <w:t>5 . the activity of playing 18 holes of golf</w:t>
              <w:br/>
              <w:t>6 . the usual activities in your day</w:t>
              <w:br/>
              <w:t>7 . (sports) a division during which one team is on the offensive</w:t>
              <w:br/>
              <w:t>8 . the course along which communications spread</w:t>
              <w:br/>
              <w:t>9 . a serving to each of a group (usually alcoholic)</w:t>
              <w:br/>
              <w:t>10 . a cut of beef between the rump and the lower leg</w:t>
              <w:br/>
              <w:t>11 . a partsong in which voices follow each other; one voice starts and others join in one after another until all are singing different parts of the song at the same time</w:t>
              <w:br/>
              <w:t>12 . an outburst of applause</w:t>
              <w:br/>
              <w:t>13 . a crosspiece between the legs of a chair</w:t>
              <w:br/>
              <w:t>14 . any circular or rotating mechanism</w:t>
              <w:br/>
              <w:t>15 . wind around; move along a circular course</w:t>
              <w:br/>
              <w:t>16 . make round</w:t>
              <w:br/>
              <w:t>17 . pronounce with rounded lips</w:t>
              <w:br/>
              <w:t>18 . attack in speech or writing</w:t>
              <w:br/>
              <w:t>19 . bring to a highly developed, finished, or refined state</w:t>
              <w:br/>
              <w:t>20 . express as a round number</w:t>
              <w:br/>
              <w:t>21 . become round, plump, or shapely</w:t>
              <w:br/>
              <w:t>22 . having a circular shape</w:t>
              <w:br/>
              <w:t>23 . (of sounds) full and rich</w:t>
              <w:br/>
              <w:t>24 . (mathematics) expressed to the nearest integer, ten, hundred, or thousand</w:t>
              <w:br/>
              <w:t>25 . from beginning to end; throughout</w:t>
              <w:br/>
            </w:r>
          </w:p>
        </w:tc>
      </w:tr>
      <w:tr>
        <w:tc>
          <w:tcPr>
            <w:tcW w:type="dxa" w:w="4320"/>
          </w:tcPr>
          <w:p>
            <w:r>
              <w:t>minutes</w:t>
            </w:r>
          </w:p>
        </w:tc>
        <w:tc>
          <w:tcPr>
            <w:tcW w:type="dxa" w:w="4320"/>
          </w:tcPr>
          <w:p>
            <w:r>
              <w:t>1 . a written account of what transpired at a meeting</w:t>
              <w:br/>
              <w:t>2 . a unit of time equal to 60 seconds or 1/60th of an hour</w:t>
              <w:br/>
              <w:t>3 . an indefinitely short time</w:t>
              <w:br/>
              <w:t>4 . a particular point in time</w:t>
              <w:br/>
              <w:t>5 . a unit of angular distance equal to a 60th of a degree</w:t>
              <w:br/>
              <w:t>6 . a short note</w:t>
              <w:br/>
              <w:t>7 . distance measured by the time taken to cover it</w:t>
              <w:br/>
            </w:r>
          </w:p>
        </w:tc>
      </w:tr>
      <w:tr>
        <w:tc>
          <w:tcPr>
            <w:tcW w:type="dxa" w:w="4320"/>
          </w:tcPr>
          <w:p>
            <w:r>
              <w:t>garden</w:t>
            </w:r>
          </w:p>
        </w:tc>
        <w:tc>
          <w:tcPr>
            <w:tcW w:type="dxa" w:w="4320"/>
          </w:tcPr>
          <w:p>
            <w:r>
              <w:t>1 . a plot of ground where plants are cultivated</w:t>
              <w:br/>
              <w:t>2 . the flowers or vegetables or fruits or herbs that are cultivated in a garden</w:t>
              <w:br/>
              <w:t>3 . a yard or lawn adjoining a house</w:t>
              <w:br/>
              <w:t>4 . work in the garden</w:t>
              <w:br/>
            </w:r>
          </w:p>
        </w:tc>
      </w:tr>
      <w:tr>
        <w:tc>
          <w:tcPr>
            <w:tcW w:type="dxa" w:w="4320"/>
          </w:tcPr>
          <w:p>
            <w:r>
              <w:t>rose</w:t>
            </w:r>
          </w:p>
        </w:tc>
        <w:tc>
          <w:tcPr>
            <w:tcW w:type="dxa" w:w="4320"/>
          </w:tcPr>
          <w:p>
            <w:r>
              <w:t>1 . any of many shrubs of the genus Rosa that bear roses</w:t>
              <w:br/>
              <w:t>2 . pinkish table wine from red grapes whose skins were removed after fermentation began</w:t>
              <w:br/>
              <w:t>3 . a dusty pink color</w:t>
              <w:br/>
              <w:t>4 . move upward</w:t>
              <w:br/>
              <w:t>5 . increase in value or to a higher point</w:t>
              <w:br/>
              <w:t>6 . rise to one's feet</w:t>
              <w:br/>
              <w:t>7 . rise up</w:t>
              <w:br/>
              <w:t>8 . come to the surface</w:t>
              <w:br/>
              <w:t>9 . come into existence; take on form or shape</w:t>
              <w:br/>
              <w:t>10 . move to a better position in life or to a better job; "She ascended from a life of poverty to one of great</w:t>
              <w:br/>
              <w:t>11 . go up or advance</w:t>
              <w:br/>
              <w:t>12 . become more extreme</w:t>
              <w:br/>
              <w:t>13 . get up and out of bed</w:t>
              <w:br/>
              <w:t>14 . rise in rank or status</w:t>
              <w:br/>
              <w:t>15 . become heartened or elated</w:t>
              <w:br/>
              <w:t>16 . exert oneself to meet a challenge</w:t>
              <w:br/>
              <w:t>17 . take part in a rebellion; renounce a former allegiance</w:t>
              <w:br/>
              <w:t>18 . increase in volume</w:t>
              <w:br/>
              <w:t>19 . come up, of celestial bodies</w:t>
              <w:br/>
              <w:t>20 . return from the dead</w:t>
              <w:br/>
              <w:t>21 . of something having a dusty purplish pink color</w:t>
              <w:br/>
            </w:r>
          </w:p>
        </w:tc>
      </w:tr>
      <w:tr>
        <w:tc>
          <w:tcPr>
            <w:tcW w:type="dxa" w:w="4320"/>
          </w:tcPr>
          <w:p>
            <w:r>
              <w:t>shut</w:t>
            </w:r>
          </w:p>
        </w:tc>
        <w:tc>
          <w:tcPr>
            <w:tcW w:type="dxa" w:w="4320"/>
          </w:tcPr>
          <w:p>
            <w:r>
              <w:t>1 . move so that an opening or passage is obstructed; make shut</w:t>
              <w:br/>
              <w:t>2 . become closed</w:t>
              <w:br/>
              <w:t>3 . prevent from entering; shut out</w:t>
              <w:br/>
              <w:t>4 . not open</w:t>
              <w:br/>
              <w:t>5 . used especially of mouth or eyes</w:t>
              <w:br/>
            </w:r>
          </w:p>
        </w:tc>
      </w:tr>
      <w:tr>
        <w:tc>
          <w:tcPr>
            <w:tcW w:type="dxa" w:w="4320"/>
          </w:tcPr>
          <w:p>
            <w:r>
              <w:t>rolled</w:t>
            </w:r>
          </w:p>
        </w:tc>
        <w:tc>
          <w:tcPr>
            <w:tcW w:type="dxa" w:w="4320"/>
          </w:tcPr>
          <w:p>
            <w:r>
              <w:t>1 . move by turning over or rotating</w:t>
              <w:br/>
              <w:t>2 . move along on or as if on wheels or a wheeled vehicle</w:t>
              <w:br/>
              <w:t>3 . occur in soft rounded shapes</w:t>
              <w:br/>
              <w:t>4 . flatten or spread with a roller</w:t>
              <w:br/>
              <w:t>5 . emit, produce, or utter with a deep prolonged reverberating sound</w:t>
              <w:br/>
              <w:t>6 . arrange or or coil around</w:t>
              <w:br/>
              <w:t>7 . begin operating or running</w:t>
              <w:br/>
              <w:t>8 . shape by rolling</w:t>
              <w:br/>
              <w:t>9 . execute a roll, in tumbling</w:t>
              <w:br/>
              <w:t>10 . sell something to or obtain something from by energetic and especially underhanded activity</w:t>
              <w:br/>
              <w:t>11 . move in a wavy pattern or with a rising and falling motion</w:t>
              <w:br/>
              <w:t>12 . move about aimlessly or without any destination, often in search of food or employment</w:t>
              <w:br/>
              <w:t>13 . move, rock, or sway from side to side</w:t>
              <w:br/>
              <w:t>14 . cause to move by turning over or in a circular manner of as if on an axis</w:t>
              <w:br/>
              <w:t>15 . pronounce with a roll, of the phoneme /r/</w:t>
              <w:br/>
              <w:t>16 . boil vigorously</w:t>
              <w:br/>
              <w:t>17 . take the shape of a roll or cylinder</w:t>
              <w:br/>
              <w:t>18 . show certain properties when being rolled</w:t>
              <w:br/>
              <w:t>19 . especially of petals or leaves in bud; having margins rolled inward</w:t>
              <w:br/>
              <w:t>20 . uttered with a trill</w:t>
              <w:br/>
              <w:t>21 . rolled up and secured</w:t>
              <w:br/>
            </w:r>
          </w:p>
        </w:tc>
      </w:tr>
      <w:tr>
        <w:tc>
          <w:tcPr>
            <w:tcW w:type="dxa" w:w="4320"/>
          </w:tcPr>
          <w:p>
            <w:r>
              <w:t>middle</w:t>
            </w:r>
          </w:p>
        </w:tc>
        <w:tc>
          <w:tcPr>
            <w:tcW w:type="dxa" w:w="4320"/>
          </w:tcPr>
          <w:p>
            <w:r>
              <w:t>1 . an area that is approximately central within some larger region</w:t>
              <w:br/>
              <w:t>2 . an intermediate part or section; - Aristotle</w:t>
              <w:br/>
              <w:t>3 . the middle area of the human torso (usually in front)</w:t>
              <w:br/>
              <w:t>4 . time between the beginning and the end of a temporal period</w:t>
              <w:br/>
              <w:t>5 . put in the middle</w:t>
              <w:br/>
              <w:t>6 . being neither at the beginning nor at the end in a series</w:t>
              <w:br/>
              <w:t>7 . equally distant from the extremes</w:t>
              <w:br/>
              <w:t>8 . of a stage in the development of a language or literature between earlier and later stages</w:t>
              <w:br/>
              <w:t>9 . between an earlier and a later period of time</w:t>
              <w:br/>
            </w:r>
          </w:p>
        </w:tc>
      </w:tr>
      <w:tr>
        <w:tc>
          <w:tcPr>
            <w:tcW w:type="dxa" w:w="4320"/>
          </w:tcPr>
          <w:p>
            <w:r>
              <w:t>accepted</w:t>
            </w:r>
          </w:p>
        </w:tc>
        <w:tc>
          <w:tcPr>
            <w:tcW w:type="dxa" w:w="4320"/>
          </w:tcPr>
          <w:p>
            <w:r>
              <w:t>1 . consider or hold as true</w:t>
              <w:br/>
              <w:t>2 . receive willingly something given or offered</w:t>
              <w:br/>
              <w:t>3 . give an affirmative reply to; respond favorably to</w:t>
              <w:br/>
              <w:t>4 . react favorably to; consider right and proper</w:t>
              <w:br/>
              <w:t>5 . admit into a group or community</w:t>
              <w:br/>
              <w:t>6 . take on as one's own the expenses or debts of another person</w:t>
              <w:br/>
              <w:t>7 . tolerate or accommodate oneself to</w:t>
              <w:br/>
              <w:t>8 . be designed to hold or take</w:t>
              <w:br/>
              <w:t>9 . receive (a report) officially, as from a committee</w:t>
              <w:br/>
              <w:t>10 . make use of or accept for some purpose</w:t>
              <w:br/>
              <w:t>11 . be sexually responsive to, used of a female domesticated mammal</w:t>
              <w:br/>
              <w:t>12 . generally approved or compelling recognition</w:t>
              <w:br/>
            </w:r>
          </w:p>
        </w:tc>
      </w:tr>
      <w:tr>
        <w:tc>
          <w:tcPr>
            <w:tcW w:type="dxa" w:w="4320"/>
          </w:tcPr>
          <w:p>
            <w:r>
              <w:t>food</w:t>
            </w:r>
          </w:p>
        </w:tc>
        <w:tc>
          <w:tcPr>
            <w:tcW w:type="dxa" w:w="4320"/>
          </w:tcPr>
          <w:p>
            <w:r>
              <w:t>1 . any substance that can be metabolized by an animal to give energy and build tissue</w:t>
              <w:br/>
              <w:t>2 . any solid substance (as opposed to liquid) that is used as a source of nourishment</w:t>
              <w:br/>
              <w:t>3 . anything that provides mental stimulus for thinking</w:t>
              <w:br/>
            </w:r>
          </w:p>
        </w:tc>
      </w:tr>
      <w:tr>
        <w:tc>
          <w:tcPr>
            <w:tcW w:type="dxa" w:w="4320"/>
          </w:tcPr>
          <w:p>
            <w:r>
              <w:t>weight</w:t>
            </w:r>
          </w:p>
        </w:tc>
        <w:tc>
          <w:tcPr>
            <w:tcW w:type="dxa" w:w="4320"/>
          </w:tcPr>
          <w:p>
            <w:r>
              <w:t>1 . the vertical force exerted by a mass as a result of gravity</w:t>
              <w:br/>
              <w:t>2 . sports equipment used in calisthenic exercises and weightlifting; it is not attached to anything and is raised and lowered by use of the hands and arms</w:t>
              <w:br/>
              <w:t>3 . the relative importance granted to something</w:t>
              <w:br/>
              <w:t>4 . an artifact that is heavy</w:t>
              <w:br/>
              <w:t>5 . an oppressive feeling of heavy force</w:t>
              <w:br/>
              <w:t>6 . a system of units used to express the weight of something</w:t>
              <w:br/>
              <w:t>7 . a unit used to measure weight</w:t>
              <w:br/>
              <w:t>8 . (statistics) a coefficient assigned to elements of a frequency distribution in order to represent their relative importance</w:t>
              <w:br/>
              <w:t>9 . weight down with a load</w:t>
              <w:br/>
              <w:t>10 . present with a bias</w:t>
              <w:br/>
            </w:r>
          </w:p>
        </w:tc>
      </w:tr>
      <w:tr>
        <w:tc>
          <w:tcPr>
            <w:tcW w:type="dxa" w:w="4320"/>
          </w:tcPr>
          <w:p>
            <w:r>
              <w:t>scar</w:t>
            </w:r>
          </w:p>
        </w:tc>
        <w:tc>
          <w:tcPr>
            <w:tcW w:type="dxa" w:w="4320"/>
          </w:tcPr>
          <w:p>
            <w:r>
              <w:t>1 . a mark left (usually on the skin) by the healing of injured tissue</w:t>
              <w:br/>
              <w:t>2 . an indication of damage</w:t>
              <w:br/>
              <w:t>3 . mark with a scar</w:t>
              <w:br/>
            </w:r>
          </w:p>
        </w:tc>
      </w:tr>
      <w:tr>
        <w:tc>
          <w:tcPr>
            <w:tcW w:type="dxa" w:w="4320"/>
          </w:tcPr>
          <w:p>
            <w:r>
              <w:t>die</w:t>
            </w:r>
          </w:p>
        </w:tc>
        <w:tc>
          <w:tcPr>
            <w:tcW w:type="dxa" w:w="4320"/>
          </w:tcPr>
          <w:p>
            <w:r>
              <w:t>1 . a small cube with 1 to 6 spots on the six faces; used in gambling to generate random numbers</w:t>
              <w:br/>
              <w:t>2 . a device used for shaping metal</w:t>
              <w:br/>
              <w:t>3 . a cutting tool that is fitted into a diestock and used for cutting male (external) screw threads on screws or bolts or pipes or rods</w:t>
              <w:br/>
              <w:t>4 . pass from physical life and lose all bodily attributes and functions necessary to sustain life</w:t>
              <w:br/>
              <w:t>5 . suffer or face the pain of death</w:t>
              <w:br/>
              <w:t>6 . be brought to or as if to the point of death by an intense emotion such as embarrassment, amusement, or shame</w:t>
              <w:br/>
              <w:t>7 . stop operating or functioning</w:t>
              <w:br/>
              <w:t>8 . feel indifferent towards</w:t>
              <w:br/>
              <w:t>9 . languish as with love or desire</w:t>
              <w:br/>
              <w:t>10 . cut or shape with a die</w:t>
              <w:br/>
              <w:t>11 . to be on base at the end of an inning, of a player</w:t>
              <w:br/>
              <w:t>12 . lose sparkle or bouquet</w:t>
              <w:br/>
              <w:t>13 . disappear or come to an end</w:t>
              <w:br/>
              <w:t>14 . suffer spiritual death; be damned (in the religious sense)</w:t>
              <w:br/>
            </w:r>
          </w:p>
        </w:tc>
      </w:tr>
      <w:tr>
        <w:tc>
          <w:tcPr>
            <w:tcW w:type="dxa" w:w="4320"/>
          </w:tcPr>
          <w:p>
            <w:r>
              <w:t>helped</w:t>
            </w:r>
          </w:p>
        </w:tc>
        <w:tc>
          <w:tcPr>
            <w:tcW w:type="dxa" w:w="4320"/>
          </w:tcPr>
          <w:p>
            <w:r>
              <w:t>1 . give help or assistance; be of service</w:t>
              <w:br/>
              <w:t>2 . improve the condition of</w:t>
              <w:br/>
              <w:t>3 . be of use</w:t>
              <w:br/>
              <w:t>4 . abstain from doing; always used with a negative</w:t>
              <w:br/>
              <w:t>5 . help to some food; help with food or drink</w:t>
              <w:br/>
              <w:t>6 . contribute to the furtherance of</w:t>
              <w:br/>
              <w:t>7 . take or use</w:t>
              <w:br/>
              <w:t>8 . improve; change for the better</w:t>
              <w:br/>
            </w:r>
          </w:p>
        </w:tc>
      </w:tr>
      <w:tr>
        <w:tc>
          <w:tcPr>
            <w:tcW w:type="dxa" w:w="4320"/>
          </w:tcPr>
          <w:p>
            <w:r>
              <w:t>california</w:t>
            </w:r>
          </w:p>
        </w:tc>
        <w:tc>
          <w:tcPr>
            <w:tcW w:type="dxa" w:w="4320"/>
          </w:tcPr>
          <w:p>
            <w:r>
              <w:t>1 . a state in the western United States on the Pacific; the 3rd largest state; known for earthquakes</w:t>
              <w:br/>
            </w:r>
          </w:p>
        </w:tc>
      </w:tr>
      <w:tr>
        <w:tc>
          <w:tcPr>
            <w:tcW w:type="dxa" w:w="4320"/>
          </w:tcPr>
          <w:p>
            <w:r>
              <w:t>wood</w:t>
            </w:r>
          </w:p>
        </w:tc>
        <w:tc>
          <w:tcPr>
            <w:tcW w:type="dxa" w:w="4320"/>
          </w:tcPr>
          <w:p>
            <w:r>
              <w:t>1 . the hard fibrous lignified substance under the bark of trees</w:t>
              <w:br/>
              <w:t>2 . the trees and other plants in a large densely wooded area</w:t>
              <w:br/>
              <w:t>3 . United States film actress (1938-1981)</w:t>
              <w:br/>
              <w:t>4 . English conductor (1869-1944)</w:t>
              <w:br/>
              <w:t>5 . English writer of novels about murders and thefts and forgeries (1814-1887)</w:t>
              <w:br/>
              <w:t>6 . United States painter noted for works based on life in the Midwest (1892-1942)</w:t>
              <w:br/>
              <w:t>7 . any wind instrument other than the brass instruments</w:t>
              <w:br/>
              <w:t>8 . a golf club with a long shaft used to hit long shots; originally made with a wooden head</w:t>
              <w:br/>
            </w:r>
          </w:p>
        </w:tc>
      </w:tr>
      <w:tr>
        <w:tc>
          <w:tcPr>
            <w:tcW w:type="dxa" w:w="4320"/>
          </w:tcPr>
          <w:p>
            <w:r>
              <w:t>evil</w:t>
            </w:r>
          </w:p>
        </w:tc>
        <w:tc>
          <w:tcPr>
            <w:tcW w:type="dxa" w:w="4320"/>
          </w:tcPr>
          <w:p>
            <w:r>
              <w:t>1 . morally objectionable behavior</w:t>
              <w:br/>
              <w:t>2 . that which causes harm or destruction or misfortune; - Shakespeare</w:t>
              <w:br/>
              <w:t>3 . the quality of being morally wrong in principle or practice</w:t>
              <w:br/>
              <w:t>4 . morally bad or wrong</w:t>
              <w:br/>
              <w:t>5 . having the nature of vice</w:t>
              <w:br/>
              <w:t>6 . having or exerting a malignant influence</w:t>
              <w:br/>
            </w:r>
          </w:p>
        </w:tc>
      </w:tr>
      <w:tr>
        <w:tc>
          <w:tcPr>
            <w:tcW w:type="dxa" w:w="4320"/>
          </w:tcPr>
          <w:p>
            <w:r>
              <w:t>color</w:t>
            </w:r>
          </w:p>
        </w:tc>
        <w:tc>
          <w:tcPr>
            <w:tcW w:type="dxa" w:w="4320"/>
          </w:tcPr>
          <w:p>
            <w:r>
              <w:t>1 . a visual attribute of things that results from the light they emit or transmit or reflect</w:t>
              <w:br/>
              <w:t>2 . interest and variety and intensity</w:t>
              <w:br/>
              <w:t>3 . the timbre of a musical sound</w:t>
              <w:br/>
              <w:t>4 . a race with skin pigmentation different from the white race (especially Blacks)</w:t>
              <w:br/>
              <w:t>5 . an outward or token appearance or form that is deliberately misleading</w:t>
              <w:br/>
              <w:t>6 . any material used for its color</w:t>
              <w:br/>
              <w:t>7 . (physics) the characteristic of quarks that determines their role in the strong interaction</w:t>
              <w:br/>
              <w:t>8 . the appearance of objects (or light sources) described in terms of a person's perception of their hue and lightness (or brightness) and saturation</w:t>
              <w:br/>
              <w:t>9 . add color to</w:t>
              <w:br/>
              <w:t>10 . affect as in thought or feeling</w:t>
              <w:br/>
              <w:t>11 . modify or bias</w:t>
              <w:br/>
              <w:t>12 . decorate with colors</w:t>
              <w:br/>
              <w:t>13 . give a deceptive explanation or excuse for</w:t>
              <w:br/>
              <w:t>14 . change color, often in an undesired manner</w:t>
              <w:br/>
              <w:t>15 . having or capable of producing colors</w:t>
              <w:br/>
            </w:r>
          </w:p>
        </w:tc>
      </w:tr>
      <w:tr>
        <w:tc>
          <w:tcPr>
            <w:tcW w:type="dxa" w:w="4320"/>
          </w:tcPr>
          <w:p>
            <w:r>
              <w:t>showed</w:t>
            </w:r>
          </w:p>
        </w:tc>
        <w:tc>
          <w:tcPr>
            <w:tcW w:type="dxa" w:w="4320"/>
          </w:tcPr>
          <w:p>
            <w:r>
              <w:t>1 . give an exhibition of to an interested audience</w:t>
              <w:br/>
              <w:t>2 . establish the validity of something, as by an example, explanation or experiment</w:t>
              <w:br/>
              <w:t>3 . provide evidence for</w:t>
              <w:br/>
              <w:t>4 . make visible or noticeable</w:t>
              <w:br/>
              <w:t>5 . show in, or as in, a picture</w:t>
              <w:br/>
              <w:t>6 . give expression to</w:t>
              <w:br/>
              <w:t>7 . indicate a place, direction, person, or thing; either spatially or figuratively</w:t>
              <w:br/>
              <w:t>8 . be or become visible or noticeable</w:t>
              <w:br/>
              <w:t>9 . indicate a certain reading; of gauges and instruments</w:t>
              <w:br/>
              <w:t>10 . give evidence of, as of records</w:t>
              <w:br/>
              <w:t>11 . take (someone) to their seats, as in theaters or auditoriums</w:t>
              <w:br/>
              <w:t>12 . finish third or better in a horse or dog race</w:t>
              <w:br/>
            </w:r>
          </w:p>
        </w:tc>
      </w:tr>
      <w:tr>
        <w:tc>
          <w:tcPr>
            <w:tcW w:type="dxa" w:w="4320"/>
          </w:tcPr>
          <w:p>
            <w:r>
              <w:t>wooden</w:t>
            </w:r>
          </w:p>
        </w:tc>
        <w:tc>
          <w:tcPr>
            <w:tcW w:type="dxa" w:w="4320"/>
          </w:tcPr>
          <w:p>
            <w:r>
              <w:t>1 . made or consisting of (entirely or in part) or employing wood</w:t>
              <w:br/>
              <w:t>2 . lacking ease or grace</w:t>
              <w:br/>
            </w:r>
          </w:p>
        </w:tc>
      </w:tr>
      <w:tr>
        <w:tc>
          <w:tcPr>
            <w:tcW w:type="dxa" w:w="4320"/>
          </w:tcPr>
          <w:p>
            <w:r>
              <w:t>laughter</w:t>
            </w:r>
          </w:p>
        </w:tc>
        <w:tc>
          <w:tcPr>
            <w:tcW w:type="dxa" w:w="4320"/>
          </w:tcPr>
          <w:p>
            <w:r>
              <w:t>1 . the sound of laughing</w:t>
              <w:br/>
              <w:t>2 . the activity of laughing; the manifestation of joy or mirth or scorn</w:t>
              <w:br/>
            </w:r>
          </w:p>
        </w:tc>
      </w:tr>
      <w:tr>
        <w:tc>
          <w:tcPr>
            <w:tcW w:type="dxa" w:w="4320"/>
          </w:tcPr>
          <w:p>
            <w:r>
              <w:t>beyond</w:t>
            </w:r>
          </w:p>
        </w:tc>
        <w:tc>
          <w:tcPr>
            <w:tcW w:type="dxa" w:w="4320"/>
          </w:tcPr>
          <w:p>
            <w:r>
              <w:t>1 . farther along in space or time or degree</w:t>
              <w:br/>
              <w:t>2 . on the farther side from the observer</w:t>
              <w:br/>
              <w:t>3 . in addition</w:t>
              <w:br/>
            </w:r>
          </w:p>
        </w:tc>
      </w:tr>
      <w:tr>
        <w:tc>
          <w:tcPr>
            <w:tcW w:type="dxa" w:w="4320"/>
          </w:tcPr>
          <w:p>
            <w:r>
              <w:t>continued</w:t>
            </w:r>
          </w:p>
        </w:tc>
        <w:tc>
          <w:tcPr>
            <w:tcW w:type="dxa" w:w="4320"/>
          </w:tcPr>
          <w:p>
            <w:r>
              <w:t>1 . continue a certain state, condition, or activity</w:t>
              <w:br/>
              <w:t>2 . continue talking;  he continued,</w:t>
              <w:br/>
              <w:t>3 . keep or maintain in unaltered condition; cause to remain or last</w:t>
              <w:br/>
              <w:t>4 . move ahead; travel onward in time or space</w:t>
              <w:br/>
              <w:t>5 . allow to remain in a place or position or maintain a property or feature</w:t>
              <w:br/>
              <w:t>6 . do something repeatedly and showing no intention to stop</w:t>
              <w:br/>
              <w:t>7 . continue after an interruption</w:t>
              <w:br/>
              <w:t>8 . continue in a place, position, or situation</w:t>
              <w:br/>
              <w:t>9 . span an interval of distance, space or time</w:t>
              <w:br/>
              <w:t>10 . exist over a prolonged period of time</w:t>
              <w:br/>
              <w:t>11 . without stop or interruption</w:t>
              <w:br/>
            </w:r>
          </w:p>
        </w:tc>
      </w:tr>
      <w:tr>
        <w:tc>
          <w:tcPr>
            <w:tcW w:type="dxa" w:w="4320"/>
          </w:tcPr>
          <w:p>
            <w:r>
              <w:t>interested</w:t>
            </w:r>
          </w:p>
        </w:tc>
        <w:tc>
          <w:tcPr>
            <w:tcW w:type="dxa" w:w="4320"/>
          </w:tcPr>
          <w:p>
            <w:r>
              <w:t>1 . excite the curiosity of; engage the interest of</w:t>
              <w:br/>
              <w:t>2 . be on the mind of</w:t>
              <w:br/>
              <w:t>3 . be of importance or consequence</w:t>
              <w:br/>
              <w:t>4 . having or showing interest; especially curiosity or fascination or concern</w:t>
              <w:br/>
              <w:t>5 . involved in or affected by or having a claim to or share in</w:t>
              <w:br/>
            </w:r>
          </w:p>
        </w:tc>
      </w:tr>
      <w:tr>
        <w:tc>
          <w:tcPr>
            <w:tcW w:type="dxa" w:w="4320"/>
          </w:tcPr>
          <w:p>
            <w:r>
              <w:t>studied</w:t>
            </w:r>
          </w:p>
        </w:tc>
        <w:tc>
          <w:tcPr>
            <w:tcW w:type="dxa" w:w="4320"/>
          </w:tcPr>
          <w:p>
            <w:r>
              <w:t>1 . consider in detail and subject to an analysis in order to discover essential features or meaning</w:t>
              <w:br/>
              <w:t>2 . be a student; follow a course of study; be enrolled at an institute of learning</w:t>
              <w:br/>
              <w:t>3 . give careful consideration to</w:t>
              <w:br/>
              <w:t>4 . be a student of a certain subject</w:t>
              <w:br/>
              <w:t>5 . learn by reading books</w:t>
              <w:br/>
              <w:t>6 . think intently and at length, as for spiritual purposes</w:t>
              <w:br/>
              <w:t>7 . produced or marked by conscious design or premeditation; ; - V.L.Parrington</w:t>
              <w:br/>
            </w:r>
          </w:p>
        </w:tc>
      </w:tr>
      <w:tr>
        <w:tc>
          <w:tcPr>
            <w:tcW w:type="dxa" w:w="4320"/>
          </w:tcPr>
          <w:p>
            <w:r>
              <w:t>important</w:t>
            </w:r>
          </w:p>
        </w:tc>
        <w:tc>
          <w:tcPr>
            <w:tcW w:type="dxa" w:w="4320"/>
          </w:tcPr>
          <w:p>
            <w:r>
              <w:t>1 . of great significance or value</w:t>
              <w:br/>
              <w:t>2 . important in effect or meaning</w:t>
              <w:br/>
              <w:t>3 . of extreme importance; vital to the resolution of a crisis</w:t>
              <w:br/>
              <w:t>4 . having authority or ascendancy or influence</w:t>
              <w:br/>
              <w:t>5 . having or suggesting a consciousness of high position</w:t>
              <w:br/>
            </w:r>
          </w:p>
        </w:tc>
      </w:tr>
      <w:tr>
        <w:tc>
          <w:tcPr>
            <w:tcW w:type="dxa" w:w="4320"/>
          </w:tcPr>
          <w:p>
            <w:r>
              <w:t>paid</w:t>
            </w:r>
          </w:p>
        </w:tc>
        <w:tc>
          <w:tcPr>
            <w:tcW w:type="dxa" w:w="4320"/>
          </w:tcPr>
          <w:p>
            <w:r>
              <w:t>1 . give money, usually in exchange for goods or services</w:t>
              <w:br/>
              <w:t>2 . convey, as of a compliment, regards, attention, etc.; bestow</w:t>
              <w:br/>
              <w:t>3 . cancel or discharge a debt</w:t>
              <w:br/>
              <w:t>4 . bring in</w:t>
              <w:br/>
              <w:t>5 . do or give something to somebody in return</w:t>
              <w:br/>
              <w:t>6 . dedicate</w:t>
              <w:br/>
              <w:t>7 . be worth it</w:t>
              <w:br/>
              <w:t>8 . render</w:t>
              <w:br/>
              <w:t>9 . bear (a cost or penalty), in recompense for some action</w:t>
              <w:br/>
              <w:t>10 . make a compensation for</w:t>
              <w:br/>
              <w:t>11 . discharge or settle</w:t>
              <w:br/>
              <w:t>12 . marked by the reception of pay</w:t>
              <w:br/>
              <w:t>13 . involving gainful employment in something often done as a hobby</w:t>
              <w:br/>
              <w:t>14 . yielding a fair profit</w:t>
              <w:br/>
            </w:r>
          </w:p>
        </w:tc>
      </w:tr>
      <w:tr>
        <w:tc>
          <w:tcPr>
            <w:tcW w:type="dxa" w:w="4320"/>
          </w:tcPr>
          <w:p>
            <w:r>
              <w:t>experience</w:t>
            </w:r>
          </w:p>
        </w:tc>
        <w:tc>
          <w:tcPr>
            <w:tcW w:type="dxa" w:w="4320"/>
          </w:tcPr>
          <w:p>
            <w:r>
              <w:t>1 . the accumulation of knowledge or skill that results from direct participation in events or activities</w:t>
              <w:br/>
              <w:t>2 . the content of direct observation or participation in an event</w:t>
              <w:br/>
              <w:t>3 . an event as apprehended</w:t>
              <w:br/>
              <w:t>4 . go or live through</w:t>
              <w:br/>
              <w:t>5 . have firsthand knowledge of states, situations, emotions, or sensations</w:t>
              <w:br/>
              <w:t>6 . go through (mental or physical states or experiences)</w:t>
              <w:br/>
              <w:t>7 . undergo an emotional sensation or be in a particular state of mind</w:t>
              <w:br/>
              <w:t>8 . undergo</w:t>
              <w:br/>
            </w:r>
          </w:p>
        </w:tc>
      </w:tr>
      <w:tr>
        <w:tc>
          <w:tcPr>
            <w:tcW w:type="dxa" w:w="4320"/>
          </w:tcPr>
          <w:p>
            <w:r>
              <w:t>deeply</w:t>
            </w:r>
          </w:p>
        </w:tc>
        <w:tc>
          <w:tcPr>
            <w:tcW w:type="dxa" w:w="4320"/>
          </w:tcPr>
          <w:p>
            <w:r>
              <w:t>1 . to a great depth psychologically</w:t>
              <w:br/>
              <w:t>2 . to a great depth;far down</w:t>
              <w:br/>
            </w:r>
          </w:p>
        </w:tc>
      </w:tr>
      <w:tr>
        <w:tc>
          <w:tcPr>
            <w:tcW w:type="dxa" w:w="4320"/>
          </w:tcPr>
          <w:p>
            <w:r>
              <w:t>least</w:t>
            </w:r>
          </w:p>
        </w:tc>
        <w:tc>
          <w:tcPr>
            <w:tcW w:type="dxa" w:w="4320"/>
          </w:tcPr>
          <w:p>
            <w:r>
              <w:t>1 . something that is of no importance</w:t>
              <w:br/>
              <w:t>2 . the superlative of `little' that can be used with mass nouns and is usually preceded by `the'; a quantifier meaning smallest in amount or extent or degree</w:t>
              <w:br/>
              <w:t>3 . used to form the superlative</w:t>
              <w:br/>
            </w:r>
          </w:p>
        </w:tc>
      </w:tr>
      <w:tr>
        <w:tc>
          <w:tcPr>
            <w:tcW w:type="dxa" w:w="4320"/>
          </w:tcPr>
          <w:p>
            <w:r>
              <w:t>low</w:t>
            </w:r>
          </w:p>
        </w:tc>
        <w:tc>
          <w:tcPr>
            <w:tcW w:type="dxa" w:w="4320"/>
          </w:tcPr>
          <w:p>
            <w:r>
              <w:t>1 . an air mass of lower pressure; often brings precipitation</w:t>
              <w:br/>
              <w:t>2 . British political cartoonist (born in New Zealand) who created the character Colonel Blimp (1891-1963)</w:t>
              <w:br/>
              <w:t>3 . a low level or position or degree</w:t>
              <w:br/>
              <w:t>4 . the lowest forward gear ratio in the gear box of a motor vehicle; used to start a car moving</w:t>
              <w:br/>
              <w:t>5 . make a low noise, characteristic of bovines</w:t>
              <w:br/>
              <w:t>6 . less than normal in degree or intensity or amount</w:t>
              <w:br/>
              <w:t>7 . literal meanings; being at or having a relatively small elevation or upward extension</w:t>
              <w:br/>
              <w:t>8 . very low in volume</w:t>
              <w:br/>
              <w:t>9 . unrefined in character</w:t>
              <w:br/>
              <w:t>10 . used of sounds and voices; low in pitch or frequency</w:t>
              <w:br/>
              <w:t>11 . of the most contemptible kind</w:t>
              <w:br/>
              <w:t>12 . low or inferior in station or quality</w:t>
              <w:br/>
              <w:t>13 . no longer sufficient</w:t>
              <w:br/>
              <w:t>14 . subdued or brought low in condition or status</w:t>
              <w:br/>
              <w:t>15 . filled with melancholy and despondency</w:t>
              <w:br/>
              <w:t>16 . in a low position; near the ground</w:t>
              <w:br/>
            </w:r>
          </w:p>
        </w:tc>
      </w:tr>
      <w:tr>
        <w:tc>
          <w:tcPr>
            <w:tcW w:type="dxa" w:w="4320"/>
          </w:tcPr>
          <w:p>
            <w:r>
              <w:t>cry</w:t>
            </w:r>
          </w:p>
        </w:tc>
        <w:tc>
          <w:tcPr>
            <w:tcW w:type="dxa" w:w="4320"/>
          </w:tcPr>
          <w:p>
            <w:r>
              <w:t>1 . a loud utterance; often in protest or opposition</w:t>
              <w:br/>
              <w:t>2 . a loud utterance of emotion (especially when inarticulate)</w:t>
              <w:br/>
              <w:t>3 . a slogan used to rally support for a cause</w:t>
              <w:br/>
              <w:t>4 . a fit of weeping</w:t>
              <w:br/>
              <w:t>5 . the characteristic utterance of an animal</w:t>
              <w:br/>
              <w:t>6 . utter a sudden loud cry</w:t>
              <w:br/>
              <w:t>7 . shed tears because of sadness, rage, or pain</w:t>
              <w:br/>
              <w:t>8 . utter aloud; often with surprise, horror, or joy</w:t>
              <w:br/>
              <w:t>9 . proclaim or announce in public</w:t>
              <w:br/>
              <w:t>10 . demand immediate action</w:t>
              <w:br/>
              <w:t>11 . utter a characteristic sound</w:t>
              <w:br/>
              <w:t>12 . bring into a particular state by crying</w:t>
              <w:br/>
            </w:r>
          </w:p>
        </w:tc>
      </w:tr>
      <w:tr>
        <w:tc>
          <w:tcPr>
            <w:tcW w:type="dxa" w:w="4320"/>
          </w:tcPr>
          <w:p>
            <w:r>
              <w:t>threw</w:t>
            </w:r>
          </w:p>
        </w:tc>
        <w:tc>
          <w:tcPr>
            <w:tcW w:type="dxa" w:w="4320"/>
          </w:tcPr>
          <w:p>
            <w:r>
              <w:t>1 . propel through the air</w:t>
              <w:br/>
              <w:t>2 . move violently, energetically, or carelessly</w:t>
              <w:br/>
              <w:t>3 . get rid of</w:t>
              <w:br/>
              <w:t>4 . place or put with great energy</w:t>
              <w:br/>
              <w:t>5 . convey or communicate; of a smile, a look, a physical gesture</w:t>
              <w:br/>
              <w:t>6 . cause to go on or to be engaged or set in operation</w:t>
              <w:br/>
              <w:t>7 . put or send forth</w:t>
              <w:br/>
              <w:t>8 . to put into a state or activity hastily, suddenly, or carelessly</w:t>
              <w:br/>
              <w:t>9 . cause to be confused emotionally</w:t>
              <w:br/>
              <w:t>10 . utter with force; utter vehemently</w:t>
              <w:br/>
              <w:t>11 . organize or be responsible for</w:t>
              <w:br/>
              <w:t>12 . make on a potter's wheel</w:t>
              <w:br/>
              <w:t>13 . cause to fall off</w:t>
              <w:br/>
              <w:t>14 . throw (a die) out onto a flat surface</w:t>
              <w:br/>
              <w:t>15 . be confusing or perplexing to; cause to be unable to think clearly</w:t>
              <w:br/>
            </w:r>
          </w:p>
        </w:tc>
      </w:tr>
      <w:tr>
        <w:tc>
          <w:tcPr>
            <w:tcW w:type="dxa" w:w="4320"/>
          </w:tcPr>
          <w:p>
            <w:r>
              <w:t>glasses</w:t>
            </w:r>
          </w:p>
        </w:tc>
        <w:tc>
          <w:tcPr>
            <w:tcW w:type="dxa" w:w="4320"/>
          </w:tcPr>
          <w:p>
            <w:r>
              <w:t>1 . optical instrument consisting of a frame that holds a pair of lenses for correcting defective vision</w:t>
              <w:br/>
              <w:t>2 . a brittle transparent solid with irregular atomic structure</w:t>
              <w:br/>
              <w:t>3 . a container for holding liquids while drinking</w:t>
              <w:br/>
              <w:t>4 . the quantity a glass will hold</w:t>
              <w:br/>
              <w:t>5 . a small refracting telescope</w:t>
              <w:br/>
              <w:t>6 . an amphetamine derivative (trade name Methedrine) used in the form of a crystalline hydrochloride; used as a stimulant to the nervous system and as an appetite suppressant</w:t>
              <w:br/>
              <w:t>7 . a mirror; usually a ladies' dressing mirror</w:t>
              <w:br/>
              <w:t>8 . glassware collectively</w:t>
              <w:br/>
              <w:t>9 . furnish with glass</w:t>
              <w:br/>
              <w:t>10 . scan (game in the forest) with binoculars</w:t>
              <w:br/>
              <w:t>11 . enclose with glass</w:t>
              <w:br/>
              <w:t>12 . put in a glass container</w:t>
              <w:br/>
              <w:t>13 . become glassy or take on a glass-like appearance</w:t>
              <w:br/>
            </w:r>
          </w:p>
        </w:tc>
      </w:tr>
      <w:tr>
        <w:tc>
          <w:tcPr>
            <w:tcW w:type="dxa" w:w="4320"/>
          </w:tcPr>
          <w:p>
            <w:r>
              <w:t>simple</w:t>
            </w:r>
          </w:p>
        </w:tc>
        <w:tc>
          <w:tcPr>
            <w:tcW w:type="dxa" w:w="4320"/>
          </w:tcPr>
          <w:p>
            <w:r>
              <w:t>1 . any herbaceous plant having medicinal properties</w:t>
              <w:br/>
              <w:t>2 . a person lacking intelligence or common sense</w:t>
              <w:br/>
              <w:t>3 . having few parts; not complex or complicated or involved</w:t>
              <w:br/>
              <w:t>4 . easy and not involved or complicated</w:t>
              <w:br/>
              <w:t>5 . apart from anything else; without additions or modifications</w:t>
              <w:br/>
              <w:t>6 . exhibiting childlike simplicity and credulity</w:t>
              <w:br/>
              <w:t>7 . lacking mental capacity and subtlety</w:t>
              <w:br/>
              <w:t>8 . (botany) of leaf shapes; of leaves having no divisions or subdivisions</w:t>
              <w:br/>
              <w:t>9 . unornamented</w:t>
              <w:br/>
            </w:r>
          </w:p>
        </w:tc>
      </w:tr>
      <w:tr>
        <w:tc>
          <w:tcPr>
            <w:tcW w:type="dxa" w:w="4320"/>
          </w:tcPr>
          <w:p>
            <w:r>
              <w:t>throw</w:t>
            </w:r>
          </w:p>
        </w:tc>
        <w:tc>
          <w:tcPr>
            <w:tcW w:type="dxa" w:w="4320"/>
          </w:tcPr>
          <w:p>
            <w:r>
              <w:t>1 . the act of throwing (propelling something with a rapid movement of the arm and wrist)</w:t>
              <w:br/>
              <w:t>2 . a single chance or instance</w:t>
              <w:br/>
              <w:t>3 . the maximum movement available to a pivoted or reciprocating piece by a cam</w:t>
              <w:br/>
              <w:t>4 . bedclothes consisting of a lightweight cloth covering (an afghan or bedspread) that is casually thrown over something</w:t>
              <w:br/>
              <w:t>5 . casting an object in order to determine an outcome randomly</w:t>
              <w:br/>
              <w:t>6 . propel through the air</w:t>
              <w:br/>
              <w:t>7 . move violently, energetically, or carelessly</w:t>
              <w:br/>
              <w:t>8 . get rid of</w:t>
              <w:br/>
              <w:t>9 . place or put with great energy</w:t>
              <w:br/>
              <w:t>10 . convey or communicate; of a smile, a look, a physical gesture</w:t>
              <w:br/>
              <w:t>11 . cause to go on or to be engaged or set in operation</w:t>
              <w:br/>
              <w:t>12 . put or send forth</w:t>
              <w:br/>
              <w:t>13 . to put into a state or activity hastily, suddenly, or carelessly</w:t>
              <w:br/>
              <w:t>14 . cause to be confused emotionally</w:t>
              <w:br/>
              <w:t>15 . utter with force; utter vehemently</w:t>
              <w:br/>
              <w:t>16 . organize or be responsible for</w:t>
              <w:br/>
              <w:t>17 . make on a potter's wheel</w:t>
              <w:br/>
              <w:t>18 . cause to fall off</w:t>
              <w:br/>
              <w:t>19 . throw (a die) out onto a flat surface</w:t>
              <w:br/>
              <w:t>20 . be confusing or perplexing to; cause to be unable to think clearly</w:t>
              <w:br/>
            </w:r>
          </w:p>
        </w:tc>
      </w:tr>
      <w:tr>
        <w:tc>
          <w:tcPr>
            <w:tcW w:type="dxa" w:w="4320"/>
          </w:tcPr>
          <w:p>
            <w:r>
              <w:t>darling</w:t>
            </w:r>
          </w:p>
        </w:tc>
        <w:tc>
          <w:tcPr>
            <w:tcW w:type="dxa" w:w="4320"/>
          </w:tcPr>
          <w:p>
            <w:r>
              <w:t>1 . a special loved one</w:t>
              <w:br/>
              <w:t>2 . an Australian river; tributary of the Murray River</w:t>
              <w:br/>
              <w:t>3 . dearly loved</w:t>
              <w:br/>
            </w:r>
          </w:p>
        </w:tc>
      </w:tr>
      <w:tr>
        <w:tc>
          <w:tcPr>
            <w:tcW w:type="dxa" w:w="4320"/>
          </w:tcPr>
          <w:p>
            <w:r>
              <w:t>warmth</w:t>
            </w:r>
          </w:p>
        </w:tc>
        <w:tc>
          <w:tcPr>
            <w:tcW w:type="dxa" w:w="4320"/>
          </w:tcPr>
          <w:p>
            <w:r>
              <w:t>1 . the sensation caused by heat energy</w:t>
              <w:br/>
              <w:t>2 . a warmhearted feeling</w:t>
              <w:br/>
              <w:t>3 . the quality of having a moderate degree of heat</w:t>
              <w:br/>
              <w:t>4 . the trait of being intensely emotional</w:t>
              <w:br/>
              <w:t>5 . a quality proceeding from feelings of affection or love</w:t>
              <w:br/>
            </w:r>
          </w:p>
        </w:tc>
      </w:tr>
      <w:tr>
        <w:tc>
          <w:tcPr>
            <w:tcW w:type="dxa" w:w="4320"/>
          </w:tcPr>
          <w:p>
            <w:r>
              <w:t>ugly</w:t>
            </w:r>
          </w:p>
        </w:tc>
        <w:tc>
          <w:tcPr>
            <w:tcW w:type="dxa" w:w="4320"/>
          </w:tcPr>
          <w:p>
            <w:r>
              <w:t>1 . displeasing to the senses</w:t>
              <w:br/>
              <w:t>2 . inclined to anger or bad feelings with overtones of menace</w:t>
              <w:br/>
              <w:t>3 . morally reprehensible</w:t>
              <w:br/>
              <w:t>4 . provoking horror; ; ; ; - Winston Churchill</w:t>
              <w:br/>
            </w:r>
          </w:p>
        </w:tc>
      </w:tr>
      <w:tr>
        <w:tc>
          <w:tcPr>
            <w:tcW w:type="dxa" w:w="4320"/>
          </w:tcPr>
          <w:p>
            <w:r>
              <w:t>folded</w:t>
            </w:r>
          </w:p>
        </w:tc>
        <w:tc>
          <w:tcPr>
            <w:tcW w:type="dxa" w:w="4320"/>
          </w:tcPr>
          <w:p>
            <w:r>
              <w:t>1 . bend or lay so that one part covers the other</w:t>
              <w:br/>
              <w:t>2 . incorporate a food ingredient into a mixture by repeatedly turning it over without stirring or beating</w:t>
              <w:br/>
              <w:t>3 . cease to operate or cause to cease operating</w:t>
              <w:br/>
              <w:t>4 . confine in a fold, like sheep</w:t>
              <w:br/>
              <w:t>5 . become folded or folded up</w:t>
              <w:br/>
            </w:r>
          </w:p>
        </w:tc>
      </w:tr>
      <w:tr>
        <w:tc>
          <w:tcPr>
            <w:tcW w:type="dxa" w:w="4320"/>
          </w:tcPr>
          <w:p>
            <w:r>
              <w:t>washed</w:t>
            </w:r>
          </w:p>
        </w:tc>
        <w:tc>
          <w:tcPr>
            <w:tcW w:type="dxa" w:w="4320"/>
          </w:tcPr>
          <w:p>
            <w:r>
              <w:t>1 . clean with some chemical process</w:t>
              <w:br/>
              <w:t>2 . cleanse (one's body) with soap and water</w:t>
              <w:br/>
              <w:t>3 . cleanse with a cleaning agent, such as soap, and water</w:t>
              <w:br/>
              <w:t>4 . move by or as if by water</w:t>
              <w:br/>
              <w:t>5 . be capable of being washed</w:t>
              <w:br/>
              <w:t>6 . admit to testing or proof</w:t>
              <w:br/>
              <w:t>7 . separate dirt or gravel from (precious minerals)</w:t>
              <w:br/>
              <w:t>8 . apply a thin coating of paint, metal, etc., to</w:t>
              <w:br/>
              <w:t>9 . remove by the application of water or other liquid and soap or some other cleaning agent</w:t>
              <w:br/>
              <w:t>10 . form by erosion</w:t>
              <w:br/>
              <w:t>11 . make moist</w:t>
              <w:br/>
              <w:t>12 . wash or flow against</w:t>
              <w:br/>
              <w:t>13 . to cleanse (itself or another animal) by licking</w:t>
              <w:br/>
              <w:t>14 . clean by virtue of having been washed in water</w:t>
              <w:br/>
              <w:t>15 . wet as from washing; sometimes used in combination</w:t>
              <w:br/>
            </w:r>
          </w:p>
        </w:tc>
      </w:tr>
      <w:tr>
        <w:tc>
          <w:tcPr>
            <w:tcW w:type="dxa" w:w="4320"/>
          </w:tcPr>
          <w:p>
            <w:r>
              <w:t>less</w:t>
            </w:r>
          </w:p>
        </w:tc>
        <w:tc>
          <w:tcPr>
            <w:tcW w:type="dxa" w:w="4320"/>
          </w:tcPr>
          <w:p>
            <w:r>
              <w:t>1 . a chronic inflammatory collagen disease affecting connective tissue (skin or joints)</w:t>
              <w:br/>
              <w:t>2 . (comparative of `little' usually used with mass nouns) a quantifier meaning not as great in amount or degree</w:t>
              <w:br/>
              <w:t>3 . (usually preceded by `no') lower in quality</w:t>
              <w:br/>
              <w:t>4 . (nonstandard in some uses but often idiomatic with measure phrases) fewer</w:t>
              <w:br/>
              <w:t>5 . used to form the comparative of some adjectives and adverbs</w:t>
              <w:br/>
              <w:t>6 . comparative of little</w:t>
              <w:br/>
            </w:r>
          </w:p>
        </w:tc>
      </w:tr>
      <w:tr>
        <w:tc>
          <w:tcPr>
            <w:tcW w:type="dxa" w:w="4320"/>
          </w:tcPr>
          <w:p>
            <w:r>
              <w:t>raise</w:t>
            </w:r>
          </w:p>
        </w:tc>
        <w:tc>
          <w:tcPr>
            <w:tcW w:type="dxa" w:w="4320"/>
          </w:tcPr>
          <w:p>
            <w:r>
              <w:t>1 . the amount a salary is increased</w:t>
              <w:br/>
              <w:t>2 . an upward slope or grade (as in a road)</w:t>
              <w:br/>
              <w:t>3 . increasing the size of a bet (as in poker)</w:t>
              <w:br/>
              <w:t>4 . the act of raising something</w:t>
              <w:br/>
              <w:t>5 . raise the level or amount of something</w:t>
              <w:br/>
              <w:t>6 . raise from a lower to a higher position</w:t>
              <w:br/>
              <w:t>7 . cause to be heard or known; express or utter</w:t>
              <w:br/>
              <w:t>8 . collect funds for a specific purpose</w:t>
              <w:br/>
              <w:t>9 . cultivate by growing, often involving improvements by means of agricultural techniques</w:t>
              <w:br/>
              <w:t>10 . bring up</w:t>
              <w:br/>
              <w:t>11 . summon into action or bring into existence, often as if by magic</w:t>
              <w:br/>
              <w:t>12 . move upwards</w:t>
              <w:br/>
              <w:t>13 . construct, build, or erect</w:t>
              <w:br/>
              <w:t>14 . call forth (emotions, feelings, and responses)</w:t>
              <w:br/>
              <w:t>15 . create a disturbance, especially by making a great noise</w:t>
              <w:br/>
              <w:t>16 . raise in rank or condition</w:t>
              <w:br/>
              <w:t>17 . increase</w:t>
              <w:br/>
              <w:t>18 . give a promotion to or assign to a higher position</w:t>
              <w:br/>
              <w:t>19 . cause to puff up with a leaven</w:t>
              <w:br/>
              <w:t>20 . bid (one's partner's suit) at a higher level</w:t>
              <w:br/>
              <w:t>21 . bet more than the previous player</w:t>
              <w:br/>
              <w:t>22 . cause to assemble or enlist in the military</w:t>
              <w:br/>
              <w:t>23 . put forward for consideration or discussion</w:t>
              <w:br/>
              <w:t>24 . pronounce (vowels) by bringing the tongue closer to the roof of the mouth</w:t>
              <w:br/>
              <w:t>25 . activate or stir up</w:t>
              <w:br/>
              <w:t>26 . establish radio communications with</w:t>
              <w:br/>
              <w:t>27 . multiply (a number) by itself a specified number of times: 8 is 2 raised to the power 3</w:t>
              <w:br/>
              <w:t>28 . bring (a surface or a design) into relief and cause to project</w:t>
              <w:br/>
              <w:t>29 . invigorate or heighten</w:t>
              <w:br/>
              <w:t>30 . put an end to</w:t>
              <w:br/>
              <w:t>31 . cause to become alive again</w:t>
              <w:br/>
            </w:r>
          </w:p>
        </w:tc>
      </w:tr>
      <w:tr>
        <w:tc>
          <w:tcPr>
            <w:tcW w:type="dxa" w:w="4320"/>
          </w:tcPr>
          <w:p>
            <w:r>
              <w:t>golden</w:t>
            </w:r>
          </w:p>
        </w:tc>
        <w:tc>
          <w:tcPr>
            <w:tcW w:type="dxa" w:w="4320"/>
          </w:tcPr>
          <w:p>
            <w:r>
              <w:t>1 . having the deep slightly brownish color of gold</w:t>
              <w:br/>
              <w:t>2 . marked by peace and prosperity</w:t>
              <w:br/>
              <w:t>3 . made from or covered with gold</w:t>
              <w:br/>
              <w:t>4 . supremely favored</w:t>
              <w:br/>
              <w:t>5 . suggestive of gold</w:t>
              <w:br/>
              <w:t>6 . presaging or likely to bring good luck</w:t>
              <w:br/>
            </w:r>
          </w:p>
        </w:tc>
      </w:tr>
      <w:tr>
        <w:tc>
          <w:tcPr>
            <w:tcW w:type="dxa" w:w="4320"/>
          </w:tcPr>
          <w:p>
            <w:r>
              <w:t>dust</w:t>
            </w:r>
          </w:p>
        </w:tc>
        <w:tc>
          <w:tcPr>
            <w:tcW w:type="dxa" w:w="4320"/>
          </w:tcPr>
          <w:p>
            <w:r>
              <w:t>1 . fine powdery material such as dry earth or pollen that can be blown about in the air</w:t>
              <w:br/>
              <w:t>2 . the remains of something that has been destroyed or broken up</w:t>
              <w:br/>
              <w:t>3 . free microscopic particles of solid material</w:t>
              <w:br/>
              <w:t>4 . remove the dust from</w:t>
              <w:br/>
              <w:t>5 . rub the dust over a surface so as to blur the outlines of a shape</w:t>
              <w:br/>
              <w:t>6 . cover with a light dusting of a substance</w:t>
              <w:br/>
              <w:t>7 . distribute loosely</w:t>
              <w:br/>
            </w:r>
          </w:p>
        </w:tc>
      </w:tr>
      <w:tr>
        <w:tc>
          <w:tcPr>
            <w:tcW w:type="dxa" w:w="4320"/>
          </w:tcPr>
          <w:p>
            <w:r>
              <w:t>stayed</w:t>
            </w:r>
          </w:p>
        </w:tc>
        <w:tc>
          <w:tcPr>
            <w:tcW w:type="dxa" w:w="4320"/>
          </w:tcPr>
          <w:p>
            <w:r>
              <w:t>1 . stay the same; remain in a certain state</w:t>
              <w:br/>
              <w:t>2 . stay put (in a certain place)</w:t>
              <w:br/>
              <w:t>3 . dwell</w:t>
              <w:br/>
              <w:t>4 . continue in a place, position, or situation</w:t>
              <w:br/>
              <w:t>5 . remain behind</w:t>
              <w:br/>
              <w:t>6 . stop or halt</w:t>
              <w:br/>
              <w:t>7 . stay behind</w:t>
              <w:br/>
              <w:t>8 . hang on during a trial of endurance</w:t>
              <w:br/>
              <w:t>9 . stop a judicial process</w:t>
              <w:br/>
              <w:t>10 . fasten with stays</w:t>
              <w:br/>
              <w:t>11 . overcome or allay</w:t>
              <w:br/>
            </w:r>
          </w:p>
        </w:tc>
      </w:tr>
      <w:tr>
        <w:tc>
          <w:tcPr>
            <w:tcW w:type="dxa" w:w="4320"/>
          </w:tcPr>
          <w:p>
            <w:r>
              <w:t>trust</w:t>
            </w:r>
          </w:p>
        </w:tc>
        <w:tc>
          <w:tcPr>
            <w:tcW w:type="dxa" w:w="4320"/>
          </w:tcPr>
          <w:p>
            <w:r>
              <w:t>1 . something (as property) held by one party (the trustee) for the benefit of another (the beneficiary)</w:t>
              <w:br/>
              <w:t>2 . certainty based on past experience</w:t>
              <w:br/>
              <w:t>3 . the trait of believing in the honesty and reliability of others</w:t>
              <w:br/>
              <w:t>4 . a consortium of independent organizations formed to limit competition by controlling the production and distribution of a product or service</w:t>
              <w:br/>
              <w:t>5 . complete confidence in a person or plan etc</w:t>
              <w:br/>
              <w:t>6 . a trustful relationship</w:t>
              <w:br/>
              <w:t>7 . have confidence or faith in</w:t>
              <w:br/>
              <w:t>8 . allow without fear</w:t>
              <w:br/>
              <w:t>9 . be confident about something</w:t>
              <w:br/>
              <w:t>10 . expect and wish</w:t>
              <w:br/>
              <w:t>11 . confer a trust upon</w:t>
              <w:br/>
              <w:t>12 . extend credit to</w:t>
              <w:br/>
            </w:r>
          </w:p>
        </w:tc>
      </w:tr>
      <w:tr>
        <w:tc>
          <w:tcPr>
            <w:tcW w:type="dxa" w:w="4320"/>
          </w:tcPr>
          <w:p>
            <w:r>
              <w:t>certain</w:t>
            </w:r>
          </w:p>
        </w:tc>
        <w:tc>
          <w:tcPr>
            <w:tcW w:type="dxa" w:w="4320"/>
          </w:tcPr>
          <w:p>
            <w:r>
              <w:t>1 . definite but not specified or identified</w:t>
              <w:br/>
              <w:t>2 . having or feeling no doubt or uncertainty; confident and assured</w:t>
              <w:br/>
              <w:t>3 . established beyond doubt or question; definitely known</w:t>
              <w:br/>
              <w:t>4 . certain to occur; destined or inevitable; ; ; - Benjamin Franklin</w:t>
              <w:br/>
              <w:t>5 . established irrevocably</w:t>
              <w:br/>
              <w:t>6 . reliable in operation or effect</w:t>
              <w:br/>
              <w:t>7 . exercising or taking care great enough to bring assurance</w:t>
              <w:br/>
            </w:r>
          </w:p>
        </w:tc>
      </w:tr>
      <w:tr>
        <w:tc>
          <w:tcPr>
            <w:tcW w:type="dxa" w:w="4320"/>
          </w:tcPr>
          <w:p>
            <w:r>
              <w:t>number</w:t>
            </w:r>
          </w:p>
        </w:tc>
        <w:tc>
          <w:tcPr>
            <w:tcW w:type="dxa" w:w="4320"/>
          </w:tcPr>
          <w:p>
            <w:r>
              <w:t>1 . the property possessed by a sum or total or indefinite quantity of units or individuals</w:t>
              <w:br/>
              <w:t>2 . a concept of quantity involving zero and units</w:t>
              <w:br/>
              <w:t>3 . a short theatrical performance that is part of a longer program</w:t>
              <w:br/>
              <w:t>4 . the number is used in calling a particular telephone</w:t>
              <w:br/>
              <w:t>5 . a symbol used to represent a number</w:t>
              <w:br/>
              <w:t>6 . one of a series published periodically</w:t>
              <w:br/>
              <w:t>7 . a select company of people</w:t>
              <w:br/>
              <w:t>8 . a numeral or string of numerals that is used for identification</w:t>
              <w:br/>
              <w:t>9 . a clothing measurement</w:t>
              <w:br/>
              <w:t>10 . the grammatical category for the forms of nouns and pronouns and verbs that are used depending on the number of entities involved (singular or dual or plural)</w:t>
              <w:br/>
              <w:t>11 . an item of merchandise offered for sale</w:t>
              <w:br/>
              <w:t>12 . add up in number or quantity</w:t>
              <w:br/>
              <w:t>13 . give numbers to</w:t>
              <w:br/>
              <w:t>14 . enumerate</w:t>
              <w:br/>
              <w:t>15 . put into a group</w:t>
              <w:br/>
              <w:t>16 . determine the number or amount of</w:t>
              <w:br/>
              <w:t>17 . place a limit on the number of</w:t>
              <w:br/>
            </w:r>
          </w:p>
        </w:tc>
      </w:tr>
      <w:tr>
        <w:tc>
          <w:tcPr>
            <w:tcW w:type="dxa" w:w="4320"/>
          </w:tcPr>
          <w:p>
            <w:r>
              <w:t>play</w:t>
            </w:r>
          </w:p>
        </w:tc>
        <w:tc>
          <w:tcPr>
            <w:tcW w:type="dxa" w:w="4320"/>
          </w:tcPr>
          <w:p>
            <w:r>
              <w:t>1 . a dramatic work intended for performance by actors on a stage</w:t>
              <w:br/>
              <w:t>2 . a theatrical performance of a drama</w:t>
              <w:br/>
              <w:t>3 . a preset plan of action in team sports</w:t>
              <w:br/>
              <w:t>4 . a deliberate coordinated movement requiring dexterity and skill</w:t>
              <w:br/>
              <w:t>5 . a state in which action is feasible</w:t>
              <w:br/>
              <w:t>6 . utilization or exercise</w:t>
              <w:br/>
              <w:t>7 . an attempt to get something</w:t>
              <w:br/>
              <w:t>8 . activity by children that is guided more by imagination than by fixed rules</w:t>
              <w:br/>
              <w:t>9 . (in games or plays or other performances) the time during which play proceeds</w:t>
              <w:br/>
              <w:t>10 . the removal of constraints</w:t>
              <w:br/>
              <w:t>11 . a weak and tremulous light</w:t>
              <w:br/>
              <w:t>12 . verbal wit or mockery (often at another's expense but not to be taken seriously)</w:t>
              <w:br/>
              <w:t>13 . movement or space for movement</w:t>
              <w:br/>
              <w:t>14 . gay or light-hearted recreational activity for diversion or amusement</w:t>
              <w:br/>
              <w:t>15 . (game) the activity of doing something in an agreed succession</w:t>
              <w:br/>
              <w:t>16 . the act of playing for stakes in the hope of winning (including the payment of a price for a chance to win a prize)</w:t>
              <w:br/>
              <w:t>17 . the act using a sword (or other weapon) vigorously and skillfully</w:t>
              <w:br/>
              <w:t>18 . participate in games or sport</w:t>
              <w:br/>
              <w:t>19 . act or have an effect in a specified way or with a specific effect or outcome</w:t>
              <w:br/>
              <w:t>20 . play on an instrument</w:t>
              <w:br/>
              <w:t>21 . play a role or part</w:t>
              <w:br/>
              <w:t>22 . be at play; be engaged in playful activity; amuse oneself in a way characteristic of children</w:t>
              <w:br/>
              <w:t>23 . replay (as a melody)</w:t>
              <w:br/>
              <w:t>24 . perform music on (a musical instrument)</w:t>
              <w:br/>
              <w:t>25 . pretend to have certain qualities or state of mind</w:t>
              <w:br/>
              <w:t>26 . move or seem to move quickly, lightly, or irregularly</w:t>
              <w:br/>
              <w:t>27 . bet or wager (money)</w:t>
              <w:br/>
              <w:t>28 . engage in recreational activities rather than work; occupy oneself in a diversion</w:t>
              <w:br/>
              <w:t>29 . pretend to be somebody in the framework of a game or playful activity</w:t>
              <w:br/>
              <w:t>30 . emit recorded sound</w:t>
              <w:br/>
              <w:t>31 . perform on a certain location</w:t>
              <w:br/>
              <w:t>32 . put (a card or piece) into play during a game, or act strategically as if in a card game</w:t>
              <w:br/>
              <w:t>33 . engage in an activity as if it were a game rather than take it seriously</w:t>
              <w:br/>
              <w:t>34 . behave in a certain way</w:t>
              <w:br/>
              <w:t>35 . cause to emit recorded audio or video</w:t>
              <w:br/>
              <w:t>36 . manipulate manually or in one's mind or imagination</w:t>
              <w:br/>
              <w:t>37 . use to one's advantage</w:t>
              <w:br/>
              <w:t>38 . consider not very seriously</w:t>
              <w:br/>
              <w:t>39 . be received or accepted or interpreted in a specific way</w:t>
              <w:br/>
              <w:t>40 . behave carelessly or indifferently</w:t>
              <w:br/>
              <w:t>41 . cause to move or operate freely within a bounded space</w:t>
              <w:br/>
              <w:t>42 . perform on a stage or theater</w:t>
              <w:br/>
              <w:t>43 . be performed or presented for public viewing</w:t>
              <w:br/>
              <w:t>44 . cause to happen or to occur as a consequence</w:t>
              <w:br/>
              <w:t>45 . discharge or direct or be discharged or directed as if in a continuous stream</w:t>
              <w:br/>
              <w:t>46 . make bets</w:t>
              <w:br/>
              <w:t>47 . stake on the outcome of an issue</w:t>
              <w:br/>
              <w:t>48 . shoot or hit in a particular manner</w:t>
              <w:br/>
              <w:t>49 . use or move</w:t>
              <w:br/>
              <w:t>50 . employ in a game or in a specific position</w:t>
              <w:br/>
              <w:t>51 . contend against an opponent in a sport, game, or battle</w:t>
              <w:br/>
              <w:t>52 . exhaust by allowing to pull on the line</w:t>
              <w:br/>
            </w:r>
          </w:p>
        </w:tc>
      </w:tr>
      <w:tr>
        <w:tc>
          <w:tcPr>
            <w:tcW w:type="dxa" w:w="4320"/>
          </w:tcPr>
          <w:p>
            <w:r>
              <w:t>passed</w:t>
            </w:r>
          </w:p>
        </w:tc>
        <w:tc>
          <w:tcPr>
            <w:tcW w:type="dxa" w:w="4320"/>
          </w:tcPr>
          <w:p>
            <w:r>
              <w:t>1 . go across or through</w:t>
              <w:br/>
              <w:t>2 . move past</w:t>
              <w:br/>
              <w:t>3 . make laws, bills, etc. or bring into effect by legislation</w:t>
              <w:br/>
              <w:t>4 . pass by</w:t>
              <w:br/>
              <w:t>5 . place into the hands or custody of</w:t>
              <w:br/>
              <w:t>6 . stretch out over a distance, space, time, or scope; run or extend between two points or beyond a certain point</w:t>
              <w:br/>
              <w:t>7 . travel past</w:t>
              <w:br/>
              <w:t>8 . come to pass</w:t>
              <w:br/>
              <w:t>9 . go unchallenged; be approved</w:t>
              <w:br/>
              <w:t>10 . pass time in a specific way</w:t>
              <w:br/>
              <w:t>11 . pass over, across, or through</w:t>
              <w:br/>
              <w:t>12 . transmit information</w:t>
              <w:br/>
              <w:t>13 . disappear gradually</w:t>
              <w:br/>
              <w:t>14 . go successfully through a test or a selection process</w:t>
              <w:br/>
              <w:t>15 . be superior or better than some standard</w:t>
              <w:br/>
              <w:t>16 . accept or judge as acceptable</w:t>
              <w:br/>
              <w:t>17 . allow to go without comment or censure</w:t>
              <w:br/>
              <w:t>18 . transfer to another; of rights or property</w:t>
              <w:br/>
              <w:t>19 . pass into a specified state or condition</w:t>
              <w:br/>
              <w:t>20 . throw (a ball) to another player</w:t>
              <w:br/>
              <w:t>21 . be inherited by</w:t>
              <w:br/>
              <w:t>22 . cause to pass</w:t>
              <w:br/>
              <w:t>23 . grant authorization or clearance for</w:t>
              <w:br/>
              <w:t>24 . pass from physical life and lose all bodily attributes and functions necessary to sustain life</w:t>
              <w:br/>
              <w:t>25 . eliminate from the body</w:t>
              <w:br/>
            </w:r>
          </w:p>
        </w:tc>
      </w:tr>
      <w:tr>
        <w:tc>
          <w:tcPr>
            <w:tcW w:type="dxa" w:w="4320"/>
          </w:tcPr>
          <w:p>
            <w:r>
              <w:t>visit</w:t>
            </w:r>
          </w:p>
        </w:tc>
        <w:tc>
          <w:tcPr>
            <w:tcW w:type="dxa" w:w="4320"/>
          </w:tcPr>
          <w:p>
            <w:r>
              <w:t>1 . the act of going to see some person or place or thing for a short time</w:t>
              <w:br/>
              <w:t>2 . a meeting arranged by the visitor to see someone (such as a doctor or lawyer) for treatment or advice</w:t>
              <w:br/>
              <w:t>3 . the act of visiting in an official capacity (as for an inspection)</w:t>
              <w:br/>
              <w:t>4 . the act of going to see some person in a professional capacity</w:t>
              <w:br/>
              <w:t>5 . a temporary stay (e.g., as a guest)</w:t>
              <w:br/>
              <w:t>6 . go to see a place, as for entertainment</w:t>
              <w:br/>
              <w:t>7 . go to certain places as for sightseeing</w:t>
              <w:br/>
              <w:t>8 . pay a brief visit</w:t>
              <w:br/>
              <w:t>9 . come to see in an official or professional capacity</w:t>
              <w:br/>
              <w:t>10 . impose something unpleasant</w:t>
              <w:br/>
              <w:t>11 . talk socially without exchanging too much information</w:t>
              <w:br/>
              <w:t>12 . stay with as a guest</w:t>
              <w:br/>
              <w:t>13 . assail</w:t>
              <w:br/>
            </w:r>
          </w:p>
        </w:tc>
      </w:tr>
      <w:tr>
        <w:tc>
          <w:tcPr>
            <w:tcW w:type="dxa" w:w="4320"/>
          </w:tcPr>
          <w:p>
            <w:r>
              <w:t>accident</w:t>
            </w:r>
          </w:p>
        </w:tc>
        <w:tc>
          <w:tcPr>
            <w:tcW w:type="dxa" w:w="4320"/>
          </w:tcPr>
          <w:p>
            <w:r>
              <w:t>1 . an unfortunate mishap; especially one causing damage or injury</w:t>
              <w:br/>
              <w:t>2 . anything that happens suddenly or by chance without an apparent cause</w:t>
              <w:br/>
            </w:r>
          </w:p>
        </w:tc>
      </w:tr>
      <w:tr>
        <w:tc>
          <w:tcPr>
            <w:tcW w:type="dxa" w:w="4320"/>
          </w:tcPr>
          <w:p>
            <w:r>
              <w:t>goes</w:t>
            </w:r>
          </w:p>
        </w:tc>
        <w:tc>
          <w:tcPr>
            <w:tcW w:type="dxa" w:w="4320"/>
          </w:tcPr>
          <w:p>
            <w:r>
              <w:t>1 . a time for working (after which you will be relieved by someone else)</w:t>
              <w:br/>
              <w:t>2 . street names for methylenedioxymethamphetamine</w:t>
              <w:br/>
              <w:t>3 . a usually brief attempt</w:t>
              <w:br/>
              <w:t>4 . a board game for two players who place counters on a grid; the object is to surround and so capture the opponent's counters</w:t>
              <w:br/>
              <w:t>5 . change location; move, travel, or proceed, also metaphorically</w:t>
              <w:br/>
              <w:t>6 . follow a procedure or take a course</w:t>
              <w:br/>
              <w:t>7 . move away from a place into another direction</w:t>
              <w:br/>
              <w:t>8 . enter or assume a certain state or condition</w:t>
              <w:br/>
              <w:t>9 . be awarded; be allotted</w:t>
              <w:br/>
              <w:t>10 . have a particular form</w:t>
              <w:br/>
              <w:t>11 . stretch out over a distance, space, time, or scope; run or extend between two points or beyond a certain point</w:t>
              <w:br/>
              <w:t>12 . follow a certain course</w:t>
              <w:br/>
              <w:t>13 . be abolished or discarded</w:t>
              <w:br/>
              <w:t>14 . be or continue to be in a certain condition</w:t>
              <w:br/>
              <w:t>15 . make a certain noise or sound</w:t>
              <w:br/>
              <w:t>16 . perform as expected when applied</w:t>
              <w:br/>
              <w:t>17 . to be spent or finished</w:t>
              <w:br/>
              <w:t>18 . progress by being changed</w:t>
              <w:br/>
              <w:t>19 . continue to live through hardship or adversity</w:t>
              <w:br/>
              <w:t>20 . pass, fare, or elapse; of a certain state of affairs or action</w:t>
              <w:br/>
              <w:t>21 . pass from physical life and lose all bodily attributes and functions necessary to sustain life</w:t>
              <w:br/>
              <w:t>22 . be in the right place or situation</w:t>
              <w:br/>
              <w:t>23 . be ranked or compare</w:t>
              <w:br/>
              <w:t>24 . begin or set in motion</w:t>
              <w:br/>
              <w:t>25 . have a turn; make one's move in a game</w:t>
              <w:br/>
              <w:t>26 . be contained in</w:t>
              <w:br/>
              <w:t>27 . be sounded, played, or expressed</w:t>
              <w:br/>
              <w:t>28 . blend or harmonize</w:t>
              <w:br/>
              <w:t>29 . lead, extend, or afford access</w:t>
              <w:br/>
              <w:t>30 . be the right size or shape; fit correctly or as desired</w:t>
              <w:br/>
              <w:t>31 . go through in search of something; search through someone's belongings in an unauthorized way</w:t>
              <w:br/>
              <w:t>32 . be spent</w:t>
              <w:br/>
              <w:t>33 . give support (to) or make a choice (of) one out of a group or number</w:t>
              <w:br/>
              <w:t>34 . stop operating or functioning</w:t>
              <w:br/>
            </w:r>
          </w:p>
        </w:tc>
      </w:tr>
      <w:tr>
        <w:tc>
          <w:tcPr>
            <w:tcW w:type="dxa" w:w="4320"/>
          </w:tcPr>
          <w:p>
            <w:r>
              <w:t>doorway</w:t>
            </w:r>
          </w:p>
        </w:tc>
        <w:tc>
          <w:tcPr>
            <w:tcW w:type="dxa" w:w="4320"/>
          </w:tcPr>
          <w:p>
            <w:r>
              <w:t>1 . the entrance (the space in a wall) through which you enter or leave a room or building; the space that a door can close</w:t>
              <w:br/>
            </w:r>
          </w:p>
        </w:tc>
      </w:tr>
      <w:tr>
        <w:tc>
          <w:tcPr>
            <w:tcW w:type="dxa" w:w="4320"/>
          </w:tcPr>
          <w:p>
            <w:r>
              <w:t>walking</w:t>
            </w:r>
          </w:p>
        </w:tc>
        <w:tc>
          <w:tcPr>
            <w:tcW w:type="dxa" w:w="4320"/>
          </w:tcPr>
          <w:p>
            <w:r>
              <w:t>1 . the act of traveling by foot</w:t>
              <w:br/>
              <w:t>2 . use one's feet to advance; advance by steps</w:t>
              <w:br/>
              <w:t>3 . accompany or escort</w:t>
              <w:br/>
              <w:t>4 . obtain a base on balls</w:t>
              <w:br/>
              <w:t>5 . traverse or cover by walking</w:t>
              <w:br/>
              <w:t>6 . give a base on balls to</w:t>
              <w:br/>
              <w:t>7 . live or behave in a specified manner</w:t>
              <w:br/>
              <w:t>8 . be or act in association with</w:t>
              <w:br/>
              <w:t>9 . walk at a pace</w:t>
              <w:br/>
              <w:t>10 . make walk</w:t>
              <w:br/>
              <w:t>11 . take a walk; go for a walk; walk for pleasure</w:t>
              <w:br/>
              <w:t>12 . close enough to be walked to</w:t>
              <w:br/>
            </w:r>
          </w:p>
        </w:tc>
      </w:tr>
      <w:tr>
        <w:tc>
          <w:tcPr>
            <w:tcW w:type="dxa" w:w="4320"/>
          </w:tcPr>
          <w:p>
            <w:r>
              <w:t>puzzled</w:t>
            </w:r>
          </w:p>
        </w:tc>
        <w:tc>
          <w:tcPr>
            <w:tcW w:type="dxa" w:w="4320"/>
          </w:tcPr>
          <w:p>
            <w:r>
              <w:t>1 . be a mystery or bewildering to</w:t>
              <w:br/>
              <w:t>2 . be uncertain about; think about without fully understanding or being able to decide</w:t>
              <w:br/>
              <w:t>3 . filled with bewilderment</w:t>
              <w:br/>
            </w:r>
          </w:p>
        </w:tc>
      </w:tr>
      <w:tr>
        <w:tc>
          <w:tcPr>
            <w:tcW w:type="dxa" w:w="4320"/>
          </w:tcPr>
          <w:p>
            <w:r>
              <w:t>shining</w:t>
            </w:r>
          </w:p>
        </w:tc>
        <w:tc>
          <w:tcPr>
            <w:tcW w:type="dxa" w:w="4320"/>
          </w:tcPr>
          <w:p>
            <w:r>
              <w:t>1 . the work of making something smooth and shiny by rubbing or waxing it</w:t>
              <w:br/>
              <w:t>2 . be bright by reflecting or casting light</w:t>
              <w:br/>
              <w:t>3 . emit light; be bright, as of the sun or a light</w:t>
              <w:br/>
              <w:t>4 . be shiny, as if wet</w:t>
              <w:br/>
              <w:t>5 . be distinguished or eminent</w:t>
              <w:br/>
              <w:t>6 . be clear and obvious</w:t>
              <w:br/>
              <w:t>7 . have a complexion with a strong bright color, such as red or pink</w:t>
              <w:br/>
              <w:t>8 . throw or flash the light of (a lamp)</w:t>
              <w:br/>
              <w:t>9 . touch or seem as if touching visually or audibly</w:t>
              <w:br/>
              <w:t>10 . experience a feeling of well-being or happiness, as from good health or an intense emotion</w:t>
              <w:br/>
              <w:t>11 . make (a surface) shine</w:t>
              <w:br/>
              <w:t>12 . climb awkwardly, as if by scrambling</w:t>
              <w:br/>
              <w:t>13 . marked by exceptional merit</w:t>
              <w:br/>
              <w:t>14 . made smooth and bright by or as if by rubbing; reflecting a sheen or glow</w:t>
              <w:br/>
              <w:t>15 . reflecting light</w:t>
              <w:br/>
            </w:r>
          </w:p>
        </w:tc>
      </w:tr>
      <w:tr>
        <w:tc>
          <w:tcPr>
            <w:tcW w:type="dxa" w:w="4320"/>
          </w:tcPr>
          <w:p>
            <w:r>
              <w:t>laugh</w:t>
            </w:r>
          </w:p>
        </w:tc>
        <w:tc>
          <w:tcPr>
            <w:tcW w:type="dxa" w:w="4320"/>
          </w:tcPr>
          <w:p>
            <w:r>
              <w:t>1 . the sound of laughing</w:t>
              <w:br/>
              <w:t>2 . a facial expression characteristic of a person laughing</w:t>
              <w:br/>
              <w:t>3 . a humorous anecdote or remark intended to provoke laughter</w:t>
              <w:br/>
              <w:t>4 . produce laughter</w:t>
              <w:br/>
            </w:r>
          </w:p>
        </w:tc>
      </w:tr>
      <w:tr>
        <w:tc>
          <w:tcPr>
            <w:tcW w:type="dxa" w:w="4320"/>
          </w:tcPr>
          <w:p>
            <w:r>
              <w:t>ones</w:t>
            </w:r>
          </w:p>
        </w:tc>
        <w:tc>
          <w:tcPr>
            <w:tcW w:type="dxa" w:w="4320"/>
          </w:tcPr>
          <w:p>
            <w:r>
              <w:t>1 . the smallest whole number or a numeral representing this number</w:t>
              <w:br/>
              <w:t>2 . a single person or thing</w:t>
              <w:br/>
            </w:r>
          </w:p>
        </w:tc>
      </w:tr>
      <w:tr>
        <w:tc>
          <w:tcPr>
            <w:tcW w:type="dxa" w:w="4320"/>
          </w:tcPr>
          <w:p>
            <w:r>
              <w:t>finger</w:t>
            </w:r>
          </w:p>
        </w:tc>
        <w:tc>
          <w:tcPr>
            <w:tcW w:type="dxa" w:w="4320"/>
          </w:tcPr>
          <w:p>
            <w:r>
              <w:t>1 . any of the terminal members of the hand (sometimes excepting the thumb)</w:t>
              <w:br/>
              <w:t>2 . the length of breadth of a finger used as a linear measure</w:t>
              <w:br/>
              <w:t>3 . one of the parts of a glove that provides covering for a finger or thumb</w:t>
              <w:br/>
              <w:t>4 . feel or handle with the fingers</w:t>
              <w:br/>
              <w:t>5 . examine by touch</w:t>
              <w:br/>
              <w:t>6 . search for on the computer</w:t>
              <w:br/>
              <w:t>7 . indicate the fingering for the playing of musical scores for keyboard instruments</w:t>
              <w:br/>
            </w:r>
          </w:p>
        </w:tc>
      </w:tr>
      <w:tr>
        <w:tc>
          <w:tcPr>
            <w:tcW w:type="dxa" w:w="4320"/>
          </w:tcPr>
          <w:p>
            <w:r>
              <w:t>restless</w:t>
            </w:r>
          </w:p>
        </w:tc>
        <w:tc>
          <w:tcPr>
            <w:tcW w:type="dxa" w:w="4320"/>
          </w:tcPr>
          <w:p>
            <w:r>
              <w:t>1 . worried and uneasy</w:t>
              <w:br/>
              <w:t>2 . ceaselessly in motion</w:t>
              <w:br/>
              <w:t>3 . lacking or not affording physical or mental rest</w:t>
              <w:br/>
            </w:r>
          </w:p>
        </w:tc>
      </w:tr>
      <w:tr>
        <w:tc>
          <w:tcPr>
            <w:tcW w:type="dxa" w:w="4320"/>
          </w:tcPr>
          <w:p>
            <w:r>
              <w:t>shed</w:t>
            </w:r>
          </w:p>
        </w:tc>
        <w:tc>
          <w:tcPr>
            <w:tcW w:type="dxa" w:w="4320"/>
          </w:tcPr>
          <w:p>
            <w:r>
              <w:t>1 . an outbuilding with a single story; used for shelter or storage</w:t>
              <w:br/>
              <w:t>2 . get rid of</w:t>
              <w:br/>
              <w:t>3 . pour out in drops or small quantities or as if in drops or small quantities</w:t>
              <w:br/>
              <w:t>4 . cause or allow (a solid substance) to flow or run out or over</w:t>
              <w:br/>
              <w:t>5 . cast off hair, skin, horn, or feathers</w:t>
              <w:br/>
              <w:t>6 . shed at an early stage of development</w:t>
              <w:br/>
            </w:r>
          </w:p>
        </w:tc>
      </w:tr>
      <w:tr>
        <w:tc>
          <w:tcPr>
            <w:tcW w:type="dxa" w:w="4320"/>
          </w:tcPr>
          <w:p>
            <w:r>
              <w:t>drawer</w:t>
            </w:r>
          </w:p>
        </w:tc>
        <w:tc>
          <w:tcPr>
            <w:tcW w:type="dxa" w:w="4320"/>
          </w:tcPr>
          <w:p>
            <w:r>
              <w:t>1 . a boxlike container in a piece of furniture; made so as to slide in and out</w:t>
              <w:br/>
              <w:t>2 . the person who writes a check or draft instructing the drawee to pay someone else</w:t>
              <w:br/>
              <w:t>3 . an artist skilled at drawing</w:t>
              <w:br/>
            </w:r>
          </w:p>
        </w:tc>
      </w:tr>
      <w:tr>
        <w:tc>
          <w:tcPr>
            <w:tcW w:type="dxa" w:w="4320"/>
          </w:tcPr>
          <w:p>
            <w:r>
              <w:t>parents</w:t>
            </w:r>
          </w:p>
        </w:tc>
        <w:tc>
          <w:tcPr>
            <w:tcW w:type="dxa" w:w="4320"/>
          </w:tcPr>
          <w:p>
            <w:r>
              <w:t>1 . a father or mother; one who begets or one who gives birth to or nurtures and raises a child; a relative who plays the role of guardian</w:t>
              <w:br/>
              <w:t>2 . an organism (plant or animal) from which younger ones are obtained</w:t>
              <w:br/>
              <w:t>3 . bring up</w:t>
              <w:br/>
            </w:r>
          </w:p>
        </w:tc>
      </w:tr>
      <w:tr>
        <w:tc>
          <w:tcPr>
            <w:tcW w:type="dxa" w:w="4320"/>
          </w:tcPr>
          <w:p>
            <w:r>
              <w:t>judge</w:t>
            </w:r>
          </w:p>
        </w:tc>
        <w:tc>
          <w:tcPr>
            <w:tcW w:type="dxa" w:w="4320"/>
          </w:tcPr>
          <w:p>
            <w:r>
              <w:t>1 . a public official authorized to decide questions brought before a court of justice</w:t>
              <w:br/>
              <w:t>2 . an authority who is able to estimate worth or quality</w:t>
              <w:br/>
              <w:t>3 . determine the result of (a competition)</w:t>
              <w:br/>
              <w:t>4 . form a critical opinion of</w:t>
              <w:br/>
              <w:t>5 . judge tentatively or form an estimate of (quantities or time)</w:t>
              <w:br/>
              <w:t>6 . pronounce judgment on</w:t>
              <w:br/>
              <w:t>7 . put on trial or hear a case and sit as the judge at the trial of</w:t>
              <w:br/>
            </w:r>
          </w:p>
        </w:tc>
      </w:tr>
      <w:tr>
        <w:tc>
          <w:tcPr>
            <w:tcW w:type="dxa" w:w="4320"/>
          </w:tcPr>
          <w:p>
            <w:r>
              <w:t>envelope</w:t>
            </w:r>
          </w:p>
        </w:tc>
        <w:tc>
          <w:tcPr>
            <w:tcW w:type="dxa" w:w="4320"/>
          </w:tcPr>
          <w:p>
            <w:r>
              <w:t>1 . a flat (usually rectangular) container for a letter, thin package, etc.</w:t>
              <w:br/>
              <w:t>2 . any wrapper or covering</w:t>
              <w:br/>
              <w:t>3 . a curve that is tangent to each of a family of curves</w:t>
              <w:br/>
              <w:t>4 . a natural covering (as by a fluid)</w:t>
              <w:br/>
              <w:t>5 . the maximum operating capability of a system (especially an aircraft)</w:t>
              <w:br/>
              <w:t>6 . the bag containing the gas in a balloon</w:t>
              <w:br/>
            </w:r>
          </w:p>
        </w:tc>
      </w:tr>
      <w:tr>
        <w:tc>
          <w:tcPr>
            <w:tcW w:type="dxa" w:w="4320"/>
          </w:tcPr>
          <w:p>
            <w:r>
              <w:t>grow</w:t>
            </w:r>
          </w:p>
        </w:tc>
        <w:tc>
          <w:tcPr>
            <w:tcW w:type="dxa" w:w="4320"/>
          </w:tcPr>
          <w:p>
            <w:r>
              <w:t>1 . pass into a condition gradually, take on a specific property or attribute; become</w:t>
              <w:br/>
              <w:t>2 . become larger, greater, or bigger; expand or gain</w:t>
              <w:br/>
              <w:t>3 . increase in size by natural process</w:t>
              <w:br/>
              <w:t>4 . cause to grow or develop</w:t>
              <w:br/>
              <w:t>5 . develop and reach maturity; undergo maturation</w:t>
              <w:br/>
              <w:t>6 . come into existence; take on form or shape</w:t>
              <w:br/>
              <w:t>7 . cultivate by growing, often involving improvements by means of agricultural techniques</w:t>
              <w:br/>
              <w:t>8 . come to have or undergo a change of (physical features and attributes)</w:t>
              <w:br/>
              <w:t>9 . grow emotionally or mature</w:t>
              <w:br/>
              <w:t>10 . become attached by or as if by the process of growth</w:t>
              <w:br/>
            </w:r>
          </w:p>
        </w:tc>
      </w:tr>
      <w:tr>
        <w:tc>
          <w:tcPr>
            <w:tcW w:type="dxa" w:w="4320"/>
          </w:tcPr>
          <w:p>
            <w:r>
              <w:t>beat</w:t>
            </w:r>
          </w:p>
        </w:tc>
        <w:tc>
          <w:tcPr>
            <w:tcW w:type="dxa" w:w="4320"/>
          </w:tcPr>
          <w:p>
            <w:r>
              <w:t>1 . a regular route for a sentry or policeman</w:t>
              <w:br/>
              <w:t>2 . the rhythmic contraction and expansion of the arteries with each beat of the heart</w:t>
              <w:br/>
              <w:t>3 . the basic rhythmic unit in a piece of music</w:t>
              <w:br/>
              <w:t>4 . a single pulsation of an oscillation produced by adding two waves of different frequencies; has a frequency equal to the difference between the two oscillations</w:t>
              <w:br/>
              <w:t>5 . a member of the beat generation; a nonconformist in dress and behavior</w:t>
              <w:br/>
              <w:t>6 . the sound of stroke or blow</w:t>
              <w:br/>
              <w:t>7 . (prosody) the accent in a metrical foot of verse</w:t>
              <w:br/>
              <w:t>8 . a regular rate of repetition</w:t>
              <w:br/>
              <w:t>9 . a stroke or blow</w:t>
              <w:br/>
              <w:t>10 . the act of beating to windward; sailing as close as possible to the direction from which the wind is blowing</w:t>
              <w:br/>
              <w:t>11 . come out better in a competition, race, or conflict</w:t>
              <w:br/>
              <w:t>12 . give a beating to; subject to a beating, either as a punishment or as an act of aggression</w:t>
              <w:br/>
              <w:t>13 . hit repeatedly</w:t>
              <w:br/>
              <w:t>14 . move rhythmically</w:t>
              <w:br/>
              <w:t>15 . shape by beating</w:t>
              <w:br/>
              <w:t>16 . make a rhythmic sound</w:t>
              <w:br/>
              <w:t>17 . glare or strike with great intensity</w:t>
              <w:br/>
              <w:t>18 . move with a thrashing motion</w:t>
              <w:br/>
              <w:t>19 . sail with much tacking or with difficulty</w:t>
              <w:br/>
              <w:t>20 . stir vigorously</w:t>
              <w:br/>
              <w:t>21 . strike (a part of one's own body) repeatedly, as in great emotion or in accompaniment to music</w:t>
              <w:br/>
              <w:t>22 . be superior</w:t>
              <w:br/>
              <w:t>23 . avoid paying</w:t>
              <w:br/>
              <w:t>24 . make a sound like a clock or a timer</w:t>
              <w:br/>
              <w:t>25 . move with a flapping motion</w:t>
              <w:br/>
              <w:t>26 . indicate by beating, as with the fingers or drumsticks</w:t>
              <w:br/>
              <w:t>27 . move with or as if with a regular alternating motion</w:t>
              <w:br/>
              <w:t>28 . make by pounding or trampling</w:t>
              <w:br/>
              <w:t>29 . produce a rhythm by striking repeatedly</w:t>
              <w:br/>
              <w:t>30 . strike (water or bushes) repeatedly to rouse animals for hunting</w:t>
              <w:br/>
              <w:t>31 . beat through cleverness and wit</w:t>
              <w:br/>
              <w:t>32 . be a mystery or bewildering to</w:t>
              <w:br/>
              <w:t>33 . wear out completely</w:t>
              <w:br/>
              <w:t>34 . very tired</w:t>
              <w:br/>
            </w:r>
          </w:p>
        </w:tc>
      </w:tr>
      <w:tr>
        <w:tc>
          <w:tcPr>
            <w:tcW w:type="dxa" w:w="4320"/>
          </w:tcPr>
          <w:p>
            <w:r>
              <w:t>rig</w:t>
            </w:r>
          </w:p>
        </w:tc>
        <w:tc>
          <w:tcPr>
            <w:tcW w:type="dxa" w:w="4320"/>
          </w:tcPr>
          <w:p>
            <w:r>
              <w:t>1 . gear (including necessary machinery) for a particular enterprise</w:t>
              <w:br/>
              <w:t>2 . a truck consisting of a tractor and trailer together</w:t>
              <w:br/>
              <w:t>3 . formation of masts, spars, sails, etc., on a vessel</w:t>
              <w:br/>
              <w:t>4 . a set of clothing (with accessories)</w:t>
              <w:br/>
              <w:t>5 . gear used in fishing</w:t>
              <w:br/>
              <w:t>6 . a vehicle with wheels drawn by one or more horses</w:t>
              <w:br/>
              <w:t>7 . the act of swindling by some fraudulent scheme</w:t>
              <w:br/>
              <w:t>8 . arrange the outcome of by means of deceit</w:t>
              <w:br/>
              <w:t>9 . manipulate in a fraudulent manner</w:t>
              <w:br/>
              <w:t>10 . connect or secure to</w:t>
              <w:br/>
              <w:t>11 . equip with sails or masts</w:t>
              <w:br/>
            </w:r>
          </w:p>
        </w:tc>
      </w:tr>
      <w:tr>
        <w:tc>
          <w:tcPr>
            <w:tcW w:type="dxa" w:w="4320"/>
          </w:tcPr>
          <w:p>
            <w:r>
              <w:t>carefully</w:t>
            </w:r>
          </w:p>
        </w:tc>
        <w:tc>
          <w:tcPr>
            <w:tcW w:type="dxa" w:w="4320"/>
          </w:tcPr>
          <w:p>
            <w:r>
              <w:t>1 . taking care or paying attention</w:t>
              <w:br/>
              <w:t>2 . as if with kid gloves; with caution or prudence or tact</w:t>
              <w:br/>
            </w:r>
          </w:p>
        </w:tc>
      </w:tr>
      <w:tr>
        <w:tc>
          <w:tcPr>
            <w:tcW w:type="dxa" w:w="4320"/>
          </w:tcPr>
          <w:p>
            <w:r>
              <w:t>chin</w:t>
            </w:r>
          </w:p>
        </w:tc>
        <w:tc>
          <w:tcPr>
            <w:tcW w:type="dxa" w:w="4320"/>
          </w:tcPr>
          <w:p>
            <w:r>
              <w:t>1 . the protruding part of the lower jaw</w:t>
              <w:br/>
              <w:t>2 . Kamarupan languages spoken in western Burma and Bangladesh and easternmost India</w:t>
              <w:br/>
              <w:t>3 . raise oneself while hanging from one's hands until one's chin is level with the support bar</w:t>
              <w:br/>
            </w:r>
          </w:p>
        </w:tc>
      </w:tr>
      <w:tr>
        <w:tc>
          <w:tcPr>
            <w:tcW w:type="dxa" w:w="4320"/>
          </w:tcPr>
          <w:p>
            <w:r>
              <w:t>sin</w:t>
            </w:r>
          </w:p>
        </w:tc>
        <w:tc>
          <w:tcPr>
            <w:tcW w:type="dxa" w:w="4320"/>
          </w:tcPr>
          <w:p>
            <w:r>
              <w:t>1 . estrangement from god</w:t>
              <w:br/>
              <w:t>2 . an act that is regarded by theologians as a transgression of God's will</w:t>
              <w:br/>
              <w:t>3 . ratio of the length of the side opposite the given angle to the length of the hypotenuse of a right-angled triangle</w:t>
              <w:br/>
              <w:t>4 . (Akkadian) god of the Moon; counterpart of Sumerian Nanna</w:t>
              <w:br/>
              <w:t>5 . the 21st letter of the Hebrew alphabet</w:t>
              <w:br/>
              <w:t>6 . violent and excited activity</w:t>
              <w:br/>
              <w:t>7 . commit a sin; violate a law of God or a moral law</w:t>
              <w:br/>
              <w:t>8 . commit a faux pas or a fault or make a serious mistake</w:t>
              <w:br/>
            </w:r>
          </w:p>
        </w:tc>
      </w:tr>
      <w:tr>
        <w:tc>
          <w:tcPr>
            <w:tcW w:type="dxa" w:w="4320"/>
          </w:tcPr>
          <w:p>
            <w:r>
              <w:t>attention</w:t>
            </w:r>
          </w:p>
        </w:tc>
        <w:tc>
          <w:tcPr>
            <w:tcW w:type="dxa" w:w="4320"/>
          </w:tcPr>
          <w:p>
            <w:r>
              <w:t>1 . the process whereby a person concentrates on some features of the environment to the (relative) exclusion of others</w:t>
              <w:br/>
              <w:t>2 . the work of providing treatment for or attending to someone or something</w:t>
              <w:br/>
              <w:t>3 . a general interest that leads people to want to know more</w:t>
              <w:br/>
              <w:t>4 . a courteous act indicating affection</w:t>
              <w:br/>
              <w:t>5 . the faculty or power of mental concentration</w:t>
              <w:br/>
              <w:t>6 . a motionless erect stance with arms at the sides and feet together; assumed by military personnel during drill or review</w:t>
              <w:br/>
            </w:r>
          </w:p>
        </w:tc>
      </w:tr>
      <w:tr>
        <w:tc>
          <w:tcPr>
            <w:tcW w:type="dxa" w:w="4320"/>
          </w:tcPr>
          <w:p>
            <w:r>
              <w:t>thick</w:t>
            </w:r>
          </w:p>
        </w:tc>
        <w:tc>
          <w:tcPr>
            <w:tcW w:type="dxa" w:w="4320"/>
          </w:tcPr>
          <w:p>
            <w:r>
              <w:t>1 . the location of something surrounded by other things</w:t>
              <w:br/>
              <w:t>2 . not thin; of a specific thickness or of relatively great extent from one surface to the opposite usually in the smallest of the three solid dimensions</w:t>
              <w:br/>
              <w:t>3 . having component parts closely crowded together</w:t>
              <w:br/>
              <w:t>4 . relatively dense in consistency</w:t>
              <w:br/>
              <w:t>5 . spoken as if with a thick tongue</w:t>
              <w:br/>
              <w:t>6 . having a short and solid form or stature</w:t>
              <w:br/>
              <w:t>7 . hard to pass through because of dense growth</w:t>
              <w:br/>
              <w:t>8 . (of darkness) very intense</w:t>
              <w:br/>
              <w:t>9 . (used informally) associated on close terms</w:t>
              <w:br/>
              <w:t>10 . (used informally) stupid</w:t>
              <w:br/>
              <w:t>11 . abounding; having a lot of</w:t>
              <w:br/>
              <w:t>12 . with a thick consistency</w:t>
              <w:br/>
              <w:t>13 . in quick succession</w:t>
              <w:br/>
            </w:r>
          </w:p>
        </w:tc>
      </w:tr>
      <w:tr>
        <w:tc>
          <w:tcPr>
            <w:tcW w:type="dxa" w:w="4320"/>
          </w:tcPr>
          <w:p>
            <w:r>
              <w:t>become</w:t>
            </w:r>
          </w:p>
        </w:tc>
        <w:tc>
          <w:tcPr>
            <w:tcW w:type="dxa" w:w="4320"/>
          </w:tcPr>
          <w:p>
            <w:r>
              <w:t>1 . enter or assume a certain state or condition</w:t>
              <w:br/>
              <w:t>2 . undergo a change or development</w:t>
              <w:br/>
              <w:t>3 . come into existence</w:t>
              <w:br/>
              <w:t>4 . enhance the appearance of</w:t>
              <w:br/>
            </w:r>
          </w:p>
        </w:tc>
      </w:tr>
      <w:tr>
        <w:tc>
          <w:tcPr>
            <w:tcW w:type="dxa" w:w="4320"/>
          </w:tcPr>
          <w:p>
            <w:r>
              <w:t>darkness</w:t>
            </w:r>
          </w:p>
        </w:tc>
        <w:tc>
          <w:tcPr>
            <w:tcW w:type="dxa" w:w="4320"/>
          </w:tcPr>
          <w:p>
            <w:r>
              <w:t>1 . absence of light or illumination</w:t>
              <w:br/>
              <w:t>2 . an unilluminated area</w:t>
              <w:br/>
              <w:t>3 . absence of moral or spiritual values</w:t>
              <w:br/>
              <w:t>4 . an unenlightened state</w:t>
              <w:br/>
              <w:t>5 . having a dark or somber color</w:t>
              <w:br/>
              <w:t>6 . a swarthy complexion</w:t>
              <w:br/>
            </w:r>
          </w:p>
        </w:tc>
      </w:tr>
      <w:tr>
        <w:tc>
          <w:tcPr>
            <w:tcW w:type="dxa" w:w="4320"/>
          </w:tcPr>
          <w:p>
            <w:r>
              <w:t>neck</w:t>
            </w:r>
          </w:p>
        </w:tc>
        <w:tc>
          <w:tcPr>
            <w:tcW w:type="dxa" w:w="4320"/>
          </w:tcPr>
          <w:p>
            <w:r>
              <w:t>1 . the part of an organism (human or animal) that connects the head to the rest of the body</w:t>
              <w:br/>
              <w:t>2 . a narrow elongated projecting strip of land</w:t>
              <w:br/>
              <w:t>3 . a cut of meat from the neck of an animal</w:t>
              <w:br/>
              <w:t>4 . a narrow part of an artifact that resembles a neck in position or form</w:t>
              <w:br/>
              <w:t>5 . an opening in a garment for the neck of the wearer; a part of the garment near the wearer's neck</w:t>
              <w:br/>
              <w:t>6 . kiss, embrace, or fondle with sexual passion</w:t>
              <w:br/>
            </w:r>
          </w:p>
        </w:tc>
      </w:tr>
      <w:tr>
        <w:tc>
          <w:tcPr>
            <w:tcW w:type="dxa" w:w="4320"/>
          </w:tcPr>
          <w:p>
            <w:r>
              <w:t>legs</w:t>
            </w:r>
          </w:p>
        </w:tc>
        <w:tc>
          <w:tcPr>
            <w:tcW w:type="dxa" w:w="4320"/>
          </w:tcPr>
          <w:p>
            <w:r>
              <w:t>1 . staying power</w:t>
              <w:br/>
              <w:t>2 . a human limb; commonly used to refer to a whole limb but technically only the part of the limb between the knee and ankle</w:t>
              <w:br/>
              <w:t>3 . a structure in animals that is similar to a human leg and used for locomotion</w:t>
              <w:br/>
              <w:t>4 . one of the supports for a piece of furniture</w:t>
              <w:br/>
              <w:t>5 . a part of a forked or branching shape</w:t>
              <w:br/>
              <w:t>6 . the limb of an animal used for food</w:t>
              <w:br/>
              <w:t>7 . a prosthesis that replaces a missing leg</w:t>
              <w:br/>
              <w:t>8 . a cloth covering consisting of the part of a pair of trousers that covers a person's leg</w:t>
              <w:br/>
              <w:t>9 . (nautical) the distance traveled by a sailing vessel on a single tack</w:t>
              <w:br/>
              <w:t>10 . a section or portion of a journey or course</w:t>
              <w:br/>
            </w:r>
          </w:p>
        </w:tc>
      </w:tr>
      <w:tr>
        <w:tc>
          <w:tcPr>
            <w:tcW w:type="dxa" w:w="4320"/>
          </w:tcPr>
          <w:p>
            <w:r>
              <w:t>probably</w:t>
            </w:r>
          </w:p>
        </w:tc>
        <w:tc>
          <w:tcPr>
            <w:tcW w:type="dxa" w:w="4320"/>
          </w:tcPr>
          <w:p>
            <w:r>
              <w:t>1 . with considerable certainty; without much doubt</w:t>
              <w:br/>
              <w:t>2 . easy to believe on the basis of available evidence</w:t>
              <w:br/>
            </w:r>
          </w:p>
        </w:tc>
      </w:tr>
      <w:tr>
        <w:tc>
          <w:tcPr>
            <w:tcW w:type="dxa" w:w="4320"/>
          </w:tcPr>
          <w:p>
            <w:r>
              <w:t>alive</w:t>
            </w:r>
          </w:p>
        </w:tc>
        <w:tc>
          <w:tcPr>
            <w:tcW w:type="dxa" w:w="4320"/>
          </w:tcPr>
          <w:p>
            <w:r>
              <w:t>1 . possessing life</w:t>
              <w:br/>
              <w:t>2 . (often followed by `with') full of life and spirit</w:t>
              <w:br/>
              <w:t>3 . having life or vigor or spirit</w:t>
              <w:br/>
              <w:t>4 . (followed by `to' or `of') aware of</w:t>
              <w:br/>
              <w:t>5 . in operation</w:t>
              <w:br/>
              <w:t>6 . mentally perceptive and responsive</w:t>
              <w:br/>
              <w:t>7 . capable of erupting</w:t>
              <w:br/>
            </w:r>
          </w:p>
        </w:tc>
      </w:tr>
      <w:tr>
        <w:tc>
          <w:tcPr>
            <w:tcW w:type="dxa" w:w="4320"/>
          </w:tcPr>
          <w:p>
            <w:r>
              <w:t>whore</w:t>
            </w:r>
          </w:p>
        </w:tc>
        <w:tc>
          <w:tcPr>
            <w:tcW w:type="dxa" w:w="4320"/>
          </w:tcPr>
          <w:p>
            <w:r>
              <w:t>1 . a woman who engages in sexual intercourse for money</w:t>
              <w:br/>
              <w:t>2 . work as a prostitute</w:t>
              <w:br/>
              <w:t>3 . have unlawful sex with a whore</w:t>
              <w:br/>
              <w:t>4 . compromise oneself for money or other gains</w:t>
              <w:br/>
            </w:r>
          </w:p>
        </w:tc>
      </w:tr>
      <w:tr>
        <w:tc>
          <w:tcPr>
            <w:tcW w:type="dxa" w:w="4320"/>
          </w:tcPr>
          <w:p>
            <w:r>
              <w:t>plan</w:t>
            </w:r>
          </w:p>
        </w:tc>
        <w:tc>
          <w:tcPr>
            <w:tcW w:type="dxa" w:w="4320"/>
          </w:tcPr>
          <w:p>
            <w:r>
              <w:t>1 . a series of steps to be carried out or goals to be accomplished</w:t>
              <w:br/>
              <w:t>2 . an arrangement scheme</w:t>
              <w:br/>
              <w:t>3 . scale drawing of a structure</w:t>
              <w:br/>
              <w:t>4 . have the will and intention to carry out some action</w:t>
              <w:br/>
              <w:t>5 . make plans for something</w:t>
              <w:br/>
              <w:t>6 . make or work out a plan for; devise</w:t>
              <w:br/>
              <w:t>7 . make a design of; plan out in systematic, often graphic form</w:t>
              <w:br/>
            </w:r>
          </w:p>
        </w:tc>
      </w:tr>
      <w:tr>
        <w:tc>
          <w:tcPr>
            <w:tcW w:type="dxa" w:w="4320"/>
          </w:tcPr>
          <w:p>
            <w:r>
              <w:t>pictures</w:t>
            </w:r>
          </w:p>
        </w:tc>
        <w:tc>
          <w:tcPr>
            <w:tcW w:type="dxa" w:w="4320"/>
          </w:tcPr>
          <w:p>
            <w:r>
              <w:t>1 . a visual representation (of an object or scene or person or abstraction) produced on a surface</w:t>
              <w:br/>
              <w:t>2 . graphic art consisting of an artistic composition made by applying paints to a surface</w:t>
              <w:br/>
              <w:t>3 . a clear and telling mental image</w:t>
              <w:br/>
              <w:t>4 . a situation treated as an observable object</w:t>
              <w:br/>
              <w:t>5 . illustrations used to decorate or explain a text</w:t>
              <w:br/>
              <w:t>6 . a form of entertainment that enacts a story by sound and a sequence of images giving the illusion of continuous movement</w:t>
              <w:br/>
              <w:t>7 . the visible part of a television transmission</w:t>
              <w:br/>
              <w:t>8 . a graphic or vivid verbal description</w:t>
              <w:br/>
              <w:t>9 . a typical example of some state or quality</w:t>
              <w:br/>
              <w:t>10 . a representation of a person or scene in the form of a print or transparent slide; recorded by a camera on light-sensitive material</w:t>
              <w:br/>
              <w:t>11 . imagine; conceive of; see in one's mind</w:t>
              <w:br/>
              <w:t>12 . show in, or as in, a picture</w:t>
              <w:br/>
            </w:r>
          </w:p>
        </w:tc>
      </w:tr>
      <w:tr>
        <w:tc>
          <w:tcPr>
            <w:tcW w:type="dxa" w:w="4320"/>
          </w:tcPr>
          <w:p>
            <w:r>
              <w:t>board</w:t>
            </w:r>
          </w:p>
        </w:tc>
        <w:tc>
          <w:tcPr>
            <w:tcW w:type="dxa" w:w="4320"/>
          </w:tcPr>
          <w:p>
            <w:r>
              <w:t>1 . a committee having supervisory powers</w:t>
              <w:br/>
              <w:t>2 . a stout length of sawn timber; made in a wide variety of sizes and used for many purposes</w:t>
              <w:br/>
              <w:t>3 . a flat piece of material designed for a special purpose</w:t>
              <w:br/>
              <w:t>4 . food or meals in general</w:t>
              <w:br/>
              <w:t>5 . a vertical surface on which information can be displayed to public view</w:t>
              <w:br/>
              <w:t>6 . a table at which meals are served</w:t>
              <w:br/>
              <w:t>7 . electrical device consisting of a flat insulated surface that contains switches and dials and meters for controlling other electrical devices</w:t>
              <w:br/>
              <w:t>8 . a printed circuit that can be inserted into expansion slots in a computer to increase the computer's capabilities</w:t>
              <w:br/>
              <w:t>9 . a flat portable surface (usually rectangular) designed for board games</w:t>
              <w:br/>
              <w:t>10 . get on board of (trains, buses, ships, aircraft, etc.)</w:t>
              <w:br/>
              <w:t>11 . live and take one's meals at or in</w:t>
              <w:br/>
              <w:t>12 . lodge and take meals (at)</w:t>
              <w:br/>
              <w:t>13 . provide food and lodging (for)</w:t>
              <w:br/>
            </w:r>
          </w:p>
        </w:tc>
      </w:tr>
      <w:tr>
        <w:tc>
          <w:tcPr>
            <w:tcW w:type="dxa" w:w="4320"/>
          </w:tcPr>
          <w:p>
            <w:r>
              <w:t>happen</w:t>
            </w:r>
          </w:p>
        </w:tc>
        <w:tc>
          <w:tcPr>
            <w:tcW w:type="dxa" w:w="4320"/>
          </w:tcPr>
          <w:p>
            <w:r>
              <w:t>1 . come to pass</w:t>
              <w:br/>
              <w:t>2 . happen, occur, or be the case in the course of events or by chance; ;  (Santayana)</w:t>
              <w:br/>
              <w:t>3 . chance to be or do something, without intention or causation</w:t>
              <w:br/>
              <w:t>4 . come into being; become reality</w:t>
              <w:br/>
              <w:t>5 . come upon, as if by accident; meet with</w:t>
              <w:br/>
            </w:r>
          </w:p>
        </w:tc>
      </w:tr>
      <w:tr>
        <w:tc>
          <w:tcPr>
            <w:tcW w:type="dxa" w:w="4320"/>
          </w:tcPr>
          <w:p>
            <w:r>
              <w:t>stories</w:t>
            </w:r>
          </w:p>
        </w:tc>
        <w:tc>
          <w:tcPr>
            <w:tcW w:type="dxa" w:w="4320"/>
          </w:tcPr>
          <w:p>
            <w:r>
              <w:t>1 . a message that tells the particulars of an act or occurrence or course of events; presented in writing or drama or cinema or as a radio or television program</w:t>
              <w:br/>
              <w:t>2 . a piece of fiction that narrates a chain of related events</w:t>
              <w:br/>
              <w:t>3 . a structure consisting of a room or set of rooms at a single position along a vertical scale</w:t>
              <w:br/>
              <w:t>4 . a record or narrative description of past events</w:t>
              <w:br/>
              <w:t>5 . a short account of the news</w:t>
              <w:br/>
              <w:t>6 . a trivial lie</w:t>
              <w:br/>
            </w:r>
          </w:p>
        </w:tc>
      </w:tr>
      <w:tr>
        <w:tc>
          <w:tcPr>
            <w:tcW w:type="dxa" w:w="4320"/>
          </w:tcPr>
          <w:p>
            <w:r>
              <w:t>break</w:t>
            </w:r>
          </w:p>
        </w:tc>
        <w:tc>
          <w:tcPr>
            <w:tcW w:type="dxa" w:w="4320"/>
          </w:tcPr>
          <w:p>
            <w:r>
              <w:t>1 . some abrupt occurrence that interrupts an ongoing activity</w:t>
              <w:br/>
              <w:t>2 . an unexpected piece of good luck</w:t>
              <w:br/>
              <w:t>3 . (geology) a crack in the earth's crust resulting from the displacement of one side with respect to the other</w:t>
              <w:br/>
              <w:t>4 . a personal or social separation (as between opposing factions)</w:t>
              <w:br/>
              <w:t>5 . a pause from doing something (as work)</w:t>
              <w:br/>
              <w:t>6 . the act of breaking something</w:t>
              <w:br/>
              <w:t>7 . a time interval during which there is a temporary cessation of something</w:t>
              <w:br/>
              <w:t>8 . breaking of hard tissue such as bone</w:t>
              <w:br/>
              <w:t>9 . the occurrence of breaking</w:t>
              <w:br/>
              <w:t>10 . an abrupt change in the tone or register of the voice (as at puberty or due to emotion)</w:t>
              <w:br/>
              <w:t>11 . the opening shot that scatters the balls in billiards or pool</w:t>
              <w:br/>
              <w:t>12 . (tennis) a score consisting of winning a game when your opponent was serving</w:t>
              <w:br/>
              <w:t>13 . an act of delaying or interrupting the continuity</w:t>
              <w:br/>
              <w:t>14 . a sudden dash</w:t>
              <w:br/>
              <w:t>15 . any frame in which a bowler fails to make a strike or spare</w:t>
              <w:br/>
              <w:t>16 . an escape from jail</w:t>
              <w:br/>
              <w:t>17 . terminate</w:t>
              <w:br/>
              <w:t>18 . become separated into pieces or fragments</w:t>
              <w:br/>
              <w:t>19 . render inoperable or ineffective</w:t>
              <w:br/>
              <w:t>20 . ruin completely</w:t>
              <w:br/>
              <w:t>21 . destroy the integrity of; usually by force; cause to separate into pieces or fragments</w:t>
              <w:br/>
              <w:t>22 . act in disregard of laws, rules, contracts, or promises</w:t>
              <w:br/>
              <w:t>23 . move away or escape suddenly</w:t>
              <w:br/>
              <w:t>24 . scatter or part</w:t>
              <w:br/>
              <w:t>25 . force out or release suddenly and often violently something pent up</w:t>
              <w:br/>
              <w:t>26 . prevent completion</w:t>
              <w:br/>
              <w:t>27 . enter someone's (virtual or real) property in an unauthorized manner, usually with the intent to steal or commit a violent act</w:t>
              <w:br/>
              <w:t>28 . make submissive, obedient, or useful</w:t>
              <w:br/>
              <w:t>29 . fail to agree with; be in violation of; as of rules or patterns</w:t>
              <w:br/>
              <w:t>30 . surpass in excellence</w:t>
              <w:br/>
              <w:t>31 . make known to the public information that was previously known only to a few people or that was meant to be kept a secret</w:t>
              <w:br/>
              <w:t>32 . come into being</w:t>
              <w:br/>
              <w:t>33 . stop operating or functioning</w:t>
              <w:br/>
              <w:t>34 . interrupt a continued activity</w:t>
              <w:br/>
              <w:t>35 . make a rupture in the ranks of the enemy or one's own by quitting or fleeing</w:t>
              <w:br/>
              <w:t>36 . curl over and fall apart in surf or foam, of waves</w:t>
              <w:br/>
              <w:t>37 . lessen in force or effect</w:t>
              <w:br/>
              <w:t>38 . be broken in</w:t>
              <w:br/>
              <w:t>39 . come to an end</w:t>
              <w:br/>
              <w:t>40 . vary or interrupt a uniformity or continuity</w:t>
              <w:br/>
              <w:t>41 . cause to give up a habit</w:t>
              <w:br/>
              <w:t>42 . give up</w:t>
              <w:br/>
              <w:t>43 . come forth or begin from a state of latency</w:t>
              <w:br/>
              <w:t>44 . happen or take place</w:t>
              <w:br/>
              <w:t>45 . cause the failure or ruin of</w:t>
              <w:br/>
              <w:t>46 . invalidate by judicial action</w:t>
              <w:br/>
              <w:t>47 . discontinue an association or relation; go different ways</w:t>
              <w:br/>
              <w:t>48 . assign to a lower position; reduce in rank</w:t>
              <w:br/>
              <w:t>49 . reduce to bankruptcy</w:t>
              <w:br/>
              <w:t>50 . change directions suddenly</w:t>
              <w:br/>
              <w:t>51 . emerge from the surface of a body of water</w:t>
              <w:br/>
              <w:t>52 . break down, literally or metaphorically</w:t>
              <w:br/>
              <w:t>53 . do a break dance</w:t>
              <w:br/>
              <w:t>54 . exchange for smaller units of money</w:t>
              <w:br/>
              <w:t>55 . destroy the completeness of a set of related items</w:t>
              <w:br/>
              <w:t>56 . make the opening shot that scatters the balls</w:t>
              <w:br/>
              <w:t>57 . separate from a clinch, in boxing</w:t>
              <w:br/>
              <w:t>58 . go to pieces</w:t>
              <w:br/>
              <w:t>59 . break a piece from a whole</w:t>
              <w:br/>
              <w:t>60 . become punctured or penetrated</w:t>
              <w:br/>
              <w:t>61 . pierce or penetrate</w:t>
              <w:br/>
              <w:t>62 . be released or become known; of news</w:t>
              <w:br/>
              <w:t>63 . cease an action temporarily</w:t>
              <w:br/>
              <w:t>64 . interrupt the flow of current in</w:t>
              <w:br/>
              <w:t>65 . undergo breaking</w:t>
              <w:br/>
              <w:t>66 . find a flaw in</w:t>
              <w:br/>
              <w:t>67 . find the solution or key to</w:t>
              <w:br/>
              <w:t>68 . change suddenly from one tone quality or register to another</w:t>
              <w:br/>
              <w:t>69 . happen</w:t>
              <w:br/>
              <w:t>70 . become fractured; break or crack on the surface only</w:t>
              <w:br/>
              <w:t>71 . crack; of the male voice in puberty</w:t>
              <w:br/>
              <w:t>72 . fall sharply</w:t>
              <w:br/>
              <w:t>73 . fracture a bone of</w:t>
              <w:br/>
              <w:t>74 . diminish or discontinue abruptly</w:t>
              <w:br/>
              <w:t>75 . weaken or destroy in spirit or body</w:t>
              <w:br/>
            </w:r>
          </w:p>
        </w:tc>
      </w:tr>
      <w:tr>
        <w:tc>
          <w:tcPr>
            <w:tcW w:type="dxa" w:w="4320"/>
          </w:tcPr>
          <w:p>
            <w:r>
              <w:t>lots</w:t>
            </w:r>
          </w:p>
        </w:tc>
        <w:tc>
          <w:tcPr>
            <w:tcW w:type="dxa" w:w="4320"/>
          </w:tcPr>
          <w:p>
            <w:r>
              <w:t>1 . a large number or amount</w:t>
              <w:br/>
              <w:t>2 . (often followed by `of') a large number or amount or extent</w:t>
              <w:br/>
              <w:t>3 . a parcel of land having fixed boundaries</w:t>
              <w:br/>
              <w:t>4 . an unofficial association of people or groups</w:t>
              <w:br/>
              <w:t>5 . your overall circumstances or condition in life (including everything that happens to you)</w:t>
              <w:br/>
              <w:t>6 . anything (straws or pebbles etc.) taken or chosen at random</w:t>
              <w:br/>
              <w:t>7 . any collection in its entirety</w:t>
              <w:br/>
              <w:t>8 . (Old Testament) nephew of Abraham; God destroyed Sodom and Gomorrah but chose to spare Lot and his family who were told to flee without looking back at the destruction</w:t>
              <w:br/>
              <w:t>9 . divide into lots, as of land, for example</w:t>
              <w:br/>
              <w:t>10 . administer or bestow, as in small portions</w:t>
              <w:br/>
              <w:t>11 . to a very great degree or extent</w:t>
              <w:br/>
            </w:r>
          </w:p>
        </w:tc>
      </w:tr>
      <w:tr>
        <w:tc>
          <w:tcPr>
            <w:tcW w:type="dxa" w:w="4320"/>
          </w:tcPr>
          <w:p>
            <w:r>
              <w:t>hamiltons</w:t>
            </w:r>
          </w:p>
        </w:tc>
        <w:tc>
          <w:tcPr>
            <w:tcW w:type="dxa" w:w="4320"/>
          </w:tcPr>
          <w:p>
            <w:r>
              <w:t>1 . Irish mathematician (1806-1865)</w:t>
              <w:br/>
              <w:t>2 . English beauty who was the mistress of Admiral Nelson (1765-1815)</w:t>
              <w:br/>
              <w:t>3 . United States toxicologist known for her work on industrial poisons (1869-1970)</w:t>
              <w:br/>
              <w:t>4 . United States statesman and leader of the Federalists; as the first Secretary of the Treasury he establish a federal bank; was mortally wounded in a duel with Aaron Burr (1755-1804)</w:t>
              <w:br/>
              <w:t>5 . a port city in southeastern Ontario at the western end of Lake Ontario</w:t>
              <w:br/>
              <w:t>6 . the capital of Bermuda</w:t>
              <w:br/>
            </w:r>
          </w:p>
        </w:tc>
      </w:tr>
      <w:tr>
        <w:tc>
          <w:tcPr>
            <w:tcW w:type="dxa" w:w="4320"/>
          </w:tcPr>
          <w:p>
            <w:r>
              <w:t>windows</w:t>
            </w:r>
          </w:p>
        </w:tc>
        <w:tc>
          <w:tcPr>
            <w:tcW w:type="dxa" w:w="4320"/>
          </w:tcPr>
          <w:p>
            <w:r>
              <w:t>1 . (trademark) an operating system with a graphical user interface</w:t>
              <w:br/>
              <w:t>2 . a framework of wood or metal that contains a glass windowpane and is built into a wall or roof to admit light or air</w:t>
              <w:br/>
              <w:t>3 . a transparent opening in a vehicle that allow vision out of the sides or back; usually is capable of being opened</w:t>
              <w:br/>
              <w:t>4 . a transparent panel (as of an envelope) inserted in an otherwise opaque material</w:t>
              <w:br/>
              <w:t>5 . an opening that resembles a window in appearance or function</w:t>
              <w:br/>
              <w:t>6 . the time period that is considered best for starting or finishing something</w:t>
              <w:br/>
              <w:t>7 . a pane of glass in a window</w:t>
              <w:br/>
              <w:t>8 . an opening in a wall or screen that admits light and air and through which customers can be served</w:t>
              <w:br/>
              <w:t>9 . (computer science) a rectangular part of a computer screen that contains a display different from the rest of the screen</w:t>
              <w:br/>
            </w:r>
          </w:p>
        </w:tc>
      </w:tr>
      <w:tr>
        <w:tc>
          <w:tcPr>
            <w:tcW w:type="dxa" w:w="4320"/>
          </w:tcPr>
          <w:p>
            <w:r>
              <w:t>bitch</w:t>
            </w:r>
          </w:p>
        </w:tc>
        <w:tc>
          <w:tcPr>
            <w:tcW w:type="dxa" w:w="4320"/>
          </w:tcPr>
          <w:p>
            <w:r>
              <w:t>1 . an unpleasant difficulty</w:t>
              <w:br/>
              <w:t>2 . a person (usually but not necessarily a woman) who is thoroughly disliked</w:t>
              <w:br/>
              <w:t>3 . informal terms for objecting</w:t>
              <w:br/>
              <w:t>4 . female of any member of the dog family</w:t>
              <w:br/>
              <w:t>5 . complain</w:t>
              <w:br/>
              <w:t>6 . say mean things</w:t>
              <w:br/>
            </w:r>
          </w:p>
        </w:tc>
      </w:tr>
      <w:tr>
        <w:tc>
          <w:tcPr>
            <w:tcW w:type="dxa" w:w="4320"/>
          </w:tcPr>
          <w:p>
            <w:r>
              <w:t>drunk</w:t>
            </w:r>
          </w:p>
        </w:tc>
        <w:tc>
          <w:tcPr>
            <w:tcW w:type="dxa" w:w="4320"/>
          </w:tcPr>
          <w:p>
            <w:r>
              <w:t>1 . a chronic drinker</w:t>
              <w:br/>
              <w:t>2 . someone who is intoxicated</w:t>
              <w:br/>
              <w:t>3 . take in liquids</w:t>
              <w:br/>
              <w:t>4 . consume alcohol</w:t>
              <w:br/>
              <w:t>5 . propose a toast to</w:t>
              <w:br/>
              <w:t>6 . be fascinated or spell-bound by; pay close attention to</w:t>
              <w:br/>
              <w:t>7 . drink excessive amounts of alcohol; be an alcoholic</w:t>
              <w:br/>
              <w:t>8 . stupefied or excited by a chemical substance (especially alcohol)</w:t>
              <w:br/>
              <w:t>9 . as if under the influence of alcohol</w:t>
              <w:br/>
            </w:r>
          </w:p>
        </w:tc>
      </w:tr>
      <w:tr>
        <w:tc>
          <w:tcPr>
            <w:tcW w:type="dxa" w:w="4320"/>
          </w:tcPr>
          <w:p>
            <w:r>
              <w:t>pale</w:t>
            </w:r>
          </w:p>
        </w:tc>
        <w:tc>
          <w:tcPr>
            <w:tcW w:type="dxa" w:w="4320"/>
          </w:tcPr>
          <w:p>
            <w:r>
              <w:t>1 . a wooden strip forming part of a fence</w:t>
              <w:br/>
              <w:t>2 . turn pale, as if in fear</w:t>
              <w:br/>
              <w:t>3 . very light colored; highly diluted with white</w:t>
              <w:br/>
              <w:t>4 . (of light) lacking in intensity or brightness; dim or feeble</w:t>
              <w:br/>
              <w:t>5 . lacking in vitality or interest or effectiveness</w:t>
              <w:br/>
              <w:t>6 . abnormally deficient in color as suggesting physical or emotional distress</w:t>
              <w:br/>
              <w:t>7 . not full or rich</w:t>
              <w:br/>
            </w:r>
          </w:p>
        </w:tc>
      </w:tr>
      <w:tr>
        <w:tc>
          <w:tcPr>
            <w:tcW w:type="dxa" w:w="4320"/>
          </w:tcPr>
          <w:p>
            <w:r>
              <w:t>crept</w:t>
            </w:r>
          </w:p>
        </w:tc>
        <w:tc>
          <w:tcPr>
            <w:tcW w:type="dxa" w:w="4320"/>
          </w:tcPr>
          <w:p>
            <w:r>
              <w:t>1 . move slowly; in the case of people or animals with the body near the ground</w:t>
              <w:br/>
              <w:t>2 . to go stealthily or furtively</w:t>
              <w:br/>
              <w:t>3 . grow or spread, often in such a way as to cover (a surface)</w:t>
              <w:br/>
              <w:t>4 . show submission or fear</w:t>
              <w:br/>
            </w:r>
          </w:p>
        </w:tc>
      </w:tr>
      <w:tr>
        <w:tc>
          <w:tcPr>
            <w:tcW w:type="dxa" w:w="4320"/>
          </w:tcPr>
          <w:p>
            <w:r>
              <w:t>babies</w:t>
            </w:r>
          </w:p>
        </w:tc>
        <w:tc>
          <w:tcPr>
            <w:tcW w:type="dxa" w:w="4320"/>
          </w:tcPr>
          <w:p>
            <w:r>
              <w:t>1 . a very young child (birth to 1 year) who has not yet begun to walk or talk</w:t>
              <w:br/>
              <w:t>2 . the youngest member of a group (not necessarily young)</w:t>
              <w:br/>
              <w:t>3 . an immature childish person</w:t>
              <w:br/>
              <w:t>4 . an unborn child; a human fetus</w:t>
              <w:br/>
              <w:t>5 . (slang) sometimes used as a term of address for attractive young women</w:t>
              <w:br/>
              <w:t>6 . a very young mammal</w:t>
              <w:br/>
              <w:t>7 . a project of personal concern to someone</w:t>
              <w:br/>
              <w:t>8 . treat with excessive indulgence</w:t>
              <w:br/>
            </w:r>
          </w:p>
        </w:tc>
      </w:tr>
      <w:tr>
        <w:tc>
          <w:tcPr>
            <w:tcW w:type="dxa" w:w="4320"/>
          </w:tcPr>
          <w:p>
            <w:r>
              <w:t>hated</w:t>
            </w:r>
          </w:p>
        </w:tc>
        <w:tc>
          <w:tcPr>
            <w:tcW w:type="dxa" w:w="4320"/>
          </w:tcPr>
          <w:p>
            <w:r>
              <w:t>1 . dislike intensely; feel antipathy or aversion towards</w:t>
              <w:br/>
              <w:t>2 . put on or wear a hat</w:t>
              <w:br/>
              <w:t>3 . furnish with a hat</w:t>
              <w:br/>
              <w:t>4 . treated with contempt</w:t>
              <w:br/>
            </w:r>
          </w:p>
        </w:tc>
      </w:tr>
      <w:tr>
        <w:tc>
          <w:tcPr>
            <w:tcW w:type="dxa" w:w="4320"/>
          </w:tcPr>
          <w:p>
            <w:r>
              <w:t>chance</w:t>
            </w:r>
          </w:p>
        </w:tc>
        <w:tc>
          <w:tcPr>
            <w:tcW w:type="dxa" w:w="4320"/>
          </w:tcPr>
          <w:p>
            <w:r>
              <w:t>1 . a possibility due to a favorable combination of circumstances</w:t>
              <w:br/>
              <w:t>2 . an unknown and unpredictable phenomenon that causes an event to result one way rather than another</w:t>
              <w:br/>
              <w:t>3 . a risk involving danger</w:t>
              <w:br/>
              <w:t>4 . a measure of how likely it is that some event will occur; a number expressing the ratio of favorable cases to the whole number of cases possible</w:t>
              <w:br/>
              <w:t>5 . the possibility of future success</w:t>
              <w:br/>
              <w:t>6 . be the case by chance</w:t>
              <w:br/>
              <w:t>7 . take a risk in the hope of a favorable outcome</w:t>
              <w:br/>
              <w:t>8 . come upon, as if by accident; meet with</w:t>
              <w:br/>
              <w:t>9 . occurring or appearing or singled out by chance</w:t>
              <w:br/>
            </w:r>
          </w:p>
        </w:tc>
      </w:tr>
      <w:tr>
        <w:tc>
          <w:tcPr>
            <w:tcW w:type="dxa" w:w="4320"/>
          </w:tcPr>
          <w:p>
            <w:r>
              <w:t>basket</w:t>
            </w:r>
          </w:p>
        </w:tc>
        <w:tc>
          <w:tcPr>
            <w:tcW w:type="dxa" w:w="4320"/>
          </w:tcPr>
          <w:p>
            <w:r>
              <w:t>1 . a container that is usually woven and has handles</w:t>
              <w:br/>
              <w:t>2 . the quantity contained in a basket</w:t>
              <w:br/>
              <w:t>3 . horizontal circular metal hoop supporting a net through which players try to throw the basketball</w:t>
              <w:br/>
              <w:t>4 . a score in basketball made by throwing the ball through the hoop</w:t>
              <w:br/>
            </w:r>
          </w:p>
        </w:tc>
      </w:tr>
      <w:tr>
        <w:tc>
          <w:tcPr>
            <w:tcW w:type="dxa" w:w="4320"/>
          </w:tcPr>
          <w:p>
            <w:r>
              <w:t>game</w:t>
            </w:r>
          </w:p>
        </w:tc>
        <w:tc>
          <w:tcPr>
            <w:tcW w:type="dxa" w:w="4320"/>
          </w:tcPr>
          <w:p>
            <w:r>
              <w:t>1 . a contest with rules to determine a winner</w:t>
              <w:br/>
              <w:t>2 . a single play of a sport or other contest</w:t>
              <w:br/>
              <w:t>3 . an amusement or pastime</w:t>
              <w:br/>
              <w:t>4 . animal hunted for food or sport</w:t>
              <w:br/>
              <w:t>5 . (tennis) a division of play during which one player serves</w:t>
              <w:br/>
              <w:t>6 . (games) the score at a particular point or the score needed to win</w:t>
              <w:br/>
              <w:t>7 . the flesh of wild animals that is used for food</w:t>
              <w:br/>
              <w:t>8 . a secret scheme to do something (especially something underhand or illegal)</w:t>
              <w:br/>
              <w:t>9 . the game equipment needed in order to play a particular game</w:t>
              <w:br/>
              <w:t>10 . your occupation or line of work</w:t>
              <w:br/>
              <w:t>11 . frivolous or trifling behavior</w:t>
              <w:br/>
              <w:t>12 . place a bet on</w:t>
              <w:br/>
              <w:t>13 . disabled in the feet or legs</w:t>
              <w:br/>
              <w:t>14 . willing to face danger</w:t>
              <w:br/>
            </w:r>
          </w:p>
        </w:tc>
      </w:tr>
      <w:tr>
        <w:tc>
          <w:tcPr>
            <w:tcW w:type="dxa" w:w="4320"/>
          </w:tcPr>
          <w:p>
            <w:r>
              <w:t>hatred</w:t>
            </w:r>
          </w:p>
        </w:tc>
        <w:tc>
          <w:tcPr>
            <w:tcW w:type="dxa" w:w="4320"/>
          </w:tcPr>
          <w:p>
            <w:r>
              <w:t>1 . the emotion of intense dislike; a feeling of dislike so strong that it demands action</w:t>
              <w:br/>
            </w:r>
          </w:p>
        </w:tc>
      </w:tr>
      <w:tr>
        <w:tc>
          <w:tcPr>
            <w:tcW w:type="dxa" w:w="4320"/>
          </w:tcPr>
          <w:p>
            <w:r>
              <w:t>weak</w:t>
            </w:r>
          </w:p>
        </w:tc>
        <w:tc>
          <w:tcPr>
            <w:tcW w:type="dxa" w:w="4320"/>
          </w:tcPr>
          <w:p>
            <w:r>
              <w:t>1 . wanting in physical strength</w:t>
              <w:br/>
              <w:t>2 . overly diluted; thin and insipid</w:t>
              <w:br/>
              <w:t>3 . (used of vowels or syllables) pronounced with little or no stress</w:t>
              <w:br/>
              <w:t>4 . wanting in moral strength, courage, or will; having the attributes of man as opposed to e.g. divine beings</w:t>
              <w:br/>
              <w:t>5 . tending downward in price</w:t>
              <w:br/>
              <w:t>6 . deficient or lacking in some skill</w:t>
              <w:br/>
              <w:t>7 . lacking bodily or muscular strength or vitality</w:t>
              <w:br/>
              <w:t>8 . (used of verbs) having standard (or regular) inflection</w:t>
              <w:br/>
              <w:t>9 . not having authority, political strength, or governing power</w:t>
              <w:br/>
              <w:t>10 . deficient in magnitude; barely perceptible; lacking clarity or brightness or loudness etc</w:t>
              <w:br/>
              <w:t>11 . likely to fail under stress or pressure</w:t>
              <w:br/>
              <w:t>12 . deficient in intelligence or mental power</w:t>
              <w:br/>
            </w:r>
          </w:p>
        </w:tc>
      </w:tr>
      <w:tr>
        <w:tc>
          <w:tcPr>
            <w:tcW w:type="dxa" w:w="4320"/>
          </w:tcPr>
          <w:p>
            <w:r>
              <w:t>order</w:t>
            </w:r>
          </w:p>
        </w:tc>
        <w:tc>
          <w:tcPr>
            <w:tcW w:type="dxa" w:w="4320"/>
          </w:tcPr>
          <w:p>
            <w:r>
              <w:t>1 . (often plural) a command given by a superior (e.g., a military or law enforcement officer) that must be obeyed</w:t>
              <w:br/>
              <w:t>2 . a degree in a continuum of size or quantity</w:t>
              <w:br/>
              <w:t>3 . established customary state (especially of society)</w:t>
              <w:br/>
              <w:t>4 . logical or comprehensible arrangement of separate elements</w:t>
              <w:br/>
              <w:t>5 . a condition of regular or proper arrangement</w:t>
              <w:br/>
              <w:t>6 . a legally binding command or decision entered on the court record (as if issued by a court or judge)</w:t>
              <w:br/>
              <w:t>7 . a commercial document used to request someone to supply something in return for payment and providing specifications and quantities</w:t>
              <w:br/>
              <w:t>8 . a formal association of people with similar interests</w:t>
              <w:br/>
              <w:t>9 . a body of rules followed by an assembly</w:t>
              <w:br/>
              <w:t>10 . (usually plural) the status or rank or office of a Christian clergyman in an ecclesiastical hierarchy</w:t>
              <w:br/>
              <w:t>11 . a group of person living under a religious rule</w:t>
              <w:br/>
              <w:t>12 . (biology) taxonomic group containing one or more families</w:t>
              <w:br/>
              <w:t>13 . a request for something to be made, supplied, or served</w:t>
              <w:br/>
              <w:t>14 . (architecture) one of original three styles of Greek architecture distinguished by the type of column and entablature used or a style developed from the original three by the Romans</w:t>
              <w:br/>
              <w:t>15 . the act of putting things in a sequential arrangement</w:t>
              <w:br/>
              <w:t>16 . give instructions to or direct somebody to do something with authority</w:t>
              <w:br/>
              <w:t>17 . make a request for something</w:t>
              <w:br/>
              <w:t>18 . issue commands or orders for</w:t>
              <w:br/>
              <w:t>19 . bring into conformity with rules or principles or usage; impose regulations</w:t>
              <w:br/>
              <w:t>20 . bring order to or into</w:t>
              <w:br/>
              <w:t>21 . place in a certain order</w:t>
              <w:br/>
              <w:t>22 . appoint to a clerical posts</w:t>
              <w:br/>
              <w:t>23 . arrange thoughts, ideas, temporal events</w:t>
              <w:br/>
              <w:t>24 . assign a rank or rating to</w:t>
              <w:br/>
            </w:r>
          </w:p>
        </w:tc>
      </w:tr>
      <w:tr>
        <w:tc>
          <w:tcPr>
            <w:tcW w:type="dxa" w:w="4320"/>
          </w:tcPr>
          <w:p>
            <w:r>
              <w:t>beauty</w:t>
            </w:r>
          </w:p>
        </w:tc>
        <w:tc>
          <w:tcPr>
            <w:tcW w:type="dxa" w:w="4320"/>
          </w:tcPr>
          <w:p>
            <w:r>
              <w:t>1 . the qualities that give pleasure to the senses</w:t>
              <w:br/>
              <w:t>2 . a very attractive or seductive looking woman</w:t>
              <w:br/>
              <w:t>3 . an outstanding example of its kind</w:t>
              <w:br/>
            </w:r>
          </w:p>
        </w:tc>
      </w:tr>
      <w:tr>
        <w:tc>
          <w:tcPr>
            <w:tcW w:type="dxa" w:w="4320"/>
          </w:tcPr>
          <w:p>
            <w:r>
              <w:t>rode</w:t>
            </w:r>
          </w:p>
        </w:tc>
        <w:tc>
          <w:tcPr>
            <w:tcW w:type="dxa" w:w="4320"/>
          </w:tcPr>
          <w:p>
            <w:r>
              <w:t>1 . sit and travel on the back of animal, usually while controlling its motions</w:t>
              <w:br/>
              <w:t>2 . be carried or travel on or in a vehicle</w:t>
              <w:br/>
              <w:t>3 . continue undisturbed and without interference</w:t>
              <w:br/>
              <w:t>4 . move like a floating object</w:t>
              <w:br/>
              <w:t>5 . harass with persistent criticism or carping</w:t>
              <w:br/>
              <w:t>6 . be sustained or supported or borne</w:t>
              <w:br/>
              <w:t>7 . have certain properties when driven</w:t>
              <w:br/>
              <w:t>8 . be contingent on</w:t>
              <w:br/>
              <w:t>9 . lie moored or anchored</w:t>
              <w:br/>
              <w:t>10 . sit on and control a vehicle</w:t>
              <w:br/>
              <w:t>11 . climb up on the body</w:t>
              <w:br/>
              <w:t>12 . ride over, along, or through</w:t>
              <w:br/>
              <w:t>13 . keep partially engaged by slightly depressing a pedal with the foot</w:t>
              <w:br/>
              <w:t>14 . copulate with</w:t>
              <w:br/>
            </w:r>
          </w:p>
        </w:tc>
      </w:tr>
      <w:tr>
        <w:tc>
          <w:tcPr>
            <w:tcW w:type="dxa" w:w="4320"/>
          </w:tcPr>
          <w:p>
            <w:r>
              <w:t>slow</w:t>
            </w:r>
          </w:p>
        </w:tc>
        <w:tc>
          <w:tcPr>
            <w:tcW w:type="dxa" w:w="4320"/>
          </w:tcPr>
          <w:p>
            <w:r>
              <w:t>1 . lose velocity; move more slowly</w:t>
              <w:br/>
              <w:t>2 . become slow or slower</w:t>
              <w:br/>
              <w:t>3 . cause to proceed more slowly</w:t>
              <w:br/>
              <w:t>4 . not moving quickly; taking a comparatively long time</w:t>
              <w:br/>
              <w:t>5 . at a slow tempo</w:t>
              <w:br/>
              <w:t>6 . slow to learn or understand; lacking intellectual acuity; ; ; - Thackeray</w:t>
              <w:br/>
              <w:t>7 . (used of timepieces) indicating a time earlier than the correct time</w:t>
              <w:br/>
              <w:t>8 . so lacking in interest as to cause mental weariness; ; ; ; ; ; - Edmund Burke; ; - Mark Twain</w:t>
              <w:br/>
              <w:t>9 . (of business) not active or brisk</w:t>
              <w:br/>
              <w:t>10 . without speed (`slow' is sometimes used informally for `slowly')</w:t>
              <w:br/>
              <w:t>11 . of timepieces</w:t>
              <w:br/>
            </w:r>
          </w:p>
        </w:tc>
      </w:tr>
      <w:tr>
        <w:tc>
          <w:tcPr>
            <w:tcW w:type="dxa" w:w="4320"/>
          </w:tcPr>
          <w:p>
            <w:r>
              <w:t>walls</w:t>
            </w:r>
          </w:p>
        </w:tc>
        <w:tc>
          <w:tcPr>
            <w:tcW w:type="dxa" w:w="4320"/>
          </w:tcPr>
          <w:p>
            <w:r>
              <w:t>1 . an architectural partition with a height and length greater than its thickness; used to divide or enclose an area or to support another structure</w:t>
              <w:br/>
              <w:t>2 . anything that suggests a wall in structure or function or effect</w:t>
              <w:br/>
              <w:t>3 . (anatomy) a layer (a lining or membrane) that encloses a structure</w:t>
              <w:br/>
              <w:t>4 . a difficult or awkward situation</w:t>
              <w:br/>
              <w:t>5 . a vertical (or almost vertical) smooth rock face (as of a cave or mountain)</w:t>
              <w:br/>
              <w:t>6 . a layer of material that encloses space</w:t>
              <w:br/>
              <w:t>7 . a masonry fence (as around an estate or garden)</w:t>
              <w:br/>
              <w:t>8 . an embankment built around a space for defensive purposes</w:t>
              <w:br/>
              <w:t>9 . surround with a wall in order to fortify</w:t>
              <w:br/>
            </w:r>
          </w:p>
        </w:tc>
      </w:tr>
      <w:tr>
        <w:tc>
          <w:tcPr>
            <w:tcW w:type="dxa" w:w="4320"/>
          </w:tcPr>
          <w:p>
            <w:r>
              <w:t>cat</w:t>
            </w:r>
          </w:p>
        </w:tc>
        <w:tc>
          <w:tcPr>
            <w:tcW w:type="dxa" w:w="4320"/>
          </w:tcPr>
          <w:p>
            <w:r>
              <w:t>1 . feline mammal usually having thick soft fur and no ability to roar: domestic cats; wildcats</w:t>
              <w:br/>
              <w:t>2 . an informal term for a youth or man</w:t>
              <w:br/>
              <w:t>3 . a spiteful woman gossip</w:t>
              <w:br/>
              <w:t>4 . the leaves of the shrub Catha edulis which are chewed like tobacco or used to make tea; has the effect of a euphoric stimulant</w:t>
              <w:br/>
              <w:t>5 . a whip with nine knotted cords</w:t>
              <w:br/>
              <w:t>6 . a large tracked vehicle that is propelled by two endless metal belts; frequently used for moving earth in construction and farm work</w:t>
              <w:br/>
              <w:t>7 . any of several large cats typically able to roar and living in the wild</w:t>
              <w:br/>
              <w:t>8 . a method of examining body organs by scanning them with X rays and using a computer to construct a series of cross-sectional scans along a single axis</w:t>
              <w:br/>
              <w:t>9 . beat with a cat-o'-nine-tails</w:t>
              <w:br/>
              <w:t>10 . eject the contents of the stomach through the mouth</w:t>
              <w:br/>
            </w:r>
          </w:p>
        </w:tc>
      </w:tr>
      <w:tr>
        <w:tc>
          <w:tcPr>
            <w:tcW w:type="dxa" w:w="4320"/>
          </w:tcPr>
          <w:p>
            <w:r>
              <w:t>joke</w:t>
            </w:r>
          </w:p>
        </w:tc>
        <w:tc>
          <w:tcPr>
            <w:tcW w:type="dxa" w:w="4320"/>
          </w:tcPr>
          <w:p>
            <w:r>
              <w:t>1 . a humorous anecdote or remark intended to provoke laughter</w:t>
              <w:br/>
              <w:t>2 . activity characterized by good humor</w:t>
              <w:br/>
              <w:t>3 . a ludicrous or grotesque act done for fun and amusement</w:t>
              <w:br/>
              <w:t>4 . a triviality not to be taken seriously</w:t>
              <w:br/>
              <w:t>5 . tell a joke; speak humorously</w:t>
              <w:br/>
              <w:t>6 . act in a funny or teasing way</w:t>
              <w:br/>
            </w:r>
          </w:p>
        </w:tc>
      </w:tr>
      <w:tr>
        <w:tc>
          <w:tcPr>
            <w:tcW w:type="dxa" w:w="4320"/>
          </w:tcPr>
          <w:p>
            <w:r>
              <w:t>porch</w:t>
            </w:r>
          </w:p>
        </w:tc>
        <w:tc>
          <w:tcPr>
            <w:tcW w:type="dxa" w:w="4320"/>
          </w:tcPr>
          <w:p>
            <w:r>
              <w:t>1 . a structure attached to the exterior of a building often forming a covered entrance</w:t>
              <w:br/>
            </w:r>
          </w:p>
        </w:tc>
      </w:tr>
      <w:tr>
        <w:tc>
          <w:tcPr>
            <w:tcW w:type="dxa" w:w="4320"/>
          </w:tcPr>
          <w:p>
            <w:r>
              <w:t>please</w:t>
            </w:r>
          </w:p>
        </w:tc>
        <w:tc>
          <w:tcPr>
            <w:tcW w:type="dxa" w:w="4320"/>
          </w:tcPr>
          <w:p>
            <w:r>
              <w:t>1 . give pleasure to or be pleasing to</w:t>
              <w:br/>
              <w:t>2 . be the will of or have the will (to)</w:t>
              <w:br/>
              <w:t>3 . give satisfaction</w:t>
              <w:br/>
              <w:t>4 . used in polite request</w:t>
              <w:br/>
            </w:r>
          </w:p>
        </w:tc>
      </w:tr>
      <w:tr>
        <w:tc>
          <w:tcPr>
            <w:tcW w:type="dxa" w:w="4320"/>
          </w:tcPr>
          <w:p>
            <w:r>
              <w:t>shock</w:t>
            </w:r>
          </w:p>
        </w:tc>
        <w:tc>
          <w:tcPr>
            <w:tcW w:type="dxa" w:w="4320"/>
          </w:tcPr>
          <w:p>
            <w:r>
              <w:t>1 . the feeling of distress and disbelief that you have when something bad happens accidentally</w:t>
              <w:br/>
              <w:t>2 . the violent interaction of individuals or groups entering into combat</w:t>
              <w:br/>
              <w:t>3 . a reflex response to the passage of electric current through the body</w:t>
              <w:br/>
              <w:t>4 . (pathology) bodily collapse or near collapse caused by inadequate oxygen delivery to the cells; characterized by reduced cardiac output and rapid heartbeat and circulatory insufficiency and pallor</w:t>
              <w:br/>
              <w:t>5 . an instance of agitation of the earth's crust</w:t>
              <w:br/>
              <w:t>6 . an unpleasant or disappointing surprise</w:t>
              <w:br/>
              <w:t>7 . a pile of sheaves of grain set on end in a field to dry; stalks of Indian corn set up in a field</w:t>
              <w:br/>
              <w:t>8 . a bushy thick mass (especially hair)</w:t>
              <w:br/>
              <w:t>9 . a sudden jarring impact</w:t>
              <w:br/>
              <w:t>10 . a mechanical damper; absorbs energy of sudden impulses</w:t>
              <w:br/>
              <w:t>11 . surprise greatly; knock someone's socks off</w:t>
              <w:br/>
              <w:t>12 . strike with disgust or revulsion</w:t>
              <w:br/>
              <w:t>13 . strike with horror or terror</w:t>
              <w:br/>
              <w:t>14 . collide violently</w:t>
              <w:br/>
              <w:t>15 . collect or gather into shocks</w:t>
              <w:br/>
              <w:t>16 . subject to electrical shocks</w:t>
              <w:br/>
              <w:t>17 . inflict a trauma upon</w:t>
              <w:br/>
            </w:r>
          </w:p>
        </w:tc>
      </w:tr>
      <w:tr>
        <w:tc>
          <w:tcPr>
            <w:tcW w:type="dxa" w:w="4320"/>
          </w:tcPr>
          <w:p>
            <w:r>
              <w:t>seat</w:t>
            </w:r>
          </w:p>
        </w:tc>
        <w:tc>
          <w:tcPr>
            <w:tcW w:type="dxa" w:w="4320"/>
          </w:tcPr>
          <w:p>
            <w:r>
              <w:t>1 . a space reserved for sitting (as in a theater or on a train or airplane)</w:t>
              <w:br/>
              <w:t>2 . the fleshy part of the human body that you sit on</w:t>
              <w:br/>
              <w:t>3 . furniture that is designed for sitting on</w:t>
              <w:br/>
              <w:t>4 . any support where you can sit (especially the part of a chair or bench etc. on which you sit)</w:t>
              <w:br/>
              <w:t>5 . a center of authority (as a city from which authority is exercised)</w:t>
              <w:br/>
              <w:t>6 . the location (metaphorically speaking) where something is based</w:t>
              <w:br/>
              <w:t>7 . the legal right to sit as a member in a legislative or similar body</w:t>
              <w:br/>
              <w:t>8 . a part of a machine that supports or guides another part</w:t>
              <w:br/>
              <w:t>9 . the cloth covering for the buttocks</w:t>
              <w:br/>
              <w:t>10 . show to a seat; assign a seat for</w:t>
              <w:br/>
              <w:t>11 . be able to seat</w:t>
              <w:br/>
              <w:t>12 . place ceremoniously or formally in an office or position</w:t>
              <w:br/>
              <w:t>13 . put a seat on a chair</w:t>
              <w:br/>
              <w:t>14 . provide with seats</w:t>
              <w:br/>
              <w:t>15 . place or attach firmly in or on a base</w:t>
              <w:br/>
              <w:t>16 . place in or on a seat</w:t>
              <w:br/>
            </w:r>
          </w:p>
        </w:tc>
      </w:tr>
      <w:tr>
        <w:tc>
          <w:tcPr>
            <w:tcW w:type="dxa" w:w="4320"/>
          </w:tcPr>
          <w:p>
            <w:r>
              <w:t>gas</w:t>
            </w:r>
          </w:p>
        </w:tc>
        <w:tc>
          <w:tcPr>
            <w:tcW w:type="dxa" w:w="4320"/>
          </w:tcPr>
          <w:p>
            <w:r>
              <w:t>1 . the state of matter distinguished from the solid and liquid states by: relatively low density and viscosity; relatively great expansion and contraction with changes in pressure and temperature; the ability to diffuse readily; and the spontaneous tendency to become distributed uniformly throughout any container</w:t>
              <w:br/>
              <w:t>2 . a fluid in the gaseous state having neither independent shape nor volume and being able to expand indefinitely</w:t>
              <w:br/>
              <w:t>3 . a volatile flammable mixture of hydrocarbons (hexane and heptane and octane etc.) derived from petroleum; used mainly as a fuel in internal-combustion engines</w:t>
              <w:br/>
              <w:t>4 . a state of excessive gas in the alimentary canal</w:t>
              <w:br/>
              <w:t>5 . a pedal that controls the throttle valve</w:t>
              <w:br/>
              <w:t>6 . a fossil fuel in the gaseous state; used for cooking and heating homes</w:t>
              <w:br/>
              <w:t>7 . attack with gas; subject to gas fumes</w:t>
              <w:br/>
              <w:t>8 . show off</w:t>
              <w:br/>
            </w:r>
          </w:p>
        </w:tc>
      </w:tr>
      <w:tr>
        <w:tc>
          <w:tcPr>
            <w:tcW w:type="dxa" w:w="4320"/>
          </w:tcPr>
          <w:p>
            <w:r>
              <w:t>thou</w:t>
            </w:r>
          </w:p>
        </w:tc>
        <w:tc>
          <w:tcPr>
            <w:tcW w:type="dxa" w:w="4320"/>
          </w:tcPr>
          <w:p>
            <w:r>
              <w:t>1 . the cardinal number that is the product of 10 and 100</w:t>
              <w:br/>
            </w:r>
          </w:p>
        </w:tc>
      </w:tr>
      <w:tr>
        <w:tc>
          <w:tcPr>
            <w:tcW w:type="dxa" w:w="4320"/>
          </w:tcPr>
          <w:p>
            <w:r>
              <w:t>flat</w:t>
            </w:r>
          </w:p>
        </w:tc>
        <w:tc>
          <w:tcPr>
            <w:tcW w:type="dxa" w:w="4320"/>
          </w:tcPr>
          <w:p>
            <w:r>
              <w:t>1 . a level tract of land</w:t>
              <w:br/>
              <w:t>2 . a shallow box in which seedlings are started</w:t>
              <w:br/>
              <w:t>3 . a musical notation indicating one half step lower than the note named</w:t>
              <w:br/>
              <w:t>4 . freight car without permanent sides or roof</w:t>
              <w:br/>
              <w:t>5 . a deflated pneumatic tire</w:t>
              <w:br/>
              <w:t>6 . scenery consisting of a wooden frame covered with painted canvas; part of a stage setting</w:t>
              <w:br/>
              <w:t>7 . a suite of rooms usually on one floor of an apartment house</w:t>
              <w:br/>
              <w:t>8 . having a surface without slope, tilt in which no part is higher or lower than another</w:t>
              <w:br/>
              <w:t>9 . having a relatively broad surface in relation to depth or thickness</w:t>
              <w:br/>
              <w:t>10 . not modified or restricted by reservations</w:t>
              <w:br/>
              <w:t>11 . stretched out and lying at full length along the ground</w:t>
              <w:br/>
              <w:t>12 . lacking contrast or shading between tones</w:t>
              <w:br/>
              <w:t>13 . (of a musical note) lowered in pitch by one chromatic semitone</w:t>
              <w:br/>
              <w:t>14 . flattened laterally along the whole length (e.g., certain leafstalks or flatfishes)</w:t>
              <w:br/>
              <w:t>15 . lacking taste or flavor or tang</w:t>
              <w:br/>
              <w:t>16 . lacking stimulating characteristics; uninteresting</w:t>
              <w:br/>
              <w:t>17 . having lost effervescence</w:t>
              <w:br/>
              <w:t>18 . sounded or spoken in a tone unvarying in pitch</w:t>
              <w:br/>
              <w:t>19 . horizontally level</w:t>
              <w:br/>
              <w:t>20 . lacking the expected range or depth; not designed to give an illusion or depth</w:t>
              <w:br/>
              <w:t>21 . not reflecting light; not glossy</w:t>
              <w:br/>
              <w:t>22 . commercially inactive</w:t>
              <w:br/>
              <w:t>23 . with flat sails</w:t>
              <w:br/>
              <w:t>24 . in a forthright manner; candidly or frankly</w:t>
              <w:br/>
            </w:r>
          </w:p>
        </w:tc>
      </w:tr>
      <w:tr>
        <w:tc>
          <w:tcPr>
            <w:tcW w:type="dxa" w:w="4320"/>
          </w:tcPr>
          <w:p>
            <w:r>
              <w:t>summer</w:t>
            </w:r>
          </w:p>
        </w:tc>
        <w:tc>
          <w:tcPr>
            <w:tcW w:type="dxa" w:w="4320"/>
          </w:tcPr>
          <w:p>
            <w:r>
              <w:t>1 . the warmest season of the year; in the northern hemisphere it extends from the summer solstice to the autumnal equinox</w:t>
              <w:br/>
              <w:t>2 . the period of finest development, happiness, or beauty</w:t>
              <w:br/>
              <w:t>3 . spend the summer</w:t>
              <w:br/>
            </w:r>
          </w:p>
        </w:tc>
      </w:tr>
      <w:tr>
        <w:tc>
          <w:tcPr>
            <w:tcW w:type="dxa" w:w="4320"/>
          </w:tcPr>
          <w:p>
            <w:r>
              <w:t>lap</w:t>
            </w:r>
          </w:p>
        </w:tc>
        <w:tc>
          <w:tcPr>
            <w:tcW w:type="dxa" w:w="4320"/>
          </w:tcPr>
          <w:p>
            <w:r>
              <w:t>1 . the upper side of the thighs of a seated person</w:t>
              <w:br/>
              <w:t>2 . an area of control or responsibility</w:t>
              <w:br/>
              <w:t>3 . the part of a piece of clothing that covers the thighs</w:t>
              <w:br/>
              <w:t>4 . a flap that lies over another part</w:t>
              <w:br/>
              <w:t>5 . movement once around a course</w:t>
              <w:br/>
              <w:t>6 . touching with the tongue</w:t>
              <w:br/>
              <w:t>7 . lie partly over or alongside of something or of one another</w:t>
              <w:br/>
              <w:t>8 . pass the tongue over</w:t>
              <w:br/>
              <w:t>9 . move with or cause to move with a whistling or hissing sound</w:t>
              <w:br/>
              <w:t>10 . take up with the tongue</w:t>
              <w:br/>
              <w:t>11 . wash or flow against</w:t>
              <w:br/>
            </w:r>
          </w:p>
        </w:tc>
      </w:tr>
      <w:tr>
        <w:tc>
          <w:tcPr>
            <w:tcW w:type="dxa" w:w="4320"/>
          </w:tcPr>
          <w:p>
            <w:r>
              <w:t>tiny</w:t>
            </w:r>
          </w:p>
        </w:tc>
        <w:tc>
          <w:tcPr>
            <w:tcW w:type="dxa" w:w="4320"/>
          </w:tcPr>
          <w:p>
            <w:r>
              <w:t>1 . very small</w:t>
              <w:br/>
            </w:r>
          </w:p>
        </w:tc>
      </w:tr>
      <w:tr>
        <w:tc>
          <w:tcPr>
            <w:tcW w:type="dxa" w:w="4320"/>
          </w:tcPr>
          <w:p>
            <w:r>
              <w:t>energy</w:t>
            </w:r>
          </w:p>
        </w:tc>
        <w:tc>
          <w:tcPr>
            <w:tcW w:type="dxa" w:w="4320"/>
          </w:tcPr>
          <w:p>
            <w:r>
              <w:t>1 . (physics) a thermodynamic quantity equivalent to the capacity of a physical system to do work; the units of energy are joules or ergs</w:t>
              <w:br/>
              <w:t>2 . forceful exertion</w:t>
              <w:br/>
              <w:t>3 . enterprising or ambitious drive</w:t>
              <w:br/>
              <w:t>4 . an imaginative lively style (especially style of writing)</w:t>
              <w:br/>
              <w:t>5 . a healthy capacity for vigorous activity</w:t>
              <w:br/>
              <w:t>6 . any source of usable power</w:t>
              <w:br/>
              <w:t>7 . the federal department responsible for maintaining a national energy policy of the United States; created in 1977</w:t>
              <w:br/>
            </w:r>
          </w:p>
        </w:tc>
      </w:tr>
      <w:tr>
        <w:tc>
          <w:tcPr>
            <w:tcW w:type="dxa" w:w="4320"/>
          </w:tcPr>
          <w:p>
            <w:r>
              <w:t>delicate</w:t>
            </w:r>
          </w:p>
        </w:tc>
        <w:tc>
          <w:tcPr>
            <w:tcW w:type="dxa" w:w="4320"/>
          </w:tcPr>
          <w:p>
            <w:r>
              <w:t>1 . exquisitely fine and subtle and pleasing; susceptible to injury</w:t>
              <w:br/>
              <w:t>2 . marked by great skill especially in meticulous technique</w:t>
              <w:br/>
              <w:t>3 . easily broken or damaged or destroyed</w:t>
              <w:br/>
              <w:t>4 . easily hurt</w:t>
              <w:br/>
              <w:t>5 . developed with extreme delicacy and subtlety</w:t>
              <w:br/>
              <w:t>6 . difficult to handle; requiring great tact</w:t>
              <w:br/>
              <w:t>7 . of an instrument or device; capable of registering minute differences or changes precisely</w:t>
              <w:br/>
            </w:r>
          </w:p>
        </w:tc>
      </w:tr>
      <w:tr>
        <w:tc>
          <w:tcPr>
            <w:tcW w:type="dxa" w:w="4320"/>
          </w:tcPr>
          <w:p>
            <w:r>
              <w:t>horses</w:t>
            </w:r>
          </w:p>
        </w:tc>
        <w:tc>
          <w:tcPr>
            <w:tcW w:type="dxa" w:w="4320"/>
          </w:tcPr>
          <w:p>
            <w:r>
              <w:t>1 . solid-hoofed herbivorous quadruped domesticated since prehistoric times</w:t>
              <w:br/>
              <w:t>2 . a padded gymnastic apparatus on legs</w:t>
              <w:br/>
              <w:t>3 . troops trained to fight on horseback</w:t>
              <w:br/>
              <w:t>4 . a framework for holding wood that is being sawed</w:t>
              <w:br/>
              <w:t>5 . a chessman shaped to resemble the head of a horse; can move two squares horizontally and one vertically (or vice versa)</w:t>
              <w:br/>
              <w:t>6 . provide with a horse or horses</w:t>
              <w:br/>
            </w:r>
          </w:p>
        </w:tc>
      </w:tr>
      <w:tr>
        <w:tc>
          <w:tcPr>
            <w:tcW w:type="dxa" w:w="4320"/>
          </w:tcPr>
          <w:p>
            <w:r>
              <w:t>brushed</w:t>
            </w:r>
          </w:p>
        </w:tc>
        <w:tc>
          <w:tcPr>
            <w:tcW w:type="dxa" w:w="4320"/>
          </w:tcPr>
          <w:p>
            <w:r>
              <w:t>1 . rub with a brush, or as if with a brush</w:t>
              <w:br/>
              <w:t>2 . touch lightly and briefly</w:t>
              <w:br/>
              <w:t>3 . clean with a brush</w:t>
              <w:br/>
              <w:t>4 . sweep across or over</w:t>
              <w:br/>
              <w:t>5 . remove with or as if with a brush</w:t>
              <w:br/>
              <w:t>6 . cover by brushing</w:t>
              <w:br/>
              <w:t>7 . touched lightly in passing; grazed against</w:t>
              <w:br/>
              <w:t>8 . (of hair or clothing) groomed with a brush</w:t>
              <w:br/>
              <w:t>9 . (of fabrics) having soft nap produced by brushing</w:t>
              <w:br/>
            </w:r>
          </w:p>
        </w:tc>
      </w:tr>
      <w:tr>
        <w:tc>
          <w:tcPr>
            <w:tcW w:type="dxa" w:w="4320"/>
          </w:tcPr>
          <w:p>
            <w:r>
              <w:t>developed</w:t>
            </w:r>
          </w:p>
        </w:tc>
        <w:tc>
          <w:tcPr>
            <w:tcW w:type="dxa" w:w="4320"/>
          </w:tcPr>
          <w:p>
            <w:r>
              <w:t>1 . make something new, such as a product or a mental or artistic creation</w:t>
              <w:br/>
              <w:t>2 . work out</w:t>
              <w:br/>
              <w:t>3 . gain through experience</w:t>
              <w:br/>
              <w:t>4 . come to have or undergo a change of (physical features and attributes)</w:t>
              <w:br/>
              <w:t>5 . come into existence; take on form or shape</w:t>
              <w:br/>
              <w:t>6 . change the use of and make available or usable</w:t>
              <w:br/>
              <w:t>7 . elaborate, as of theories and hypotheses</w:t>
              <w:br/>
              <w:t>8 . create by training and teaching</w:t>
              <w:br/>
              <w:t>9 . be gradually disclosed or unfolded; become manifest</w:t>
              <w:br/>
              <w:t>10 . grow, progress, unfold, or evolve through a process of evolution, natural growth, differentiation, or a conducive environment</w:t>
              <w:br/>
              <w:t>11 . become technologically advanced</w:t>
              <w:br/>
              <w:t>12 . cause to grow and differentiate in ways conforming to its natural development</w:t>
              <w:br/>
              <w:t>13 . generate gradually</w:t>
              <w:br/>
              <w:t>14 . grow emotionally or mature</w:t>
              <w:br/>
              <w:t>15 . make visible by means of chemical solutions</w:t>
              <w:br/>
              <w:t>16 . superimpose a three-dimensional surface on a plane without stretching, in geometry</w:t>
              <w:br/>
              <w:t>17 . move one's pieces into strategically more advantageous positions</w:t>
              <w:br/>
              <w:t>18 . move into a strategically more advantageous position</w:t>
              <w:br/>
              <w:t>19 . elaborate by the unfolding of a musical idea and by the working out of the rhythmic and harmonic changes in the theme</w:t>
              <w:br/>
              <w:t>20 . happen</w:t>
              <w:br/>
              <w:t>21 . expand in the form of a series</w:t>
              <w:br/>
              <w:t>22 . being changed over time so as to be e.g. stronger or more complete or more useful</w:t>
              <w:br/>
              <w:t>23 . (used of societies) having high industrial development</w:t>
              <w:br/>
              <w:t>24 . (of real estate) made more useful and profitable as by building or laying out roads</w:t>
              <w:br/>
            </w:r>
          </w:p>
        </w:tc>
      </w:tr>
      <w:tr>
        <w:tc>
          <w:tcPr>
            <w:tcW w:type="dxa" w:w="4320"/>
          </w:tcPr>
          <w:p>
            <w:r>
              <w:t>surely</w:t>
            </w:r>
          </w:p>
        </w:tc>
        <w:tc>
          <w:tcPr>
            <w:tcW w:type="dxa" w:w="4320"/>
          </w:tcPr>
          <w:p>
            <w:r>
              <w:t>1 . definitely or positively (`sure' is sometimes used informally for `surely')</w:t>
              <w:br/>
            </w:r>
          </w:p>
        </w:tc>
      </w:tr>
      <w:tr>
        <w:tc>
          <w:tcPr>
            <w:tcW w:type="dxa" w:w="4320"/>
          </w:tcPr>
          <w:p>
            <w:r>
              <w:t>courage</w:t>
            </w:r>
          </w:p>
        </w:tc>
        <w:tc>
          <w:tcPr>
            <w:tcW w:type="dxa" w:w="4320"/>
          </w:tcPr>
          <w:p>
            <w:r>
              <w:t>1 . a quality of spirit that enables you to face danger or pain without showing fear</w:t>
              <w:br/>
            </w:r>
          </w:p>
        </w:tc>
      </w:tr>
      <w:tr>
        <w:tc>
          <w:tcPr>
            <w:tcW w:type="dxa" w:w="4320"/>
          </w:tcPr>
          <w:p>
            <w:r>
              <w:t>knees</w:t>
            </w:r>
          </w:p>
        </w:tc>
        <w:tc>
          <w:tcPr>
            <w:tcW w:type="dxa" w:w="4320"/>
          </w:tcPr>
          <w:p>
            <w:r>
              <w:t>1 . hinge joint in the human leg connecting the tibia and fibula with the femur and protected in front by the patella</w:t>
              <w:br/>
              <w:t>2 . joint between the femur and tibia in a quadruped; corresponds to the human knee</w:t>
              <w:br/>
              <w:t>3 . the part of a trouser leg that provides the cloth covering for the knee</w:t>
              <w:br/>
            </w:r>
          </w:p>
        </w:tc>
      </w:tr>
      <w:tr>
        <w:tc>
          <w:tcPr>
            <w:tcW w:type="dxa" w:w="4320"/>
          </w:tcPr>
          <w:p>
            <w:r>
              <w:t>breathing</w:t>
            </w:r>
          </w:p>
        </w:tc>
        <w:tc>
          <w:tcPr>
            <w:tcW w:type="dxa" w:w="4320"/>
          </w:tcPr>
          <w:p>
            <w:r>
              <w:t>1 . the bodily process of inhalation and exhalation; the process of taking in oxygen from inhaled air and releasing carbon dioxide by exhalation</w:t>
              <w:br/>
              <w:t>2 . draw air into, and expel out of, the lungs</w:t>
              <w:br/>
              <w:t>3 . be alive</w:t>
              <w:br/>
              <w:t>4 . impart as if by breathing</w:t>
              <w:br/>
              <w:t>5 . allow the passage of air through</w:t>
              <w:br/>
              <w:t>6 . utter or tell</w:t>
              <w:br/>
              <w:t>7 . manifest or evince</w:t>
              <w:br/>
              <w:t>8 . take a short break from one's activities in order to relax</w:t>
              <w:br/>
              <w:t>9 . reach full flavor by absorbing air and being let to stand after having been uncorked</w:t>
              <w:br/>
              <w:t>10 . expel (gases or odors)</w:t>
              <w:br/>
              <w:t>11 . passing or able to pass air in and out of the lungs normally; sometimes used in combination</w:t>
              <w:br/>
            </w:r>
          </w:p>
        </w:tc>
      </w:tr>
      <w:tr>
        <w:tc>
          <w:tcPr>
            <w:tcW w:type="dxa" w:w="4320"/>
          </w:tcPr>
          <w:p>
            <w:r>
              <w:t>wished</w:t>
            </w:r>
          </w:p>
        </w:tc>
        <w:tc>
          <w:tcPr>
            <w:tcW w:type="dxa" w:w="4320"/>
          </w:tcPr>
          <w:p>
            <w:r>
              <w:t>1 . hope for; have a wish</w:t>
              <w:br/>
              <w:t>2 . prefer or wish to do something</w:t>
              <w:br/>
              <w:t>3 . make or express a wish</w:t>
              <w:br/>
              <w:t>4 . feel or express a desire or hope concerning the future or fortune of</w:t>
              <w:br/>
              <w:t>5 . order politely; express a wish for</w:t>
              <w:br/>
              <w:t>6 . invoke upon</w:t>
              <w:br/>
            </w:r>
          </w:p>
        </w:tc>
      </w:tr>
      <w:tr>
        <w:tc>
          <w:tcPr>
            <w:tcW w:type="dxa" w:w="4320"/>
          </w:tcPr>
          <w:p>
            <w:r>
              <w:t>lovely</w:t>
            </w:r>
          </w:p>
        </w:tc>
        <w:tc>
          <w:tcPr>
            <w:tcW w:type="dxa" w:w="4320"/>
          </w:tcPr>
          <w:p>
            <w:r>
              <w:t>1 . a very pretty girl who works as a photographer's model</w:t>
              <w:br/>
              <w:t>2 . appealing to the emotions as well as the eye</w:t>
              <w:br/>
              <w:t>3 . lovable especially in a childlike or naive way</w:t>
              <w:br/>
            </w:r>
          </w:p>
        </w:tc>
      </w:tr>
      <w:tr>
        <w:tc>
          <w:tcPr>
            <w:tcW w:type="dxa" w:w="4320"/>
          </w:tcPr>
          <w:p>
            <w:r>
              <w:t>knocked</w:t>
            </w:r>
          </w:p>
        </w:tc>
        <w:tc>
          <w:tcPr>
            <w:tcW w:type="dxa" w:w="4320"/>
          </w:tcPr>
          <w:p>
            <w:r>
              <w:t>1 . deliver a sharp blow or push :</w:t>
              <w:br/>
              <w:t>2 . rap with the knuckles</w:t>
              <w:br/>
              <w:t>3 . knock against with force or violence</w:t>
              <w:br/>
              <w:t>4 . make light, repeated taps on a surface</w:t>
              <w:br/>
              <w:t>5 . sound like a car engine that is firing too early</w:t>
              <w:br/>
              <w:t>6 . find fault with; express criticism of; point out real or perceived flaws</w:t>
              <w:br/>
            </w:r>
          </w:p>
        </w:tc>
      </w:tr>
      <w:tr>
        <w:tc>
          <w:tcPr>
            <w:tcW w:type="dxa" w:w="4320"/>
          </w:tcPr>
          <w:p>
            <w:r>
              <w:t>dig</w:t>
            </w:r>
          </w:p>
        </w:tc>
        <w:tc>
          <w:tcPr>
            <w:tcW w:type="dxa" w:w="4320"/>
          </w:tcPr>
          <w:p>
            <w:r>
              <w:t>1 . the site of an archeological exploration</w:t>
              <w:br/>
              <w:t>2 . an aggressive remark directed at a person like a missile and intended to have a telling effect</w:t>
              <w:br/>
              <w:t>3 . a small gouge (as in the cover of a book)</w:t>
              <w:br/>
              <w:t>4 . the act of digging</w:t>
              <w:br/>
              <w:t>5 . the act of touching someone suddenly with your finger or elbow</w:t>
              <w:br/>
              <w:t>6 . turn up, loosen, or remove earth</w:t>
              <w:br/>
              <w:t>7 . create by digging</w:t>
              <w:br/>
              <w:t>8 . work hard</w:t>
              <w:br/>
              <w:t>9 . remove, harvest, or recover by digging</w:t>
              <w:br/>
              <w:t>10 . thrust down or into</w:t>
              <w:br/>
              <w:t>11 . remove the inner part or the core of</w:t>
              <w:br/>
              <w:t>12 . poke or thrust abruptly</w:t>
              <w:br/>
              <w:t>13 . get the meaning of something</w:t>
              <w:br/>
            </w:r>
          </w:p>
        </w:tc>
      </w:tr>
      <w:tr>
        <w:tc>
          <w:tcPr>
            <w:tcW w:type="dxa" w:w="4320"/>
          </w:tcPr>
          <w:p>
            <w:r>
              <w:t>tonight</w:t>
            </w:r>
          </w:p>
        </w:tc>
        <w:tc>
          <w:tcPr>
            <w:tcW w:type="dxa" w:w="4320"/>
          </w:tcPr>
          <w:p>
            <w:r>
              <w:t>1 . the present or immediately coming night</w:t>
              <w:br/>
              <w:t>2 . during the night of the present day</w:t>
              <w:br/>
            </w:r>
          </w:p>
        </w:tc>
      </w:tr>
      <w:tr>
        <w:tc>
          <w:tcPr>
            <w:tcW w:type="dxa" w:w="4320"/>
          </w:tcPr>
          <w:p>
            <w:r>
              <w:t>fresh</w:t>
            </w:r>
          </w:p>
        </w:tc>
        <w:tc>
          <w:tcPr>
            <w:tcW w:type="dxa" w:w="4320"/>
          </w:tcPr>
          <w:p>
            <w:r>
              <w:t>1 . recently made, produced, or harvested</w:t>
              <w:br/>
              <w:t>2 . (of a cycle) beginning or occurring again</w:t>
              <w:br/>
              <w:t>3 . imparting vitality and energy</w:t>
              <w:br/>
              <w:t>4 . original and of a kind not seen before</w:t>
              <w:br/>
              <w:t>5 . not canned or otherwise preserved</w:t>
              <w:br/>
              <w:t>6 . not containing or composed of salt water</w:t>
              <w:br/>
              <w:t>7 . having recently calved and therefore able to give milk</w:t>
              <w:br/>
              <w:t>8 . with restored energy</w:t>
              <w:br/>
              <w:t>9 . not soured or preserved</w:t>
              <w:br/>
              <w:t>10 . free from impurities</w:t>
              <w:br/>
              <w:t>11 . not yet used or soiled</w:t>
              <w:br/>
              <w:t>12 . improperly forward or bold</w:t>
              <w:br/>
              <w:t>13 . very recently</w:t>
              <w:br/>
            </w:r>
          </w:p>
        </w:tc>
      </w:tr>
      <w:tr>
        <w:tc>
          <w:tcPr>
            <w:tcW w:type="dxa" w:w="4320"/>
          </w:tcPr>
          <w:p>
            <w:r>
              <w:t>hardly</w:t>
            </w:r>
          </w:p>
        </w:tc>
        <w:tc>
          <w:tcPr>
            <w:tcW w:type="dxa" w:w="4320"/>
          </w:tcPr>
          <w:p>
            <w:r>
              <w:t>1 . only a very short time before; ; ; ; ; - W.B.Yeats</w:t>
              <w:br/>
              <w:t>2 . almost not</w:t>
              <w:br/>
            </w:r>
          </w:p>
        </w:tc>
      </w:tr>
      <w:tr>
        <w:tc>
          <w:tcPr>
            <w:tcW w:type="dxa" w:w="4320"/>
          </w:tcPr>
          <w:p>
            <w:r>
              <w:t>plenty</w:t>
            </w:r>
          </w:p>
        </w:tc>
        <w:tc>
          <w:tcPr>
            <w:tcW w:type="dxa" w:w="4320"/>
          </w:tcPr>
          <w:p>
            <w:r>
              <w:t>1 . a full supply</w:t>
              <w:br/>
              <w:t>2 . (often followed by `of') a large number or amount or extent</w:t>
              <w:br/>
              <w:t>3 . as much as necessary; ; (`plenty' is nonstandard)</w:t>
              <w:br/>
            </w:r>
          </w:p>
        </w:tc>
      </w:tr>
      <w:tr>
        <w:tc>
          <w:tcPr>
            <w:tcW w:type="dxa" w:w="4320"/>
          </w:tcPr>
          <w:p>
            <w:r>
              <w:t>mine</w:t>
            </w:r>
          </w:p>
        </w:tc>
        <w:tc>
          <w:tcPr>
            <w:tcW w:type="dxa" w:w="4320"/>
          </w:tcPr>
          <w:p>
            <w:r>
              <w:t>1 . excavation in the earth from which ores and minerals are extracted</w:t>
              <w:br/>
              <w:t>2 . explosive device that explodes on contact; designed to destroy vehicles or ships or to kill or maim personnel</w:t>
              <w:br/>
              <w:t>3 . get from the earth by excavation</w:t>
              <w:br/>
              <w:t>4 . lay mines</w:t>
              <w:br/>
            </w:r>
          </w:p>
        </w:tc>
      </w:tr>
      <w:tr>
        <w:tc>
          <w:tcPr>
            <w:tcW w:type="dxa" w:w="4320"/>
          </w:tcPr>
          <w:p>
            <w:r>
              <w:t>coat</w:t>
            </w:r>
          </w:p>
        </w:tc>
        <w:tc>
          <w:tcPr>
            <w:tcW w:type="dxa" w:w="4320"/>
          </w:tcPr>
          <w:p>
            <w:r>
              <w:t>1 . an outer garment that has sleeves and covers the body from shoulder down; worn outdoors</w:t>
              <w:br/>
              <w:t>2 . a thin layer covering something</w:t>
              <w:br/>
              <w:t>3 . growth of hair or wool or fur covering the body of an animal</w:t>
              <w:br/>
              <w:t>4 . put a coat on; cover the surface of; furnish with a surface</w:t>
              <w:br/>
              <w:t>5 . cover or provide with a coat</w:t>
              <w:br/>
              <w:t>6 . form a coat over</w:t>
              <w:br/>
            </w:r>
          </w:p>
        </w:tc>
      </w:tr>
      <w:tr>
        <w:tc>
          <w:tcPr>
            <w:tcW w:type="dxa" w:w="4320"/>
          </w:tcPr>
          <w:p>
            <w:r>
              <w:t>shot</w:t>
            </w:r>
          </w:p>
        </w:tc>
        <w:tc>
          <w:tcPr>
            <w:tcW w:type="dxa" w:w="4320"/>
          </w:tcPr>
          <w:p>
            <w:r>
              <w:t>1 . the act of firing a projectile</w:t>
              <w:br/>
              <w:t>2 . a solid missile discharged from a firearm</w:t>
              <w:br/>
              <w:t>3 . (sports) the act of swinging or striking at a ball with a club or racket or bat or cue or hand</w:t>
              <w:br/>
              <w:t>4 . a chance to do something</w:t>
              <w:br/>
              <w:t>5 . a person who shoots (usually with respect to their ability to shoot)</w:t>
              <w:br/>
              <w:t>6 . a consecutive series of pictures that constitutes a unit of action in a film</w:t>
              <w:br/>
              <w:t>7 . the act of putting a liquid into the body by means of a syringe</w:t>
              <w:br/>
              <w:t>8 . a small drink of liquor</w:t>
              <w:br/>
              <w:t>9 . an aggressive remark directed at a person like a missile and intended to have a telling effect</w:t>
              <w:br/>
              <w:t>10 . an estimate based on little or no information</w:t>
              <w:br/>
              <w:t>11 . an informal photograph; usually made with a small hand-held camera</w:t>
              <w:br/>
              <w:t>12 . sports equipment consisting of a heavy metal ball used in the shot put</w:t>
              <w:br/>
              <w:t>13 . an explosive charge used in blasting</w:t>
              <w:br/>
              <w:t>14 . a blow hard enough to cause injury</w:t>
              <w:br/>
              <w:t>15 . an attempt to score in a game</w:t>
              <w:br/>
              <w:t>16 . informal words for any attempt or effort</w:t>
              <w:br/>
              <w:t>17 . the launching of a missile or spacecraft to a specified destination</w:t>
              <w:br/>
              <w:t>18 . hit with a missile from a weapon</w:t>
              <w:br/>
              <w:t>19 . kill by firing a missile</w:t>
              <w:br/>
              <w:t>20 . fire a shot</w:t>
              <w:br/>
              <w:t>21 . make a film or photograph of something</w:t>
              <w:br/>
              <w:t>22 . send forth suddenly, intensely, swiftly</w:t>
              <w:br/>
              <w:t>23 . run or move very quickly or hastily</w:t>
              <w:br/>
              <w:t>24 . move quickly and violently</w:t>
              <w:br/>
              <w:t>25 . throw or propel in a specific direction or towards a specific objective</w:t>
              <w:br/>
              <w:t>26 . record on photographic film</w:t>
              <w:br/>
              <w:t>27 . emit (as light, flame, or fumes) suddenly and forcefully</w:t>
              <w:br/>
              <w:t>28 . cause a sharp and sudden pain in</w:t>
              <w:br/>
              <w:t>29 . force or drive (a fluid or gas) into by piercing</w:t>
              <w:br/>
              <w:t>30 . variegate by interweaving weft threads of different colors</w:t>
              <w:br/>
              <w:t>31 . throw dice, as in a crap game</w:t>
              <w:br/>
              <w:t>32 . spend frivolously and unwisely</w:t>
              <w:br/>
              <w:t>33 . score</w:t>
              <w:br/>
              <w:t>34 . utter fast and forcefully</w:t>
              <w:br/>
              <w:t>35 . measure the altitude of by using a sextant</w:t>
              <w:br/>
              <w:t>36 . produce buds, branches, or germinate</w:t>
              <w:br/>
              <w:t>37 . give an injection to</w:t>
              <w:br/>
              <w:t>38 . varying in color when seen in different lights or from different angles</w:t>
              <w:br/>
            </w:r>
          </w:p>
        </w:tc>
      </w:tr>
      <w:tr>
        <w:tc>
          <w:tcPr>
            <w:tcW w:type="dxa" w:w="4320"/>
          </w:tcPr>
          <w:p>
            <w:r>
              <w:t>reached</w:t>
            </w:r>
          </w:p>
        </w:tc>
        <w:tc>
          <w:tcPr>
            <w:tcW w:type="dxa" w:w="4320"/>
          </w:tcPr>
          <w:p>
            <w:r>
              <w:t>1 . reach a destination, either real or abstract</w:t>
              <w:br/>
              <w:t>2 . reach a point in time, or a certain state or level</w:t>
              <w:br/>
              <w:t>3 . move forward or upward in order to touch; also in a metaphorical sense</w:t>
              <w:br/>
              <w:t>4 . be in or establish communication with</w:t>
              <w:br/>
              <w:t>5 . to gain with effort</w:t>
              <w:br/>
              <w:t>6 . to extend as far as</w:t>
              <w:br/>
              <w:t>7 . reach a goal, e.g.,</w:t>
              <w:br/>
              <w:t>8 . place into the hands or custody of</w:t>
              <w:br/>
              <w:t>9 . to exert much effort or energy</w:t>
              <w:br/>
            </w:r>
          </w:p>
        </w:tc>
      </w:tr>
      <w:tr>
        <w:tc>
          <w:tcPr>
            <w:tcW w:type="dxa" w:w="4320"/>
          </w:tcPr>
          <w:p>
            <w:r>
              <w:t>answered</w:t>
            </w:r>
          </w:p>
        </w:tc>
        <w:tc>
          <w:tcPr>
            <w:tcW w:type="dxa" w:w="4320"/>
          </w:tcPr>
          <w:p>
            <w:r>
              <w:t>1 . react verbally</w:t>
              <w:br/>
              <w:t>2 . respond to a signal</w:t>
              <w:br/>
              <w:t>3 . give the correct answer or solution to</w:t>
              <w:br/>
              <w:t>4 . understand the meaning of</w:t>
              <w:br/>
              <w:t>5 . give a defence or refutation of (a charge) or in (an argument)</w:t>
              <w:br/>
              <w:t>6 . be liable or accountable</w:t>
              <w:br/>
              <w:t>7 . be sufficient; be adequate, either in quality or quantity</w:t>
              <w:br/>
              <w:t>8 . match or correspond</w:t>
              <w:br/>
              <w:t>9 . be satisfactory for; meet the requirements of or serve the purpose of</w:t>
              <w:br/>
              <w:t>10 . react to a stimulus or command</w:t>
              <w:br/>
            </w:r>
          </w:p>
        </w:tc>
      </w:tr>
      <w:tr>
        <w:tc>
          <w:tcPr>
            <w:tcW w:type="dxa" w:w="4320"/>
          </w:tcPr>
          <w:p>
            <w:r>
              <w:t>silly</w:t>
            </w:r>
          </w:p>
        </w:tc>
        <w:tc>
          <w:tcPr>
            <w:tcW w:type="dxa" w:w="4320"/>
          </w:tcPr>
          <w:p>
            <w:r>
              <w:t>1 . a word used for misbehaving children</w:t>
              <w:br/>
              <w:t>2 . ludicrous, foolish</w:t>
              <w:br/>
              <w:t>3 . lacking seriousness; given to frivolity</w:t>
              <w:br/>
              <w:t>4 . inspiring scornful pity; - Dashiell Hammett</w:t>
              <w:br/>
              <w:t>5 . dazed from or as if from repeated blows</w:t>
              <w:br/>
            </w:r>
          </w:p>
        </w:tc>
      </w:tr>
      <w:tr>
        <w:tc>
          <w:tcPr>
            <w:tcW w:type="dxa" w:w="4320"/>
          </w:tcPr>
          <w:p>
            <w:r>
              <w:t>plant</w:t>
            </w:r>
          </w:p>
        </w:tc>
        <w:tc>
          <w:tcPr>
            <w:tcW w:type="dxa" w:w="4320"/>
          </w:tcPr>
          <w:p>
            <w:r>
              <w:t>1 . buildings for carrying on industrial labor</w:t>
              <w:br/>
              <w:t>2 . (botany) a living organism lacking the power of locomotion</w:t>
              <w:br/>
              <w:t>3 . an actor situated in the audience whose acting is rehearsed but seems spontaneous to the audience</w:t>
              <w:br/>
              <w:t>4 . something planted secretly for discovery by another</w:t>
              <w:br/>
              <w:t>5 . put or set (seeds, seedlings, or plants) into the ground</w:t>
              <w:br/>
              <w:t>6 . fix or set securely or deeply</w:t>
              <w:br/>
              <w:t>7 . set up or lay the groundwork for</w:t>
              <w:br/>
              <w:t>8 . place into a river</w:t>
              <w:br/>
              <w:t>9 . place something or someone in a certain position in order to secretly observe or deceive</w:t>
              <w:br/>
              <w:t>10 . put firmly in the mind</w:t>
              <w:br/>
            </w:r>
          </w:p>
        </w:tc>
      </w:tr>
      <w:tr>
        <w:tc>
          <w:tcPr>
            <w:tcW w:type="dxa" w:w="4320"/>
          </w:tcPr>
          <w:p>
            <w:r>
              <w:t>taste</w:t>
            </w:r>
          </w:p>
        </w:tc>
        <w:tc>
          <w:tcPr>
            <w:tcW w:type="dxa" w:w="4320"/>
          </w:tcPr>
          <w:p>
            <w:r>
              <w:t>1 . the sensation that results when taste buds in the tongue and throat convey information about the chemical composition of a soluble stimulus</w:t>
              <w:br/>
              <w:t>2 . a strong liking</w:t>
              <w:br/>
              <w:t>3 . delicate discrimination (especially of aesthetic values)</w:t>
              <w:br/>
              <w:t>4 . a brief experience of something</w:t>
              <w:br/>
              <w:t>5 . a small amount eaten or drunk</w:t>
              <w:br/>
              <w:t>6 . the faculty of distinguishing sweet, sour, bitter, and salty properties in the mouth</w:t>
              <w:br/>
              <w:t>7 . a kind of sensing; distinguishing substances by means of the taste buds</w:t>
              <w:br/>
              <w:t>8 . have flavor; taste of something</w:t>
              <w:br/>
              <w:t>9 . perceive by the sense of taste</w:t>
              <w:br/>
              <w:t>10 . take a sample of</w:t>
              <w:br/>
              <w:t>11 . have a distinctive or characteristic taste</w:t>
              <w:br/>
              <w:t>12 . distinguish flavors</w:t>
              <w:br/>
              <w:t>13 . experience briefly</w:t>
              <w:br/>
            </w:r>
          </w:p>
        </w:tc>
      </w:tr>
      <w:tr>
        <w:tc>
          <w:tcPr>
            <w:tcW w:type="dxa" w:w="4320"/>
          </w:tcPr>
          <w:p>
            <w:r>
              <w:t>nodded</w:t>
            </w:r>
          </w:p>
        </w:tc>
        <w:tc>
          <w:tcPr>
            <w:tcW w:type="dxa" w:w="4320"/>
          </w:tcPr>
          <w:p>
            <w:r>
              <w:t>1 . express or signify by nodding</w:t>
              <w:br/>
              <w:t>2 . lower and raise the head, as to indicate assent or agreement or confirmation</w:t>
              <w:br/>
              <w:t>3 . let the head fall forward through drowsiness</w:t>
              <w:br/>
              <w:t>4 . sway gently back and forth, as in a nodding motion</w:t>
              <w:br/>
              <w:t>5 . be almost asleep</w:t>
              <w:br/>
            </w:r>
          </w:p>
        </w:tc>
      </w:tr>
      <w:tr>
        <w:tc>
          <w:tcPr>
            <w:tcW w:type="dxa" w:w="4320"/>
          </w:tcPr>
          <w:p>
            <w:r>
              <w:t>third</w:t>
            </w:r>
          </w:p>
        </w:tc>
        <w:tc>
          <w:tcPr>
            <w:tcW w:type="dxa" w:w="4320"/>
          </w:tcPr>
          <w:p>
            <w:r>
              <w:t>1 . one of three equal parts of a divisible whole</w:t>
              <w:br/>
              <w:t>2 . the fielding position of the player on a baseball team who is stationed near the third of the bases in the infield (counting counterclockwise from home plate)</w:t>
              <w:br/>
              <w:t>3 . following the second position in an ordering or series</w:t>
              <w:br/>
              <w:t>4 . the musical interval between one note and another three notes away from it</w:t>
              <w:br/>
              <w:t>5 . the third from the lowest forward ratio gear in the gear box of a motor vehicle</w:t>
              <w:br/>
              <w:t>6 . the base that must be touched third by a base runner in baseball</w:t>
              <w:br/>
              <w:t>7 . coming next after the second and just before the fourth in position</w:t>
              <w:br/>
              <w:t>8 . in the third place</w:t>
              <w:br/>
            </w:r>
          </w:p>
        </w:tc>
      </w:tr>
      <w:tr>
        <w:tc>
          <w:tcPr>
            <w:tcW w:type="dxa" w:w="4320"/>
          </w:tcPr>
          <w:p>
            <w:r>
              <w:t>whatever</w:t>
            </w:r>
          </w:p>
        </w:tc>
        <w:tc>
          <w:tcPr>
            <w:tcW w:type="dxa" w:w="4320"/>
          </w:tcPr>
          <w:p>
            <w:r>
              <w:t>1 . one or some or every or all without specification</w:t>
              <w:br/>
            </w:r>
          </w:p>
        </w:tc>
      </w:tr>
      <w:tr>
        <w:tc>
          <w:tcPr>
            <w:tcW w:type="dxa" w:w="4320"/>
          </w:tcPr>
          <w:p>
            <w:r>
              <w:t>acres</w:t>
            </w:r>
          </w:p>
        </w:tc>
        <w:tc>
          <w:tcPr>
            <w:tcW w:type="dxa" w:w="4320"/>
          </w:tcPr>
          <w:p>
            <w:r>
              <w:t>1 . extensive landed property (especially in the country) retained by the owner for his own use</w:t>
              <w:br/>
              <w:t>2 . a unit of area (4840 square yards) used in English-speaking countries</w:t>
              <w:br/>
              <w:t>3 . a territory of western Brazil bordering on Bolivia and Peru</w:t>
              <w:br/>
              <w:t>4 . a town and port in northwestern Israel in the eastern Mediterranean</w:t>
              <w:br/>
            </w:r>
          </w:p>
        </w:tc>
      </w:tr>
      <w:tr>
        <w:tc>
          <w:tcPr>
            <w:tcW w:type="dxa" w:w="4320"/>
          </w:tcPr>
          <w:p>
            <w:r>
              <w:t>twenty</w:t>
            </w:r>
          </w:p>
        </w:tc>
        <w:tc>
          <w:tcPr>
            <w:tcW w:type="dxa" w:w="4320"/>
          </w:tcPr>
          <w:p>
            <w:r>
              <w:t>1 . the cardinal number that is the sum of nineteen and one</w:t>
              <w:br/>
              <w:t>2 . a United States bill worth 20 dollars</w:t>
              <w:br/>
              <w:t>3 . denoting a quantity consisting of 20 items or units</w:t>
              <w:br/>
            </w:r>
          </w:p>
        </w:tc>
      </w:tr>
      <w:tr>
        <w:tc>
          <w:tcPr>
            <w:tcW w:type="dxa" w:w="4320"/>
          </w:tcPr>
          <w:p>
            <w:r>
              <w:t>imagine</w:t>
            </w:r>
          </w:p>
        </w:tc>
        <w:tc>
          <w:tcPr>
            <w:tcW w:type="dxa" w:w="4320"/>
          </w:tcPr>
          <w:p>
            <w:r>
              <w:t>1 . form a mental image of something that is not present or that is not the case</w:t>
              <w:br/>
              <w:t>2 . expect, believe, or suppose</w:t>
              <w:br/>
            </w:r>
          </w:p>
        </w:tc>
      </w:tr>
      <w:tr>
        <w:tc>
          <w:tcPr>
            <w:tcW w:type="dxa" w:w="4320"/>
          </w:tcPr>
          <w:p>
            <w:r>
              <w:t>gift</w:t>
            </w:r>
          </w:p>
        </w:tc>
        <w:tc>
          <w:tcPr>
            <w:tcW w:type="dxa" w:w="4320"/>
          </w:tcPr>
          <w:p>
            <w:r>
              <w:t>1 . something acquired without compensation</w:t>
              <w:br/>
              <w:t>2 . natural abilities or qualities</w:t>
              <w:br/>
              <w:t>3 . the act of giving</w:t>
              <w:br/>
              <w:t>4 . give qualities or abilities to</w:t>
              <w:br/>
              <w:t>5 . give as a present; make a gift of</w:t>
              <w:br/>
            </w:r>
          </w:p>
        </w:tc>
      </w:tr>
      <w:tr>
        <w:tc>
          <w:tcPr>
            <w:tcW w:type="dxa" w:w="4320"/>
          </w:tcPr>
          <w:p>
            <w:r>
              <w:t>feed</w:t>
            </w:r>
          </w:p>
        </w:tc>
        <w:tc>
          <w:tcPr>
            <w:tcW w:type="dxa" w:w="4320"/>
          </w:tcPr>
          <w:p>
            <w:r>
              <w:t>1 . food for domestic livestock</w:t>
              <w:br/>
              <w:t>2 . provide as food</w:t>
              <w:br/>
              <w:t>3 . give food to</w:t>
              <w:br/>
              <w:t>4 . feed into; supply</w:t>
              <w:br/>
              <w:t>5 . introduce continuously</w:t>
              <w:br/>
              <w:t>6 . support or promote</w:t>
              <w:br/>
              <w:t>7 . take in food; used of animals only</w:t>
              <w:br/>
              <w:t>8 . serve as food for; be the food for</w:t>
              <w:br/>
              <w:t>9 . move along, of liquids</w:t>
              <w:br/>
              <w:t>10 . profit from in an exploitatory manner</w:t>
              <w:br/>
              <w:t>11 . gratify</w:t>
              <w:br/>
              <w:t>12 . provide with fertilizers or add nutrients to</w:t>
              <w:br/>
              <w:t>13 . give a tip or gratuity to in return for a service, beyond the compensation agreed on</w:t>
              <w:br/>
            </w:r>
          </w:p>
        </w:tc>
      </w:tr>
      <w:tr>
        <w:tc>
          <w:tcPr>
            <w:tcW w:type="dxa" w:w="4320"/>
          </w:tcPr>
          <w:p>
            <w:r>
              <w:t>wells</w:t>
            </w:r>
          </w:p>
        </w:tc>
        <w:tc>
          <w:tcPr>
            <w:tcW w:type="dxa" w:w="4320"/>
          </w:tcPr>
          <w:p>
            <w:r>
              <w:t>1 . prolific English writer best known for his science-fiction novels; he also wrote on contemporary social problems and wrote popular accounts of history and science (1866-1946)</w:t>
              <w:br/>
              <w:t>2 . a deep hole or shaft dug or drilled to obtain water or oil or gas or brine</w:t>
              <w:br/>
              <w:t>3 . a cavity or vessel used to contain liquid</w:t>
              <w:br/>
              <w:t>4 . an abundant source</w:t>
              <w:br/>
              <w:t>5 . an open shaft through the floors of a building (as for a stairway)</w:t>
              <w:br/>
              <w:t>6 . an enclosed compartment in a ship or plane for holding something as e.g. fish or a plane's landing gear or for protecting something as e.g. a ship's pumps</w:t>
              <w:br/>
              <w:t>7 . come up, as of a liquid</w:t>
              <w:br/>
            </w:r>
          </w:p>
        </w:tc>
      </w:tr>
      <w:tr>
        <w:tc>
          <w:tcPr>
            <w:tcW w:type="dxa" w:w="4320"/>
          </w:tcPr>
          <w:p>
            <w:r>
              <w:t>rise</w:t>
            </w:r>
          </w:p>
        </w:tc>
        <w:tc>
          <w:tcPr>
            <w:tcW w:type="dxa" w:w="4320"/>
          </w:tcPr>
          <w:p>
            <w:r>
              <w:t>1 . a growth in strength or number or importance</w:t>
              <w:br/>
              <w:t>2 . the act of changing location in an upward direction</w:t>
              <w:br/>
              <w:t>3 . an upward slope or grade (as in a road)</w:t>
              <w:br/>
              <w:t>4 . a movement upward</w:t>
              <w:br/>
              <w:t>5 . the amount a salary is increased</w:t>
              <w:br/>
              <w:t>6 . the property possessed by a slope or surface that rises</w:t>
              <w:br/>
              <w:t>7 . a wave that lifts the surface of the water or ground</w:t>
              <w:br/>
              <w:t>8 . (theology) the origination of the Holy Spirit at Pentecost</w:t>
              <w:br/>
              <w:t>9 . an increase in cost</w:t>
              <w:br/>
              <w:t>10 . increase in price or value</w:t>
              <w:br/>
              <w:t>11 . move upward</w:t>
              <w:br/>
              <w:t>12 . increase in value or to a higher point</w:t>
              <w:br/>
              <w:t>13 . rise to one's feet</w:t>
              <w:br/>
              <w:t>14 . rise up</w:t>
              <w:br/>
              <w:t>15 . come to the surface</w:t>
              <w:br/>
              <w:t>16 . come into existence; take on form or shape</w:t>
              <w:br/>
              <w:t>17 . move to a better position in life or to a better job; "She ascended from a life of poverty to one of great</w:t>
              <w:br/>
              <w:t>18 . go up or advance</w:t>
              <w:br/>
              <w:t>19 . become more extreme</w:t>
              <w:br/>
              <w:t>20 . get up and out of bed</w:t>
              <w:br/>
              <w:t>21 . rise in rank or status</w:t>
              <w:br/>
              <w:t>22 . become heartened or elated</w:t>
              <w:br/>
              <w:t>23 . exert oneself to meet a challenge</w:t>
              <w:br/>
              <w:t>24 . take part in a rebellion; renounce a former allegiance</w:t>
              <w:br/>
              <w:t>25 . increase in volume</w:t>
              <w:br/>
              <w:t>26 . come up, of celestial bodies</w:t>
              <w:br/>
              <w:t>27 . return from the dead</w:t>
              <w:br/>
            </w:r>
          </w:p>
        </w:tc>
      </w:tr>
      <w:tr>
        <w:tc>
          <w:tcPr>
            <w:tcW w:type="dxa" w:w="4320"/>
          </w:tcPr>
          <w:p>
            <w:r>
              <w:t>exactly</w:t>
            </w:r>
          </w:p>
        </w:tc>
        <w:tc>
          <w:tcPr>
            <w:tcW w:type="dxa" w:w="4320"/>
          </w:tcPr>
          <w:p>
            <w:r>
              <w:t>1 . indicating exactness or preciseness</w:t>
              <w:br/>
              <w:t>2 . just as it should be</w:t>
              <w:br/>
              <w:t>3 . in a precise manner</w:t>
              <w:br/>
            </w:r>
          </w:p>
        </w:tc>
      </w:tr>
      <w:tr>
        <w:tc>
          <w:tcPr>
            <w:tcW w:type="dxa" w:w="4320"/>
          </w:tcPr>
          <w:p>
            <w:r>
              <w:t>already</w:t>
            </w:r>
          </w:p>
        </w:tc>
        <w:tc>
          <w:tcPr>
            <w:tcW w:type="dxa" w:w="4320"/>
          </w:tcPr>
          <w:p>
            <w:r>
              <w:t>1 . prior to a specified or implied time</w:t>
              <w:br/>
            </w:r>
          </w:p>
        </w:tc>
      </w:tr>
      <w:tr>
        <w:tc>
          <w:tcPr>
            <w:tcW w:type="dxa" w:w="4320"/>
          </w:tcPr>
          <w:p>
            <w:r>
              <w:t>hit</w:t>
            </w:r>
          </w:p>
        </w:tc>
        <w:tc>
          <w:tcPr>
            <w:tcW w:type="dxa" w:w="4320"/>
          </w:tcPr>
          <w:p>
            <w:r>
              <w:t>1 . (baseball) a successful stroke in an athletic contest (especially in baseball)</w:t>
              <w:br/>
              <w:t>2 . the act of contacting one thing with another</w:t>
              <w:br/>
              <w:t>3 . a conspicuous success</w:t>
              <w:br/>
              <w:t>4 . (physics) a brief event in which two or more bodies come together</w:t>
              <w:br/>
              <w:t>5 . a dose of a narcotic drug</w:t>
              <w:br/>
              <w:t>6 . a murder carried out by an underworld syndicate</w:t>
              <w:br/>
              <w:t>7 . a connection made via the internet to another website</w:t>
              <w:br/>
              <w:t>8 . cause to move by striking</w:t>
              <w:br/>
              <w:t>9 . hit against; come into sudden contact with</w:t>
              <w:br/>
              <w:t>10 . deal a blow to, either with the hand or with an instrument</w:t>
              <w:br/>
              <w:t>11 . reach a destination, either real or abstract</w:t>
              <w:br/>
              <w:t>12 . affect or afflict suddenly, usually adversely</w:t>
              <w:br/>
              <w:t>13 . hit with a missile from a weapon</w:t>
              <w:br/>
              <w:t>14 . encounter by chance</w:t>
              <w:br/>
              <w:t>15 . gain points in a game</w:t>
              <w:br/>
              <w:t>16 . cause to experience suddenly</w:t>
              <w:br/>
              <w:t>17 . make a strategic, offensive, assault against an enemy, opponent, or a target</w:t>
              <w:br/>
              <w:t>18 . kill intentionally and with premeditation</w:t>
              <w:br/>
              <w:t>19 . drive something violently into a location</w:t>
              <w:br/>
              <w:t>20 . reach a point in time, or a certain state or level</w:t>
              <w:br/>
              <w:t>21 . produce by manipulating keys or strings of musical instruments, also metaphorically</w:t>
              <w:br/>
              <w:t>22 . consume to excess</w:t>
              <w:br/>
              <w:t>23 . hit the intended target or goal</w:t>
              <w:br/>
              <w:t>24 . pay unsolicited and usually unwanted sexual attention to</w:t>
              <w:br/>
            </w:r>
          </w:p>
        </w:tc>
      </w:tr>
      <w:tr>
        <w:tc>
          <w:tcPr>
            <w:tcW w:type="dxa" w:w="4320"/>
          </w:tcPr>
          <w:p>
            <w:r>
              <w:t>cents</w:t>
            </w:r>
          </w:p>
        </w:tc>
        <w:tc>
          <w:tcPr>
            <w:tcW w:type="dxa" w:w="4320"/>
          </w:tcPr>
          <w:p>
            <w:r>
              <w:t>1 . a fractional monetary unit of several countries</w:t>
              <w:br/>
              <w:t>2 . a coin worth one-hundredth of the value of the basic unit</w:t>
              <w:br/>
            </w:r>
          </w:p>
        </w:tc>
      </w:tr>
      <w:tr>
        <w:tc>
          <w:tcPr>
            <w:tcW w:type="dxa" w:w="4320"/>
          </w:tcPr>
          <w:p>
            <w:r>
              <w:t>knowing</w:t>
            </w:r>
          </w:p>
        </w:tc>
        <w:tc>
          <w:tcPr>
            <w:tcW w:type="dxa" w:w="4320"/>
          </w:tcPr>
          <w:p>
            <w:r>
              <w:t>1 . a clear and certain mental apprehension</w:t>
              <w:br/>
              <w:t>2 . be cognizant or aware of a fact or a specific piece of information; possess knowledge or information about</w:t>
              <w:br/>
              <w:t>3 . know how to do or perform something</w:t>
              <w:br/>
              <w:t>4 . be aware of the truth of something; have a belief or faith in something; regard as true beyond any doubt</w:t>
              <w:br/>
              <w:t>5 . be familiar or acquainted with a person or an object</w:t>
              <w:br/>
              <w:t>6 . have firsthand knowledge of states, situations, emotions, or sensations</w:t>
              <w:br/>
              <w:t>7 . accept (someone) to be what is claimed or accept his power and authority</w:t>
              <w:br/>
              <w:t>8 . have fixed in the mind</w:t>
              <w:br/>
              <w:t>9 . have sexual intercourse with</w:t>
              <w:br/>
              <w:t>10 . know the nature or character of</w:t>
              <w:br/>
              <w:t>11 . be able to distinguish, recognize as being different</w:t>
              <w:br/>
              <w:t>12 . perceive as familiar</w:t>
              <w:br/>
              <w:t>13 . evidencing the possession of inside information</w:t>
              <w:br/>
              <w:t>14 . characterized by conscious design or purpose</w:t>
              <w:br/>
              <w:t>15 . alert and fully informed</w:t>
              <w:br/>
              <w:t>16 . highly educated; having extensive information or understanding</w:t>
              <w:br/>
            </w:r>
          </w:p>
        </w:tc>
      </w:tr>
      <w:tr>
        <w:tc>
          <w:tcPr>
            <w:tcW w:type="dxa" w:w="4320"/>
          </w:tcPr>
          <w:p>
            <w:r>
              <w:t>private</w:t>
            </w:r>
          </w:p>
        </w:tc>
        <w:tc>
          <w:tcPr>
            <w:tcW w:type="dxa" w:w="4320"/>
          </w:tcPr>
          <w:p>
            <w:r>
              <w:t>1 . an enlisted man of the lowest rank in the Army or Marines</w:t>
              <w:br/>
              <w:t>2 . confined to particular persons or groups or providing privacy</w:t>
              <w:br/>
              <w:t>3 . concerning things deeply private and personal</w:t>
              <w:br/>
              <w:t>4 . concerning one person exclusively</w:t>
              <w:br/>
              <w:t>5 . not expressed</w:t>
              <w:br/>
            </w:r>
          </w:p>
        </w:tc>
      </w:tr>
      <w:tr>
        <w:tc>
          <w:tcPr>
            <w:tcW w:type="dxa" w:w="4320"/>
          </w:tcPr>
          <w:p>
            <w:r>
              <w:t>fact</w:t>
            </w:r>
          </w:p>
        </w:tc>
        <w:tc>
          <w:tcPr>
            <w:tcW w:type="dxa" w:w="4320"/>
          </w:tcPr>
          <w:p>
            <w:r>
              <w:t>1 . a piece of information about circumstances that exist or events that have occurred</w:t>
              <w:br/>
              <w:t>2 . a statement or assertion of verified information about something that is the case or has happened</w:t>
              <w:br/>
              <w:t>3 . an event known to have happened or something known to have existed</w:t>
              <w:br/>
              <w:t>4 . a concept whose truth can be proved</w:t>
              <w:br/>
            </w:r>
          </w:p>
        </w:tc>
      </w:tr>
      <w:tr>
        <w:tc>
          <w:tcPr>
            <w:tcW w:type="dxa" w:w="4320"/>
          </w:tcPr>
          <w:p>
            <w:r>
              <w:t>natural</w:t>
            </w:r>
          </w:p>
        </w:tc>
        <w:tc>
          <w:tcPr>
            <w:tcW w:type="dxa" w:w="4320"/>
          </w:tcPr>
          <w:p>
            <w:r>
              <w:t>1 . someone regarded as certain to succeed</w:t>
              <w:br/>
              <w:t>2 . a notation cancelling a previous sharp or flat</w:t>
              <w:br/>
              <w:t>3 . (craps) a first roll of 7 or 11 that immediately wins the stake</w:t>
              <w:br/>
              <w:t>4 . in accordance with nature; relating to or concerning nature</w:t>
              <w:br/>
              <w:t>5 . existing in or produced by nature; not artificial or imitation</w:t>
              <w:br/>
              <w:t>6 . existing in or in conformity with nature or the observable world; neither supernatural nor magical</w:t>
              <w:br/>
              <w:t>7 . functioning or occurring in a normal way; lacking abnormalities or deficiencies</w:t>
              <w:br/>
              <w:t>8 . (of a musical note) being neither raised nor lowered by one chromatic semitone</w:t>
              <w:br/>
              <w:t>9 . unthinking; prompted by (or as if by) instinct</w:t>
              <w:br/>
              <w:t>10 . (used especially of commodities) being unprocessed or manufactured using only simple or minimal processes</w:t>
              <w:br/>
              <w:t>11 . related by blood; not adopted</w:t>
              <w:br/>
              <w:t>12 . being talented through inherited qualities</w:t>
              <w:br/>
              <w:t>13 . free from artificiality</w:t>
              <w:br/>
            </w:r>
          </w:p>
        </w:tc>
      </w:tr>
      <w:tr>
        <w:tc>
          <w:tcPr>
            <w:tcW w:type="dxa" w:w="4320"/>
          </w:tcPr>
          <w:p>
            <w:r>
              <w:t>age</w:t>
            </w:r>
          </w:p>
        </w:tc>
        <w:tc>
          <w:tcPr>
            <w:tcW w:type="dxa" w:w="4320"/>
          </w:tcPr>
          <w:p>
            <w:r>
              <w:t>1 . how long something has existed</w:t>
              <w:br/>
              <w:t>2 . an era of history having some distinctive feature</w:t>
              <w:br/>
              <w:t>3 . a time of life (usually defined in years) at which some particular qualification or power arises</w:t>
              <w:br/>
              <w:t>4 . a prolonged period of time</w:t>
              <w:br/>
              <w:t>5 . a late time of life</w:t>
              <w:br/>
              <w:t>6 . begin to seem older; get older</w:t>
              <w:br/>
              <w:t>7 . grow old or older</w:t>
              <w:br/>
              <w:t>8 . make older</w:t>
              <w:br/>
            </w:r>
          </w:p>
        </w:tc>
      </w:tr>
      <w:tr>
        <w:tc>
          <w:tcPr>
            <w:tcW w:type="dxa" w:w="4320"/>
          </w:tcPr>
          <w:p>
            <w:r>
              <w:t>wear</w:t>
            </w:r>
          </w:p>
        </w:tc>
        <w:tc>
          <w:tcPr>
            <w:tcW w:type="dxa" w:w="4320"/>
          </w:tcPr>
          <w:p>
            <w:r>
              <w:t>1 . impairment resulting from long use</w:t>
              <w:br/>
              <w:t>2 . a covering designed to be worn on a person's body</w:t>
              <w:br/>
              <w:t>3 . the act of having on your person as a covering or adornment</w:t>
              <w:br/>
              <w:t>4 . be dressed in</w:t>
              <w:br/>
              <w:t>5 . have on one's person</w:t>
              <w:br/>
              <w:t>6 . have in one's aspect; wear an expression of one's attitude or personality</w:t>
              <w:br/>
              <w:t>7 . deteriorate through use or stress</w:t>
              <w:br/>
              <w:t>8 . have or show an appearance of</w:t>
              <w:br/>
              <w:t>9 . last and be usable</w:t>
              <w:br/>
              <w:t>10 . go to pieces</w:t>
              <w:br/>
              <w:t>11 . exhaust or get tired through overuse or great strain or stress</w:t>
              <w:br/>
              <w:t>12 . put clothing on one's body</w:t>
              <w:br/>
            </w:r>
          </w:p>
        </w:tc>
      </w:tr>
      <w:tr>
        <w:tc>
          <w:tcPr>
            <w:tcW w:type="dxa" w:w="4320"/>
          </w:tcPr>
          <w:p>
            <w:r>
              <w:t>gently</w:t>
            </w:r>
          </w:p>
        </w:tc>
        <w:tc>
          <w:tcPr>
            <w:tcW w:type="dxa" w:w="4320"/>
          </w:tcPr>
          <w:p>
            <w:r>
              <w:t>1 . in a gradual manner</w:t>
              <w:br/>
              <w:t>2 . in a gentle manner</w:t>
              <w:br/>
              <w:t>3 . with little weight or force</w:t>
              <w:br/>
            </w:r>
          </w:p>
        </w:tc>
      </w:tr>
      <w:tr>
        <w:tc>
          <w:tcPr>
            <w:tcW w:type="dxa" w:w="4320"/>
          </w:tcPr>
          <w:p>
            <w:r>
              <w:t>jumped</w:t>
            </w:r>
          </w:p>
        </w:tc>
        <w:tc>
          <w:tcPr>
            <w:tcW w:type="dxa" w:w="4320"/>
          </w:tcPr>
          <w:p>
            <w:r>
              <w:t>1 . move forward by leaps and bounds</w:t>
              <w:br/>
              <w:t>2 . move or jump suddenly, as if in surprise or alarm</w:t>
              <w:br/>
              <w:t>3 . make a sudden physical attack on</w:t>
              <w:br/>
              <w:t>4 . increase suddenly and significantly</w:t>
              <w:br/>
              <w:t>5 . be highly noticeable</w:t>
              <w:br/>
              <w:t>6 . enter eagerly into</w:t>
              <w:br/>
              <w:t>7 . rise in rank or status</w:t>
              <w:br/>
              <w:t>8 . jump down from an elevated point</w:t>
              <w:br/>
              <w:t>9 . run off or leave the rails</w:t>
              <w:br/>
              <w:t>10 . jump from an airplane and descend with a parachute</w:t>
              <w:br/>
              <w:t>11 . cause to jump or leap</w:t>
              <w:br/>
              <w:t>12 . start (a car engine whose battery is dead) by connecting it to another car's battery</w:t>
              <w:br/>
              <w:t>13 . bypass</w:t>
              <w:br/>
              <w:t>14 . pass abruptly from one state or topic to another</w:t>
              <w:br/>
              <w:t>15 . go back and forth; swing back and forth between two states or conditions</w:t>
              <w:br/>
            </w:r>
          </w:p>
        </w:tc>
      </w:tr>
      <w:tr>
        <w:tc>
          <w:tcPr>
            <w:tcW w:type="dxa" w:w="4320"/>
          </w:tcPr>
          <w:p>
            <w:r>
              <w:t>corner</w:t>
            </w:r>
          </w:p>
        </w:tc>
        <w:tc>
          <w:tcPr>
            <w:tcW w:type="dxa" w:w="4320"/>
          </w:tcPr>
          <w:p>
            <w:r>
              <w:t>1 . a place off to the side of an area</w:t>
              <w:br/>
              <w:t>2 . the point where two lines meet or intersect</w:t>
              <w:br/>
              <w:t>3 . an interior angle formed by two meeting walls</w:t>
              <w:br/>
              <w:t>4 . the intersection of two streets</w:t>
              <w:br/>
              <w:t>5 . the point where three areas or surfaces meet or intersect</w:t>
              <w:br/>
              <w:t>6 . a small concavity</w:t>
              <w:br/>
              <w:t>7 . a temporary monopoly on a kind of commercial trade</w:t>
              <w:br/>
              <w:t>8 . a predicament from which a skillful or graceful escape is impossible</w:t>
              <w:br/>
              <w:t>9 . a projecting part where two sides or edges meet</w:t>
              <w:br/>
              <w:t>10 . a remote area</w:t>
              <w:br/>
              <w:t>11 . (architecture) solid exterior angle of a building; especially one formed by a cornerstone</w:t>
              <w:br/>
              <w:t>12 . gain control over</w:t>
              <w:br/>
              <w:t>13 . force a person or an animal into a position from which he cannot escape</w:t>
              <w:br/>
              <w:t>14 . turn a corner</w:t>
              <w:br/>
            </w:r>
          </w:p>
        </w:tc>
      </w:tr>
      <w:tr>
        <w:tc>
          <w:tcPr>
            <w:tcW w:type="dxa" w:w="4320"/>
          </w:tcPr>
          <w:p>
            <w:r>
              <w:t>notice</w:t>
            </w:r>
          </w:p>
        </w:tc>
        <w:tc>
          <w:tcPr>
            <w:tcW w:type="dxa" w:w="4320"/>
          </w:tcPr>
          <w:p>
            <w:r>
              <w:t>1 . an announcement containing information about an event; ; ; "a notice of sale</w:t>
              <w:br/>
              <w:t>2 . the act of noticing or paying attention</w:t>
              <w:br/>
              <w:t>3 . a request for payment</w:t>
              <w:br/>
              <w:t>4 . advance notification (usually written) of the intention to withdraw from an arrangement of contract</w:t>
              <w:br/>
              <w:t>5 . a sign posted in a public place as an advertisement</w:t>
              <w:br/>
              <w:t>6 . polite or favorable attention</w:t>
              <w:br/>
              <w:t>7 . a short critical review</w:t>
              <w:br/>
              <w:t>8 . discover or determine the existence, presence, or fact of</w:t>
              <w:br/>
              <w:t>9 . notice or perceive</w:t>
              <w:br/>
              <w:t>10 . make or write a comment on</w:t>
              <w:br/>
              <w:t>11 . express recognition of the presence or existence of, or acquaintance with</w:t>
              <w:br/>
            </w:r>
          </w:p>
        </w:tc>
      </w:tr>
      <w:tr>
        <w:tc>
          <w:tcPr>
            <w:tcW w:type="dxa" w:w="4320"/>
          </w:tcPr>
          <w:p>
            <w:r>
              <w:t>hours</w:t>
            </w:r>
          </w:p>
        </w:tc>
        <w:tc>
          <w:tcPr>
            <w:tcW w:type="dxa" w:w="4320"/>
          </w:tcPr>
          <w:p>
            <w:r>
              <w:t>1 . a period of time assigned for work</w:t>
              <w:br/>
              <w:t>2 . an indefinite period of time</w:t>
              <w:br/>
              <w:t>3 . a period of time equal to 1/24th of a day</w:t>
              <w:br/>
              <w:t>4 . clock time</w:t>
              <w:br/>
              <w:t>5 . a special and memorable period</w:t>
              <w:br/>
              <w:t>6 . distance measured by the time taken to cover it</w:t>
              <w:br/>
            </w:r>
          </w:p>
        </w:tc>
      </w:tr>
      <w:tr>
        <w:tc>
          <w:tcPr>
            <w:tcW w:type="dxa" w:w="4320"/>
          </w:tcPr>
          <w:p>
            <w:r>
              <w:t>price</w:t>
            </w:r>
          </w:p>
        </w:tc>
        <w:tc>
          <w:tcPr>
            <w:tcW w:type="dxa" w:w="4320"/>
          </w:tcPr>
          <w:p>
            <w:r>
              <w:t>1 . the property of having material worth (often indicated by the amount of money something would bring if sold)</w:t>
              <w:br/>
              <w:t>2 . the amount of money needed to purchase something</w:t>
              <w:br/>
              <w:t>3 . value measured by what must be given or done or undergone to obtain something</w:t>
              <w:br/>
              <w:t>4 . the high value or worth of something</w:t>
              <w:br/>
              <w:t>5 . a monetary reward for helping to catch a criminal</w:t>
              <w:br/>
              <w:t>6 . cost of bribing someone</w:t>
              <w:br/>
              <w:t>7 . United States operatic soprano (born 1927)</w:t>
              <w:br/>
              <w:t>8 . determine the price of</w:t>
              <w:br/>
              <w:t>9 . ascertain or learn the price of</w:t>
              <w:br/>
            </w:r>
          </w:p>
        </w:tc>
      </w:tr>
      <w:tr>
        <w:tc>
          <w:tcPr>
            <w:tcW w:type="dxa" w:w="4320"/>
          </w:tcPr>
          <w:p>
            <w:r>
              <w:t>bills</w:t>
            </w:r>
          </w:p>
        </w:tc>
        <w:tc>
          <w:tcPr>
            <w:tcW w:type="dxa" w:w="4320"/>
          </w:tcPr>
          <w:p>
            <w:r>
              <w:t>1 . a statute in draft before it becomes law</w:t>
              <w:br/>
              <w:t>2 . an itemized statement of money owed for goods shipped or services rendered</w:t>
              <w:br/>
              <w:t>3 . a piece of paper money (especially one issued by a central bank)</w:t>
              <w:br/>
              <w:t>4 . the entertainment offered at a public presentation</w:t>
              <w:br/>
              <w:t>5 . an advertisement (usually printed on a page or in a leaflet) intended for wide distribution</w:t>
              <w:br/>
              <w:t>6 . a sign posted in a public place as an advertisement</w:t>
              <w:br/>
              <w:t>7 . a list of particulars (as a playbill or bill of fare)</w:t>
              <w:br/>
              <w:t>8 . a long-handled saw with a curved blade</w:t>
              <w:br/>
              <w:t>9 . a brim that projects to the front to shade the eyes</w:t>
              <w:br/>
              <w:t>10 . horny projecting mouth of a bird</w:t>
              <w:br/>
              <w:t>11 . demand payment</w:t>
              <w:br/>
              <w:t>12 . advertise especially by posters or placards</w:t>
              <w:br/>
              <w:t>13 . publicize or announce by placards</w:t>
              <w:br/>
            </w:r>
          </w:p>
        </w:tc>
      </w:tr>
      <w:tr>
        <w:tc>
          <w:tcPr>
            <w:tcW w:type="dxa" w:w="4320"/>
          </w:tcPr>
          <w:p>
            <w:r>
              <w:t>shoes</w:t>
            </w:r>
          </w:p>
        </w:tc>
        <w:tc>
          <w:tcPr>
            <w:tcW w:type="dxa" w:w="4320"/>
          </w:tcPr>
          <w:p>
            <w:r>
              <w:t>1 . a particular situation</w:t>
              <w:br/>
              <w:t>2 . footwear shaped to fit the foot (below the ankle) with a flexible upper of leather or plastic and a sole and heel of heavier material</w:t>
              <w:br/>
              <w:t>3 . (card games) a case from which playing cards are dealt one at a time</w:t>
              <w:br/>
              <w:t>4 . U-shaped plate nailed to underside of horse's hoof</w:t>
              <w:br/>
              <w:t>5 . a restraint provided when the brake linings are moved hydraulically against the brake drum to retard the wheel's rotation</w:t>
              <w:br/>
              <w:t>6 . furnish with shoes</w:t>
              <w:br/>
            </w:r>
          </w:p>
        </w:tc>
      </w:tr>
      <w:tr>
        <w:tc>
          <w:tcPr>
            <w:tcW w:type="dxa" w:w="4320"/>
          </w:tcPr>
          <w:p>
            <w:r>
              <w:t>person</w:t>
            </w:r>
          </w:p>
        </w:tc>
        <w:tc>
          <w:tcPr>
            <w:tcW w:type="dxa" w:w="4320"/>
          </w:tcPr>
          <w:p>
            <w:r>
              <w:t>1 . a human being</w:t>
              <w:br/>
              <w:t>2 . a human body (usually including the clothing)</w:t>
              <w:br/>
              <w:t>3 . a grammatical category used in the classification of pronouns, possessive determiners, and verb forms according to whether they indicate the speaker, the addressee, or a third party</w:t>
              <w:br/>
            </w:r>
          </w:p>
        </w:tc>
      </w:tr>
      <w:tr>
        <w:tc>
          <w:tcPr>
            <w:tcW w:type="dxa" w:w="4320"/>
          </w:tcPr>
          <w:p>
            <w:r>
              <w:t>breakfast</w:t>
            </w:r>
          </w:p>
        </w:tc>
        <w:tc>
          <w:tcPr>
            <w:tcW w:type="dxa" w:w="4320"/>
          </w:tcPr>
          <w:p>
            <w:r>
              <w:t>1 . the first meal of the day (usually in the morning)</w:t>
              <w:br/>
              <w:t>2 . eat an early morning meal</w:t>
              <w:br/>
              <w:t>3 . provide breakfast for</w:t>
              <w:br/>
            </w:r>
          </w:p>
        </w:tc>
      </w:tr>
      <w:tr>
        <w:tc>
          <w:tcPr>
            <w:tcW w:type="dxa" w:w="4320"/>
          </w:tcPr>
          <w:p>
            <w:r>
              <w:t>car</w:t>
            </w:r>
          </w:p>
        </w:tc>
        <w:tc>
          <w:tcPr>
            <w:tcW w:type="dxa" w:w="4320"/>
          </w:tcPr>
          <w:p>
            <w:r>
              <w:t>1 . a motor vehicle with four wheels; usually propelled by an internal combustion engine</w:t>
              <w:br/>
              <w:t>2 . a wheeled vehicle adapted to the rails of railroad</w:t>
              <w:br/>
              <w:t>3 . the compartment that is suspended from an airship and that carries personnel and the cargo and the power plant</w:t>
              <w:br/>
              <w:t>4 . where passengers ride up and down</w:t>
              <w:br/>
              <w:t>5 . a conveyance for passengers or freight on a cable railway</w:t>
              <w:br/>
            </w:r>
          </w:p>
        </w:tc>
      </w:tr>
      <w:tr>
        <w:tc>
          <w:tcPr>
            <w:tcW w:type="dxa" w:w="4320"/>
          </w:tcPr>
          <w:p>
            <w:r>
              <w:t>4</w:t>
            </w:r>
          </w:p>
        </w:tc>
        <w:tc>
          <w:tcPr>
            <w:tcW w:type="dxa" w:w="4320"/>
          </w:tcPr>
          <w:p>
            <w:r>
              <w:t>1 . the cardinal number that is the sum of three and one</w:t>
              <w:br/>
              <w:t>2 . being one more than three</w:t>
              <w:br/>
            </w:r>
          </w:p>
        </w:tc>
      </w:tr>
      <w:tr>
        <w:tc>
          <w:tcPr>
            <w:tcW w:type="dxa" w:w="4320"/>
          </w:tcPr>
          <w:p>
            <w:r>
              <w:t>writing</w:t>
            </w:r>
          </w:p>
        </w:tc>
        <w:tc>
          <w:tcPr>
            <w:tcW w:type="dxa" w:w="4320"/>
          </w:tcPr>
          <w:p>
            <w:r>
              <w:t>1 . the act of creating written works</w:t>
              <w:br/>
              <w:t>2 . the work of a writer; anything expressed in letters of the alphabet (especially when considered from the point of view of style and effect)</w:t>
              <w:br/>
              <w:t>3 . (usually plural) the collected work of an author</w:t>
              <w:br/>
              <w:t>4 . letters or symbols that are written or imprinted on a surface to represent the sounds or words of a language</w:t>
              <w:br/>
              <w:t>5 . the activity of putting something in written form</w:t>
              <w:br/>
              <w:t>6 . produce a literary work</w:t>
              <w:br/>
              <w:t>7 . communicate or express by writing</w:t>
              <w:br/>
              <w:t>8 . have (one's written work) issued for publication</w:t>
              <w:br/>
              <w:t>9 . communicate (with) in writing</w:t>
              <w:br/>
              <w:t>10 . communicate by letter</w:t>
              <w:br/>
              <w:t>11 . write music</w:t>
              <w:br/>
              <w:t>12 . mark or trace on a surface</w:t>
              <w:br/>
              <w:t>13 . record data on a computer</w:t>
              <w:br/>
              <w:t>14 . write or name the letters that comprise the conventionally accepted form of (a word or part of a word)</w:t>
              <w:br/>
              <w:t>15 . create code, write a computer program</w:t>
              <w:br/>
            </w:r>
          </w:p>
        </w:tc>
      </w:tr>
      <w:tr>
        <w:tc>
          <w:tcPr>
            <w:tcW w:type="dxa" w:w="4320"/>
          </w:tcPr>
          <w:p>
            <w:r>
              <w:t>sky</w:t>
            </w:r>
          </w:p>
        </w:tc>
        <w:tc>
          <w:tcPr>
            <w:tcW w:type="dxa" w:w="4320"/>
          </w:tcPr>
          <w:p>
            <w:r>
              <w:t>1 . the atmosphere and outer space as viewed from the earth</w:t>
              <w:br/>
              <w:t>2 . throw or toss with a light motion</w:t>
              <w:br/>
            </w:r>
          </w:p>
        </w:tc>
      </w:tr>
      <w:tr>
        <w:tc>
          <w:tcPr>
            <w:tcW w:type="dxa" w:w="4320"/>
          </w:tcPr>
          <w:p>
            <w:r>
              <w:t>hill</w:t>
            </w:r>
          </w:p>
        </w:tc>
        <w:tc>
          <w:tcPr>
            <w:tcW w:type="dxa" w:w="4320"/>
          </w:tcPr>
          <w:p>
            <w:r>
              <w:t>1 . a local and well-defined elevation of the land</w:t>
              <w:br/>
              <w:t>2 . structure consisting of an artificial heap or bank usually of earth or stones</w:t>
              <w:br/>
              <w:t>3 . United States railroad tycoon (1838-1916)</w:t>
              <w:br/>
              <w:t>4 . risque English comedian (1925-1992)</w:t>
              <w:br/>
              <w:t>5 . (baseball) the slight elevation on which the pitcher stands</w:t>
              <w:br/>
              <w:t>6 . form into a hill</w:t>
              <w:br/>
            </w:r>
          </w:p>
        </w:tc>
      </w:tr>
      <w:tr>
        <w:tc>
          <w:tcPr>
            <w:tcW w:type="dxa" w:w="4320"/>
          </w:tcPr>
          <w:p>
            <w:r>
              <w:t>houses</w:t>
            </w:r>
          </w:p>
        </w:tc>
        <w:tc>
          <w:tcPr>
            <w:tcW w:type="dxa" w:w="4320"/>
          </w:tcPr>
          <w:p>
            <w:r>
              <w:t>1 . a dwelling that serves as living quarters for one or more families</w:t>
              <w:br/>
              <w:t>2 . the members of a business organization that owns or operates one or more establishments</w:t>
              <w:br/>
              <w:t>3 . the members of a religious community living together</w:t>
              <w:br/>
              <w:t>4 . the audience gathered together in a theatre or cinema</w:t>
              <w:br/>
              <w:t>5 . an official assembly having legislative powers</w:t>
              <w:br/>
              <w:t>6 . aristocratic family line</w:t>
              <w:br/>
              <w:t>7 . play in which children take the roles of father or mother or children and pretend to interact like adults</w:t>
              <w:br/>
              <w:t>8 . (astrology) one of 12 equal areas into which the zodiac is divided</w:t>
              <w:br/>
              <w:t>9 . the management of a gambling house or casino</w:t>
              <w:br/>
              <w:t>10 . a social unit living together</w:t>
              <w:br/>
              <w:t>11 . a building where theatrical performances or motion-picture shows can be presented</w:t>
              <w:br/>
              <w:t>12 . a building in which something is sheltered or located</w:t>
              <w:br/>
              <w:t>13 . contain or cover</w:t>
              <w:br/>
              <w:t>14 . provide housing for</w:t>
              <w:br/>
            </w:r>
          </w:p>
        </w:tc>
      </w:tr>
      <w:tr>
        <w:tc>
          <w:tcPr>
            <w:tcW w:type="dxa" w:w="4320"/>
          </w:tcPr>
          <w:p>
            <w:r>
              <w:t>pieces</w:t>
            </w:r>
          </w:p>
        </w:tc>
        <w:tc>
          <w:tcPr>
            <w:tcW w:type="dxa" w:w="4320"/>
          </w:tcPr>
          <w:p>
            <w:r>
              <w:t>1 . a separate part of a whole</w:t>
              <w:br/>
              <w:t>2 . an item that is an instance of some type</w:t>
              <w:br/>
              <w:t>3 . a portion of a natural object</w:t>
              <w:br/>
              <w:t>4 . a musical work that has been created</w:t>
              <w:br/>
              <w:t>5 . an instance of some kind</w:t>
              <w:br/>
              <w:t>6 . an artistic or literary composition</w:t>
              <w:br/>
              <w:t>7 . a portable gun</w:t>
              <w:br/>
              <w:t>8 . a serving that has been cut from a larger portion</w:t>
              <w:br/>
              <w:t>9 . a distance</w:t>
              <w:br/>
              <w:t>10 . a work of art of some artistic value</w:t>
              <w:br/>
              <w:t>11 . a period of indeterminate length (usually short) marked by some action or condition</w:t>
              <w:br/>
              <w:t>12 . a share of something</w:t>
              <w:br/>
              <w:t>13 . game equipment consisting of an object used in playing certain board games</w:t>
              <w:br/>
              <w:t>14 . to join or unite the pieces of</w:t>
              <w:br/>
              <w:t>15 . create by putting components or members together</w:t>
              <w:br/>
              <w:t>16 . join during spinning</w:t>
              <w:br/>
              <w:t>17 . eat intermittently; take small bites of</w:t>
              <w:br/>
              <w:t>18 . repair by adding pieces</w:t>
              <w:br/>
            </w:r>
          </w:p>
        </w:tc>
      </w:tr>
      <w:tr>
        <w:tc>
          <w:tcPr>
            <w:tcW w:type="dxa" w:w="4320"/>
          </w:tcPr>
          <w:p>
            <w:r>
              <w:t>shop</w:t>
            </w:r>
          </w:p>
        </w:tc>
        <w:tc>
          <w:tcPr>
            <w:tcW w:type="dxa" w:w="4320"/>
          </w:tcPr>
          <w:p>
            <w:r>
              <w:t>1 . a mercantile establishment for the retail sale of goods or services</w:t>
              <w:br/>
              <w:t>2 . small workplace where handcrafts or manufacturing are done</w:t>
              <w:br/>
              <w:t>3 . a course of instruction in a trade (as carpentry or electricity)</w:t>
              <w:br/>
              <w:t>4 . do one's shopping</w:t>
              <w:br/>
              <w:t>5 . do one's shopping at; do business with; be a customer or client of</w:t>
              <w:br/>
              <w:t>6 . shop around; not necessarily buying</w:t>
              <w:br/>
              <w:t>7 . give away information about somebody</w:t>
              <w:br/>
            </w:r>
          </w:p>
        </w:tc>
      </w:tr>
      <w:tr>
        <w:tc>
          <w:tcPr>
            <w:tcW w:type="dxa" w:w="4320"/>
          </w:tcPr>
          <w:p>
            <w:r>
              <w:t>carry</w:t>
            </w:r>
          </w:p>
        </w:tc>
        <w:tc>
          <w:tcPr>
            <w:tcW w:type="dxa" w:w="4320"/>
          </w:tcPr>
          <w:p>
            <w:r>
              <w:t>1 . the act of carrying something</w:t>
              <w:br/>
              <w:t>2 . move while supporting, either in a vehicle or in one's hands or on one's body</w:t>
              <w:br/>
              <w:t>3 . have with oneself; have on one's person</w:t>
              <w:br/>
              <w:t>4 . transmit or serve as the medium for transmission</w:t>
              <w:br/>
              <w:t>5 . serve as a means for expressing something</w:t>
              <w:br/>
              <w:t>6 . bear or be able to bear the weight, pressure,or responsibility of</w:t>
              <w:br/>
              <w:t>7 . support or hold in a certain manner</w:t>
              <w:br/>
              <w:t>8 . contain or hold; have within</w:t>
              <w:br/>
              <w:t>9 . extend to a certain degree</w:t>
              <w:br/>
              <w:t>10 . continue or extend</w:t>
              <w:br/>
              <w:t>11 . be necessarily associated with or result in or involve</w:t>
              <w:br/>
              <w:t>12 . win in an election</w:t>
              <w:br/>
              <w:t>13 . include, as on a list</w:t>
              <w:br/>
              <w:t>14 . behave in a certain manner</w:t>
              <w:br/>
              <w:t>15 . have on hand</w:t>
              <w:br/>
              <w:t>16 . include as the content; broadcast or publicize</w:t>
              <w:br/>
              <w:t>17 . propel,</w:t>
              <w:br/>
              <w:t>18 . pass on a communication</w:t>
              <w:br/>
              <w:t>19 . have as an inherent or characteristic feature or have as a consequence</w:t>
              <w:br/>
              <w:t>20 . be conveyed over a certain distance</w:t>
              <w:br/>
              <w:t>21 . keep up with financial support</w:t>
              <w:br/>
              <w:t>22 . have or possess something abstract</w:t>
              <w:br/>
              <w:t>23 . be equipped with (a mast or sail)</w:t>
              <w:br/>
              <w:t>24 . win approval or support for</w:t>
              <w:br/>
              <w:t>25 . compensate for a weaker partner or member by one's own performance</w:t>
              <w:br/>
              <w:t>26 . take further or advance</w:t>
              <w:br/>
              <w:t>27 . have on the surface or on the skin</w:t>
              <w:br/>
              <w:t>28 . capture after a fight</w:t>
              <w:br/>
              <w:t>29 . transfer (entries) from one account book to another</w:t>
              <w:br/>
              <w:t>30 . transfer (a number, cipher, or remainder) to the next column or unit's place before or after, in addition or multiplication</w:t>
              <w:br/>
              <w:t>31 . pursue a line of scent or be a bearer</w:t>
              <w:br/>
              <w:t>32 . bear (a crop)</w:t>
              <w:br/>
              <w:t>33 . propel or give impetus to</w:t>
              <w:br/>
              <w:t>34 . drink alcohol without showing ill effects</w:t>
              <w:br/>
              <w:t>35 . be able to feed</w:t>
              <w:br/>
              <w:t>36 . have a certain range</w:t>
              <w:br/>
              <w:t>37 . cover a certain distance or advance beyond</w:t>
              <w:br/>
              <w:t>38 . secure the passage or adoption (of bills and motions)</w:t>
              <w:br/>
              <w:t>39 . be successful in</w:t>
              <w:br/>
              <w:t>40 . sing or play against other voices or parts</w:t>
              <w:br/>
              <w:t>41 . be pregnant with</w:t>
              <w:br/>
            </w:r>
          </w:p>
        </w:tc>
      </w:tr>
      <w:tr>
        <w:tc>
          <w:tcPr>
            <w:tcW w:type="dxa" w:w="4320"/>
          </w:tcPr>
          <w:p>
            <w:r>
              <w:t>charge</w:t>
            </w:r>
          </w:p>
        </w:tc>
        <w:tc>
          <w:tcPr>
            <w:tcW w:type="dxa" w:w="4320"/>
          </w:tcPr>
          <w:p>
            <w:r>
              <w:t>1 . an impetuous rush toward someone or something</w:t>
              <w:br/>
              <w:t>2 . (criminal law) a pleading describing some wrong or offense</w:t>
              <w:br/>
              <w:t>3 . the price charged for some article or service</w:t>
              <w:br/>
              <w:t>4 . the quantity of unbalanced electricity in a body (either positive or negative) and construed as an excess or deficiency of electrons</w:t>
              <w:br/>
              <w:t>5 . attention and management implying responsibility for safety</w:t>
              <w:br/>
              <w:t>6 . a special assignment that is given to a person or group</w:t>
              <w:br/>
              <w:t>7 . a person committed to your care</w:t>
              <w:br/>
              <w:t>8 . financial liabilities (such as a tax)</w:t>
              <w:br/>
              <w:t>9 . (psychoanalysis) the libidinal energy invested in some idea or person or object</w:t>
              <w:br/>
              <w:t>10 . the swift release of a store of affective force</w:t>
              <w:br/>
              <w:t>11 . request for payment of a debt</w:t>
              <w:br/>
              <w:t>12 . a formal statement of a command or injunction to do something</w:t>
              <w:br/>
              <w:t>13 . an assertion that someone is guilty of a fault or offence</w:t>
              <w:br/>
              <w:t>14 . heraldry consisting of a design or image depicted on a shield</w:t>
              <w:br/>
              <w:t>15 . a quantity of explosive to be set off at one time</w:t>
              <w:br/>
              <w:t>16 . to make a rush at or sudden attack upon, as in battle</w:t>
              <w:br/>
              <w:t>17 . blame for, make a claim of wrongdoing or misbehavior against</w:t>
              <w:br/>
              <w:t>18 . demand payment</w:t>
              <w:br/>
              <w:t>19 . move quickly and violently</w:t>
              <w:br/>
              <w:t>20 . assign a duty, responsibility or obligation to</w:t>
              <w:br/>
              <w:t>21 . file a formal charge against</w:t>
              <w:br/>
              <w:t>22 . make an accusatory claim</w:t>
              <w:br/>
              <w:t>23 . fill or load to capacity</w:t>
              <w:br/>
              <w:t>24 . enter a certain amount as a charge</w:t>
              <w:br/>
              <w:t>25 . cause to be admitted; of persons to an institution</w:t>
              <w:br/>
              <w:t>26 . give over to another for care or safekeeping</w:t>
              <w:br/>
              <w:t>27 . pay with a credit card; pay with plastic money; postpone payment by recording a purchase as a debt</w:t>
              <w:br/>
              <w:t>28 . lie down on command, of hunting dogs</w:t>
              <w:br/>
              <w:t>29 . cause to be agitated, excited, or roused</w:t>
              <w:br/>
              <w:t>30 . place a heraldic bearing on</w:t>
              <w:br/>
              <w:t>31 . provide (a device) with something necessary</w:t>
              <w:br/>
              <w:t>32 . direct into a position for use</w:t>
              <w:br/>
              <w:t>33 . impose a task upon, assign a responsibility to</w:t>
              <w:br/>
              <w:t>34 . instruct (a jury) about the law, its application, and the weighing of evidence</w:t>
              <w:br/>
              <w:t>35 . instruct or command with authority</w:t>
              <w:br/>
              <w:t>36 . attribute responsibility to</w:t>
              <w:br/>
              <w:t>37 . set or ask for a certain price</w:t>
              <w:br/>
              <w:t>38 . cause formation of a net electrical charge in or on</w:t>
              <w:br/>
              <w:t>39 . energize a battery by passing a current through it in the direction opposite to discharge</w:t>
              <w:br/>
              <w:t>40 . saturate</w:t>
              <w:br/>
            </w:r>
          </w:p>
        </w:tc>
      </w:tr>
      <w:tr>
        <w:tc>
          <w:tcPr>
            <w:tcW w:type="dxa" w:w="4320"/>
          </w:tcPr>
          <w:p>
            <w:r>
              <w:t>bits</w:t>
            </w:r>
          </w:p>
        </w:tc>
        <w:tc>
          <w:tcPr>
            <w:tcW w:type="dxa" w:w="4320"/>
          </w:tcPr>
          <w:p>
            <w:r>
              <w:t>1 . a small piece or quantity of something</w:t>
              <w:br/>
              <w:t>2 . a small fragment of something broken off from the whole</w:t>
              <w:br/>
              <w:t>3 . an indefinitely short time</w:t>
              <w:br/>
              <w:t>4 . an instance of some kind</w:t>
              <w:br/>
              <w:t>5 . piece of metal held in horse's mouth by reins and used to control the horse while riding</w:t>
              <w:br/>
              <w:t>6 . a unit of measurement of information (from binary + digit); the amount of information in a system having two equiprobable states</w:t>
              <w:br/>
              <w:t>7 . a small amount of solid food; a mouthful</w:t>
              <w:br/>
              <w:t>8 . a small fragment</w:t>
              <w:br/>
              <w:t>9 . a short theatrical performance that is part of a longer program</w:t>
              <w:br/>
              <w:t>10 . the part of a key that enters a lock and lifts the tumblers</w:t>
              <w:br/>
              <w:t>11 . the cutting part of a drill; usually pointed and threaded and is replaceable in a brace or bitstock or drill press</w:t>
              <w:br/>
            </w:r>
          </w:p>
        </w:tc>
      </w:tr>
      <w:tr>
        <w:tc>
          <w:tcPr>
            <w:tcW w:type="dxa" w:w="4320"/>
          </w:tcPr>
          <w:p>
            <w:r>
              <w:t>chicken</w:t>
            </w:r>
          </w:p>
        </w:tc>
        <w:tc>
          <w:tcPr>
            <w:tcW w:type="dxa" w:w="4320"/>
          </w:tcPr>
          <w:p>
            <w:r>
              <w:t>1 . the flesh of a chicken used for food</w:t>
              <w:br/>
              <w:t>2 . a domestic fowl bred for flesh or eggs; believed to have been developed from the red jungle fowl</w:t>
              <w:br/>
              <w:t>3 . a person who lacks confidence, is irresolute and wishy-washy</w:t>
              <w:br/>
              <w:t>4 . a foolhardy competition; a dangerous activity that is continued until one competitor becomes afraid and stops</w:t>
              <w:br/>
              <w:t>5 . easily frightened</w:t>
              <w:br/>
            </w:r>
          </w:p>
        </w:tc>
      </w:tr>
      <w:tr>
        <w:tc>
          <w:tcPr>
            <w:tcW w:type="dxa" w:w="4320"/>
          </w:tcPr>
          <w:p>
            <w:r>
              <w:t>pleasant</w:t>
            </w:r>
          </w:p>
        </w:tc>
        <w:tc>
          <w:tcPr>
            <w:tcW w:type="dxa" w:w="4320"/>
          </w:tcPr>
          <w:p>
            <w:r>
              <w:t>1 . affording pleasure; being in harmony with your taste or likings</w:t>
              <w:br/>
              <w:t>2 . (of persons) having pleasing manners or behavior</w:t>
              <w:br/>
            </w:r>
          </w:p>
        </w:tc>
      </w:tr>
      <w:tr>
        <w:tc>
          <w:tcPr>
            <w:tcW w:type="dxa" w:w="4320"/>
          </w:tcPr>
          <w:p>
            <w:r>
              <w:t>poetry</w:t>
            </w:r>
          </w:p>
        </w:tc>
        <w:tc>
          <w:tcPr>
            <w:tcW w:type="dxa" w:w="4320"/>
          </w:tcPr>
          <w:p>
            <w:r>
              <w:t>1 . literature in metrical form</w:t>
              <w:br/>
              <w:t>2 . any communication resembling poetry in beauty or the evocation of feeling</w:t>
              <w:br/>
            </w:r>
          </w:p>
        </w:tc>
      </w:tr>
      <w:tr>
        <w:tc>
          <w:tcPr>
            <w:tcW w:type="dxa" w:w="4320"/>
          </w:tcPr>
          <w:p>
            <w:r>
              <w:t>repeated</w:t>
            </w:r>
          </w:p>
        </w:tc>
        <w:tc>
          <w:tcPr>
            <w:tcW w:type="dxa" w:w="4320"/>
          </w:tcPr>
          <w:p>
            <w:r>
              <w:t>1 . to say, state, or perform again</w:t>
              <w:br/>
              <w:t>2 . make or do or perform again</w:t>
              <w:br/>
              <w:t>3 . happen or occur again</w:t>
              <w:br/>
              <w:t>4 . to say again or imitate</w:t>
              <w:br/>
              <w:t>5 . do over</w:t>
              <w:br/>
              <w:t>6 . repeat an earlier theme of a composition</w:t>
              <w:br/>
              <w:t>7 . recurring again and again</w:t>
              <w:br/>
            </w:r>
          </w:p>
        </w:tc>
      </w:tr>
      <w:tr>
        <w:tc>
          <w:tcPr>
            <w:tcW w:type="dxa" w:w="4320"/>
          </w:tcPr>
          <w:p>
            <w:r>
              <w:t>lives</w:t>
            </w:r>
          </w:p>
        </w:tc>
        <w:tc>
          <w:tcPr>
            <w:tcW w:type="dxa" w:w="4320"/>
          </w:tcPr>
          <w:p>
            <w:r>
              <w:t>1 . a characteristic state or mode of living</w:t>
              <w:br/>
              <w:t>2 . the experience of being alive; the course of human events and activities</w:t>
              <w:br/>
              <w:t>3 . the course of existence of an individual; the actions and events that occur in living</w:t>
              <w:br/>
              <w:t>4 . the condition of living or the state of being alive</w:t>
              <w:br/>
              <w:t>5 . the period during which something is functional (as between birth and death)</w:t>
              <w:br/>
              <w:t>6 . the period between birth and the present time</w:t>
              <w:br/>
              <w:t>7 . the period from the present until death</w:t>
              <w:br/>
              <w:t>8 . a living person</w:t>
              <w:br/>
              <w:t>9 . animation and energy in action or expression</w:t>
              <w:br/>
              <w:t>10 . living things collectively</w:t>
              <w:br/>
              <w:t>11 . the organic phenomenon that distinguishes living organisms from nonliving ones</w:t>
              <w:br/>
              <w:t>12 . an account of the series of events making up a person's life</w:t>
              <w:br/>
              <w:t>13 . a motive for living</w:t>
              <w:br/>
              <w:t>14 . a prison term lasting as long as the prisoner lives</w:t>
              <w:br/>
              <w:t>15 . inhabit or live in; be an inhabitant of</w:t>
              <w:br/>
              <w:t>16 . lead a certain kind of life; live in a certain style</w:t>
              <w:br/>
              <w:t>17 . continue to live through hardship or adversity</w:t>
              <w:br/>
              <w:t>18 . support oneself</w:t>
              <w:br/>
              <w:t>19 . have life, be alive</w:t>
              <w:br/>
              <w:t>20 . have firsthand knowledge of states, situations, emotions, or sensations</w:t>
              <w:br/>
              <w:t>21 . pursue a positive and satisfying existence</w:t>
              <w:br/>
            </w:r>
          </w:p>
        </w:tc>
      </w:tr>
      <w:tr>
        <w:tc>
          <w:tcPr>
            <w:tcW w:type="dxa" w:w="4320"/>
          </w:tcPr>
          <w:p>
            <w:r>
              <w:t>power</w:t>
            </w:r>
          </w:p>
        </w:tc>
        <w:tc>
          <w:tcPr>
            <w:tcW w:type="dxa" w:w="4320"/>
          </w:tcPr>
          <w:p>
            <w:r>
              <w:t>1 . possession of controlling influence</w:t>
              <w:br/>
              <w:t>2 . (physics) the rate of doing work; measured in watts (= joules/second)</w:t>
              <w:br/>
              <w:t>3 . possession of the qualities (especially mental qualities) required to do something or get something done</w:t>
              <w:br/>
              <w:t>4 . (of a government or government official) holding an office means being in power</w:t>
              <w:br/>
              <w:t>5 . one possessing or exercising power or influence or authority</w:t>
              <w:br/>
              <w:t>6 . a mathematical notation indicating the number of times a quantity is multiplied by itself</w:t>
              <w:br/>
              <w:t>7 . physical strength</w:t>
              <w:br/>
              <w:t>8 . a state powerful enough to influence events throughout the world</w:t>
              <w:br/>
              <w:t>9 . a very wealthy or powerful businessman</w:t>
              <w:br/>
              <w:t>10 . supply the force or power for the functioning of</w:t>
              <w:br/>
            </w:r>
          </w:p>
        </w:tc>
      </w:tr>
      <w:tr>
        <w:tc>
          <w:tcPr>
            <w:tcW w:type="dxa" w:w="4320"/>
          </w:tcPr>
          <w:p>
            <w:r>
              <w:t>month</w:t>
            </w:r>
          </w:p>
        </w:tc>
        <w:tc>
          <w:tcPr>
            <w:tcW w:type="dxa" w:w="4320"/>
          </w:tcPr>
          <w:p>
            <w:r>
              <w:t>1 . one of the twelve divisions of the calendar year</w:t>
              <w:br/>
              <w:t>2 . a time unit of approximately 30 days</w:t>
              <w:br/>
            </w:r>
          </w:p>
        </w:tc>
      </w:tr>
      <w:tr>
        <w:tc>
          <w:tcPr>
            <w:tcW w:type="dxa" w:w="4320"/>
          </w:tcPr>
          <w:p>
            <w:r>
              <w:t>choice</w:t>
            </w:r>
          </w:p>
        </w:tc>
        <w:tc>
          <w:tcPr>
            <w:tcW w:type="dxa" w:w="4320"/>
          </w:tcPr>
          <w:p>
            <w:r>
              <w:t>1 . the person or thing chosen or selected</w:t>
              <w:br/>
              <w:t>2 . the act of choosing or selecting</w:t>
              <w:br/>
              <w:t>3 . one of a number of things from which only one can be chosen</w:t>
              <w:br/>
              <w:t>4 . of superior grade</w:t>
              <w:br/>
              <w:t>5 . appealing to refined taste</w:t>
              <w:br/>
            </w:r>
          </w:p>
        </w:tc>
      </w:tr>
      <w:tr>
        <w:tc>
          <w:tcPr>
            <w:tcW w:type="dxa" w:w="4320"/>
          </w:tcPr>
          <w:p>
            <w:r>
              <w:t>lying</w:t>
            </w:r>
          </w:p>
        </w:tc>
        <w:tc>
          <w:tcPr>
            <w:tcW w:type="dxa" w:w="4320"/>
          </w:tcPr>
          <w:p>
            <w:r>
              <w:t>1 . the deliberate act of deviating from the truth</w:t>
              <w:br/>
              <w:t>2 . be located or situated somewhere; occupy a certain position</w:t>
              <w:br/>
              <w:t>3 . be lying, be prostrate; be in a horizontal position</w:t>
              <w:br/>
              <w:t>4 . originate (in)</w:t>
              <w:br/>
              <w:t>5 . be and remain in a particular state or condition</w:t>
              <w:br/>
              <w:t>6 . tell an untruth; pretend with intent to deceive</w:t>
              <w:br/>
              <w:t>7 . have a place in relation to something else</w:t>
              <w:br/>
              <w:t>8 . assume a reclining position</w:t>
              <w:br/>
            </w:r>
          </w:p>
        </w:tc>
      </w:tr>
      <w:tr>
        <w:tc>
          <w:tcPr>
            <w:tcW w:type="dxa" w:w="4320"/>
          </w:tcPr>
          <w:p>
            <w:r>
              <w:t>fighting</w:t>
            </w:r>
          </w:p>
        </w:tc>
        <w:tc>
          <w:tcPr>
            <w:tcW w:type="dxa" w:w="4320"/>
          </w:tcPr>
          <w:p>
            <w:r>
              <w:t>1 . the act of fighting; any contest or struggle</w:t>
              <w:br/>
              <w:t>2 . be engaged in a fight; carry on a fight</w:t>
              <w:br/>
              <w:t>3 . fight against or resist strongly</w:t>
              <w:br/>
              <w:t>4 . make a strenuous or labored effort</w:t>
              <w:br/>
              <w:t>5 . exert oneself continuously, vigorously, or obtrusively to gain an end or engage in a crusade for a certain cause or person; be an advocate for</w:t>
              <w:br/>
              <w:t>6 . engaged in or ready for military or naval operations</w:t>
              <w:br/>
            </w:r>
          </w:p>
        </w:tc>
      </w:tr>
      <w:tr>
        <w:tc>
          <w:tcPr>
            <w:tcW w:type="dxa" w:w="4320"/>
          </w:tcPr>
          <w:p>
            <w:r>
              <w:t>grave</w:t>
            </w:r>
          </w:p>
        </w:tc>
        <w:tc>
          <w:tcPr>
            <w:tcW w:type="dxa" w:w="4320"/>
          </w:tcPr>
          <w:p>
            <w:r>
              <w:t>1 . death of a person</w:t>
              <w:br/>
              <w:t>2 . a place for the burial of a corpse (especially beneath the ground and marked by a tombstone)</w:t>
              <w:br/>
              <w:t>3 . a mark (`) placed above a vowel to indicate pronunciation</w:t>
              <w:br/>
              <w:t>4 . shape (a material like stone or wood) by whittling away at it</w:t>
              <w:br/>
              <w:t>5 . carve, cut, or etch into a material or surface</w:t>
              <w:br/>
              <w:t>6 . dignified and somber in manner or character and committed to keeping promises</w:t>
              <w:br/>
              <w:t>7 . causing fear or anxiety by threatening great harm</w:t>
              <w:br/>
              <w:t>8 . of great gravity or crucial import; requiring serious thought</w:t>
              <w:br/>
            </w:r>
          </w:p>
        </w:tc>
      </w:tr>
      <w:tr>
        <w:tc>
          <w:tcPr>
            <w:tcW w:type="dxa" w:w="4320"/>
          </w:tcPr>
          <w:p>
            <w:r>
              <w:t>chest</w:t>
            </w:r>
          </w:p>
        </w:tc>
        <w:tc>
          <w:tcPr>
            <w:tcW w:type="dxa" w:w="4320"/>
          </w:tcPr>
          <w:p>
            <w:r>
              <w:t>1 . the part of the human torso between the neck and the diaphragm or the corresponding part in other vertebrates</w:t>
              <w:br/>
              <w:t>2 . box with a lid; used for storage; usually large and sturdy</w:t>
              <w:br/>
              <w:t>3 . the front of the trunk from the neck to the abdomen</w:t>
              <w:br/>
              <w:t>4 . furniture with drawers for keeping clothes</w:t>
              <w:br/>
            </w:r>
          </w:p>
        </w:tc>
      </w:tr>
      <w:tr>
        <w:tc>
          <w:tcPr>
            <w:tcW w:type="dxa" w:w="4320"/>
          </w:tcPr>
          <w:p>
            <w:r>
              <w:t>murder</w:t>
            </w:r>
          </w:p>
        </w:tc>
        <w:tc>
          <w:tcPr>
            <w:tcW w:type="dxa" w:w="4320"/>
          </w:tcPr>
          <w:p>
            <w:r>
              <w:t>1 . unlawful premeditated killing of a human being by a human being</w:t>
              <w:br/>
              <w:t>2 . kill intentionally and with premeditation</w:t>
              <w:br/>
              <w:t>3 . alter so as to make unrecognizable</w:t>
              <w:br/>
            </w:r>
          </w:p>
        </w:tc>
      </w:tr>
      <w:tr>
        <w:tc>
          <w:tcPr>
            <w:tcW w:type="dxa" w:w="4320"/>
          </w:tcPr>
          <w:p>
            <w:r>
              <w:t>worse</w:t>
            </w:r>
          </w:p>
        </w:tc>
        <w:tc>
          <w:tcPr>
            <w:tcW w:type="dxa" w:w="4320"/>
          </w:tcPr>
          <w:p>
            <w:r>
              <w:t>1 . something inferior in quality or condition or effect</w:t>
              <w:br/>
              <w:t>2 . (comparative of `bad') inferior to another in quality or condition or desirability</w:t>
              <w:br/>
              <w:t>3 . changed for the worse in health or fitness</w:t>
              <w:br/>
              <w:t>4 . having undesirable or negative qualities</w:t>
              <w:br/>
              <w:t>5 . very intense</w:t>
              <w:br/>
              <w:t>6 . feeling physical discomfort or pain (`tough' is occasionally used colloquially for `bad')</w:t>
              <w:br/>
              <w:t>7 . (of foodstuffs) not in an edible or usable condition</w:t>
              <w:br/>
              <w:t>8 . feeling or expressing regret or sorrow or a sense of loss over something done or undone</w:t>
              <w:br/>
              <w:t>9 . not capable of being collected</w:t>
              <w:br/>
              <w:t>10 . below average in quality or performance</w:t>
              <w:br/>
              <w:t>11 . nonstandard</w:t>
              <w:br/>
              <w:t>12 . not financially safe or secure</w:t>
              <w:br/>
              <w:t>13 . physically unsound or diseased</w:t>
              <w:br/>
              <w:t>14 . capable of harming</w:t>
              <w:br/>
              <w:t>15 . characterized by wickedness or immorality</w:t>
              <w:br/>
              <w:t>16 . reproduced fraudulently</w:t>
              <w:br/>
              <w:t>17 . not working properly</w:t>
              <w:br/>
              <w:t>18 . (comparative of `ill') in a less effective or successful or desirable manner</w:t>
              <w:br/>
            </w:r>
          </w:p>
        </w:tc>
      </w:tr>
      <w:tr>
        <w:tc>
          <w:tcPr>
            <w:tcW w:type="dxa" w:w="4320"/>
          </w:tcPr>
          <w:p>
            <w:r>
              <w:t>hole</w:t>
            </w:r>
          </w:p>
        </w:tc>
        <w:tc>
          <w:tcPr>
            <w:tcW w:type="dxa" w:w="4320"/>
          </w:tcPr>
          <w:p>
            <w:r>
              <w:t>1 . an opening into or through something</w:t>
              <w:br/>
              <w:t>2 . an opening deliberately made in or through something</w:t>
              <w:br/>
              <w:t>3 . one playing period (from tee to green) on a golf course</w:t>
              <w:br/>
              <w:t>4 . an unoccupied space</w:t>
              <w:br/>
              <w:t>5 . a depression hollowed out of solid matter</w:t>
              <w:br/>
              <w:t>6 . a fault</w:t>
              <w:br/>
              <w:t>7 . informal terms for a difficult situation</w:t>
              <w:br/>
              <w:t>8 . informal terms for the mouth</w:t>
              <w:br/>
              <w:t>9 . hit the ball into the hole</w:t>
              <w:br/>
              <w:t>10 . make holes in</w:t>
              <w:br/>
            </w:r>
          </w:p>
        </w:tc>
      </w:tr>
      <w:tr>
        <w:tc>
          <w:tcPr>
            <w:tcW w:type="dxa" w:w="4320"/>
          </w:tcPr>
          <w:p>
            <w:r>
              <w:t>step</w:t>
            </w:r>
          </w:p>
        </w:tc>
        <w:tc>
          <w:tcPr>
            <w:tcW w:type="dxa" w:w="4320"/>
          </w:tcPr>
          <w:p>
            <w:r>
              <w:t>1 . any maneuver made as part of progress toward a goal</w:t>
              <w:br/>
              <w:t>2 . the distance covered by a step</w:t>
              <w:br/>
              <w:t>3 . the act of changing location by raising the foot and setting it down</w:t>
              <w:br/>
              <w:t>4 . support consisting of a place to rest the foot while ascending or descending a stairway</w:t>
              <w:br/>
              <w:t>5 . relative position in a graded series</w:t>
              <w:br/>
              <w:t>6 . a short distance</w:t>
              <w:br/>
              <w:t>7 . the sound of a step of someone walking</w:t>
              <w:br/>
              <w:t>8 . a musical interval of two semitones</w:t>
              <w:br/>
              <w:t>9 . a mark of a foot or shoe on a surface</w:t>
              <w:br/>
              <w:t>10 . a solid block joined to the beams in which the heel of a ship's mast or capstan is fixed</w:t>
              <w:br/>
              <w:t>11 . a sequence of foot movements that make up a particular dance</w:t>
              <w:br/>
              <w:t>12 . shift or move by taking a step</w:t>
              <w:br/>
              <w:t>13 . put down or press the foot, place the foot</w:t>
              <w:br/>
              <w:t>14 . cause (a computer) to execute a single command</w:t>
              <w:br/>
              <w:t>15 . treat badly</w:t>
              <w:br/>
              <w:t>16 . furnish with steps</w:t>
              <w:br/>
              <w:t>17 . move with one's feet in a specific manner</w:t>
              <w:br/>
              <w:t>18 . walk a short distance to a specified place or in a specified manner</w:t>
              <w:br/>
              <w:t>19 . place (a ship's mast) in its step</w:t>
              <w:br/>
              <w:t>20 . measure (distances) by pacing</w:t>
              <w:br/>
              <w:t>21 . move or proceed as if by steps into a new situation</w:t>
              <w:br/>
            </w:r>
          </w:p>
        </w:tc>
      </w:tr>
      <w:tr>
        <w:tc>
          <w:tcPr>
            <w:tcW w:type="dxa" w:w="4320"/>
          </w:tcPr>
          <w:p>
            <w:r>
              <w:t>bar</w:t>
            </w:r>
          </w:p>
        </w:tc>
        <w:tc>
          <w:tcPr>
            <w:tcW w:type="dxa" w:w="4320"/>
          </w:tcPr>
          <w:p>
            <w:r>
              <w:t>1 . a room or establishment where alcoholic drinks are served over a counter</w:t>
              <w:br/>
              <w:t>2 . a counter where you can obtain food or drink</w:t>
              <w:br/>
              <w:t>3 . a rigid piece of metal or wood; usually used as a fastening or obstruction or weapon</w:t>
              <w:br/>
              <w:t>4 . musical notation for a repeating pattern of musical beats</w:t>
              <w:br/>
              <w:t>5 . an obstruction (usually metal) placed at the top of a goal</w:t>
              <w:br/>
              <w:t>6 . the act of preventing</w:t>
              <w:br/>
              <w:t>7 . (meteorology) a unit of pressure equal to a million dynes per square centimeter</w:t>
              <w:br/>
              <w:t>8 . a submerged (or partly submerged) ridge in a river or along a shore</w:t>
              <w:br/>
              <w:t>9 . the body of individuals qualified to practice law in a particular jurisdiction</w:t>
              <w:br/>
              <w:t>10 . a narrow marking of a different color or texture from the background</w:t>
              <w:br/>
              <w:t>11 . a block of solid substance (such as soap or wax)</w:t>
              <w:br/>
              <w:t>12 . a portable .30 caliber automatic rifle operated by gas pressure and fed by cartridges from a magazine; used by United States troops in World War I and in World War II and in the Korean War</w:t>
              <w:br/>
              <w:t>13 . a horizontal rod that serves as a support for gymnasts as they perform exercises</w:t>
              <w:br/>
              <w:t>14 . a heating element in an electric fire</w:t>
              <w:br/>
              <w:t>15 . (law) a railing that encloses the part of the courtroom where the judges and lawyers sit and the case is tried</w:t>
              <w:br/>
              <w:t>16 . prevent from entering; keep out</w:t>
              <w:br/>
              <w:t>17 . render unsuitable for passage</w:t>
              <w:br/>
              <w:t>18 . expel, as if by official decree</w:t>
              <w:br/>
              <w:t>19 . secure with, or as if with, bars</w:t>
              <w:br/>
            </w:r>
          </w:p>
        </w:tc>
      </w:tr>
      <w:tr>
        <w:tc>
          <w:tcPr>
            <w:tcW w:type="dxa" w:w="4320"/>
          </w:tcPr>
          <w:p>
            <w:r>
              <w:t>emotion</w:t>
            </w:r>
          </w:p>
        </w:tc>
        <w:tc>
          <w:tcPr>
            <w:tcW w:type="dxa" w:w="4320"/>
          </w:tcPr>
          <w:p>
            <w:r>
              <w:t>1 . any strong feeling</w:t>
              <w:br/>
            </w:r>
          </w:p>
        </w:tc>
      </w:tr>
      <w:tr>
        <w:tc>
          <w:tcPr>
            <w:tcW w:type="dxa" w:w="4320"/>
          </w:tcPr>
          <w:p>
            <w:r>
              <w:t>ford</w:t>
            </w:r>
          </w:p>
        </w:tc>
        <w:tc>
          <w:tcPr>
            <w:tcW w:type="dxa" w:w="4320"/>
          </w:tcPr>
          <w:p>
            <w:r>
              <w:t>1 . United States film maker (1896-1973)</w:t>
              <w:br/>
              <w:t>2 . grandson of Henry Ford (1917-1987)</w:t>
              <w:br/>
              <w:t>3 . son of Henry Ford (1893-1943)</w:t>
              <w:br/>
              <w:t>4 . English writer and editor (1873-1939)</w:t>
              <w:br/>
              <w:t>5 . 38th President of the United States; appointed vice president and succeeded Nixon when Nixon resigned (1913-)</w:t>
              <w:br/>
              <w:t>6 . United States manufacturer of automobiles who pioneered mass production (1863-1947)</w:t>
              <w:br/>
              <w:t>7 . a shallow area in a stream that can be forded</w:t>
              <w:br/>
              <w:t>8 . the act of crossing a stream or river by wading or in a car or on a horse</w:t>
              <w:br/>
              <w:t>9 . cross a river where it's shallow</w:t>
              <w:br/>
            </w:r>
          </w:p>
        </w:tc>
      </w:tr>
      <w:tr>
        <w:tc>
          <w:tcPr>
            <w:tcW w:type="dxa" w:w="4320"/>
          </w:tcPr>
          <w:p>
            <w:r>
              <w:t>forward</w:t>
            </w:r>
          </w:p>
        </w:tc>
        <w:tc>
          <w:tcPr>
            <w:tcW w:type="dxa" w:w="4320"/>
          </w:tcPr>
          <w:p>
            <w:r>
              <w:t>1 . the person who plays the position of forward in certain games, such as basketball, soccer, or hockey</w:t>
              <w:br/>
              <w:t>2 . a position on a basketball, soccer, or hockey team</w:t>
              <w:br/>
              <w:t>3 . send or ship onward from an intermediate post or station in transit</w:t>
              <w:br/>
              <w:t>4 . at or near or directed toward the front</w:t>
              <w:br/>
              <w:t>5 . used of temperament or behavior; lacking restraint or modesty</w:t>
              <w:br/>
              <w:t>6 . of the transmission gear causing forward movement in a motor vehicle</w:t>
              <w:br/>
              <w:t>7 . moving forward</w:t>
              <w:br/>
              <w:t>8 . at or to or toward the front; ; ; ; (`forrad' and `forrard' are dialectal variations)</w:t>
              <w:br/>
              <w:t>9 . forward in time or order or degree</w:t>
              <w:br/>
              <w:t>10 . toward the future; forward in time</w:t>
              <w:br/>
              <w:t>11 . in a forward direction</w:t>
              <w:br/>
              <w:t>12 . near or toward the bow of a ship or cockpit of a plane</w:t>
              <w:br/>
            </w:r>
          </w:p>
        </w:tc>
      </w:tr>
      <w:tr>
        <w:tc>
          <w:tcPr>
            <w:tcW w:type="dxa" w:w="4320"/>
          </w:tcPr>
          <w:p>
            <w:r>
              <w:t>written</w:t>
            </w:r>
          </w:p>
        </w:tc>
        <w:tc>
          <w:tcPr>
            <w:tcW w:type="dxa" w:w="4320"/>
          </w:tcPr>
          <w:p>
            <w:r>
              <w:t>1 . produce a literary work</w:t>
              <w:br/>
              <w:t>2 . communicate or express by writing</w:t>
              <w:br/>
              <w:t>3 . have (one's written work) issued for publication</w:t>
              <w:br/>
              <w:t>4 . communicate (with) in writing</w:t>
              <w:br/>
              <w:t>5 . communicate by letter</w:t>
              <w:br/>
              <w:t>6 . write music</w:t>
              <w:br/>
              <w:t>7 . mark or trace on a surface</w:t>
              <w:br/>
              <w:t>8 . record data on a computer</w:t>
              <w:br/>
              <w:t>9 . write or name the letters that comprise the conventionally accepted form of (a word or part of a word)</w:t>
              <w:br/>
              <w:t>10 . create code, write a computer program</w:t>
              <w:br/>
              <w:t>11 . set down in writing in any of various ways</w:t>
              <w:br/>
              <w:t>12 . systematically collected and written down</w:t>
              <w:br/>
              <w:t>13 . written as for a film or play or broadcast</w:t>
              <w:br/>
            </w:r>
          </w:p>
        </w:tc>
      </w:tr>
      <w:tr>
        <w:tc>
          <w:tcPr>
            <w:tcW w:type="dxa" w:w="4320"/>
          </w:tcPr>
          <w:p>
            <w:r>
              <w:t>comfortable</w:t>
            </w:r>
          </w:p>
        </w:tc>
        <w:tc>
          <w:tcPr>
            <w:tcW w:type="dxa" w:w="4320"/>
          </w:tcPr>
          <w:p>
            <w:r>
              <w:t>1 . providing or experiencing physical well-being or relief (`comfy' is informal)</w:t>
              <w:br/>
              <w:t>2 . free from stress or conducive to mental ease; having or affording peace of mind</w:t>
              <w:br/>
              <w:t>3 . more than adequate</w:t>
              <w:br/>
              <w:t>4 . sufficient to provide comfort</w:t>
              <w:br/>
              <w:t>5 . in fortunate circumstances financially; moderately rich</w:t>
              <w:br/>
            </w:r>
          </w:p>
        </w:tc>
      </w:tr>
      <w:tr>
        <w:tc>
          <w:tcPr>
            <w:tcW w:type="dxa" w:w="4320"/>
          </w:tcPr>
          <w:p>
            <w:r>
              <w:t>whip</w:t>
            </w:r>
          </w:p>
        </w:tc>
        <w:tc>
          <w:tcPr>
            <w:tcW w:type="dxa" w:w="4320"/>
          </w:tcPr>
          <w:p>
            <w:r>
              <w:t>1 . an instrument with a handle and a flexible lash that is used for whipping</w:t>
              <w:br/>
              <w:t>2 . a legislator appointed by the party to enforce discipline</w:t>
              <w:br/>
              <w:t>3 . a dessert made of sugar and stiffly beaten egg whites or cream and usually flavored with fruit</w:t>
              <w:br/>
              <w:t>4 . (golf) the flexibility of the shaft of a golf club</w:t>
              <w:br/>
              <w:t>5 . a quick blow delivered with a whip or whiplike object</w:t>
              <w:br/>
              <w:t>6 . beat severely with a whip or rod</w:t>
              <w:br/>
              <w:t>7 . defeat thoroughly</w:t>
              <w:br/>
              <w:t>8 . thrash about flexibly in the manner of a whiplash</w:t>
              <w:br/>
              <w:t>9 . strike as if by whipping</w:t>
              <w:br/>
              <w:t>10 . whip with or as if with a wire whisk</w:t>
              <w:br/>
              <w:t>11 . subject to harsh criticism</w:t>
              <w:br/>
            </w:r>
          </w:p>
        </w:tc>
      </w:tr>
      <w:tr>
        <w:tc>
          <w:tcPr>
            <w:tcW w:type="dxa" w:w="4320"/>
          </w:tcPr>
          <w:p>
            <w:r>
              <w:t>catherine</w:t>
            </w:r>
          </w:p>
        </w:tc>
        <w:tc>
          <w:tcPr>
            <w:tcW w:type="dxa" w:w="4320"/>
          </w:tcPr>
          <w:p>
            <w:r>
              <w:t>1 . first wife of Henry VIII; Henry VIII's divorce from her was the initial step of the Reformation in England (1485-1536)</w:t>
              <w:br/>
              <w:t>2 . empress of Russia who greatly increased the territory of the empire (1729-1796)</w:t>
              <w:br/>
            </w:r>
          </w:p>
        </w:tc>
      </w:tr>
      <w:tr>
        <w:tc>
          <w:tcPr>
            <w:tcW w:type="dxa" w:w="4320"/>
          </w:tcPr>
          <w:p>
            <w:r>
              <w:t>key</w:t>
            </w:r>
          </w:p>
        </w:tc>
        <w:tc>
          <w:tcPr>
            <w:tcW w:type="dxa" w:w="4320"/>
          </w:tcPr>
          <w:p>
            <w:r>
              <w:t>1 . metal device shaped in such a way that when it is inserted into the appropriate lock the lock's mechanism can be rotated</w:t>
              <w:br/>
              <w:t>2 . something crucial for explaining</w:t>
              <w:br/>
              <w:t>3 . pitch of the voice</w:t>
              <w:br/>
              <w:t>4 . any of 24 major or minor diatonic scales that provide the tonal framework for a piece of music</w:t>
              <w:br/>
              <w:t>5 . a kilogram of a narcotic drug</w:t>
              <w:br/>
              <w:t>6 . a winged often one-seed indehiscent fruit as of the ash or elm or maple</w:t>
              <w:br/>
              <w:t>7 . United States lawyer and poet who wrote a poem after witnessing the British attack on Baltimore during the War of 1812; the poem was later set to music and entitled `The Star-Spangled Banner' (1779-1843)</w:t>
              <w:br/>
              <w:t>8 . a coral reef off the southern coast of Florida</w:t>
              <w:br/>
              <w:t>9 . (basketball) a space (including the foul line) in front of the basket at each end of a basketball court; usually painted a different color from the rest of the court</w:t>
              <w:br/>
              <w:t>10 . a list of answers to a test</w:t>
              <w:br/>
              <w:t>11 . a list of words or phrases that explain symbols or abbreviations</w:t>
              <w:br/>
              <w:t>12 . a generic term for any device whose possession entitles the holder to a means of access</w:t>
              <w:br/>
              <w:t>13 . mechanical device used to wind another device that is driven by a spring (as a clock)</w:t>
              <w:br/>
              <w:t>14 . the central building block at the top of an arch or vault</w:t>
              <w:br/>
              <w:t>15 . a lever (as in a keyboard) that actuates a mechanism when depressed</w:t>
              <w:br/>
              <w:t>16 . identify as in botany or biology, for example</w:t>
              <w:br/>
              <w:t>17 . provide with a key</w:t>
              <w:br/>
              <w:t>18 . vandalize a car by scratching the sides with a key</w:t>
              <w:br/>
              <w:t>19 . regulate the musical pitch of</w:t>
              <w:br/>
              <w:t>20 . harmonize with or adjust to</w:t>
              <w:br/>
              <w:t>21 . serving as an essential component</w:t>
              <w:br/>
            </w:r>
          </w:p>
        </w:tc>
      </w:tr>
      <w:tr>
        <w:tc>
          <w:tcPr>
            <w:tcW w:type="dxa" w:w="4320"/>
          </w:tcPr>
          <w:p>
            <w:r>
              <w:t>cheek</w:t>
            </w:r>
          </w:p>
        </w:tc>
        <w:tc>
          <w:tcPr>
            <w:tcW w:type="dxa" w:w="4320"/>
          </w:tcPr>
          <w:p>
            <w:r>
              <w:t>1 . either side of the face below the eyes</w:t>
              <w:br/>
              <w:t>2 . an impudent statement</w:t>
              <w:br/>
              <w:t>3 . either of the two large fleshy masses of muscular tissue that form the human rump</w:t>
              <w:br/>
              <w:t>4 . impudent aggressiveness</w:t>
              <w:br/>
              <w:t>5 . speak impudently to</w:t>
              <w:br/>
            </w:r>
          </w:p>
        </w:tc>
      </w:tr>
      <w:tr>
        <w:tc>
          <w:tcPr>
            <w:tcW w:type="dxa" w:w="4320"/>
          </w:tcPr>
          <w:p>
            <w:r>
              <w:t>draw</w:t>
            </w:r>
          </w:p>
        </w:tc>
        <w:tc>
          <w:tcPr>
            <w:tcW w:type="dxa" w:w="4320"/>
          </w:tcPr>
          <w:p>
            <w:r>
              <w:t>1 . a gully that is shallower than a ravine</w:t>
              <w:br/>
              <w:t>2 . an entertainer who attracts large audiences</w:t>
              <w:br/>
              <w:t>3 . the finish of a contest in which the score is tied and the winner is undecided</w:t>
              <w:br/>
              <w:t>4 . anything (straws or pebbles etc.) taken or chosen at random</w:t>
              <w:br/>
              <w:t>5 . a playing card or cards dealt or taken from the pack</w:t>
              <w:br/>
              <w:t>6 . a golf shot that curves to the left for a right-handed golfer</w:t>
              <w:br/>
              <w:t>7 . (American football) the quarterback moves back as if to pass and then hands the ball to the fullback who is running toward the line of scrimmage</w:t>
              <w:br/>
              <w:t>8 . poker in which a player can discard cards and receive substitutes from the dealer</w:t>
              <w:br/>
              <w:t>9 . the act of drawing or hauling something</w:t>
              <w:br/>
              <w:t>10 . cause to move by pulling</w:t>
              <w:br/>
              <w:t>11 . get or derive</w:t>
              <w:br/>
              <w:t>12 . make a mark or lines on a surface</w:t>
              <w:br/>
              <w:t>13 . make, formulate, or derive in the mind</w:t>
              <w:br/>
              <w:t>14 . bring, take, or pull out of a container or from under a cover</w:t>
              <w:br/>
              <w:t>15 . represent by making a drawing of, as with a pencil, chalk, etc. on a surface</w:t>
              <w:br/>
              <w:t>16 . take liquid out of a container or well</w:t>
              <w:br/>
              <w:t>17 . give a description of</w:t>
              <w:br/>
              <w:t>18 . select or take in from a given group or region</w:t>
              <w:br/>
              <w:t>19 . elicit responses, such as objections, criticism, applause, etc.</w:t>
              <w:br/>
              <w:t>20 . suck in or take (air)</w:t>
              <w:br/>
              <w:t>21 . move or go steadily or gradually</w:t>
              <w:br/>
              <w:t>22 . remove (a commodity) from (a supply source)</w:t>
              <w:br/>
              <w:t>23 . choose at random</w:t>
              <w:br/>
              <w:t>24 . earn or achieve a base by being walked by the pitcher</w:t>
              <w:br/>
              <w:t>25 . bring or lead someone to a certain action or condition</w:t>
              <w:br/>
              <w:t>26 . cause to flow</w:t>
              <w:br/>
              <w:t>27 . write a legal document or paper</w:t>
              <w:br/>
              <w:t>28 . engage in drawing</w:t>
              <w:br/>
              <w:t>29 . move or pull so as to cover or uncover something</w:t>
              <w:br/>
              <w:t>30 . allow a draft</w:t>
              <w:br/>
              <w:t>31 . require a specified depth for floating</w:t>
              <w:br/>
              <w:t>32 . pull (a person) apart with four horses tied to his extremities, so as to execute him</w:t>
              <w:br/>
              <w:t>33 . cause to move in a certain direction by exerting a force upon, either physically or in an abstract sense</w:t>
              <w:br/>
              <w:t>34 . take in, also metaphorically</w:t>
              <w:br/>
              <w:t>35 . direct toward itself or oneself by means of some psychological power or physical attributes</w:t>
              <w:br/>
              <w:t>36 . thread on or as if on a string</w:t>
              <w:br/>
              <w:t>37 . stretch back a bowstring (on an archer's bow)</w:t>
              <w:br/>
              <w:t>38 . pass over, across, or through</w:t>
              <w:br/>
              <w:t>39 . finish a game with an equal number of points, goals, etc.</w:t>
              <w:br/>
              <w:t>40 . contract</w:t>
              <w:br/>
              <w:t>41 . reduce the diameter of (a wire or metal rod) by pulling it through a die</w:t>
              <w:br/>
              <w:t>42 . steep; pass through a strainer</w:t>
              <w:br/>
              <w:t>43 . remove the entrails of</w:t>
              <w:br/>
              <w:t>44 . flatten, stretch, or mold metal or glass, by rolling or by pulling it through a die or by stretching</w:t>
              <w:br/>
              <w:t>45 . cause to localize at one point</w:t>
              <w:br/>
            </w:r>
          </w:p>
        </w:tc>
      </w:tr>
      <w:tr>
        <w:tc>
          <w:tcPr>
            <w:tcW w:type="dxa" w:w="4320"/>
          </w:tcPr>
          <w:p>
            <w:r>
              <w:t>takes</w:t>
            </w:r>
          </w:p>
        </w:tc>
        <w:tc>
          <w:tcPr>
            <w:tcW w:type="dxa" w:w="4320"/>
          </w:tcPr>
          <w:p>
            <w:r>
              <w:t>1 . the income or profit arising from such transactions as the sale of land or other property</w:t>
              <w:br/>
              <w:t>2 . the act of photographing a scene or part of a scene without interruption</w:t>
              <w:br/>
              <w:t>3 . carry out</w:t>
              <w:br/>
              <w:t>4 . require (time or space)</w:t>
              <w:br/>
              <w:t>5 . take somebody somewhere</w:t>
              <w:br/>
              <w:t>6 . get into one's hands, take physically</w:t>
              <w:br/>
              <w:t>7 . take on a certain form, attribute, or aspect</w:t>
              <w:br/>
              <w:t>8 . interpret something in a certain way; convey a particular meaning or impression</w:t>
              <w:br/>
              <w:t>9 . take something or somebody with oneself somewhere</w:t>
              <w:br/>
              <w:t>10 . take into one's possession</w:t>
              <w:br/>
              <w:t>11 . travel or go by means of a certain kind of transportation, or a certain route</w:t>
              <w:br/>
              <w:t>12 . pick out, select, or choose from a number of alternatives</w:t>
              <w:br/>
              <w:t>13 . receive willingly something given or offered</w:t>
              <w:br/>
              <w:t>14 . assume, as of positions or roles</w:t>
              <w:br/>
              <w:t>15 . take into consideration for exemplifying purposes</w:t>
              <w:br/>
              <w:t>16 . require as useful, just, or proper</w:t>
              <w:br/>
              <w:t>17 . experience or feel or submit to</w:t>
              <w:br/>
              <w:t>18 . make a film or photograph of something</w:t>
              <w:br/>
              <w:t>19 . remove something concrete, as by lifting, pushing, or taking off, or remove something abstract</w:t>
              <w:br/>
              <w:t>20 . serve oneself to, or consume regularly</w:t>
              <w:br/>
              <w:t>21 . accept or undergo, often unwillingly</w:t>
              <w:br/>
              <w:t>22 . make use of or accept for some purpose</w:t>
              <w:br/>
              <w:t>23 . take by force</w:t>
              <w:br/>
              <w:t>24 . occupy or take on</w:t>
              <w:br/>
              <w:t>25 . admit into a group or community</w:t>
              <w:br/>
              <w:t>26 . ascertain or determine by measuring, computing or take a reading from a dial</w:t>
              <w:br/>
              <w:t>27 . be a student of a certain subject</w:t>
              <w:br/>
              <w:t>28 . take as an undesirable consequence of some event or state of affairs</w:t>
              <w:br/>
              <w:t>29 . head into a specified direction</w:t>
              <w:br/>
              <w:t>30 . point or cause to go (blows, weapons, or objects such as photographic equipment) towards</w:t>
              <w:br/>
              <w:t>31 . be seized or affected in a specified way</w:t>
              <w:br/>
              <w:t>32 . have with oneself; have on one's person</w:t>
              <w:br/>
              <w:t>33 . engage for service under a term of contract</w:t>
              <w:br/>
              <w:t>34 . receive or obtain regularly</w:t>
              <w:br/>
              <w:t>35 . buy, select</w:t>
              <w:br/>
              <w:t>36 . to get into a position of having, e.g., safety, comfort</w:t>
              <w:br/>
              <w:t>37 . have sex with; archaic use</w:t>
              <w:br/>
              <w:t>38 . lay claim to; as of an idea</w:t>
              <w:br/>
              <w:t>39 . be designed to hold or take</w:t>
              <w:br/>
              <w:t>40 . be capable of holding or containing</w:t>
              <w:br/>
              <w:t>41 . develop a habit</w:t>
              <w:br/>
              <w:t>42 . proceed along in a vehicle</w:t>
              <w:br/>
              <w:t>43 . obtain by winning</w:t>
              <w:br/>
              <w:t>44 . be stricken by an illness, fall victim to an illness</w:t>
              <w:br/>
            </w:r>
          </w:p>
        </w:tc>
      </w:tr>
      <w:tr>
        <w:tc>
          <w:tcPr>
            <w:tcW w:type="dxa" w:w="4320"/>
          </w:tcPr>
          <w:p>
            <w:r>
              <w:t>mary</w:t>
            </w:r>
          </w:p>
        </w:tc>
        <w:tc>
          <w:tcPr>
            <w:tcW w:type="dxa" w:w="4320"/>
          </w:tcPr>
          <w:p>
            <w:r>
              <w:t>1 . the mother of Jesus; Christians refer to her as the Virgin Mary; she is especially honored by Roman Catholics</w:t>
              <w:br/>
            </w:r>
          </w:p>
        </w:tc>
      </w:tr>
      <w:tr>
        <w:tc>
          <w:tcPr>
            <w:tcW w:type="dxa" w:w="4320"/>
          </w:tcPr>
          <w:p>
            <w:r>
              <w:t>miles</w:t>
            </w:r>
          </w:p>
        </w:tc>
        <w:tc>
          <w:tcPr>
            <w:tcW w:type="dxa" w:w="4320"/>
          </w:tcPr>
          <w:p>
            <w:r>
              <w:t>1 . a unit of length equal to 1,760 yards or 5,280 feet; exactly 1609.344 meters</w:t>
              <w:br/>
              <w:t>2 . a unit of length used in navigation; exactly 1,852 meters; historically based on the distance spanned by one minute of arc in latitude</w:t>
              <w:br/>
              <w:t>3 . a large distance</w:t>
              <w:br/>
              <w:t>4 . a former British unit of length once used in navigation; equivalent to 6,000 feet (1828.8 meters)</w:t>
              <w:br/>
              <w:t>5 . a former British unit of length equivalent to 6,080 feet (1,853.184 meters); 800 feet longer than a statute mile</w:t>
              <w:br/>
              <w:t>6 . an ancient Roman unit of length equivalent to 1620 yards</w:t>
              <w:br/>
              <w:t>7 . a Swedish unit of length equivalent to 10 km</w:t>
              <w:br/>
              <w:t>8 . a footrace extending one mile</w:t>
              <w:br/>
            </w:r>
          </w:p>
        </w:tc>
      </w:tr>
      <w:tr>
        <w:tc>
          <w:tcPr>
            <w:tcW w:type="dxa" w:w="4320"/>
          </w:tcPr>
          <w:p>
            <w:r>
              <w:t>spent</w:t>
            </w:r>
          </w:p>
        </w:tc>
        <w:tc>
          <w:tcPr>
            <w:tcW w:type="dxa" w:w="4320"/>
          </w:tcPr>
          <w:p>
            <w:r>
              <w:t>1 . pass time in a specific way</w:t>
              <w:br/>
              <w:t>2 . pay out</w:t>
              <w:br/>
              <w:t>3 . spend completely</w:t>
              <w:br/>
              <w:t>4 . depleted of energy, force, or strength</w:t>
              <w:br/>
              <w:t>5 . drained of energy or effectiveness; extremely tired; completely exhausted</w:t>
              <w:br/>
            </w:r>
          </w:p>
        </w:tc>
      </w:tr>
      <w:tr>
        <w:tc>
          <w:tcPr>
            <w:tcW w:type="dxa" w:w="4320"/>
          </w:tcPr>
          <w:p>
            <w:r>
              <w:t>dangerous</w:t>
            </w:r>
          </w:p>
        </w:tc>
        <w:tc>
          <w:tcPr>
            <w:tcW w:type="dxa" w:w="4320"/>
          </w:tcPr>
          <w:p>
            <w:r>
              <w:t>1 . involving or causing danger or risk; liable to hurt or harm</w:t>
              <w:br/>
              <w:t>2 . causing fear or anxiety by threatening great harm</w:t>
              <w:br/>
            </w:r>
          </w:p>
        </w:tc>
      </w:tr>
      <w:tr>
        <w:tc>
          <w:tcPr>
            <w:tcW w:type="dxa" w:w="4320"/>
          </w:tcPr>
          <w:p>
            <w:r>
              <w:t>birth</w:t>
            </w:r>
          </w:p>
        </w:tc>
        <w:tc>
          <w:tcPr>
            <w:tcW w:type="dxa" w:w="4320"/>
          </w:tcPr>
          <w:p>
            <w:r>
              <w:t>1 . the time when something begins (especially life)</w:t>
              <w:br/>
              <w:t>2 . the event of being born</w:t>
              <w:br/>
              <w:t>3 . the process of giving birth</w:t>
              <w:br/>
              <w:t>4 . the kinship relation of an offspring to the parents</w:t>
              <w:br/>
              <w:t>5 . a baby born; an offspring</w:t>
              <w:br/>
              <w:t>6 . cause to be born</w:t>
              <w:br/>
            </w:r>
          </w:p>
        </w:tc>
      </w:tr>
      <w:tr>
        <w:tc>
          <w:tcPr>
            <w:tcW w:type="dxa" w:w="4320"/>
          </w:tcPr>
          <w:p>
            <w:r>
              <w:t>bank</w:t>
            </w:r>
          </w:p>
        </w:tc>
        <w:tc>
          <w:tcPr>
            <w:tcW w:type="dxa" w:w="4320"/>
          </w:tcPr>
          <w:p>
            <w:r>
              <w:t>1 . sloping land (especially the slope beside a body of water)</w:t>
              <w:br/>
              <w:t>2 . a financial institution that accepts deposits and channels the money into lending activities</w:t>
              <w:br/>
              <w:t>3 . a long ridge or pile</w:t>
              <w:br/>
              <w:t>4 . an arrangement of similar objects in a row or in tiers</w:t>
              <w:br/>
              <w:t>5 . a supply or stock held in reserve for future use (especially in emergencies)</w:t>
              <w:br/>
              <w:t>6 . the funds held by a gambling house or the dealer in some gambling games</w:t>
              <w:br/>
              <w:t>7 . a slope in the turn of a road or track; the outside is higher than the inside in order to reduce the effects of centrifugal force</w:t>
              <w:br/>
              <w:t>8 . a container (usually with a slot in the top) for keeping money at home</w:t>
              <w:br/>
              <w:t>9 . a building in which the business of banking transacted</w:t>
              <w:br/>
              <w:t>10 . a flight maneuver; aircraft tips laterally about its longitudinal axis (especially in turning)</w:t>
              <w:br/>
              <w:t>11 . tip laterally</w:t>
              <w:br/>
              <w:t>12 . enclose with a bank</w:t>
              <w:br/>
              <w:t>13 . do business with a bank or keep an account at a bank</w:t>
              <w:br/>
              <w:t>14 . act as the banker in a game or in gambling</w:t>
              <w:br/>
              <w:t>15 . be in the banking business</w:t>
              <w:br/>
              <w:t>16 . put into a bank account</w:t>
              <w:br/>
              <w:t>17 . cover with ashes so to control the rate of burning</w:t>
              <w:br/>
              <w:t>18 . have confidence or faith in</w:t>
              <w:br/>
            </w:r>
          </w:p>
        </w:tc>
      </w:tr>
      <w:tr>
        <w:tc>
          <w:tcPr>
            <w:tcW w:type="dxa" w:w="4320"/>
          </w:tcPr>
          <w:p>
            <w:r>
              <w:t>edges</w:t>
            </w:r>
          </w:p>
        </w:tc>
        <w:tc>
          <w:tcPr>
            <w:tcW w:type="dxa" w:w="4320"/>
          </w:tcPr>
          <w:p>
            <w:r>
              <w:t>1 . the boundary of a surface</w:t>
              <w:br/>
              <w:t>2 . a line determining the limits of an area</w:t>
              <w:br/>
              <w:t>3 . a sharp side formed by the intersection of two surfaces of an object</w:t>
              <w:br/>
              <w:t>4 . the attribute of urgency in tone of voice</w:t>
              <w:br/>
              <w:t>5 . a slight competitive advantage</w:t>
              <w:br/>
              <w:t>6 . the outside limit of an object or area or surface; a place farthest away from the center of something</w:t>
              <w:br/>
              <w:t>7 . advance slowly, as if by inches</w:t>
              <w:br/>
              <w:t>8 . provide with a border or edge</w:t>
              <w:br/>
              <w:t>9 . lie adjacent to another or share a boundary</w:t>
              <w:br/>
              <w:t>10 . provide with an edge</w:t>
              <w:br/>
            </w:r>
          </w:p>
        </w:tc>
      </w:tr>
      <w:tr>
        <w:tc>
          <w:tcPr>
            <w:tcW w:type="dxa" w:w="4320"/>
          </w:tcPr>
          <w:p>
            <w:r>
              <w:t>pick</w:t>
            </w:r>
          </w:p>
        </w:tc>
        <w:tc>
          <w:tcPr>
            <w:tcW w:type="dxa" w:w="4320"/>
          </w:tcPr>
          <w:p>
            <w:r>
              <w:t>1 . the person or thing chosen or selected</w:t>
              <w:br/>
              <w:t>2 . the quantity of a crop that is harvested</w:t>
              <w:br/>
              <w:t>3 . the best people or things in a group</w:t>
              <w:br/>
              <w:t>4 . the yarn woven across the warp yarn in weaving</w:t>
              <w:br/>
              <w:t>5 . a small thin device (of metal or plastic or ivory) used to pluck a stringed instrument</w:t>
              <w:br/>
              <w:t>6 . a thin sharp implement used for removing unwanted material</w:t>
              <w:br/>
              <w:t>7 . a heavy iron tool with a wooden handle and a curved head that is pointed on both ends</w:t>
              <w:br/>
              <w:t>8 . a basketball maneuver; obstructing an opponent with one's body</w:t>
              <w:br/>
              <w:t>9 . the act of choosing or selecting</w:t>
              <w:br/>
              <w:t>10 . select carefully from a group</w:t>
              <w:br/>
              <w:t>11 . look for and gather</w:t>
              <w:br/>
              <w:t>12 . harass with constant criticism</w:t>
              <w:br/>
              <w:t>13 . provoke</w:t>
              <w:br/>
              <w:t>14 . remove in small bits</w:t>
              <w:br/>
              <w:t>15 . remove unwanted substances from, such as feathers or pits</w:t>
              <w:br/>
              <w:t>16 . pilfer or rob</w:t>
              <w:br/>
              <w:t>17 . pay for something</w:t>
              <w:br/>
              <w:t>18 . pull lightly but sharply with a plucking motion</w:t>
              <w:br/>
              <w:t>19 . attack with or as if with a pickaxe of ice or rocky ground, for example</w:t>
              <w:br/>
              <w:t>20 . hit lightly with a picking motion</w:t>
              <w:br/>
              <w:t>21 . eat intermittently; take small bites of</w:t>
              <w:br/>
            </w:r>
          </w:p>
        </w:tc>
      </w:tr>
      <w:tr>
        <w:tc>
          <w:tcPr>
            <w:tcW w:type="dxa" w:w="4320"/>
          </w:tcPr>
          <w:p>
            <w:r>
              <w:t>meat</w:t>
            </w:r>
          </w:p>
        </w:tc>
        <w:tc>
          <w:tcPr>
            <w:tcW w:type="dxa" w:w="4320"/>
          </w:tcPr>
          <w:p>
            <w:r>
              <w:t>1 . the flesh of animals (including fishes and birds and snails) used as food</w:t>
              <w:br/>
              <w:t>2 . the inner and usually edible part of a seed or grain or nut or fruit stone</w:t>
              <w:br/>
              <w:t>3 . the choicest or most essential or most vital part of some idea or experience</w:t>
              <w:br/>
            </w:r>
          </w:p>
        </w:tc>
      </w:tr>
      <w:tr>
        <w:tc>
          <w:tcPr>
            <w:tcW w:type="dxa" w:w="4320"/>
          </w:tcPr>
          <w:p>
            <w:r>
              <w:t>named</w:t>
            </w:r>
          </w:p>
        </w:tc>
        <w:tc>
          <w:tcPr>
            <w:tcW w:type="dxa" w:w="4320"/>
          </w:tcPr>
          <w:p>
            <w:r>
              <w:t>1 . assign a specified (usually proper) proper name to</w:t>
              <w:br/>
              <w:t>2 . give the name or identifying characteristics of; refer to by name or some other identifying characteristic property</w:t>
              <w:br/>
              <w:t>3 . charge with a function; charge to be</w:t>
              <w:br/>
              <w:t>4 . create and charge with a task or function</w:t>
              <w:br/>
              <w:t>5 . mention and identify by name</w:t>
              <w:br/>
              <w:t>6 . make reference to</w:t>
              <w:br/>
              <w:t>7 . identify as in botany or biology, for example</w:t>
              <w:br/>
              <w:t>8 . give or make a list of; name individually; give the names of</w:t>
              <w:br/>
              <w:t>9 . determine or distinguish the nature of a problem or an illness through a diagnostic analysis</w:t>
              <w:br/>
            </w:r>
          </w:p>
        </w:tc>
      </w:tr>
      <w:tr>
        <w:tc>
          <w:tcPr>
            <w:tcW w:type="dxa" w:w="4320"/>
          </w:tcPr>
          <w:p>
            <w:r>
              <w:t>likely</w:t>
            </w:r>
          </w:p>
        </w:tc>
        <w:tc>
          <w:tcPr>
            <w:tcW w:type="dxa" w:w="4320"/>
          </w:tcPr>
          <w:p>
            <w:r>
              <w:t>1 . has a good chance of being the case or of coming about</w:t>
              <w:br/>
              <w:t>2 . likely but not certain to be or become true or real</w:t>
              <w:br/>
              <w:t>3 . expected to become or be; in prospect</w:t>
              <w:br/>
              <w:t>4 . within the realm of credibility</w:t>
              <w:br/>
              <w:t>5 . with considerable certainty; without much doubt</w:t>
              <w:br/>
            </w:r>
          </w:p>
        </w:tc>
      </w:tr>
      <w:tr>
        <w:tc>
          <w:tcPr>
            <w:tcW w:type="dxa" w:w="4320"/>
          </w:tcPr>
          <w:p>
            <w:r>
              <w:t>met</w:t>
            </w:r>
          </w:p>
        </w:tc>
        <w:tc>
          <w:tcPr>
            <w:tcW w:type="dxa" w:w="4320"/>
          </w:tcPr>
          <w:p>
            <w:r>
              <w:t>1 . come together</w:t>
              <w:br/>
              <w:t>2 . get together socially or for a specific purpose</w:t>
              <w:br/>
              <w:t>3 . be adjacent or come together</w:t>
              <w:br/>
              <w:t>4 . fill or meet a want or need</w:t>
              <w:br/>
              <w:t>5 . satisfy a condition or restriction</w:t>
              <w:br/>
              <w:t>6 . satisfy or fulfill</w:t>
              <w:br/>
              <w:t>7 . collect in one place</w:t>
              <w:br/>
              <w:t>8 . get to know; get acquainted with</w:t>
              <w:br/>
              <w:t>9 . meet by design; be present at the arrival of</w:t>
              <w:br/>
              <w:t>10 . contend against an opponent in a sport, game, or battle</w:t>
              <w:br/>
              <w:t>11 . experience as a reaction</w:t>
              <w:br/>
              <w:t>12 . undergo or suffer</w:t>
              <w:br/>
              <w:t>13 . be in direct physical contact with; make contact</w:t>
              <w:br/>
            </w:r>
          </w:p>
        </w:tc>
      </w:tr>
      <w:tr>
        <w:tc>
          <w:tcPr>
            <w:tcW w:type="dxa" w:w="4320"/>
          </w:tcPr>
          <w:p>
            <w:r>
              <w:t>knowledge</w:t>
            </w:r>
          </w:p>
        </w:tc>
        <w:tc>
          <w:tcPr>
            <w:tcW w:type="dxa" w:w="4320"/>
          </w:tcPr>
          <w:p>
            <w:r>
              <w:t>1 . the psychological result of perception and learning and reasoning</w:t>
              <w:br/>
            </w:r>
          </w:p>
        </w:tc>
      </w:tr>
      <w:tr>
        <w:tc>
          <w:tcPr>
            <w:tcW w:type="dxa" w:w="4320"/>
          </w:tcPr>
          <w:p>
            <w:r>
              <w:t>fast</w:t>
            </w:r>
          </w:p>
        </w:tc>
        <w:tc>
          <w:tcPr>
            <w:tcW w:type="dxa" w:w="4320"/>
          </w:tcPr>
          <w:p>
            <w:r>
              <w:t>1 . abstaining from food</w:t>
              <w:br/>
              <w:t>2 . abstain from certain foods, as for religious or medical reasons</w:t>
              <w:br/>
              <w:t>3 . abstain from eating</w:t>
              <w:br/>
              <w:t>4 . acting or moving or capable of acting or moving quickly</w:t>
              <w:br/>
              <w:t>5 . (used of timepieces) indicating a time ahead of or later than the correct time</w:t>
              <w:br/>
              <w:t>6 . at a rapid tempo</w:t>
              <w:br/>
              <w:t>7 . (of surfaces) conducive to rapid speeds</w:t>
              <w:br/>
              <w:t>8 . resistant to destruction or fading</w:t>
              <w:br/>
              <w:t>9 . unrestrained by convention or morality</w:t>
              <w:br/>
              <w:t>10 . hurried and brief</w:t>
              <w:br/>
              <w:t>11 . securely fixed in place</w:t>
              <w:br/>
              <w:t>12 . unwavering in devotion to friend or vow or cause; ; ; - Campaign song for William Henry Harrison</w:t>
              <w:br/>
              <w:t>13 . (of a photographic lens or emulsion) causing a shortening of exposure time</w:t>
              <w:br/>
              <w:t>14 . quickly or rapidly (often used as a combining form)</w:t>
              <w:br/>
              <w:t>15 . firmly or closely</w:t>
              <w:br/>
            </w:r>
          </w:p>
        </w:tc>
      </w:tr>
      <w:tr>
        <w:tc>
          <w:tcPr>
            <w:tcW w:type="dxa" w:w="4320"/>
          </w:tcPr>
          <w:p>
            <w:r>
              <w:t>planned</w:t>
            </w:r>
          </w:p>
        </w:tc>
        <w:tc>
          <w:tcPr>
            <w:tcW w:type="dxa" w:w="4320"/>
          </w:tcPr>
          <w:p>
            <w:r>
              <w:t>1 . have the will and intention to carry out some action</w:t>
              <w:br/>
              <w:t>2 . make plans for something</w:t>
              <w:br/>
              <w:t>3 . make or work out a plan for; devise</w:t>
              <w:br/>
              <w:t>4 . make a design of; plan out in systematic, often graphic form</w:t>
              <w:br/>
              <w:t>5 . designed or carried out according to a plan</w:t>
              <w:br/>
              <w:t>6 . planned in advance</w:t>
              <w:br/>
            </w:r>
          </w:p>
        </w:tc>
      </w:tr>
      <w:tr>
        <w:tc>
          <w:tcPr>
            <w:tcW w:type="dxa" w:w="4320"/>
          </w:tcPr>
          <w:p>
            <w:r>
              <w:t>corners</w:t>
            </w:r>
          </w:p>
        </w:tc>
        <w:tc>
          <w:tcPr>
            <w:tcW w:type="dxa" w:w="4320"/>
          </w:tcPr>
          <w:p>
            <w:r>
              <w:t>1 . a place off to the side of an area</w:t>
              <w:br/>
              <w:t>2 . the point where two lines meet or intersect</w:t>
              <w:br/>
              <w:t>3 . an interior angle formed by two meeting walls</w:t>
              <w:br/>
              <w:t>4 . the intersection of two streets</w:t>
              <w:br/>
              <w:t>5 . the point where three areas or surfaces meet or intersect</w:t>
              <w:br/>
              <w:t>6 . a small concavity</w:t>
              <w:br/>
              <w:t>7 . a temporary monopoly on a kind of commercial trade</w:t>
              <w:br/>
              <w:t>8 . a predicament from which a skillful or graceful escape is impossible</w:t>
              <w:br/>
              <w:t>9 . a projecting part where two sides or edges meet</w:t>
              <w:br/>
              <w:t>10 . a remote area</w:t>
              <w:br/>
              <w:t>11 . (architecture) solid exterior angle of a building; especially one formed by a cornerstone</w:t>
              <w:br/>
              <w:t>12 . gain control over</w:t>
              <w:br/>
              <w:t>13 . force a person or an animal into a position from which he cannot escape</w:t>
              <w:br/>
              <w:t>14 . turn a corner</w:t>
              <w:br/>
            </w:r>
          </w:p>
        </w:tc>
      </w:tr>
      <w:tr>
        <w:tc>
          <w:tcPr>
            <w:tcW w:type="dxa" w:w="4320"/>
          </w:tcPr>
          <w:p>
            <w:r>
              <w:t>liar</w:t>
            </w:r>
          </w:p>
        </w:tc>
        <w:tc>
          <w:tcPr>
            <w:tcW w:type="dxa" w:w="4320"/>
          </w:tcPr>
          <w:p>
            <w:r>
              <w:t>1 . a person who has lied or who lies repeatedly</w:t>
              <w:br/>
            </w:r>
          </w:p>
        </w:tc>
      </w:tr>
      <w:tr>
        <w:tc>
          <w:tcPr>
            <w:tcW w:type="dxa" w:w="4320"/>
          </w:tcPr>
          <w:p>
            <w:r>
              <w:t>block</w:t>
            </w:r>
          </w:p>
        </w:tc>
        <w:tc>
          <w:tcPr>
            <w:tcW w:type="dxa" w:w="4320"/>
          </w:tcPr>
          <w:p>
            <w:r>
              <w:t>1 . a solid piece of something (usually having flat rectangular sides)</w:t>
              <w:br/>
              <w:t>2 . a rectangular area in a city surrounded by streets and usually containing several buildings</w:t>
              <w:br/>
              <w:t>3 . a three-dimensional shape with six square or rectangular sides</w:t>
              <w:br/>
              <w:t>4 . a number or quantity of related things dealt with as a unit</w:t>
              <w:br/>
              <w:t>5 . housing in a large building that is divided into separate units</w:t>
              <w:br/>
              <w:t>6 . (computer science) a sector or group of sectors that function as the smallest data unit permitted</w:t>
              <w:br/>
              <w:t>7 . an inability to remember or think of something you normally can do; often caused by emotional tension</w:t>
              <w:br/>
              <w:t>8 . a simple machine consisting of a wheel with a groove in which a rope can run to change the direction or point of application of a force applied to the rope</w:t>
              <w:br/>
              <w:t>9 . a metal casting containing the cylinders and cooling ducts of an engine</w:t>
              <w:br/>
              <w:t>10 . an obstruction in a pipe or tube</w:t>
              <w:br/>
              <w:t>11 . a platform from which an auctioneer sells</w:t>
              <w:br/>
              <w:t>12 . the act of obstructing or deflecting someone's movements</w:t>
              <w:br/>
              <w:t>13 . render unsuitable for passage</w:t>
              <w:br/>
              <w:t>14 . hinder or prevent the progress or accomplishment of</w:t>
              <w:br/>
              <w:t>15 . stop from happening or developing</w:t>
              <w:br/>
              <w:t>16 . interfere with or prevent the reception of signals</w:t>
              <w:br/>
              <w:t>17 . run on a block system</w:t>
              <w:br/>
              <w:t>18 . interrupt the normal function of by means of anesthesia</w:t>
              <w:br/>
              <w:t>19 . shut out from view or get in the way so as to hide from sight</w:t>
              <w:br/>
              <w:t>20 . stamp or emboss a title or design on a book with a block</w:t>
              <w:br/>
              <w:t>21 . obstruct</w:t>
              <w:br/>
              <w:t>22 . block passage through</w:t>
              <w:br/>
              <w:t>23 . support, secure, or raise with a block</w:t>
              <w:br/>
              <w:t>24 . impede the movement of (an opponent or a ball)</w:t>
              <w:br/>
              <w:t>25 . be unable to remember</w:t>
              <w:br/>
              <w:t>26 . shape by using a block</w:t>
              <w:br/>
              <w:t>27 . shape into a block or blocks</w:t>
              <w:br/>
              <w:t>28 . prohibit the conversion or use of (assets)</w:t>
              <w:br/>
            </w:r>
          </w:p>
        </w:tc>
      </w:tr>
      <w:tr>
        <w:tc>
          <w:tcPr>
            <w:tcW w:type="dxa" w:w="4320"/>
          </w:tcPr>
          <w:p>
            <w:r>
              <w:t>dare</w:t>
            </w:r>
          </w:p>
        </w:tc>
        <w:tc>
          <w:tcPr>
            <w:tcW w:type="dxa" w:w="4320"/>
          </w:tcPr>
          <w:p>
            <w:r>
              <w:t>1 . a challenge to do something dangerous or foolhardy</w:t>
              <w:br/>
              <w:t>2 . take upon oneself; act presumptuously, without permission</w:t>
              <w:br/>
              <w:t>3 . to be courageous enough to try or do something; ,</w:t>
              <w:br/>
              <w:t>4 . challenge</w:t>
              <w:br/>
            </w:r>
          </w:p>
        </w:tc>
      </w:tr>
      <w:tr>
        <w:tc>
          <w:tcPr>
            <w:tcW w:type="dxa" w:w="4320"/>
          </w:tcPr>
          <w:p>
            <w:r>
              <w:t>method</w:t>
            </w:r>
          </w:p>
        </w:tc>
        <w:tc>
          <w:tcPr>
            <w:tcW w:type="dxa" w:w="4320"/>
          </w:tcPr>
          <w:p>
            <w:r>
              <w:t>1 . a way of doing something, especially a systematic way; implies an orderly logical arrangement (usually in steps)</w:t>
              <w:br/>
              <w:t>2 . an acting technique introduced by Stanislavsky in which the actor recalls emotions or reactions from his or her own life and uses them to identify with the character being portrayed</w:t>
              <w:br/>
            </w:r>
          </w:p>
        </w:tc>
      </w:tr>
      <w:tr>
        <w:tc>
          <w:tcPr>
            <w:tcW w:type="dxa" w:w="4320"/>
          </w:tcPr>
          <w:p>
            <w:r>
              <w:t>stones</w:t>
            </w:r>
          </w:p>
        </w:tc>
        <w:tc>
          <w:tcPr>
            <w:tcW w:type="dxa" w:w="4320"/>
          </w:tcPr>
          <w:p>
            <w:r>
              <w:t>1 . a lump or mass of hard consolidated mineral matter</w:t>
              <w:br/>
              <w:t>2 . building material consisting of a piece of rock hewn in a definite shape for a special purpose</w:t>
              <w:br/>
              <w:t>3 . material consisting of the aggregate of minerals like those making up the Earth's crust</w:t>
              <w:br/>
              <w:t>4 . a crystalline rock that can be cut and polished for jewelry</w:t>
              <w:br/>
              <w:t>5 . an avoirdupois unit used to measure the weight of a human body; equal to 14 pounds</w:t>
              <w:br/>
              <w:t>6 . the hard inner (usually woody) layer of the pericarp of some fruits (as peaches or plums or cherries or olives) that contains the seed</w:t>
              <w:br/>
              <w:t>7 . United States jurist who was named chief justice of the United States Supreme Court in 1941 by Franklin D. Roosevelt (1872-1946)</w:t>
              <w:br/>
              <w:t>8 . United States filmmaker (born in 1946)</w:t>
              <w:br/>
              <w:t>9 . United States feminist and suffragist (1818-1893)</w:t>
              <w:br/>
              <w:t>10 . United States journalist who advocated liberal causes (1907-1989)</w:t>
              <w:br/>
              <w:t>11 . United States jurist who served on the United States Supreme Court as chief justice (1872-1946)</w:t>
              <w:br/>
              <w:t>12 . United States architect (1902-1978)</w:t>
              <w:br/>
              <w:t>13 . a lack of feeling or expression or movement</w:t>
              <w:br/>
              <w:t>14 . kill by throwing stones at</w:t>
              <w:br/>
              <w:t>15 . remove the pits from</w:t>
              <w:br/>
            </w:r>
          </w:p>
        </w:tc>
      </w:tr>
      <w:tr>
        <w:tc>
          <w:tcPr>
            <w:tcW w:type="dxa" w:w="4320"/>
          </w:tcPr>
          <w:p>
            <w:r>
              <w:t>huge</w:t>
            </w:r>
          </w:p>
        </w:tc>
        <w:tc>
          <w:tcPr>
            <w:tcW w:type="dxa" w:w="4320"/>
          </w:tcPr>
          <w:p>
            <w:r>
              <w:t>1 . unusually great in size or amount or degree or especially extent or scope; ; ; ; ; ; ; ; ; - W.R.Inge</w:t>
              <w:br/>
            </w:r>
          </w:p>
        </w:tc>
      </w:tr>
      <w:tr>
        <w:tc>
          <w:tcPr>
            <w:tcW w:type="dxa" w:w="4320"/>
          </w:tcPr>
          <w:p>
            <w:r>
              <w:t>fought</w:t>
            </w:r>
          </w:p>
        </w:tc>
        <w:tc>
          <w:tcPr>
            <w:tcW w:type="dxa" w:w="4320"/>
          </w:tcPr>
          <w:p>
            <w:r>
              <w:t>1 . be engaged in a fight; carry on a fight</w:t>
              <w:br/>
              <w:t>2 . fight against or resist strongly</w:t>
              <w:br/>
              <w:t>3 . make a strenuous or labored effort</w:t>
              <w:br/>
              <w:t>4 . exert oneself continuously, vigorously, or obtrusively to gain an end or engage in a crusade for a certain cause or person; be an advocate for</w:t>
              <w:br/>
            </w:r>
          </w:p>
        </w:tc>
      </w:tr>
      <w:tr>
        <w:tc>
          <w:tcPr>
            <w:tcW w:type="dxa" w:w="4320"/>
          </w:tcPr>
          <w:p>
            <w:r>
              <w:t>stupid</w:t>
            </w:r>
          </w:p>
        </w:tc>
        <w:tc>
          <w:tcPr>
            <w:tcW w:type="dxa" w:w="4320"/>
          </w:tcPr>
          <w:p>
            <w:r>
              <w:t>1 . a person who is not very bright</w:t>
              <w:br/>
              <w:t>2 . lacking or marked by lack of intellectual acuity</w:t>
              <w:br/>
              <w:t>3 . in a state of mental numbness especially as resulting from shock</w:t>
              <w:br/>
              <w:t>4 . lacking intelligence</w:t>
              <w:br/>
            </w:r>
          </w:p>
        </w:tc>
      </w:tr>
      <w:tr>
        <w:tc>
          <w:tcPr>
            <w:tcW w:type="dxa" w:w="4320"/>
          </w:tcPr>
          <w:p>
            <w:r>
              <w:t>plans</w:t>
            </w:r>
          </w:p>
        </w:tc>
        <w:tc>
          <w:tcPr>
            <w:tcW w:type="dxa" w:w="4320"/>
          </w:tcPr>
          <w:p>
            <w:r>
              <w:t>1 . a series of steps to be carried out or goals to be accomplished</w:t>
              <w:br/>
              <w:t>2 . an arrangement scheme</w:t>
              <w:br/>
              <w:t>3 . scale drawing of a structure</w:t>
              <w:br/>
              <w:t>4 . have the will and intention to carry out some action</w:t>
              <w:br/>
              <w:t>5 . make plans for something</w:t>
              <w:br/>
              <w:t>6 . make or work out a plan for; devise</w:t>
              <w:br/>
              <w:t>7 . make a design of; plan out in systematic, often graphic form</w:t>
              <w:br/>
            </w:r>
          </w:p>
        </w:tc>
      </w:tr>
      <w:tr>
        <w:tc>
          <w:tcPr>
            <w:tcW w:type="dxa" w:w="4320"/>
          </w:tcPr>
          <w:p>
            <w:r>
              <w:t>fifteen</w:t>
            </w:r>
          </w:p>
        </w:tc>
        <w:tc>
          <w:tcPr>
            <w:tcW w:type="dxa" w:w="4320"/>
          </w:tcPr>
          <w:p>
            <w:r>
              <w:t>1 . the cardinal number that is the sum of fourteen and one</w:t>
              <w:br/>
              <w:t>2 . being one more than fourteen</w:t>
              <w:br/>
            </w:r>
          </w:p>
        </w:tc>
      </w:tr>
      <w:tr>
        <w:tc>
          <w:tcPr>
            <w:tcW w:type="dxa" w:w="4320"/>
          </w:tcPr>
          <w:p>
            <w:r>
              <w:t>swung</w:t>
            </w:r>
          </w:p>
        </w:tc>
        <w:tc>
          <w:tcPr>
            <w:tcW w:type="dxa" w:w="4320"/>
          </w:tcPr>
          <w:p>
            <w:r>
              <w:t>1 . move in a curve or arc, usually with the intent of hitting</w:t>
              <w:br/>
              <w:t>2 . move or walk in a swinging or swaying manner</w:t>
              <w:br/>
              <w:t>3 . change direction with a swinging motion; turn</w:t>
              <w:br/>
              <w:t>4 . influence decisively</w:t>
              <w:br/>
              <w:t>5 . make a big sweeping gesture or movement</w:t>
              <w:br/>
              <w:t>6 . hang freely</w:t>
              <w:br/>
              <w:t>7 . hit or aim at with a sweeping arm movement</w:t>
              <w:br/>
              <w:t>8 . alternate dramatically between high and low values</w:t>
              <w:br/>
              <w:t>9 . live in a lively, modern, and relaxed style</w:t>
              <w:br/>
              <w:t>10 . have a certain musical rhythm</w:t>
              <w:br/>
              <w:t>11 . be a social swinger; socialize a lot</w:t>
              <w:br/>
              <w:t>12 . play with a subtle and intuitively felt sense of rhythm</w:t>
              <w:br/>
              <w:t>13 . engage freely in promiscuous sex, often with the husband or wife of one's friends</w:t>
              <w:br/>
            </w:r>
          </w:p>
        </w:tc>
      </w:tr>
      <w:tr>
        <w:tc>
          <w:tcPr>
            <w:tcW w:type="dxa" w:w="4320"/>
          </w:tcPr>
          <w:p>
            <w:r>
              <w:t>missed</w:t>
            </w:r>
          </w:p>
        </w:tc>
        <w:tc>
          <w:tcPr>
            <w:tcW w:type="dxa" w:w="4320"/>
          </w:tcPr>
          <w:p>
            <w:r>
              <w:t>1 . fail to perceive or to catch with the senses or the mind</w:t>
              <w:br/>
              <w:t>2 . feel or suffer from the lack of</w:t>
              <w:br/>
              <w:t>3 . fail to attend an event or activity</w:t>
              <w:br/>
              <w:t>4 . leave undone or leave out</w:t>
              <w:br/>
              <w:t>5 . fail to reach or get to</w:t>
              <w:br/>
              <w:t>6 . be without</w:t>
              <w:br/>
              <w:t>7 . fail to reach</w:t>
              <w:br/>
              <w:t>8 . be absent</w:t>
              <w:br/>
              <w:t>9 . fail to experience</w:t>
              <w:br/>
              <w:t>10 . not caught with the senses or the mind</w:t>
              <w:br/>
            </w:r>
          </w:p>
        </w:tc>
      </w:tr>
      <w:tr>
        <w:tc>
          <w:tcPr>
            <w:tcW w:type="dxa" w:w="4320"/>
          </w:tcPr>
          <w:p>
            <w:r>
              <w:t>future</w:t>
            </w:r>
          </w:p>
        </w:tc>
        <w:tc>
          <w:tcPr>
            <w:tcW w:type="dxa" w:w="4320"/>
          </w:tcPr>
          <w:p>
            <w:r>
              <w:t>1 . the time yet to come</w:t>
              <w:br/>
              <w:t>2 . a verb tense that expresses actions or states in the future</w:t>
              <w:br/>
              <w:t>3 . bulk commodities bought or sold at an agreed price for delivery at a specified future date</w:t>
              <w:br/>
              <w:t>4 . yet to be or coming</w:t>
              <w:br/>
              <w:t>5 . effective in or looking toward the future</w:t>
              <w:br/>
              <w:t>6 . (of elected officers) elected but not yet serving</w:t>
              <w:br/>
              <w:t>7 . a verb tense or other formation referring to events or states that have not yet happened</w:t>
              <w:br/>
            </w:r>
          </w:p>
        </w:tc>
      </w:tr>
      <w:tr>
        <w:tc>
          <w:tcPr>
            <w:tcW w:type="dxa" w:w="4320"/>
          </w:tcPr>
          <w:p>
            <w:r>
              <w:t>staring</w:t>
            </w:r>
          </w:p>
        </w:tc>
        <w:tc>
          <w:tcPr>
            <w:tcW w:type="dxa" w:w="4320"/>
          </w:tcPr>
          <w:p>
            <w:r>
              <w:t>1 . look at with fixed eyes</w:t>
              <w:br/>
              <w:t>2 . fixate one's eyes</w:t>
              <w:br/>
              <w:t>3 . feature as the star</w:t>
              <w:br/>
              <w:t>4 . be the star in a performance</w:t>
              <w:br/>
              <w:t>5 . mark with an asterisk</w:t>
              <w:br/>
              <w:t>6 . (used of eyes) open and fixed as if in fear or wonder</w:t>
              <w:br/>
              <w:t>7 . without qualification; used informally as (often pejorative) intensifiers</w:t>
              <w:br/>
            </w:r>
          </w:p>
        </w:tc>
      </w:tr>
      <w:tr>
        <w:tc>
          <w:tcPr>
            <w:tcW w:type="dxa" w:w="4320"/>
          </w:tcPr>
          <w:p>
            <w:r>
              <w:t>rage</w:t>
            </w:r>
          </w:p>
        </w:tc>
        <w:tc>
          <w:tcPr>
            <w:tcW w:type="dxa" w:w="4320"/>
          </w:tcPr>
          <w:p>
            <w:r>
              <w:t>1 . a feeling of intense anger</w:t>
              <w:br/>
              <w:t>2 . a state of extreme anger</w:t>
              <w:br/>
              <w:t>3 . something that is desired intensely</w:t>
              <w:br/>
              <w:t>4 . violent state of the elements</w:t>
              <w:br/>
              <w:t>5 . an interest followed with exaggerated zeal</w:t>
              <w:br/>
              <w:t>6 . behave violently, as if in state of a great anger</w:t>
              <w:br/>
              <w:t>7 . be violent; as of fires and storms</w:t>
              <w:br/>
              <w:t>8 . feel intense anger</w:t>
              <w:br/>
            </w:r>
          </w:p>
        </w:tc>
      </w:tr>
      <w:tr>
        <w:tc>
          <w:tcPr>
            <w:tcW w:type="dxa" w:w="4320"/>
          </w:tcPr>
          <w:p>
            <w:r>
              <w:t>completely</w:t>
            </w:r>
          </w:p>
        </w:tc>
        <w:tc>
          <w:tcPr>
            <w:tcW w:type="dxa" w:w="4320"/>
          </w:tcPr>
          <w:p>
            <w:r>
              <w:t>1 . to a complete degree or to the full or entire extent (`whole' is often used informally for `wholly')</w:t>
              <w:br/>
              <w:t>2 . so as to be complete; with everything necessary</w:t>
              <w:br/>
            </w:r>
          </w:p>
        </w:tc>
      </w:tr>
      <w:tr>
        <w:tc>
          <w:tcPr>
            <w:tcW w:type="dxa" w:w="4320"/>
          </w:tcPr>
          <w:p>
            <w:r>
              <w:t>soup</w:t>
            </w:r>
          </w:p>
        </w:tc>
        <w:tc>
          <w:tcPr>
            <w:tcW w:type="dxa" w:w="4320"/>
          </w:tcPr>
          <w:p>
            <w:r>
              <w:t>1 . liquid food especially of meat or fish or vegetable stock often containing pieces of solid food</w:t>
              <w:br/>
              <w:t>2 . any composition having a consistency suggestive of soup</w:t>
              <w:br/>
              <w:t>3 . an unfortunate situation</w:t>
              <w:br/>
              <w:t>4 . dope (a racehorse)</w:t>
              <w:br/>
            </w:r>
          </w:p>
        </w:tc>
      </w:tr>
      <w:tr>
        <w:tc>
          <w:tcPr>
            <w:tcW w:type="dxa" w:w="4320"/>
          </w:tcPr>
          <w:p>
            <w:r>
              <w:t>match</w:t>
            </w:r>
          </w:p>
        </w:tc>
        <w:tc>
          <w:tcPr>
            <w:tcW w:type="dxa" w:w="4320"/>
          </w:tcPr>
          <w:p>
            <w:r>
              <w:t>1 . lighter consisting of a thin piece of wood or cardboard tipped with combustible chemical; ignites with friction</w:t>
              <w:br/>
              <w:t>2 . a formal contest in which two or more persons or teams compete</w:t>
              <w:br/>
              <w:t>3 . a burning piece of wood or cardboard</w:t>
              <w:br/>
              <w:t>4 . an exact duplicate</w:t>
              <w:br/>
              <w:t>5 . the score needed to win a match</w:t>
              <w:br/>
              <w:t>6 . a person regarded as a good matrimonial prospect</w:t>
              <w:br/>
              <w:t>7 . a person who is of equal standing with another in a group</w:t>
              <w:br/>
              <w:t>8 . a pair of people who live together</w:t>
              <w:br/>
              <w:t>9 . something that resembles or harmonizes with</w:t>
              <w:br/>
              <w:t>10 . be compatible, similar or consistent; coincide in their characteristics</w:t>
              <w:br/>
              <w:t>11 . provide funds complementary to</w:t>
              <w:br/>
              <w:t>12 . bring two objects, ideas, or people together</w:t>
              <w:br/>
              <w:t>13 . be equal to in quality or ability</w:t>
              <w:br/>
              <w:t>14 . make correspond or harmonize</w:t>
              <w:br/>
              <w:t>15 . satisfy or fulfill</w:t>
              <w:br/>
              <w:t>16 . give or join in marriage</w:t>
              <w:br/>
              <w:t>17 . set into opposition or rivalry</w:t>
              <w:br/>
              <w:t>18 . be equal or harmonize</w:t>
              <w:br/>
              <w:t>19 . make equal, uniform, corresponding, or matching</w:t>
              <w:br/>
            </w:r>
          </w:p>
        </w:tc>
      </w:tr>
      <w:tr>
        <w:tc>
          <w:tcPr>
            <w:tcW w:type="dxa" w:w="4320"/>
          </w:tcPr>
          <w:p>
            <w:r>
              <w:t>stepped</w:t>
            </w:r>
          </w:p>
        </w:tc>
        <w:tc>
          <w:tcPr>
            <w:tcW w:type="dxa" w:w="4320"/>
          </w:tcPr>
          <w:p>
            <w:r>
              <w:t>1 . shift or move by taking a step</w:t>
              <w:br/>
              <w:t>2 . put down or press the foot, place the foot</w:t>
              <w:br/>
              <w:t>3 . cause (a computer) to execute a single command</w:t>
              <w:br/>
              <w:t>4 . treat badly</w:t>
              <w:br/>
              <w:t>5 . furnish with steps</w:t>
              <w:br/>
              <w:t>6 . move with one's feet in a specific manner</w:t>
              <w:br/>
              <w:t>7 . walk a short distance to a specified place or in a specified manner</w:t>
              <w:br/>
              <w:t>8 . place (a ship's mast) in its step</w:t>
              <w:br/>
              <w:t>9 . measure (distances) by pacing</w:t>
              <w:br/>
              <w:t>10 . move or proceed as if by steps into a new situation</w:t>
              <w:br/>
            </w:r>
          </w:p>
        </w:tc>
      </w:tr>
      <w:tr>
        <w:tc>
          <w:tcPr>
            <w:tcW w:type="dxa" w:w="4320"/>
          </w:tcPr>
          <w:p>
            <w:r>
              <w:t>trip</w:t>
            </w:r>
          </w:p>
        </w:tc>
        <w:tc>
          <w:tcPr>
            <w:tcW w:type="dxa" w:w="4320"/>
          </w:tcPr>
          <w:p>
            <w:r>
              <w:t>1 . a journey for some purpose (usually including the return)</w:t>
              <w:br/>
              <w:t>2 . a hallucinatory experience induced by drugs</w:t>
              <w:br/>
              <w:t>3 . an accidental misstep threatening (or causing) a fall</w:t>
              <w:br/>
              <w:t>4 . an exciting or stimulating experience</w:t>
              <w:br/>
              <w:t>5 . a catch mechanism that acts as a switch</w:t>
              <w:br/>
              <w:t>6 . a light or nimble tread</w:t>
              <w:br/>
              <w:t>7 . an unintentional but embarrassing blunder</w:t>
              <w:br/>
              <w:t>8 . miss a step and fall or nearly fall</w:t>
              <w:br/>
              <w:t>9 . cause to stumble</w:t>
              <w:br/>
              <w:t>10 . make a trip for pleasure</w:t>
              <w:br/>
              <w:t>11 . put in motion or move to act</w:t>
              <w:br/>
              <w:t>12 . get high, stoned, or drugged</w:t>
              <w:br/>
            </w:r>
          </w:p>
        </w:tc>
      </w:tr>
      <w:tr>
        <w:tc>
          <w:tcPr>
            <w:tcW w:type="dxa" w:w="4320"/>
          </w:tcPr>
          <w:p>
            <w:r>
              <w:t>cross</w:t>
            </w:r>
          </w:p>
        </w:tc>
        <w:tc>
          <w:tcPr>
            <w:tcW w:type="dxa" w:w="4320"/>
          </w:tcPr>
          <w:p>
            <w:r>
              <w:t>1 . a wooden structure consisting of an upright post with a transverse piece</w:t>
              <w:br/>
              <w:t>2 . a marking that consists of lines that cross each other</w:t>
              <w:br/>
              <w:t>3 . a representation of the structure on which Jesus was crucified; used as an emblem of Christianity or in heraldry</w:t>
              <w:br/>
              <w:t>4 . any affliction that causes great suffering</w:t>
              <w:br/>
              <w:t>5 . (genetics) an organism that is the offspring of genetically dissimilar parents or stock; especially offspring produced by breeding plants or animals of different varieties or breeds or species</w:t>
              <w:br/>
              <w:t>6 . (genetics) the act of mixing different species or varieties of animals or plants and thus to produce hybrids</w:t>
              <w:br/>
              <w:t>7 . travel across or pass over</w:t>
              <w:br/>
              <w:t>8 . meet at a point</w:t>
              <w:br/>
              <w:t>9 . hinder or prevent (the efforts, plans, or desires) of</w:t>
              <w:br/>
              <w:t>10 . fold so as to resemble a cross</w:t>
              <w:br/>
              <w:t>11 . to cover or extend over an area or time period; ,</w:t>
              <w:br/>
              <w:t>12 . meet and pass</w:t>
              <w:br/>
              <w:t>13 . trace a line through or across</w:t>
              <w:br/>
              <w:t>14 . breed animals or plants using parents of different races and varieties</w:t>
              <w:br/>
              <w:t>15 . extending or lying across; in a crosswise direction; at right angles to the long axis</w:t>
              <w:br/>
              <w:t>16 . annoyed and irritable</w:t>
              <w:br/>
            </w:r>
          </w:p>
        </w:tc>
      </w:tr>
      <w:tr>
        <w:tc>
          <w:tcPr>
            <w:tcW w:type="dxa" w:w="4320"/>
          </w:tcPr>
          <w:p>
            <w:r>
              <w:t>none</w:t>
            </w:r>
          </w:p>
        </w:tc>
        <w:tc>
          <w:tcPr>
            <w:tcW w:type="dxa" w:w="4320"/>
          </w:tcPr>
          <w:p>
            <w:r>
              <w:t>1 . a canonical hour that is the ninth hour of the day counting from sunrise</w:t>
              <w:br/>
              <w:t>2 . a service in the Roman Catholic Church formerly read or chanted at 3 PM (the ninth hour counting from sunrise) but now somewhat earlier</w:t>
              <w:br/>
              <w:t>3 . not any</w:t>
              <w:br/>
              <w:t>4 . not at all or in no way</w:t>
              <w:br/>
            </w:r>
          </w:p>
        </w:tc>
      </w:tr>
      <w:tr>
        <w:tc>
          <w:tcPr>
            <w:tcW w:type="dxa" w:w="4320"/>
          </w:tcPr>
          <w:p>
            <w:r>
              <w:t>moving</w:t>
            </w:r>
          </w:p>
        </w:tc>
        <w:tc>
          <w:tcPr>
            <w:tcW w:type="dxa" w:w="4320"/>
          </w:tcPr>
          <w:p>
            <w:r>
              <w:t>1 . change location; move, travel, or proceed, also metaphorically</w:t>
              <w:br/>
              <w:t>2 . cause to move or shift into a new position or place, both in a concrete and in an abstract sense</w:t>
              <w:br/>
              <w:t>3 . move so as to change position, perform a nontranslational motion</w:t>
              <w:br/>
              <w:t>4 . change residence, affiliation, or place of employment</w:t>
              <w:br/>
              <w:t>5 . follow a procedure or take a course</w:t>
              <w:br/>
              <w:t>6 . be in a state of action</w:t>
              <w:br/>
              <w:t>7 . go or proceed from one point to another</w:t>
              <w:br/>
              <w:t>8 . perform an action, or work out or perform (an action)</w:t>
              <w:br/>
              <w:t>9 . have an emotional or cognitive impact upon</w:t>
              <w:br/>
              <w:t>10 . give an incentive for action</w:t>
              <w:br/>
              <w:t>11 . arouse sympathy or compassion in</w:t>
              <w:br/>
              <w:t>12 . dispose of by selling</w:t>
              <w:br/>
              <w:t>13 . progress by being changed</w:t>
              <w:br/>
              <w:t>14 . live one's life in a specified environment</w:t>
              <w:br/>
              <w:t>15 . have a turn; make one's move in a game</w:t>
              <w:br/>
              <w:t>16 . propose formally; in a debate or parliamentary meeting</w:t>
              <w:br/>
              <w:t>17 . in motion</w:t>
              <w:br/>
              <w:t>18 . arousing or capable of arousing deep emotion; - N. Hawthorne</w:t>
              <w:br/>
              <w:t>19 . used of a series of photographs presented so as to create the illusion of motion</w:t>
              <w:br/>
            </w:r>
          </w:p>
        </w:tc>
      </w:tr>
      <w:tr>
        <w:tc>
          <w:tcPr>
            <w:tcW w:type="dxa" w:w="4320"/>
          </w:tcPr>
          <w:p>
            <w:r>
              <w:t>bureau</w:t>
            </w:r>
          </w:p>
        </w:tc>
        <w:tc>
          <w:tcPr>
            <w:tcW w:type="dxa" w:w="4320"/>
          </w:tcPr>
          <w:p>
            <w:r>
              <w:t>1 . an administrative unit of government</w:t>
              <w:br/>
              <w:t>2 . furniture with drawers for keeping clothes</w:t>
              <w:br/>
            </w:r>
          </w:p>
        </w:tc>
      </w:tr>
      <w:tr>
        <w:tc>
          <w:tcPr>
            <w:tcW w:type="dxa" w:w="4320"/>
          </w:tcPr>
          <w:p>
            <w:r>
              <w:t>subject</w:t>
            </w:r>
          </w:p>
        </w:tc>
        <w:tc>
          <w:tcPr>
            <w:tcW w:type="dxa" w:w="4320"/>
          </w:tcPr>
          <w:p>
            <w:r>
              <w:t>1 . the subject matter of a conversation or discussion</w:t>
              <w:br/>
              <w:t>2 . something (a person or object or scene) selected by an artist or photographer for graphic representation</w:t>
              <w:br/>
              <w:t>3 . a branch of knowledge</w:t>
              <w:br/>
              <w:t>4 . some situation or event that is thought about</w:t>
              <w:br/>
              <w:t>5 . (grammar) one of the two main constituents of a sentence; the grammatical constituent about which something is predicated</w:t>
              <w:br/>
              <w:t>6 . a person who is subjected to experimental or other observational procedures; someone who is an object of investigation</w:t>
              <w:br/>
              <w:t>7 . a person who owes allegiance to that nation</w:t>
              <w:br/>
              <w:t>8 . (logic) the first term of a proposition</w:t>
              <w:br/>
              <w:t>9 . cause to experience or suffer or make liable or vulnerable to</w:t>
              <w:br/>
              <w:t>10 . make accountable for</w:t>
              <w:br/>
              <w:t>11 . make subservient; force to submit or subdue</w:t>
              <w:br/>
              <w:t>12 . refer for judgment or consideration</w:t>
              <w:br/>
              <w:t>13 . possibly accepting or permitting</w:t>
              <w:br/>
              <w:t>14 . being under the power or sovereignty of another or others</w:t>
              <w:br/>
              <w:t>15 . likely to be affected by something</w:t>
              <w:br/>
            </w:r>
          </w:p>
        </w:tc>
      </w:tr>
      <w:tr>
        <w:tc>
          <w:tcPr>
            <w:tcW w:type="dxa" w:w="4320"/>
          </w:tcPr>
          <w:p>
            <w:r>
              <w:t>buggy</w:t>
            </w:r>
          </w:p>
        </w:tc>
        <w:tc>
          <w:tcPr>
            <w:tcW w:type="dxa" w:w="4320"/>
          </w:tcPr>
          <w:p>
            <w:r>
              <w:t>1 . a small lightweight carriage; drawn by a single horse</w:t>
              <w:br/>
              <w:t>2 . informal or slang terms for mentally irregular</w:t>
              <w:br/>
              <w:t>3 . infested with bugs</w:t>
              <w:br/>
            </w:r>
          </w:p>
        </w:tc>
      </w:tr>
      <w:tr>
        <w:tc>
          <w:tcPr>
            <w:tcW w:type="dxa" w:w="4320"/>
          </w:tcPr>
          <w:p>
            <w:r>
              <w:t>catch</w:t>
            </w:r>
          </w:p>
        </w:tc>
        <w:tc>
          <w:tcPr>
            <w:tcW w:type="dxa" w:w="4320"/>
          </w:tcPr>
          <w:p>
            <w:r>
              <w:t>1 . a drawback or difficulty that is not readily evident</w:t>
              <w:br/>
              <w:t>2 . the quantity that was caught</w:t>
              <w:br/>
              <w:t>3 . a person regarded as a good matrimonial prospect</w:t>
              <w:br/>
              <w:t>4 . anything that is caught (especially if it is worth catching)</w:t>
              <w:br/>
              <w:t>5 . a break or check in the voice (usually a sign of strong emotion)</w:t>
              <w:br/>
              <w:t>6 . a restraint that checks the motion of something</w:t>
              <w:br/>
              <w:t>7 . a fastener that fastens or locks a door or window</w:t>
              <w:br/>
              <w:t>8 . a cooperative game in which a ball is passed back and forth</w:t>
              <w:br/>
              <w:t>9 . the act of catching an object with the hands</w:t>
              <w:br/>
              <w:t>10 . the act of apprehending (especially apprehending a criminal)</w:t>
              <w:br/>
              <w:t>11 . discover or come upon accidentally, suddenly, or unexpectedly; catch somebody doing something or in a certain state</w:t>
              <w:br/>
              <w:t>12 . perceive with the senses quickly, suddenly, or momentarily</w:t>
              <w:br/>
              <w:t>13 . reach with a blow or hit in a particular spot</w:t>
              <w:br/>
              <w:t>14 . take hold of so as to seize or restrain or stop the motion of</w:t>
              <w:br/>
              <w:t>15 . succeed in catching or seizing, especially after a chase</w:t>
              <w:br/>
              <w:t>16 . to hook or entangle</w:t>
              <w:br/>
              <w:t>17 . attract and fix</w:t>
              <w:br/>
              <w:t>18 . capture as if by hunting, snaring, or trapping</w:t>
              <w:br/>
              <w:t>19 . reach in time</w:t>
              <w:br/>
              <w:t>20 . get or regain something necessary, usually quickly or briefly</w:t>
              <w:br/>
              <w:t>21 . catch up with and possibly overtake</w:t>
              <w:br/>
              <w:t>22 . be struck or affected by</w:t>
              <w:br/>
              <w:t>23 . check oneself during an action</w:t>
              <w:br/>
              <w:t>24 . hear, usually without the knowledge of the speakers</w:t>
              <w:br/>
              <w:t>25 . see or watch</w:t>
              <w:br/>
              <w:t>26 . cause to become accidentally or suddenly caught, ensnared, or entangled</w:t>
              <w:br/>
              <w:t>27 . detect a blunder or misstep</w:t>
              <w:br/>
              <w:t>28 . grasp with the mind or develop an understanding of</w:t>
              <w:br/>
              <w:t>29 . contract</w:t>
              <w:br/>
              <w:t>30 . start burning</w:t>
              <w:br/>
              <w:t>31 . perceive by hearing</w:t>
              <w:br/>
              <w:t>32 . suffer from the receipt of</w:t>
              <w:br/>
              <w:t>33 . attract; cause to be enamored</w:t>
              <w:br/>
              <w:t>34 . apprehend and reproduce accurately</w:t>
              <w:br/>
              <w:t>35 . take in and retain</w:t>
              <w:br/>
              <w:t>36 . spread or be communicated</w:t>
              <w:br/>
              <w:t>37 . be the catcher</w:t>
              <w:br/>
              <w:t>38 . become aware of</w:t>
              <w:br/>
              <w:t>39 . delay or hold up; prevent from proceeding on schedule or as planned</w:t>
              <w:br/>
            </w:r>
          </w:p>
        </w:tc>
      </w:tr>
      <w:tr>
        <w:tc>
          <w:tcPr>
            <w:tcW w:type="dxa" w:w="4320"/>
          </w:tcPr>
          <w:p>
            <w:r>
              <w:t>sanchez</w:t>
            </w:r>
          </w:p>
        </w:tc>
        <w:tc>
          <w:tcPr>
            <w:tcW w:type="dxa" w:w="4320"/>
          </w:tcPr>
          <w:p>
            <w:r>
              <w:t>1 . Venezuelan master terrorist raised by a Marxist-Leninist father; trained and worked with many terrorist groups (born in 1949)</w:t>
              <w:br/>
            </w:r>
          </w:p>
        </w:tc>
      </w:tr>
      <w:tr>
        <w:tc>
          <w:tcPr>
            <w:tcW w:type="dxa" w:w="4320"/>
          </w:tcPr>
          <w:p>
            <w:r>
              <w:t>crossed</w:t>
            </w:r>
          </w:p>
        </w:tc>
        <w:tc>
          <w:tcPr>
            <w:tcW w:type="dxa" w:w="4320"/>
          </w:tcPr>
          <w:p>
            <w:r>
              <w:t>1 . travel across or pass over</w:t>
              <w:br/>
              <w:t>2 . meet at a point</w:t>
              <w:br/>
              <w:t>3 . hinder or prevent (the efforts, plans, or desires) of</w:t>
              <w:br/>
              <w:t>4 . fold so as to resemble a cross</w:t>
              <w:br/>
              <w:t>5 . to cover or extend over an area or time period; ,</w:t>
              <w:br/>
              <w:t>6 . meet and pass</w:t>
              <w:br/>
              <w:t>7 . trace a line through or across</w:t>
              <w:br/>
              <w:t>8 . breed animals or plants using parents of different races and varieties</w:t>
              <w:br/>
              <w:t>9 . placed crosswise</w:t>
              <w:br/>
              <w:t>10 . (of a check) marked for deposit only as indicated by having two lines drawn across it</w:t>
              <w:br/>
            </w:r>
          </w:p>
        </w:tc>
      </w:tr>
      <w:tr>
        <w:tc>
          <w:tcPr>
            <w:tcW w:type="dxa" w:w="4320"/>
          </w:tcPr>
          <w:p>
            <w:r>
              <w:t>party</w:t>
            </w:r>
          </w:p>
        </w:tc>
        <w:tc>
          <w:tcPr>
            <w:tcW w:type="dxa" w:w="4320"/>
          </w:tcPr>
          <w:p>
            <w:r>
              <w:t>1 . an organization to gain political power</w:t>
              <w:br/>
              <w:t>2 . a group of people gathered together for pleasure</w:t>
              <w:br/>
              <w:t>3 . a band of people associated temporarily in some activity</w:t>
              <w:br/>
              <w:t>4 . an occasion on which people can assemble for social interaction and entertainment</w:t>
              <w:br/>
              <w:t>5 . a person involved in legal proceedings</w:t>
              <w:br/>
              <w:t>6 . have or participate in a party</w:t>
              <w:br/>
            </w:r>
          </w:p>
        </w:tc>
      </w:tr>
      <w:tr>
        <w:tc>
          <w:tcPr>
            <w:tcW w:type="dxa" w:w="4320"/>
          </w:tcPr>
          <w:p>
            <w:r>
              <w:t>south</w:t>
            </w:r>
          </w:p>
        </w:tc>
        <w:tc>
          <w:tcPr>
            <w:tcW w:type="dxa" w:w="4320"/>
          </w:tcPr>
          <w:p>
            <w:r>
              <w:t>1 . the region of the United States lying to the south of the Mason-Dixon line</w:t>
              <w:br/>
              <w:t>2 . the southern states that seceded from the United States in 1861</w:t>
              <w:br/>
              <w:t>3 . the cardinal compass point that is at 180 degrees</w:t>
              <w:br/>
              <w:t>4 . a location in the southern part of a country, region, or city</w:t>
              <w:br/>
              <w:t>5 . the direction corresponding to the southward cardinal compass point</w:t>
              <w:br/>
              <w:t>6 . situated in or facing or moving toward or coming from the south</w:t>
              <w:br/>
              <w:t>7 . in a southern direction</w:t>
              <w:br/>
            </w:r>
          </w:p>
        </w:tc>
      </w:tr>
      <w:tr>
        <w:tc>
          <w:tcPr>
            <w:tcW w:type="dxa" w:w="4320"/>
          </w:tcPr>
          <w:p>
            <w:r>
              <w:t>nervous</w:t>
            </w:r>
          </w:p>
        </w:tc>
        <w:tc>
          <w:tcPr>
            <w:tcW w:type="dxa" w:w="4320"/>
          </w:tcPr>
          <w:p>
            <w:r>
              <w:t>1 . easily agitated</w:t>
              <w:br/>
              <w:t>2 . causing or fraught with or showing anxiety</w:t>
              <w:br/>
              <w:t>3 . of or relating to the nervous system</w:t>
              <w:br/>
              <w:t>4 . excited in anticipation</w:t>
              <w:br/>
              <w:t>5 . unpredictably excitable (especially of horses)</w:t>
              <w:br/>
            </w:r>
          </w:p>
        </w:tc>
      </w:tr>
      <w:tr>
        <w:tc>
          <w:tcPr>
            <w:tcW w:type="dxa" w:w="4320"/>
          </w:tcPr>
          <w:p>
            <w:r>
              <w:t>ate</w:t>
            </w:r>
          </w:p>
        </w:tc>
        <w:tc>
          <w:tcPr>
            <w:tcW w:type="dxa" w:w="4320"/>
          </w:tcPr>
          <w:p>
            <w:r>
              <w:t>1 . goddess of criminal rashness and its punishment</w:t>
              <w:br/>
              <w:t>2 . take in solid food</w:t>
              <w:br/>
              <w:t>3 . eat a meal; take a meal</w:t>
              <w:br/>
              <w:t>4 . take in food; used of animals only</w:t>
              <w:br/>
              <w:t>5 . worry or cause anxiety in a persistent way</w:t>
              <w:br/>
              <w:t>6 . use up (resources or materials)</w:t>
              <w:br/>
              <w:t>7 . cause to deteriorate due to the action of water, air, or an acid</w:t>
              <w:br/>
            </w:r>
          </w:p>
        </w:tc>
      </w:tr>
      <w:tr>
        <w:tc>
          <w:tcPr>
            <w:tcW w:type="dxa" w:w="4320"/>
          </w:tcPr>
          <w:p>
            <w:r>
              <w:t>shirt</w:t>
            </w:r>
          </w:p>
        </w:tc>
        <w:tc>
          <w:tcPr>
            <w:tcW w:type="dxa" w:w="4320"/>
          </w:tcPr>
          <w:p>
            <w:r>
              <w:t>1 . a garment worn on the upper half of the body</w:t>
              <w:br/>
              <w:t>2 . put a shirt on</w:t>
              <w:br/>
            </w:r>
          </w:p>
        </w:tc>
      </w:tr>
      <w:tr>
        <w:tc>
          <w:tcPr>
            <w:tcW w:type="dxa" w:w="4320"/>
          </w:tcPr>
          <w:p>
            <w:r>
              <w:t>eleven</w:t>
            </w:r>
          </w:p>
        </w:tc>
        <w:tc>
          <w:tcPr>
            <w:tcW w:type="dxa" w:w="4320"/>
          </w:tcPr>
          <w:p>
            <w:r>
              <w:t>1 . the cardinal number that is the sum of ten and one</w:t>
              <w:br/>
              <w:t>2 . a team that plays football</w:t>
              <w:br/>
              <w:t>3 . being one more than ten</w:t>
              <w:br/>
            </w:r>
          </w:p>
        </w:tc>
      </w:tr>
      <w:tr>
        <w:tc>
          <w:tcPr>
            <w:tcW w:type="dxa" w:w="4320"/>
          </w:tcPr>
          <w:p>
            <w:r>
              <w:t>stuck</w:t>
            </w:r>
          </w:p>
        </w:tc>
        <w:tc>
          <w:tcPr>
            <w:tcW w:type="dxa" w:w="4320"/>
          </w:tcPr>
          <w:p>
            <w:r>
              <w:t>1 . put, fix, force, or implant</w:t>
              <w:br/>
              <w:t>2 . stay put (in a certain place)</w:t>
              <w:br/>
              <w:t>3 . stick to firmly</w:t>
              <w:br/>
              <w:t>4 . be or become fixed</w:t>
              <w:br/>
              <w:t>5 . endure</w:t>
              <w:br/>
              <w:t>6 . be a devoted follower or supporter</w:t>
              <w:br/>
              <w:t>7 . be loyal to</w:t>
              <w:br/>
              <w:t>8 . cover and decorate with objects that pierce the surface</w:t>
              <w:br/>
              <w:t>9 . fasten with an adhesive material like glue</w:t>
              <w:br/>
              <w:t>10 . fasten with or as with pins or nails</w:t>
              <w:br/>
              <w:t>11 . fasten into place by fixing an end or point into something</w:t>
              <w:br/>
              <w:t>12 . pierce with a thrust using a pointed instrument</w:t>
              <w:br/>
              <w:t>13 . pierce or penetrate or puncture with something pointed</w:t>
              <w:br/>
              <w:t>14 . come or be in close contact with; stick or hold together and resist separation</w:t>
              <w:br/>
              <w:t>15 . saddle with something disagreeable or disadvantageous</w:t>
              <w:br/>
              <w:t>16 . be a mystery or bewildering to</w:t>
              <w:br/>
              <w:t>17 . caught or fixed</w:t>
              <w:br/>
              <w:t>18 . baffled</w:t>
              <w:br/>
            </w:r>
          </w:p>
        </w:tc>
      </w:tr>
      <w:tr>
        <w:tc>
          <w:tcPr>
            <w:tcW w:type="dxa" w:w="4320"/>
          </w:tcPr>
          <w:p>
            <w:r>
              <w:t>lack</w:t>
            </w:r>
          </w:p>
        </w:tc>
        <w:tc>
          <w:tcPr>
            <w:tcW w:type="dxa" w:w="4320"/>
          </w:tcPr>
          <w:p>
            <w:r>
              <w:t>1 . the state of needing something that is absent or unavailable</w:t>
              <w:br/>
              <w:t>2 . be without</w:t>
              <w:br/>
            </w:r>
          </w:p>
        </w:tc>
      </w:tr>
      <w:tr>
        <w:tc>
          <w:tcPr>
            <w:tcW w:type="dxa" w:w="4320"/>
          </w:tcPr>
          <w:p>
            <w:r>
              <w:t>several</w:t>
            </w:r>
          </w:p>
        </w:tc>
        <w:tc>
          <w:tcPr>
            <w:tcW w:type="dxa" w:w="4320"/>
          </w:tcPr>
          <w:p>
            <w:r>
              <w:t>1 . (used with count nouns) of an indefinite number more than 2 or 3 but not many</w:t>
              <w:br/>
              <w:t>2 . considered individually</w:t>
              <w:br/>
              <w:t>3 . distinct and individual</w:t>
              <w:br/>
            </w:r>
          </w:p>
        </w:tc>
      </w:tr>
      <w:tr>
        <w:tc>
          <w:tcPr>
            <w:tcW w:type="dxa" w:w="4320"/>
          </w:tcPr>
          <w:p>
            <w:r>
              <w:t>apart</w:t>
            </w:r>
          </w:p>
        </w:tc>
        <w:tc>
          <w:tcPr>
            <w:tcW w:type="dxa" w:w="4320"/>
          </w:tcPr>
          <w:p>
            <w:r>
              <w:t>1 . remote and separate physically or socially; ; - W.H.Hudson</w:t>
              <w:br/>
              <w:t>2 . having characteristics not shared by others; - Vannever Bush</w:t>
              <w:br/>
              <w:t>3 . separated or at a distance in place or position or time</w:t>
              <w:br/>
              <w:t>4 . not taken into account or excluded from consideration</w:t>
              <w:br/>
              <w:t>5 . away from another or others</w:t>
              <w:br/>
              <w:t>6 . placed or kept separate and distinct as for a purpose</w:t>
              <w:br/>
              <w:t>7 . one from the other</w:t>
              <w:br/>
              <w:t>8 . into parts or pieces</w:t>
              <w:br/>
            </w:r>
          </w:p>
        </w:tc>
      </w:tr>
      <w:tr>
        <w:tc>
          <w:tcPr>
            <w:tcW w:type="dxa" w:w="4320"/>
          </w:tcPr>
          <w:p>
            <w:r>
              <w:t>careful</w:t>
            </w:r>
          </w:p>
        </w:tc>
        <w:tc>
          <w:tcPr>
            <w:tcW w:type="dxa" w:w="4320"/>
          </w:tcPr>
          <w:p>
            <w:r>
              <w:t>1 . exercising caution or showing care or attention</w:t>
              <w:br/>
              <w:t>2 . cautiously attentive</w:t>
              <w:br/>
              <w:t>3 . unhurried and with care and dignity</w:t>
              <w:br/>
              <w:t>4 . full of cares or anxiety; -Luke 10.41</w:t>
              <w:br/>
              <w:t>5 . mindful of the future in spending money</w:t>
              <w:br/>
            </w:r>
          </w:p>
        </w:tc>
      </w:tr>
      <w:tr>
        <w:tc>
          <w:tcPr>
            <w:tcW w:type="dxa" w:w="4320"/>
          </w:tcPr>
          <w:p>
            <w:r>
              <w:t>seeing</w:t>
            </w:r>
          </w:p>
        </w:tc>
        <w:tc>
          <w:tcPr>
            <w:tcW w:type="dxa" w:w="4320"/>
          </w:tcPr>
          <w:p>
            <w:r>
              <w:t>1 . perception by means of the eyes</w:t>
              <w:br/>
              <w:t>2 . normal use of the faculty of vision</w:t>
              <w:br/>
              <w:t>3 . perceive by sight or have the power to perceive by sight</w:t>
              <w:br/>
              <w:t>4 . perceive (an idea or situation) mentally</w:t>
              <w:br/>
              <w:t>5 . perceive or be contemporaneous with</w:t>
              <w:br/>
              <w:t>6 . imagine; conceive of; see in one's mind</w:t>
              <w:br/>
              <w:t>7 . deem to be</w:t>
              <w:br/>
              <w:t>8 . get to know or become aware of, usually accidentally</w:t>
              <w:br/>
              <w:t>9 . see or watch</w:t>
              <w:br/>
              <w:t>10 . come together</w:t>
              <w:br/>
              <w:t>11 . find out, learn, or determine with certainty, usually by making an inquiry or other effort</w:t>
              <w:br/>
              <w:t>12 . be careful or certain to do something; make certain of something</w:t>
              <w:br/>
              <w:t>13 . go to see for professional or business reasons</w:t>
              <w:br/>
              <w:t>14 . go to see for a social visit</w:t>
              <w:br/>
              <w:t>15 . go to see a place, as for entertainment</w:t>
              <w:br/>
              <w:t>16 . take charge of or deal with</w:t>
              <w:br/>
              <w:t>17 . receive as a specified guest</w:t>
              <w:br/>
              <w:t>18 . date regularly; have a steady relationship with</w:t>
              <w:br/>
              <w:t>19 . see and understand, have a good eye</w:t>
              <w:br/>
              <w:t>20 . deliberate or decide</w:t>
              <w:br/>
              <w:t>21 . observe as if with an eye</w:t>
              <w:br/>
              <w:t>22 . observe, check out, and look over carefully or inspect</w:t>
              <w:br/>
              <w:t>23 . go or live through</w:t>
              <w:br/>
              <w:t>24 . accompany or escort</w:t>
              <w:br/>
              <w:t>25 . match or meet</w:t>
              <w:br/>
              <w:t>26 . make sense of; assign a meaning to</w:t>
              <w:br/>
              <w:t>27 . having vision, not blind</w:t>
              <w:br/>
            </w:r>
          </w:p>
        </w:tc>
      </w:tr>
      <w:tr>
        <w:tc>
          <w:tcPr>
            <w:tcW w:type="dxa" w:w="4320"/>
          </w:tcPr>
          <w:p>
            <w:r>
              <w:t>ill</w:t>
            </w:r>
          </w:p>
        </w:tc>
        <w:tc>
          <w:tcPr>
            <w:tcW w:type="dxa" w:w="4320"/>
          </w:tcPr>
          <w:p>
            <w:r>
              <w:t>1 . an often persistent bodily disorder or disease; a cause for complaining</w:t>
              <w:br/>
              <w:t>2 . affected by an impairment of normal physical or mental function</w:t>
              <w:br/>
              <w:t>3 . resulting in suffering or adversity</w:t>
              <w:br/>
              <w:t>4 . distressing</w:t>
              <w:br/>
              <w:t>5 . indicating hostility or enmity</w:t>
              <w:br/>
              <w:t>6 . presaging ill fortune; ; ; - P.B.Shelley</w:t>
              <w:br/>
              <w:t>7 . (`ill' is often used as a combining form) in a poor or improper or unsatisfactory manner; not well</w:t>
              <w:br/>
              <w:t>8 . unfavorably or with disapproval</w:t>
              <w:br/>
              <w:t>9 . with difficulty or inconvenience; scarcely or hardly</w:t>
              <w:br/>
            </w:r>
          </w:p>
        </w:tc>
      </w:tr>
      <w:tr>
        <w:tc>
          <w:tcPr>
            <w:tcW w:type="dxa" w:w="4320"/>
          </w:tcPr>
          <w:p>
            <w:r>
              <w:t>entered</w:t>
            </w:r>
          </w:p>
        </w:tc>
        <w:tc>
          <w:tcPr>
            <w:tcW w:type="dxa" w:w="4320"/>
          </w:tcPr>
          <w:p>
            <w:r>
              <w:t>1 . to come or go into</w:t>
              <w:br/>
              <w:t>2 . become a participant; be involved in</w:t>
              <w:br/>
              <w:t>3 . register formally as a participant or member</w:t>
              <w:br/>
              <w:t>4 . be or play a part of or in</w:t>
              <w:br/>
              <w:t>5 . make a record of; set down in permanent form</w:t>
              <w:br/>
              <w:t>6 . come on stage</w:t>
              <w:br/>
              <w:t>7 . take on duties or office</w:t>
              <w:br/>
              <w:t>8 . put or introduce into something</w:t>
              <w:br/>
              <w:t>9 . set out on (an enterprise or subject of study)</w:t>
              <w:br/>
            </w:r>
          </w:p>
        </w:tc>
      </w:tr>
      <w:tr>
        <w:tc>
          <w:tcPr>
            <w:tcW w:type="dxa" w:w="4320"/>
          </w:tcPr>
          <w:p>
            <w:r>
              <w:t>explained</w:t>
            </w:r>
          </w:p>
        </w:tc>
        <w:tc>
          <w:tcPr>
            <w:tcW w:type="dxa" w:w="4320"/>
          </w:tcPr>
          <w:p>
            <w:r>
              <w:t>1 . make plain and comprehensible</w:t>
              <w:br/>
              <w:t>2 . define</w:t>
              <w:br/>
              <w:t>3 . serve as a reason or cause or justification of</w:t>
              <w:br/>
            </w:r>
          </w:p>
        </w:tc>
      </w:tr>
      <w:tr>
        <w:tc>
          <w:tcPr>
            <w:tcW w:type="dxa" w:w="4320"/>
          </w:tcPr>
          <w:p>
            <w:r>
              <w:t>advice</w:t>
            </w:r>
          </w:p>
        </w:tc>
        <w:tc>
          <w:tcPr>
            <w:tcW w:type="dxa" w:w="4320"/>
          </w:tcPr>
          <w:p>
            <w:r>
              <w:t>1 . a proposal for an appropriate course of action</w:t>
              <w:br/>
            </w:r>
          </w:p>
        </w:tc>
      </w:tr>
      <w:tr>
        <w:tc>
          <w:tcPr>
            <w:tcW w:type="dxa" w:w="4320"/>
          </w:tcPr>
          <w:p>
            <w:r>
              <w:t>understood</w:t>
            </w:r>
          </w:p>
        </w:tc>
        <w:tc>
          <w:tcPr>
            <w:tcW w:type="dxa" w:w="4320"/>
          </w:tcPr>
          <w:p>
            <w:r>
              <w:t>1 . know and comprehend the nature or meaning of</w:t>
              <w:br/>
              <w:t>2 . perceive (an idea or situation) mentally</w:t>
              <w:br/>
              <w:t>3 . make sense of a language</w:t>
              <w:br/>
              <w:t>4 . believe to be the case</w:t>
              <w:br/>
              <w:t>5 . be understanding of</w:t>
              <w:br/>
              <w:t>6 . fully apprehended as to purport or meaning or explanation</w:t>
              <w:br/>
              <w:t>7 . implied by or inferred from actions or statements</w:t>
              <w:br/>
            </w:r>
          </w:p>
        </w:tc>
      </w:tr>
      <w:tr>
        <w:tc>
          <w:tcPr>
            <w:tcW w:type="dxa" w:w="4320"/>
          </w:tcPr>
          <w:p>
            <w:r>
              <w:t>triumph</w:t>
            </w:r>
          </w:p>
        </w:tc>
        <w:tc>
          <w:tcPr>
            <w:tcW w:type="dxa" w:w="4320"/>
          </w:tcPr>
          <w:p>
            <w:r>
              <w:t>1 . a successful ending of a struggle or contest</w:t>
              <w:br/>
              <w:t>2 . the exultation of victory</w:t>
              <w:br/>
              <w:t>3 . prove superior</w:t>
              <w:br/>
              <w:t>4 . be ecstatic with joy</w:t>
              <w:br/>
              <w:t>5 . dwell on with satisfaction</w:t>
              <w:br/>
              <w:t>6 . to express great joy</w:t>
              <w:br/>
            </w:r>
          </w:p>
        </w:tc>
      </w:tr>
      <w:tr>
        <w:tc>
          <w:tcPr>
            <w:tcW w:type="dxa" w:w="4320"/>
          </w:tcPr>
          <w:p>
            <w:r>
              <w:t>force</w:t>
            </w:r>
          </w:p>
        </w:tc>
        <w:tc>
          <w:tcPr>
            <w:tcW w:type="dxa" w:w="4320"/>
          </w:tcPr>
          <w:p>
            <w:r>
              <w:t>1 . a powerful effect or influence</w:t>
              <w:br/>
              <w:t>2 . (physics) the influence that produces a change in a physical quantity</w:t>
              <w:br/>
              <w:t>3 . physical energy or intensity</w:t>
              <w:br/>
              <w:t>4 . group of people willing to obey orders</w:t>
              <w:br/>
              <w:t>5 . a unit that is part of some military service</w:t>
              <w:br/>
              <w:t>6 . an act of aggression (as one against a person who resists)</w:t>
              <w:br/>
              <w:t>7 . one possessing or exercising power or influence or authority</w:t>
              <w:br/>
              <w:t>8 . a group of people having the power of effective action</w:t>
              <w:br/>
              <w:t>9 . (of a law) having legal validity</w:t>
              <w:br/>
              <w:t>10 . a putout of a base runner who is required to run; the putout is accomplished by holding the ball while touching the base to which the runner must advance before the runner reaches that base</w:t>
              <w:br/>
              <w:t>11 . to cause to do through pressure or necessity, by physical, moral or intellectual means :</w:t>
              <w:br/>
              <w:t>12 . urge or force (a person) to an action; constrain or motivate</w:t>
              <w:br/>
              <w:t>13 . move with force,</w:t>
              <w:br/>
              <w:t>14 . impose urgently, importunately, or inexorably</w:t>
              <w:br/>
              <w:t>15 . squeeze like a wedge into a tight space</w:t>
              <w:br/>
              <w:t>16 . force into or from an action or state, either physically or metaphorically</w:t>
              <w:br/>
              <w:t>17 . cause to move by pulling</w:t>
              <w:br/>
              <w:t>18 . do forcibly; exert force</w:t>
              <w:br/>
              <w:t>19 . take by force</w:t>
              <w:br/>
            </w:r>
          </w:p>
        </w:tc>
      </w:tr>
      <w:tr>
        <w:tc>
          <w:tcPr>
            <w:tcW w:type="dxa" w:w="4320"/>
          </w:tcPr>
          <w:p>
            <w:r>
              <w:t>direction</w:t>
            </w:r>
          </w:p>
        </w:tc>
        <w:tc>
          <w:tcPr>
            <w:tcW w:type="dxa" w:w="4320"/>
          </w:tcPr>
          <w:p>
            <w:r>
              <w:t>1 . a line leading to a place or point</w:t>
              <w:br/>
              <w:t>2 . the spatial relation between something and the course along which it points or moves</w:t>
              <w:br/>
              <w:t>3 . a general course along which something has a tendency to develop</w:t>
              <w:br/>
              <w:t>4 . something that provides direction or advice as to a decision or course of action</w:t>
              <w:br/>
              <w:t>5 . the act of managing something</w:t>
              <w:br/>
              <w:t>6 . a message describing how something is to be done</w:t>
              <w:br/>
              <w:t>7 . the act of setting and holding a course</w:t>
              <w:br/>
              <w:t>8 . a formal statement of a command or injunction to do something</w:t>
              <w:br/>
              <w:t>9 . the concentration of attention or energy on something</w:t>
              <w:br/>
            </w:r>
          </w:p>
        </w:tc>
      </w:tr>
      <w:tr>
        <w:tc>
          <w:tcPr>
            <w:tcW w:type="dxa" w:w="4320"/>
          </w:tcPr>
          <w:p>
            <w:r>
              <w:t>panic</w:t>
            </w:r>
          </w:p>
        </w:tc>
        <w:tc>
          <w:tcPr>
            <w:tcW w:type="dxa" w:w="4320"/>
          </w:tcPr>
          <w:p>
            <w:r>
              <w:t>1 . an overwhelming feeling of fear and anxiety</w:t>
              <w:br/>
              <w:t>2 . sudden mass fear and anxiety over anticipated events</w:t>
              <w:br/>
              <w:t>3 . be overcome by a sudden fear</w:t>
              <w:br/>
              <w:t>4 . cause sudden fear in or fill with sudden panic</w:t>
              <w:br/>
            </w:r>
          </w:p>
        </w:tc>
      </w:tr>
      <w:tr>
        <w:tc>
          <w:tcPr>
            <w:tcW w:type="dxa" w:w="4320"/>
          </w:tcPr>
          <w:p>
            <w:r>
              <w:t>violence</w:t>
            </w:r>
          </w:p>
        </w:tc>
        <w:tc>
          <w:tcPr>
            <w:tcW w:type="dxa" w:w="4320"/>
          </w:tcPr>
          <w:p>
            <w:r>
              <w:t>1 . an act of aggression (as one against a person who resists)</w:t>
              <w:br/>
              <w:t>2 . the property of being wild or turbulent</w:t>
              <w:br/>
              <w:t>3 . a turbulent state resulting in injuries and destruction etc.</w:t>
              <w:br/>
            </w:r>
          </w:p>
        </w:tc>
      </w:tr>
      <w:tr>
        <w:tc>
          <w:tcPr>
            <w:tcW w:type="dxa" w:w="4320"/>
          </w:tcPr>
          <w:p>
            <w:r>
              <w:t>strength</w:t>
            </w:r>
          </w:p>
        </w:tc>
        <w:tc>
          <w:tcPr>
            <w:tcW w:type="dxa" w:w="4320"/>
          </w:tcPr>
          <w:p>
            <w:r>
              <w:t>1 . the property of being physically or mentally strong</w:t>
              <w:br/>
              <w:t>2 . capability in terms of personnel and materiel that affect the capacity to fight a war</w:t>
              <w:br/>
              <w:t>3 . physical energy or intensity</w:t>
              <w:br/>
              <w:t>4 . an asset of special worth or utility</w:t>
              <w:br/>
              <w:t>5 . the power to induce the taking of a course of action or the embracing of a point of view by means of argument or entreaty</w:t>
              <w:br/>
              <w:t>6 . the amount of energy transmitted (as by acoustic or electromagnetic radiation)</w:t>
              <w:br/>
              <w:t>7 . capacity to produce strong physiological or chemical effects</w:t>
              <w:br/>
              <w:t>8 . the condition of financial success</w:t>
              <w:br/>
              <w:t>9 . permanence by virtue of the power to resist stress or force</w:t>
              <w:br/>
            </w:r>
          </w:p>
        </w:tc>
      </w:tr>
      <w:tr>
        <w:tc>
          <w:tcPr>
            <w:tcW w:type="dxa" w:w="4320"/>
          </w:tcPr>
          <w:p>
            <w:r>
              <w:t>danger</w:t>
            </w:r>
          </w:p>
        </w:tc>
        <w:tc>
          <w:tcPr>
            <w:tcW w:type="dxa" w:w="4320"/>
          </w:tcPr>
          <w:p>
            <w:r>
              <w:t>1 . the condition of being susceptible to harm or injury</w:t>
              <w:br/>
              <w:t>2 . a venture undertaken without regard to possible loss or injury</w:t>
              <w:br/>
              <w:t>3 . a cause of pain or injury or loss</w:t>
              <w:br/>
              <w:t>4 . a dangerous place</w:t>
              <w:br/>
            </w:r>
          </w:p>
        </w:tc>
      </w:tr>
      <w:tr>
        <w:tc>
          <w:tcPr>
            <w:tcW w:type="dxa" w:w="4320"/>
          </w:tcPr>
          <w:p>
            <w:r>
              <w:t>silently</w:t>
            </w:r>
          </w:p>
        </w:tc>
        <w:tc>
          <w:tcPr>
            <w:tcW w:type="dxa" w:w="4320"/>
          </w:tcPr>
          <w:p>
            <w:r>
              <w:t>1 . without speaking</w:t>
              <w:br/>
            </w:r>
          </w:p>
        </w:tc>
      </w:tr>
      <w:tr>
        <w:tc>
          <w:tcPr>
            <w:tcW w:type="dxa" w:w="4320"/>
          </w:tcPr>
          <w:p>
            <w:r>
              <w:t>torn</w:t>
            </w:r>
          </w:p>
        </w:tc>
        <w:tc>
          <w:tcPr>
            <w:tcW w:type="dxa" w:w="4320"/>
          </w:tcPr>
          <w:p>
            <w:r>
              <w:t>1 . separate or cause to separate abruptly</w:t>
              <w:br/>
              <w:t>2 . to separate or be separated by force</w:t>
              <w:br/>
              <w:t>3 . move quickly and violently</w:t>
              <w:br/>
              <w:t>4 . strip of feathers</w:t>
              <w:br/>
              <w:t>5 . fill with tears or shed tears</w:t>
              <w:br/>
              <w:t>6 . having edges that are jagged from injury</w:t>
              <w:br/>
              <w:t>7 . disrupted by the pull of contrary forces</w:t>
              <w:br/>
            </w:r>
          </w:p>
        </w:tc>
      </w:tr>
      <w:tr>
        <w:tc>
          <w:tcPr>
            <w:tcW w:type="dxa" w:w="4320"/>
          </w:tcPr>
          <w:p>
            <w:r>
              <w:t>dog</w:t>
            </w:r>
          </w:p>
        </w:tc>
        <w:tc>
          <w:tcPr>
            <w:tcW w:type="dxa" w:w="4320"/>
          </w:tcPr>
          <w:p>
            <w:r>
              <w:t>1 . a member of the genus Canis (probably descended from the common wolf) that has been domesticated by man since prehistoric times; occurs in many breeds</w:t>
              <w:br/>
              <w:t>2 . a dull unattractive unpleasant girl or woman</w:t>
              <w:br/>
              <w:t>3 . informal term for a man</w:t>
              <w:br/>
              <w:t>4 . someone who is morally reprehensible</w:t>
              <w:br/>
              <w:t>5 . a smooth-textured sausage of minced beef or pork usually smoked; often served on a bread roll</w:t>
              <w:br/>
              <w:t>6 . a hinged catch that fits into a notch of a ratchet to move a wheel forward or prevent it from moving backward</w:t>
              <w:br/>
              <w:t>7 . metal supports for logs in a fireplace</w:t>
              <w:br/>
              <w:t>8 . go after with the intent to catch</w:t>
              <w:br/>
            </w:r>
          </w:p>
        </w:tc>
      </w:tr>
      <w:tr>
        <w:tc>
          <w:tcPr>
            <w:tcW w:type="dxa" w:w="4320"/>
          </w:tcPr>
          <w:p>
            <w:r>
              <w:t>surprise</w:t>
            </w:r>
          </w:p>
        </w:tc>
        <w:tc>
          <w:tcPr>
            <w:tcW w:type="dxa" w:w="4320"/>
          </w:tcPr>
          <w:p>
            <w:r>
              <w:t>1 . the astonishment you feel when something totally unexpected happens to you</w:t>
              <w:br/>
              <w:t>2 . a sudden unexpected event</w:t>
              <w:br/>
              <w:t>3 . the act of surprising someone</w:t>
              <w:br/>
              <w:t>4 . cause to be surprised</w:t>
              <w:br/>
              <w:t>5 . come upon or take unawares</w:t>
              <w:br/>
              <w:t>6 . attack by storm; attack suddenly</w:t>
              <w:br/>
            </w:r>
          </w:p>
        </w:tc>
      </w:tr>
      <w:tr>
        <w:tc>
          <w:tcPr>
            <w:tcW w:type="dxa" w:w="4320"/>
          </w:tcPr>
          <w:p>
            <w:r>
              <w:t>paused</w:t>
            </w:r>
          </w:p>
        </w:tc>
        <w:tc>
          <w:tcPr>
            <w:tcW w:type="dxa" w:w="4320"/>
          </w:tcPr>
          <w:p>
            <w:r>
              <w:t>1 . interrupt temporarily an activity before continuing</w:t>
              <w:br/>
              <w:t>2 . cease an action temporarily</w:t>
              <w:br/>
            </w:r>
          </w:p>
        </w:tc>
      </w:tr>
      <w:tr>
        <w:tc>
          <w:tcPr>
            <w:tcW w:type="dxa" w:w="4320"/>
          </w:tcPr>
          <w:p>
            <w:r>
              <w:t>silver</w:t>
            </w:r>
          </w:p>
        </w:tc>
        <w:tc>
          <w:tcPr>
            <w:tcW w:type="dxa" w:w="4320"/>
          </w:tcPr>
          <w:p>
            <w:r>
              <w:t>1 . a soft white precious univalent metallic element having the highest electrical and thermal conductivity of any metal; occurs in argentite and in free form; used in coins and jewelry and tableware and photography</w:t>
              <w:br/>
              <w:t>2 . coins made of silver</w:t>
              <w:br/>
              <w:t>3 . a light shade of grey</w:t>
              <w:br/>
              <w:t>4 . silverware eating utensils</w:t>
              <w:br/>
              <w:t>5 . a trophy made of silver (or having the appearance of silver) that is usually awarded for winning second place in a competition</w:t>
              <w:br/>
              <w:t>6 . coat with a layer of silver or a silver amalgam</w:t>
              <w:br/>
              <w:t>7 . make silver in color</w:t>
              <w:br/>
              <w:t>8 . turn silver</w:t>
              <w:br/>
              <w:t>9 . made from or largely consisting of silver</w:t>
              <w:br/>
              <w:t>10 . having the white lustrous sheen of silver</w:t>
              <w:br/>
              <w:t>11 . of lustrous grey; covered with or tinged with the color of silver</w:t>
              <w:br/>
              <w:t>12 . expressing yourself readily, clearly, effectively</w:t>
              <w:br/>
            </w:r>
          </w:p>
        </w:tc>
      </w:tr>
      <w:tr>
        <w:tc>
          <w:tcPr>
            <w:tcW w:type="dxa" w:w="4320"/>
          </w:tcPr>
          <w:p>
            <w:r>
              <w:t>rubbed</w:t>
            </w:r>
          </w:p>
        </w:tc>
        <w:tc>
          <w:tcPr>
            <w:tcW w:type="dxa" w:w="4320"/>
          </w:tcPr>
          <w:p>
            <w:r>
              <w:t>1 . move over something with pressure</w:t>
              <w:br/>
              <w:t>2 . cause friction</w:t>
              <w:br/>
              <w:t>3 . scrape or rub as if to relieve itching</w:t>
              <w:br/>
            </w:r>
          </w:p>
        </w:tc>
      </w:tr>
      <w:tr>
        <w:tc>
          <w:tcPr>
            <w:tcW w:type="dxa" w:w="4320"/>
          </w:tcPr>
          <w:p>
            <w:r>
              <w:t>learning</w:t>
            </w:r>
          </w:p>
        </w:tc>
        <w:tc>
          <w:tcPr>
            <w:tcW w:type="dxa" w:w="4320"/>
          </w:tcPr>
          <w:p>
            <w:r>
              <w:t>1 . the cognitive process of acquiring skill or knowledge</w:t>
              <w:br/>
              <w:t>2 . profound scholarly knowledge</w:t>
              <w:br/>
              <w:t>3 . gain knowledge or skills</w:t>
              <w:br/>
              <w:t>4 . get to know or become aware of, usually accidentally</w:t>
              <w:br/>
              <w:t>5 . commit to memory; learn by heart</w:t>
              <w:br/>
              <w:t>6 . be a student of a certain subject</w:t>
              <w:br/>
              <w:t>7 . impart skills or knowledge to</w:t>
              <w:br/>
              <w:t>8 . find out, learn, or determine with certainty, usually by making an inquiry or other effort</w:t>
              <w:br/>
            </w:r>
          </w:p>
        </w:tc>
      </w:tr>
      <w:tr>
        <w:tc>
          <w:tcPr>
            <w:tcW w:type="dxa" w:w="4320"/>
          </w:tcPr>
          <w:p>
            <w:r>
              <w:t>pencil</w:t>
            </w:r>
          </w:p>
        </w:tc>
        <w:tc>
          <w:tcPr>
            <w:tcW w:type="dxa" w:w="4320"/>
          </w:tcPr>
          <w:p>
            <w:r>
              <w:t>1 . a thin cylindrical pointed writing implement; a rod of marking substance encased in wood</w:t>
              <w:br/>
              <w:t>2 . graphite (or a similar substance) used in such a way as to be a medium of communication</w:t>
              <w:br/>
              <w:t>3 . a figure formed by a set of straight lines or light rays meeting at a point</w:t>
              <w:br/>
              <w:t>4 . a cosmetic in a long thin stick; designed to be applied to a particular part of the face</w:t>
              <w:br/>
              <w:t>5 . write, draw, or trace with a pencil</w:t>
              <w:br/>
            </w:r>
          </w:p>
        </w:tc>
      </w:tr>
      <w:tr>
        <w:tc>
          <w:tcPr>
            <w:tcW w:type="dxa" w:w="4320"/>
          </w:tcPr>
          <w:p>
            <w:r>
              <w:t>respect</w:t>
            </w:r>
          </w:p>
        </w:tc>
        <w:tc>
          <w:tcPr>
            <w:tcW w:type="dxa" w:w="4320"/>
          </w:tcPr>
          <w:p>
            <w:r>
              <w:t>1 . (usually preceded by `in') a detail or point</w:t>
              <w:br/>
              <w:t>2 . the condition of being honored (esteemed or respected or well regarded)</w:t>
              <w:br/>
              <w:t>3 . an attitude of admiration or esteem</w:t>
              <w:br/>
              <w:t>4 . a courteous expression (by word or deed) of esteem or regard</w:t>
              <w:br/>
              <w:t>5 . behavior intended to please your parents</w:t>
              <w:br/>
              <w:t>6 . a feeling of friendship and esteem</w:t>
              <w:br/>
              <w:t>7 . courteous regard for people's feelings</w:t>
              <w:br/>
              <w:t>8 . regard highly; think much of</w:t>
              <w:br/>
              <w:t>9 . show respect towards</w:t>
              <w:br/>
            </w:r>
          </w:p>
        </w:tc>
      </w:tr>
      <w:tr>
        <w:tc>
          <w:tcPr>
            <w:tcW w:type="dxa" w:w="4320"/>
          </w:tcPr>
          <w:p>
            <w:r>
              <w:t>cloth</w:t>
            </w:r>
          </w:p>
        </w:tc>
        <w:tc>
          <w:tcPr>
            <w:tcW w:type="dxa" w:w="4320"/>
          </w:tcPr>
          <w:p>
            <w:r>
              <w:t>1 . artifact made by weaving or felting or knitting or crocheting natural or synthetic fibers</w:t>
              <w:br/>
            </w:r>
          </w:p>
        </w:tc>
      </w:tr>
      <w:tr>
        <w:tc>
          <w:tcPr>
            <w:tcW w:type="dxa" w:w="4320"/>
          </w:tcPr>
          <w:p>
            <w:r>
              <w:t>eggs</w:t>
            </w:r>
          </w:p>
        </w:tc>
        <w:tc>
          <w:tcPr>
            <w:tcW w:type="dxa" w:w="4320"/>
          </w:tcPr>
          <w:p>
            <w:r>
              <w:t>1 . oval reproductive body of a fowl (especially a hen) used as food</w:t>
              <w:br/>
              <w:t>2 . animal reproductive body consisting of an ovum or embryo together with nutritive and protective envelopes; especially the thin-shelled reproductive body laid by e.g. female birds</w:t>
              <w:br/>
              <w:t>3 . oval reproductive body of a fowl (especially a hen) used as food</w:t>
              <w:br/>
              <w:t>4 . one of the two male reproductive glands that produce spermatozoa and secrete androgens</w:t>
              <w:br/>
              <w:t>5 . throw eggs at</w:t>
              <w:br/>
              <w:t>6 . coat with beaten egg</w:t>
              <w:br/>
            </w:r>
          </w:p>
        </w:tc>
      </w:tr>
      <w:tr>
        <w:tc>
          <w:tcPr>
            <w:tcW w:type="dxa" w:w="4320"/>
          </w:tcPr>
          <w:p>
            <w:r>
              <w:t>properly</w:t>
            </w:r>
          </w:p>
        </w:tc>
        <w:tc>
          <w:tcPr>
            <w:tcW w:type="dxa" w:w="4320"/>
          </w:tcPr>
          <w:p>
            <w:r>
              <w:t>1 . in the right manner</w:t>
              <w:br/>
              <w:t>2 . with reason or justice</w:t>
              <w:br/>
            </w:r>
          </w:p>
        </w:tc>
      </w:tr>
      <w:tr>
        <w:tc>
          <w:tcPr>
            <w:tcW w:type="dxa" w:w="4320"/>
          </w:tcPr>
          <w:p>
            <w:r>
              <w:t>bread</w:t>
            </w:r>
          </w:p>
        </w:tc>
        <w:tc>
          <w:tcPr>
            <w:tcW w:type="dxa" w:w="4320"/>
          </w:tcPr>
          <w:p>
            <w:r>
              <w:t>1 . food made from dough of flour or meal and usually raised with yeast or baking powder and then baked</w:t>
              <w:br/>
              <w:t>2 . informal terms for money</w:t>
              <w:br/>
              <w:t>3 . cover with bread crumbs</w:t>
              <w:br/>
            </w:r>
          </w:p>
        </w:tc>
      </w:tr>
      <w:tr>
        <w:tc>
          <w:tcPr>
            <w:tcW w:type="dxa" w:w="4320"/>
          </w:tcPr>
          <w:p>
            <w:r>
              <w:t>uneasily</w:t>
            </w:r>
          </w:p>
        </w:tc>
        <w:tc>
          <w:tcPr>
            <w:tcW w:type="dxa" w:w="4320"/>
          </w:tcPr>
          <w:p>
            <w:r>
              <w:t>1 . with anxiety or apprehension</w:t>
              <w:br/>
            </w:r>
          </w:p>
        </w:tc>
      </w:tr>
      <w:tr>
        <w:tc>
          <w:tcPr>
            <w:tcW w:type="dxa" w:w="4320"/>
          </w:tcPr>
          <w:p>
            <w:r>
              <w:t>ashamed</w:t>
            </w:r>
          </w:p>
        </w:tc>
        <w:tc>
          <w:tcPr>
            <w:tcW w:type="dxa" w:w="4320"/>
          </w:tcPr>
          <w:p>
            <w:r>
              <w:t>1 . feeling shame or guilt or embarrassment or remorse</w:t>
              <w:br/>
            </w:r>
          </w:p>
        </w:tc>
      </w:tr>
      <w:tr>
        <w:tc>
          <w:tcPr>
            <w:tcW w:type="dxa" w:w="4320"/>
          </w:tcPr>
          <w:p>
            <w:r>
              <w:t>stirred</w:t>
            </w:r>
          </w:p>
        </w:tc>
        <w:tc>
          <w:tcPr>
            <w:tcW w:type="dxa" w:w="4320"/>
          </w:tcPr>
          <w:p>
            <w:r>
              <w:t>1 . move an implement through</w:t>
              <w:br/>
              <w:t>2 . move very slightly</w:t>
              <w:br/>
              <w:t>3 . stir feelings in</w:t>
              <w:br/>
              <w:t>4 . stir the feelings, emotions, or peace of</w:t>
              <w:br/>
              <w:t>5 . affect emotionally</w:t>
              <w:br/>
              <w:t>6 . summon into action or bring into existence, often as if by magic</w:t>
              <w:br/>
              <w:t>7 . to begin moving,</w:t>
              <w:br/>
              <w:t>8 . mix or add by stirring</w:t>
              <w:br/>
              <w:t>9 . being excited or provoked to the expression of an emotion</w:t>
              <w:br/>
              <w:t>10 . emotionally aroused</w:t>
              <w:br/>
              <w:t>11 . set into a usually circular motion in order to mix or blend</w:t>
              <w:br/>
            </w:r>
          </w:p>
        </w:tc>
      </w:tr>
      <w:tr>
        <w:tc>
          <w:tcPr>
            <w:tcW w:type="dxa" w:w="4320"/>
          </w:tcPr>
          <w:p>
            <w:r>
              <w:t>leaves</w:t>
            </w:r>
          </w:p>
        </w:tc>
        <w:tc>
          <w:tcPr>
            <w:tcW w:type="dxa" w:w="4320"/>
          </w:tcPr>
          <w:p>
            <w:r>
              <w:t>1 . the main organ of photosynthesis and transpiration in higher plants</w:t>
              <w:br/>
              <w:t>2 . a sheet of any written or printed material (especially in a manuscript or book)</w:t>
              <w:br/>
              <w:t>3 . hinged or detachable flat section (as of a table or door)</w:t>
              <w:br/>
              <w:t>4 . the period of time during which you are absent from work or duty</w:t>
              <w:br/>
              <w:t>5 . permission to do something</w:t>
              <w:br/>
              <w:t>6 . the act of departing politely</w:t>
              <w:br/>
              <w:t>7 . go away from a place</w:t>
              <w:br/>
              <w:t>8 . go and leave behind, either intentionally or by neglect or forgetfulness</w:t>
              <w:br/>
              <w:t>9 . act or be so as to become in a specified state</w:t>
              <w:br/>
              <w:t>10 . leave unchanged or undisturbed or refrain from taking</w:t>
              <w:br/>
              <w:t>11 . move out of or depart from</w:t>
              <w:br/>
              <w:t>12 . make a possibility or provide opportunity for; permit to be attainable or cause to remain</w:t>
              <w:br/>
              <w:t>13 . have as a result or residue</w:t>
              <w:br/>
              <w:t>14 . remove oneself from an association with or participation in</w:t>
              <w:br/>
              <w:t>15 . put into the care or protection of someone</w:t>
              <w:br/>
              <w:t>16 . leave or give by will after one's death</w:t>
              <w:br/>
              <w:t>17 . have left or have as a remainder</w:t>
              <w:br/>
              <w:t>18 . be survived by after one's death</w:t>
              <w:br/>
              <w:t>19 . transmit (knowledge or skills)</w:t>
              <w:br/>
              <w:t>20 . leave behind unintentionally</w:t>
              <w:br/>
            </w:r>
          </w:p>
        </w:tc>
      </w:tr>
      <w:tr>
        <w:tc>
          <w:tcPr>
            <w:tcW w:type="dxa" w:w="4320"/>
          </w:tcPr>
          <w:p>
            <w:r>
              <w:t>minute</w:t>
            </w:r>
          </w:p>
        </w:tc>
        <w:tc>
          <w:tcPr>
            <w:tcW w:type="dxa" w:w="4320"/>
          </w:tcPr>
          <w:p>
            <w:r>
              <w:t>1 . a unit of time equal to 60 seconds or 1/60th of an hour</w:t>
              <w:br/>
              <w:t>2 . an indefinitely short time</w:t>
              <w:br/>
              <w:t>3 . a particular point in time</w:t>
              <w:br/>
              <w:t>4 . a unit of angular distance equal to a 60th of a degree</w:t>
              <w:br/>
              <w:t>5 . a short note</w:t>
              <w:br/>
              <w:t>6 . distance measured by the time taken to cover it</w:t>
              <w:br/>
              <w:t>7 . infinitely or immeasurably small</w:t>
              <w:br/>
              <w:t>8 . characterized by painstaking care and detailed examination</w:t>
              <w:br/>
            </w:r>
          </w:p>
        </w:tc>
      </w:tr>
      <w:tr>
        <w:tc>
          <w:tcPr>
            <w:tcW w:type="dxa" w:w="4320"/>
          </w:tcPr>
          <w:p>
            <w:r>
              <w:t>egg</w:t>
            </w:r>
          </w:p>
        </w:tc>
        <w:tc>
          <w:tcPr>
            <w:tcW w:type="dxa" w:w="4320"/>
          </w:tcPr>
          <w:p>
            <w:r>
              <w:t>1 . animal reproductive body consisting of an ovum or embryo together with nutritive and protective envelopes; especially the thin-shelled reproductive body laid by e.g. female birds</w:t>
              <w:br/>
              <w:t>2 . oval reproductive body of a fowl (especially a hen) used as food</w:t>
              <w:br/>
              <w:t>3 . one of the two male reproductive glands that produce spermatozoa and secrete androgens</w:t>
              <w:br/>
              <w:t>4 . throw eggs at</w:t>
              <w:br/>
              <w:t>5 . coat with beaten egg</w:t>
              <w:br/>
            </w:r>
          </w:p>
        </w:tc>
      </w:tr>
      <w:tr>
        <w:tc>
          <w:tcPr>
            <w:tcW w:type="dxa" w:w="4320"/>
          </w:tcPr>
          <w:p>
            <w:r>
              <w:t>sharply</w:t>
            </w:r>
          </w:p>
        </w:tc>
        <w:tc>
          <w:tcPr>
            <w:tcW w:type="dxa" w:w="4320"/>
          </w:tcPr>
          <w:p>
            <w:r>
              <w:t>1 . in an aggressive manner</w:t>
              <w:br/>
              <w:t>2 . in a well delineated manner</w:t>
              <w:br/>
              <w:t>3 . changing suddenly in direction and degree</w:t>
              <w:br/>
              <w:t>4 . very suddenly and to a great degree</w:t>
              <w:br/>
            </w:r>
          </w:p>
        </w:tc>
      </w:tr>
      <w:tr>
        <w:tc>
          <w:tcPr>
            <w:tcW w:type="dxa" w:w="4320"/>
          </w:tcPr>
          <w:p>
            <w:r>
              <w:t>cups</w:t>
            </w:r>
          </w:p>
        </w:tc>
        <w:tc>
          <w:tcPr>
            <w:tcW w:type="dxa" w:w="4320"/>
          </w:tcPr>
          <w:p>
            <w:r>
              <w:t>1 . a small open container usually used for drinking; usually has a handle</w:t>
              <w:br/>
              <w:t>2 . the quantity a cup will hold</w:t>
              <w:br/>
              <w:t>3 . any cup-shaped concavity</w:t>
              <w:br/>
              <w:t>4 . a United States liquid unit equal to 8 fluid ounces</w:t>
              <w:br/>
              <w:t>5 . cup-shaped plant organ</w:t>
              <w:br/>
              <w:t>6 . a punch served in a pitcher instead of a punch bowl</w:t>
              <w:br/>
              <w:t>7 . the hole (or metal container in the hole) on a golf green</w:t>
              <w:br/>
              <w:t>8 . a large metal vessel with two handles that is awarded as a trophy to the winner of a competition</w:t>
              <w:br/>
              <w:t>9 . form into the shape of a cup</w:t>
              <w:br/>
              <w:t>10 . put into a cup</w:t>
              <w:br/>
              <w:t>11 . treat by applying evacuated cups to the patient's skin</w:t>
              <w:br/>
            </w:r>
          </w:p>
        </w:tc>
      </w:tr>
      <w:tr>
        <w:tc>
          <w:tcPr>
            <w:tcW w:type="dxa" w:w="4320"/>
          </w:tcPr>
          <w:p>
            <w:r>
              <w:t>sleeping</w:t>
            </w:r>
          </w:p>
        </w:tc>
        <w:tc>
          <w:tcPr>
            <w:tcW w:type="dxa" w:w="4320"/>
          </w:tcPr>
          <w:p>
            <w:r>
              <w:t>1 . the state of being asleep</w:t>
              <w:br/>
              <w:t>2 . quiet and inactive restfulness</w:t>
              <w:br/>
              <w:t>3 . the suspension of consciousness and decrease in metabolic rate</w:t>
              <w:br/>
              <w:t>4 . be asleep</w:t>
              <w:br/>
              <w:t>5 . be able to accommodate for sleeping</w:t>
              <w:br/>
              <w:t>6 . lying with head on paws as if sleeping</w:t>
              <w:br/>
            </w:r>
          </w:p>
        </w:tc>
      </w:tr>
      <w:tr>
        <w:tc>
          <w:tcPr>
            <w:tcW w:type="dxa" w:w="4320"/>
          </w:tcPr>
          <w:p>
            <w:r>
              <w:t>pot</w:t>
            </w:r>
          </w:p>
        </w:tc>
        <w:tc>
          <w:tcPr>
            <w:tcW w:type="dxa" w:w="4320"/>
          </w:tcPr>
          <w:p>
            <w:r>
              <w:t>1 . metal or earthenware cooking vessel that is usually round and deep; often has a handle and lid</w:t>
              <w:br/>
              <w:t>2 . a plumbing fixture for defecation and urination</w:t>
              <w:br/>
              <w:t>3 . the quantity contained in a pot</w:t>
              <w:br/>
              <w:t>4 . a container in which plants are cultivated</w:t>
              <w:br/>
              <w:t>5 . (often followed by `of') a large number or amount or extent</w:t>
              <w:br/>
              <w:t>6 . the cumulative amount involved in a game (such as poker)</w:t>
              <w:br/>
              <w:t>7 . slang for a paunch</w:t>
              <w:br/>
              <w:t>8 . a resistor with three terminals, the third being an adjustable center terminal; used to adjust voltages in radios and TV sets</w:t>
              <w:br/>
              <w:t>9 . street names for marijuana</w:t>
              <w:br/>
              <w:t>10 . plant in a pot</w:t>
              <w:br/>
            </w:r>
          </w:p>
        </w:tc>
      </w:tr>
      <w:tr>
        <w:tc>
          <w:tcPr>
            <w:tcW w:type="dxa" w:w="4320"/>
          </w:tcPr>
          <w:p>
            <w:r>
              <w:t>string</w:t>
            </w:r>
          </w:p>
        </w:tc>
        <w:tc>
          <w:tcPr>
            <w:tcW w:type="dxa" w:w="4320"/>
          </w:tcPr>
          <w:p>
            <w:r>
              <w:t>1 . a lightweight cord</w:t>
              <w:br/>
              <w:t>2 . stringed instruments that are played with a bow</w:t>
              <w:br/>
              <w:t>3 . a tightly stretched cord of wire or gut, which makes sound when plucked, struck, or bowed</w:t>
              <w:br/>
              <w:t>4 . a sequentially ordered set of things or events or ideas in which each successive member is related to the preceding</w:t>
              <w:br/>
              <w:t>5 . a linear sequence of symbols (characters or words or phrases)</w:t>
              <w:br/>
              <w:t>6 . a tie consisting of a cord that goes through a seam around an opening</w:t>
              <w:br/>
              <w:t>7 . a tough piece of fiber in vegetables, meat, or other food (especially the tough fibers connecting the two halves of a bean pod)</w:t>
              <w:br/>
              <w:t>8 . (cosmology) a hypothetical one-dimensional subatomic particle having a concentration of energy and the dynamic properties of a flexible loop</w:t>
              <w:br/>
              <w:t>9 . a collection of objects threaded on a single strand</w:t>
              <w:br/>
              <w:t>10 . a necklace made by a stringing objects together</w:t>
              <w:br/>
              <w:t>11 . thread on or as if on a string</w:t>
              <w:br/>
              <w:t>12 . add as if on a string</w:t>
              <w:br/>
              <w:t>13 . move or come along</w:t>
              <w:br/>
              <w:t>14 . stretch out or arrange like a string</w:t>
              <w:br/>
              <w:t>15 . string together; tie or fasten with a string</w:t>
              <w:br/>
              <w:t>16 . remove the stringy parts of</w:t>
              <w:br/>
              <w:t>17 . provide with strings</w:t>
              <w:br/>
            </w:r>
          </w:p>
        </w:tc>
      </w:tr>
      <w:tr>
        <w:tc>
          <w:tcPr>
            <w:tcW w:type="dxa" w:w="4320"/>
          </w:tcPr>
          <w:p>
            <w:r>
              <w:t>wilde</w:t>
            </w:r>
          </w:p>
        </w:tc>
        <w:tc>
          <w:tcPr>
            <w:tcW w:type="dxa" w:w="4320"/>
          </w:tcPr>
          <w:p>
            <w:r>
              <w:t>1 . Irish writer and wit (1854-1900)</w:t>
              <w:br/>
            </w:r>
          </w:p>
        </w:tc>
      </w:tr>
      <w:tr>
        <w:tc>
          <w:tcPr>
            <w:tcW w:type="dxa" w:w="4320"/>
          </w:tcPr>
          <w:p>
            <w:r>
              <w:t>york</w:t>
            </w:r>
          </w:p>
        </w:tc>
        <w:tc>
          <w:tcPr>
            <w:tcW w:type="dxa" w:w="4320"/>
          </w:tcPr>
          <w:p>
            <w:r>
              <w:t>1 . the English royal house (a branch of the Plantagenet line) that reigned from 1461 to 1485; its emblem was a white rose</w:t>
              <w:br/>
            </w:r>
          </w:p>
        </w:tc>
      </w:tr>
      <w:tr>
        <w:tc>
          <w:tcPr>
            <w:tcW w:type="dxa" w:w="4320"/>
          </w:tcPr>
          <w:p>
            <w:r>
              <w:t>considered</w:t>
            </w:r>
          </w:p>
        </w:tc>
        <w:tc>
          <w:tcPr>
            <w:tcW w:type="dxa" w:w="4320"/>
          </w:tcPr>
          <w:p>
            <w:r>
              <w:t>1 . deem to be</w:t>
              <w:br/>
              <w:t>2 . give careful consideration to</w:t>
              <w:br/>
              <w:t>3 . take into consideration for exemplifying purposes</w:t>
              <w:br/>
              <w:t>4 . show consideration for; take into account</w:t>
              <w:br/>
              <w:t>5 . think about carefully; weigh</w:t>
              <w:br/>
              <w:t>6 . judge or regard; look upon; judge</w:t>
              <w:br/>
              <w:t>7 . look at attentively</w:t>
              <w:br/>
              <w:t>8 . look at carefully; study mentally</w:t>
              <w:br/>
              <w:t>9 . regard or treat with consideration, respect, and esteem</w:t>
              <w:br/>
              <w:t>10 . carefully weighed</w:t>
              <w:br/>
            </w:r>
          </w:p>
        </w:tc>
      </w:tr>
      <w:tr>
        <w:tc>
          <w:tcPr>
            <w:tcW w:type="dxa" w:w="4320"/>
          </w:tcPr>
          <w:p>
            <w:r>
              <w:t>brothers</w:t>
            </w:r>
          </w:p>
        </w:tc>
        <w:tc>
          <w:tcPr>
            <w:tcW w:type="dxa" w:w="4320"/>
          </w:tcPr>
          <w:p>
            <w:r>
              <w:t>1 . a male with the same parents as someone else</w:t>
              <w:br/>
              <w:t>2 . a male person who is a fellow member (of a fraternity or religion or other group)</w:t>
              <w:br/>
              <w:t>3 . a close friend who accompanies his buddies in their activities</w:t>
              <w:br/>
              <w:t>4 . used as a term of address for those male persons engaged in the same movement</w:t>
              <w:br/>
              <w:t>5 . (Roman Catholic Church) a title given to a monk and used as form of address</w:t>
              <w:br/>
            </w:r>
          </w:p>
        </w:tc>
      </w:tr>
      <w:tr>
        <w:tc>
          <w:tcPr>
            <w:tcW w:type="dxa" w:w="4320"/>
          </w:tcPr>
          <w:p>
            <w:r>
              <w:t>sides</w:t>
            </w:r>
          </w:p>
        </w:tc>
        <w:tc>
          <w:tcPr>
            <w:tcW w:type="dxa" w:w="4320"/>
          </w:tcPr>
          <w:p>
            <w:r>
              <w:t>1 . a place within a region identified relative to a center or reference location</w:t>
              <w:br/>
              <w:t>2 . one of two or more contesting groups</w:t>
              <w:br/>
              <w:t>3 . either the left or right half of a body</w:t>
              <w:br/>
              <w:t>4 . a surface forming part of the outside of an object</w:t>
              <w:br/>
              <w:t>5 . an extended outer surface of an object</w:t>
              <w:br/>
              <w:t>6 . an aspect of something (as contrasted with some other implied aspect)</w:t>
              <w:br/>
              <w:t>7 . a line segment forming part of the perimeter of a plane figure</w:t>
              <w:br/>
              <w:t>8 . a family line of descent</w:t>
              <w:br/>
              <w:t>9 . a lengthwise dressed half of an animal's carcass used for food</w:t>
              <w:br/>
              <w:t>10 . an opinion that is held in opposition to another in an argument or dispute</w:t>
              <w:br/>
              <w:t>11 . an elevated geological formation</w:t>
              <w:br/>
              <w:t>12 . (sports) the spin given to a ball by striking it on one side or releasing it with a sharp twist</w:t>
              <w:br/>
              <w:t>13 . take sides for or against; ; m siding against the current candidate"</w:t>
              <w:br/>
            </w:r>
          </w:p>
        </w:tc>
      </w:tr>
      <w:tr>
        <w:tc>
          <w:tcPr>
            <w:tcW w:type="dxa" w:w="4320"/>
          </w:tcPr>
          <w:p>
            <w:r>
              <w:t>wonderful</w:t>
            </w:r>
          </w:p>
        </w:tc>
        <w:tc>
          <w:tcPr>
            <w:tcW w:type="dxa" w:w="4320"/>
          </w:tcPr>
          <w:p>
            <w:r>
              <w:t>1 . extraordinarily good or great ; used especially as intensifiers</w:t>
              <w:br/>
            </w:r>
          </w:p>
        </w:tc>
      </w:tr>
      <w:tr>
        <w:tc>
          <w:tcPr>
            <w:tcW w:type="dxa" w:w="4320"/>
          </w:tcPr>
          <w:p>
            <w:r>
              <w:t>lazy</w:t>
            </w:r>
          </w:p>
        </w:tc>
        <w:tc>
          <w:tcPr>
            <w:tcW w:type="dxa" w:w="4320"/>
          </w:tcPr>
          <w:p>
            <w:r>
              <w:t>1 . moving slowly and gently</w:t>
              <w:br/>
              <w:t>2 . disinclined to work or exertion</w:t>
              <w:br/>
            </w:r>
          </w:p>
        </w:tc>
      </w:tr>
      <w:tr>
        <w:tc>
          <w:tcPr>
            <w:tcW w:type="dxa" w:w="4320"/>
          </w:tcPr>
          <w:p>
            <w:r>
              <w:t>duty</w:t>
            </w:r>
          </w:p>
        </w:tc>
        <w:tc>
          <w:tcPr>
            <w:tcW w:type="dxa" w:w="4320"/>
          </w:tcPr>
          <w:p>
            <w:r>
              <w:t>1 . the social force that binds you to the courses of action demanded by that force; ; - John D.Rockefeller Jr</w:t>
              <w:br/>
              <w:t>2 . work that you are obliged to perform for moral or legal reasons</w:t>
              <w:br/>
              <w:t>3 . a government tax on imports or exports</w:t>
              <w:br/>
            </w:r>
          </w:p>
        </w:tc>
      </w:tr>
      <w:tr>
        <w:tc>
          <w:tcPr>
            <w:tcW w:type="dxa" w:w="4320"/>
          </w:tcPr>
          <w:p>
            <w:r>
              <w:t>feelings</w:t>
            </w:r>
          </w:p>
        </w:tc>
        <w:tc>
          <w:tcPr>
            <w:tcW w:type="dxa" w:w="4320"/>
          </w:tcPr>
          <w:p>
            <w:r>
              <w:t>1 . emotional or moral sensitivity (especially in relation to personal principles or dignity)</w:t>
              <w:br/>
              <w:t>2 . the experiencing of affective and emotional states</w:t>
              <w:br/>
              <w:t>3 . a vague idea in which some confidence is placed</w:t>
              <w:br/>
              <w:t>4 . the general atmosphere of a place or situation and the effect that it has on people</w:t>
              <w:br/>
              <w:t>5 . a physical sensation that you experience</w:t>
              <w:br/>
              <w:t>6 . the sensation produced by pressure receptors in the skin</w:t>
              <w:br/>
              <w:t>7 . an intuitive understanding of something</w:t>
              <w:br/>
              <w:t>8 . undergo an emotional sensation or be in a particular state of mind</w:t>
              <w:br/>
              <w:t>9 . come to believe on the basis of emotion, intuitions, or indefinite grounds</w:t>
              <w:br/>
              <w:t>10 . perceive by a physical sensation, e.g., coming from the skin or muscles</w:t>
              <w:br/>
              <w:t>11 . be conscious of a physical, mental, or emotional state</w:t>
              <w:br/>
              <w:t>12 . have a feeling or perception about oneself in reaction to someone's behavior or attitude</w:t>
              <w:br/>
              <w:t>13 . undergo passive experience of:</w:t>
              <w:br/>
              <w:t>14 . be felt or perceived in a certain way</w:t>
              <w:br/>
              <w:t>15 . grope or feel in search of something</w:t>
              <w:br/>
              <w:t>16 . examine by touch</w:t>
              <w:br/>
              <w:t>17 . examine (a body part) by palpation</w:t>
              <w:br/>
              <w:t>18 . find by testing or cautious exploration</w:t>
              <w:br/>
              <w:t>19 . produce a certain impression</w:t>
              <w:br/>
              <w:t>20 . pass one's hands over the sexual organs of</w:t>
              <w:br/>
            </w:r>
          </w:p>
        </w:tc>
      </w:tr>
      <w:tr>
        <w:tc>
          <w:tcPr>
            <w:tcW w:type="dxa" w:w="4320"/>
          </w:tcPr>
          <w:p>
            <w:r>
              <w:t>nine</w:t>
            </w:r>
          </w:p>
        </w:tc>
        <w:tc>
          <w:tcPr>
            <w:tcW w:type="dxa" w:w="4320"/>
          </w:tcPr>
          <w:p>
            <w:r>
              <w:t>1 . the cardinal number that is the sum of eight and one</w:t>
              <w:br/>
              <w:t>2 . a team of professional baseball players who play and travel together</w:t>
              <w:br/>
              <w:t>3 . one of four playing cards in a deck with nine pips on the face</w:t>
              <w:br/>
              <w:t>4 . denoting a quantity consisting of one more than eight and one less than ten</w:t>
              <w:br/>
            </w:r>
          </w:p>
        </w:tc>
      </w:tr>
      <w:tr>
        <w:tc>
          <w:tcPr>
            <w:tcW w:type="dxa" w:w="4320"/>
          </w:tcPr>
          <w:p>
            <w:r>
              <w:t>invented</w:t>
            </w:r>
          </w:p>
        </w:tc>
        <w:tc>
          <w:tcPr>
            <w:tcW w:type="dxa" w:w="4320"/>
          </w:tcPr>
          <w:p>
            <w:r>
              <w:t>1 . come up with (an idea, plan, explanation, theory, or principle) after a mental effort</w:t>
              <w:br/>
              <w:t>2 . make up something artificial or untrue</w:t>
              <w:br/>
            </w:r>
          </w:p>
        </w:tc>
      </w:tr>
      <w:tr>
        <w:tc>
          <w:tcPr>
            <w:tcW w:type="dxa" w:w="4320"/>
          </w:tcPr>
          <w:p>
            <w:r>
              <w:t>promised</w:t>
            </w:r>
          </w:p>
        </w:tc>
        <w:tc>
          <w:tcPr>
            <w:tcW w:type="dxa" w:w="4320"/>
          </w:tcPr>
          <w:p>
            <w:r>
              <w:t>1 . make a promise or commitment</w:t>
              <w:br/>
              <w:t>2 . promise to undertake or give</w:t>
              <w:br/>
              <w:t>3 . make a prediction about; tell in advance</w:t>
              <w:br/>
              <w:t>4 . give grounds for expectations</w:t>
              <w:br/>
            </w:r>
          </w:p>
        </w:tc>
      </w:tr>
      <w:tr>
        <w:tc>
          <w:tcPr>
            <w:tcW w:type="dxa" w:w="4320"/>
          </w:tcPr>
          <w:p>
            <w:r>
              <w:t>dignity</w:t>
            </w:r>
          </w:p>
        </w:tc>
        <w:tc>
          <w:tcPr>
            <w:tcW w:type="dxa" w:w="4320"/>
          </w:tcPr>
          <w:p>
            <w:r>
              <w:t>1 . the quality of being worthy of esteem or respect</w:t>
              <w:br/>
              <w:t>2 . formality in bearing and appearance</w:t>
              <w:br/>
              <w:t>3 . high office or rank or station</w:t>
              <w:br/>
            </w:r>
          </w:p>
        </w:tc>
      </w:tr>
      <w:tr>
        <w:tc>
          <w:tcPr>
            <w:tcW w:type="dxa" w:w="4320"/>
          </w:tcPr>
          <w:p>
            <w:r>
              <w:t>disappeared</w:t>
            </w:r>
          </w:p>
        </w:tc>
        <w:tc>
          <w:tcPr>
            <w:tcW w:type="dxa" w:w="4320"/>
          </w:tcPr>
          <w:p>
            <w:r>
              <w:t>1 . get lost, as without warning or explanation</w:t>
              <w:br/>
              <w:t>2 . become invisible or unnoticeable</w:t>
              <w:br/>
              <w:t>3 . cease to exist</w:t>
              <w:br/>
              <w:t>4 . become less intense and fade away gradually</w:t>
              <w:br/>
            </w:r>
          </w:p>
        </w:tc>
      </w:tr>
      <w:tr>
        <w:tc>
          <w:tcPr>
            <w:tcW w:type="dxa" w:w="4320"/>
          </w:tcPr>
          <w:p>
            <w:r>
              <w:t>mud</w:t>
            </w:r>
          </w:p>
        </w:tc>
        <w:tc>
          <w:tcPr>
            <w:tcW w:type="dxa" w:w="4320"/>
          </w:tcPr>
          <w:p>
            <w:r>
              <w:t>1 . water soaked soil; soft wet earth</w:t>
              <w:br/>
              <w:t>2 . slanderous remarks or charges</w:t>
              <w:br/>
              <w:t>3 . soil with mud, muck, or mire</w:t>
              <w:br/>
              <w:t>4 . plaster with mud</w:t>
              <w:br/>
            </w:r>
          </w:p>
        </w:tc>
      </w:tr>
      <w:tr>
        <w:tc>
          <w:tcPr>
            <w:tcW w:type="dxa" w:w="4320"/>
          </w:tcPr>
          <w:p>
            <w:r>
              <w:t>carrying</w:t>
            </w:r>
          </w:p>
        </w:tc>
        <w:tc>
          <w:tcPr>
            <w:tcW w:type="dxa" w:w="4320"/>
          </w:tcPr>
          <w:p>
            <w:r>
              <w:t>1 . move while supporting, either in a vehicle or in one's hands or on one's body</w:t>
              <w:br/>
              <w:t>2 . have with oneself; have on one's person</w:t>
              <w:br/>
              <w:t>3 . transmit or serve as the medium for transmission</w:t>
              <w:br/>
              <w:t>4 . serve as a means for expressing something</w:t>
              <w:br/>
              <w:t>5 . bear or be able to bear the weight, pressure,or responsibility of</w:t>
              <w:br/>
              <w:t>6 . support or hold in a certain manner</w:t>
              <w:br/>
              <w:t>7 . contain or hold; have within</w:t>
              <w:br/>
              <w:t>8 . extend to a certain degree</w:t>
              <w:br/>
              <w:t>9 . continue or extend</w:t>
              <w:br/>
              <w:t>10 . be necessarily associated with or result in or involve</w:t>
              <w:br/>
              <w:t>11 . win in an election</w:t>
              <w:br/>
              <w:t>12 . include, as on a list</w:t>
              <w:br/>
              <w:t>13 . behave in a certain manner</w:t>
              <w:br/>
              <w:t>14 . have on hand</w:t>
              <w:br/>
              <w:t>15 . include as the content; broadcast or publicize</w:t>
              <w:br/>
              <w:t>16 . propel,</w:t>
              <w:br/>
              <w:t>17 . pass on a communication</w:t>
              <w:br/>
              <w:t>18 . have as an inherent or characteristic feature or have as a consequence</w:t>
              <w:br/>
              <w:t>19 . be conveyed over a certain distance</w:t>
              <w:br/>
              <w:t>20 . keep up with financial support</w:t>
              <w:br/>
              <w:t>21 . have or possess something abstract</w:t>
              <w:br/>
              <w:t>22 . be equipped with (a mast or sail)</w:t>
              <w:br/>
              <w:t>23 . win approval or support for</w:t>
              <w:br/>
              <w:t>24 . compensate for a weaker partner or member by one's own performance</w:t>
              <w:br/>
              <w:t>25 . take further or advance</w:t>
              <w:br/>
              <w:t>26 . have on the surface or on the skin</w:t>
              <w:br/>
              <w:t>27 . capture after a fight</w:t>
              <w:br/>
              <w:t>28 . transfer (entries) from one account book to another</w:t>
              <w:br/>
              <w:t>29 . transfer (a number, cipher, or remainder) to the next column or unit's place before or after, in addition or multiplication</w:t>
              <w:br/>
              <w:t>30 . pursue a line of scent or be a bearer</w:t>
              <w:br/>
              <w:t>31 . bear (a crop)</w:t>
              <w:br/>
              <w:t>32 . propel or give impetus to</w:t>
              <w:br/>
              <w:t>33 . drink alcohol without showing ill effects</w:t>
              <w:br/>
              <w:t>34 . be able to feed</w:t>
              <w:br/>
              <w:t>35 . have a certain range</w:t>
              <w:br/>
              <w:t>36 . cover a certain distance or advance beyond</w:t>
              <w:br/>
              <w:t>37 . secure the passage or adoption (of bills and motions)</w:t>
              <w:br/>
              <w:t>38 . be successful in</w:t>
              <w:br/>
              <w:t>39 . sing or play against other voices or parts</w:t>
              <w:br/>
              <w:t>40 . be pregnant with</w:t>
              <w:br/>
            </w:r>
          </w:p>
        </w:tc>
      </w:tr>
      <w:tr>
        <w:tc>
          <w:tcPr>
            <w:tcW w:type="dxa" w:w="4320"/>
          </w:tcPr>
          <w:p>
            <w:r>
              <w:t>helpless</w:t>
            </w:r>
          </w:p>
        </w:tc>
        <w:tc>
          <w:tcPr>
            <w:tcW w:type="dxa" w:w="4320"/>
          </w:tcPr>
          <w:p>
            <w:r>
              <w:t>1 . lacking in or deprived of strength or power</w:t>
              <w:br/>
              <w:t>2 . unable to function; without help</w:t>
              <w:br/>
              <w:t>3 . unable to manage independently</w:t>
              <w:br/>
            </w:r>
          </w:p>
        </w:tc>
      </w:tr>
      <w:tr>
        <w:tc>
          <w:tcPr>
            <w:tcW w:type="dxa" w:w="4320"/>
          </w:tcPr>
          <w:p>
            <w:r>
              <w:t>twisted</w:t>
            </w:r>
          </w:p>
        </w:tc>
        <w:tc>
          <w:tcPr>
            <w:tcW w:type="dxa" w:w="4320"/>
          </w:tcPr>
          <w:p>
            <w:r>
              <w:t>1 . to move in a twisting or contorted motion, (especially when struggling)</w:t>
              <w:br/>
              <w:t>2 . cause (a plastic object) to assume a crooked or angular form</w:t>
              <w:br/>
              <w:t>3 . turn in the opposite direction</w:t>
              <w:br/>
              <w:t>4 . form into a spiral shape</w:t>
              <w:br/>
              <w:t>5 . form into twists</w:t>
              <w:br/>
              <w:t>6 . extend in curves and turns</w:t>
              <w:br/>
              <w:t>7 . do the twist</w:t>
              <w:br/>
              <w:t>8 . twist or pull violently or suddenly, especially so as to remove (something) from that to which it is attached or from where it originates</w:t>
              <w:br/>
              <w:t>9 . practice sophistry; change the meaning of or be vague about in order to mislead or deceive</w:t>
              <w:br/>
              <w:t>10 . twist suddenly so as to sprain</w:t>
              <w:br/>
              <w:t>11 . having an intended meaning altered or misrepresented</w:t>
              <w:br/>
            </w:r>
          </w:p>
        </w:tc>
      </w:tr>
      <w:tr>
        <w:tc>
          <w:tcPr>
            <w:tcW w:type="dxa" w:w="4320"/>
          </w:tcPr>
          <w:p>
            <w:r>
              <w:t>handkerchief</w:t>
            </w:r>
          </w:p>
        </w:tc>
        <w:tc>
          <w:tcPr>
            <w:tcW w:type="dxa" w:w="4320"/>
          </w:tcPr>
          <w:p>
            <w:r>
              <w:t>1 . a square piece of cloth used for wiping the eyes or nose or as a costume accessory</w:t>
              <w:br/>
            </w:r>
          </w:p>
        </w:tc>
      </w:tr>
      <w:tr>
        <w:tc>
          <w:tcPr>
            <w:tcW w:type="dxa" w:w="4320"/>
          </w:tcPr>
          <w:p>
            <w:r>
              <w:t>grown</w:t>
            </w:r>
          </w:p>
        </w:tc>
        <w:tc>
          <w:tcPr>
            <w:tcW w:type="dxa" w:w="4320"/>
          </w:tcPr>
          <w:p>
            <w:r>
              <w:t>1 . pass into a condition gradually, take on a specific property or attribute; become</w:t>
              <w:br/>
              <w:t>2 . become larger, greater, or bigger; expand or gain</w:t>
              <w:br/>
              <w:t>3 . increase in size by natural process</w:t>
              <w:br/>
              <w:t>4 . cause to grow or develop</w:t>
              <w:br/>
              <w:t>5 . develop and reach maturity; undergo maturation</w:t>
              <w:br/>
              <w:t>6 . come into existence; take on form or shape</w:t>
              <w:br/>
              <w:t>7 . cultivate by growing, often involving improvements by means of agricultural techniques</w:t>
              <w:br/>
              <w:t>8 . come to have or undergo a change of (physical features and attributes)</w:t>
              <w:br/>
              <w:t>9 . grow emotionally or mature</w:t>
              <w:br/>
              <w:t>10 . become attached by or as if by the process of growth</w:t>
              <w:br/>
              <w:t>11 . (of animals) fully developed</w:t>
              <w:br/>
            </w:r>
          </w:p>
        </w:tc>
      </w:tr>
      <w:tr>
        <w:tc>
          <w:tcPr>
            <w:tcW w:type="dxa" w:w="4320"/>
          </w:tcPr>
          <w:p>
            <w:r>
              <w:t>led</w:t>
            </w:r>
          </w:p>
        </w:tc>
        <w:tc>
          <w:tcPr>
            <w:tcW w:type="dxa" w:w="4320"/>
          </w:tcPr>
          <w:p>
            <w:r>
              <w:t>1 . diode such that light emitted at a p-n junction is proportional to the bias current; color depends on the material used</w:t>
              <w:br/>
              <w:t>2 . take somebody somewhere</w:t>
              <w:br/>
              <w:t>3 . have as a result or residue</w:t>
              <w:br/>
              <w:t>4 . tend to or result in</w:t>
              <w:br/>
              <w:t>5 . travel in front of; go in advance of others</w:t>
              <w:br/>
              <w:t>6 . cause to undertake a certain action</w:t>
              <w:br/>
              <w:t>7 . stretch out over a distance, space, time, or scope; run or extend between two points or beyond a certain point</w:t>
              <w:br/>
              <w:t>8 . be in charge of</w:t>
              <w:br/>
              <w:t>9 . be ahead of others; be the first</w:t>
              <w:br/>
              <w:t>10 . be conducive to</w:t>
              <w:br/>
              <w:t>11 . lead, as in the performance of a composition</w:t>
              <w:br/>
              <w:t>12 . lead, extend, or afford access</w:t>
              <w:br/>
              <w:t>13 . move ahead (of others) in time or space</w:t>
              <w:br/>
              <w:t>14 . cause something to pass or lead somewhere</w:t>
              <w:br/>
              <w:t>15 . preside over</w:t>
              <w:br/>
            </w:r>
          </w:p>
        </w:tc>
      </w:tr>
      <w:tr>
        <w:tc>
          <w:tcPr>
            <w:tcW w:type="dxa" w:w="4320"/>
          </w:tcPr>
          <w:p>
            <w:r>
              <w:t>shouted</w:t>
            </w:r>
          </w:p>
        </w:tc>
        <w:tc>
          <w:tcPr>
            <w:tcW w:type="dxa" w:w="4320"/>
          </w:tcPr>
          <w:p>
            <w:r>
              <w:t>1 . utter in a loud voice; talk in a loud voice (usually denoting characteristic manner of speaking)</w:t>
              <w:br/>
              <w:t>2 . utter a sudden loud cry</w:t>
              <w:br/>
              <w:t>3 . utter aloud; often with surprise, horror, or joy</w:t>
              <w:br/>
              <w:t>4 . use foul or abusive language towards</w:t>
              <w:br/>
              <w:t>5 . in a vehement outcry</w:t>
              <w:br/>
            </w:r>
          </w:p>
        </w:tc>
      </w:tr>
      <w:tr>
        <w:tc>
          <w:tcPr>
            <w:tcW w:type="dxa" w:w="4320"/>
          </w:tcPr>
          <w:p>
            <w:r>
              <w:t>fists</w:t>
            </w:r>
          </w:p>
        </w:tc>
        <w:tc>
          <w:tcPr>
            <w:tcW w:type="dxa" w:w="4320"/>
          </w:tcPr>
          <w:p>
            <w:r>
              <w:t>1 . a hand with the fingers clenched in the palm (as for hitting)</w:t>
              <w:br/>
            </w:r>
          </w:p>
        </w:tc>
      </w:tr>
      <w:tr>
        <w:tc>
          <w:tcPr>
            <w:tcW w:type="dxa" w:w="4320"/>
          </w:tcPr>
          <w:p>
            <w:r>
              <w:t>pull</w:t>
            </w:r>
          </w:p>
        </w:tc>
        <w:tc>
          <w:tcPr>
            <w:tcW w:type="dxa" w:w="4320"/>
          </w:tcPr>
          <w:p>
            <w:r>
              <w:t>1 . the act of pulling; applying force to move something toward or with you</w:t>
              <w:br/>
              <w:t>2 . the force used in pulling</w:t>
              <w:br/>
              <w:t>3 . special advantage or influence</w:t>
              <w:br/>
              <w:t>4 . a device used for pulling something</w:t>
              <w:br/>
              <w:t>5 . a sharp strain on muscles or ligaments</w:t>
              <w:br/>
              <w:t>6 . a slow inhalation (as of tobacco smoke)</w:t>
              <w:br/>
              <w:t>7 . a sustained effort</w:t>
              <w:br/>
              <w:t>8 . cause to move by pulling</w:t>
              <w:br/>
              <w:t>9 . direct toward itself or oneself by means of some psychological power or physical attributes</w:t>
              <w:br/>
              <w:t>10 . move into a certain direction</w:t>
              <w:br/>
              <w:t>11 . apply force so as to cause motion towards the source of the motion</w:t>
              <w:br/>
              <w:t>12 . perform an act, usually with a negative connotation</w:t>
              <w:br/>
              <w:t>13 . bring, take, or pull out of a container or from under a cover</w:t>
              <w:br/>
              <w:t>14 . steer into a certain direction</w:t>
              <w:br/>
              <w:t>15 . strain abnormally</w:t>
              <w:br/>
              <w:t>16 . cause to move in a certain direction by exerting a force upon, either physically or in an abstract sense</w:t>
              <w:br/>
              <w:t>17 . operate when rowing a boat</w:t>
              <w:br/>
              <w:t>18 . rein in to keep from winning a race</w:t>
              <w:br/>
              <w:t>19 . tear or be torn violently</w:t>
              <w:br/>
              <w:t>20 . hit in the direction that the player is facing when carrying through the swing</w:t>
              <w:br/>
              <w:t>21 . strip of feathers</w:t>
              <w:br/>
              <w:t>22 . remove, usually with some force or effort; also used in an abstract sense</w:t>
              <w:br/>
              <w:t>23 . take sides with; align oneself with; show strong sympathy for</w:t>
              <w:br/>
              <w:t>24 . take away</w:t>
              <w:br/>
            </w:r>
          </w:p>
        </w:tc>
      </w:tr>
      <w:tr>
        <w:tc>
          <w:tcPr>
            <w:tcW w:type="dxa" w:w="4320"/>
          </w:tcPr>
          <w:p>
            <w:r>
              <w:t>impulse</w:t>
            </w:r>
          </w:p>
        </w:tc>
        <w:tc>
          <w:tcPr>
            <w:tcW w:type="dxa" w:w="4320"/>
          </w:tcPr>
          <w:p>
            <w:r>
              <w:t>1 . an instinctive motive</w:t>
              <w:br/>
              <w:t>2 . a sudden desire</w:t>
              <w:br/>
              <w:t>3 . the electrical discharge that travels along a nerve fiber</w:t>
              <w:br/>
              <w:t>4 . (electronics) a sharp transient wave in the normal electrical state (or a series of such transients)</w:t>
              <w:br/>
              <w:t>5 . the act of applying force suddenly</w:t>
              <w:br/>
              <w:t>6 . an impelling force or strength</w:t>
              <w:br/>
            </w:r>
          </w:p>
        </w:tc>
      </w:tr>
      <w:tr>
        <w:tc>
          <w:tcPr>
            <w:tcW w:type="dxa" w:w="4320"/>
          </w:tcPr>
          <w:p>
            <w:r>
              <w:t>dawn</w:t>
            </w:r>
          </w:p>
        </w:tc>
        <w:tc>
          <w:tcPr>
            <w:tcW w:type="dxa" w:w="4320"/>
          </w:tcPr>
          <w:p>
            <w:r>
              <w:t>1 . the first light of day</w:t>
              <w:br/>
              <w:t>2 . the earliest period</w:t>
              <w:br/>
              <w:t>3 . an opening time period</w:t>
              <w:br/>
              <w:t>4 . become clear or enter one's consciousness or emotions</w:t>
              <w:br/>
              <w:t>5 . appear or develop</w:t>
              <w:br/>
              <w:t>6 . become light</w:t>
              <w:br/>
            </w:r>
          </w:p>
        </w:tc>
      </w:tr>
      <w:tr>
        <w:tc>
          <w:tcPr>
            <w:tcW w:type="dxa" w:w="4320"/>
          </w:tcPr>
          <w:p>
            <w:r>
              <w:t>worn</w:t>
            </w:r>
          </w:p>
        </w:tc>
        <w:tc>
          <w:tcPr>
            <w:tcW w:type="dxa" w:w="4320"/>
          </w:tcPr>
          <w:p>
            <w:r>
              <w:t>1 . be dressed in</w:t>
              <w:br/>
              <w:t>2 . have on one's person</w:t>
              <w:br/>
              <w:t>3 . have in one's aspect; wear an expression of one's attitude or personality</w:t>
              <w:br/>
              <w:t>4 . deteriorate through use or stress</w:t>
              <w:br/>
              <w:t>5 . have or show an appearance of</w:t>
              <w:br/>
              <w:t>6 . last and be usable</w:t>
              <w:br/>
              <w:t>7 . go to pieces</w:t>
              <w:br/>
              <w:t>8 . exhaust or get tired through overuse or great strain or stress</w:t>
              <w:br/>
              <w:t>9 . put clothing on one's body</w:t>
              <w:br/>
              <w:t>10 . affected by wear; damaged by long use</w:t>
              <w:br/>
              <w:t>11 . showing the wearing effects of overwork or care or suffering; ; ; ; - Charles Dickens</w:t>
              <w:br/>
            </w:r>
          </w:p>
        </w:tc>
      </w:tr>
      <w:tr>
        <w:tc>
          <w:tcPr>
            <w:tcW w:type="dxa" w:w="4320"/>
          </w:tcPr>
          <w:p>
            <w:r>
              <w:t>music</w:t>
            </w:r>
          </w:p>
        </w:tc>
        <w:tc>
          <w:tcPr>
            <w:tcW w:type="dxa" w:w="4320"/>
          </w:tcPr>
          <w:p>
            <w:r>
              <w:t>1 . an artistic form of auditory communication incorporating instrumental or vocal tones in a structured and continuous manner</w:t>
              <w:br/>
              <w:t>2 . any agreeable (pleasing and harmonious) sounds</w:t>
              <w:br/>
              <w:t>3 . musical activity (singing or whistling etc.)</w:t>
              <w:br/>
              <w:t>4 . (music) the sounds produced by singers or musical instruments (or reproductions of such sounds)</w:t>
              <w:br/>
              <w:t>5 . punishment for one's actions</w:t>
              <w:br/>
            </w:r>
          </w:p>
        </w:tc>
      </w:tr>
      <w:tr>
        <w:tc>
          <w:tcPr>
            <w:tcW w:type="dxa" w:w="4320"/>
          </w:tcPr>
          <w:p>
            <w:r>
              <w:t>relaxed</w:t>
            </w:r>
          </w:p>
        </w:tc>
        <w:tc>
          <w:tcPr>
            <w:tcW w:type="dxa" w:w="4320"/>
          </w:tcPr>
          <w:p>
            <w:r>
              <w:t>1 . become less tense, rest, or take one's ease</w:t>
              <w:br/>
              <w:t>2 . make less taut</w:t>
              <w:br/>
              <w:t>3 . become loose or looser or less tight</w:t>
              <w:br/>
              <w:t>4 . cause to feel relaxed</w:t>
              <w:br/>
              <w:t>5 . become less tense, less formal, or less restrained, and assume a friendlier manner</w:t>
              <w:br/>
              <w:t>6 . make less severe or strict</w:t>
              <w:br/>
              <w:t>7 . become less severe or strict</w:t>
              <w:br/>
              <w:t>8 . make less active or fast</w:t>
              <w:br/>
              <w:t>9 . without strain or anxiety</w:t>
              <w:br/>
            </w:r>
          </w:p>
        </w:tc>
      </w:tr>
      <w:tr>
        <w:tc>
          <w:tcPr>
            <w:tcW w:type="dxa" w:w="4320"/>
          </w:tcPr>
          <w:p>
            <w:r>
              <w:t>marry</w:t>
            </w:r>
          </w:p>
        </w:tc>
        <w:tc>
          <w:tcPr>
            <w:tcW w:type="dxa" w:w="4320"/>
          </w:tcPr>
          <w:p>
            <w:r>
              <w:t>1 . take in marriage</w:t>
              <w:br/>
              <w:t>2 . perform a marriage ceremony</w:t>
              <w:br/>
            </w:r>
          </w:p>
        </w:tc>
      </w:tr>
      <w:tr>
        <w:tc>
          <w:tcPr>
            <w:tcW w:type="dxa" w:w="4320"/>
          </w:tcPr>
          <w:p>
            <w:r>
              <w:t>leather</w:t>
            </w:r>
          </w:p>
        </w:tc>
        <w:tc>
          <w:tcPr>
            <w:tcW w:type="dxa" w:w="4320"/>
          </w:tcPr>
          <w:p>
            <w:r>
              <w:t>1 . an animal skin made smooth and flexible by removing the hair and then tanning</w:t>
              <w:br/>
              <w:t>2 . whip with a leather strap</w:t>
              <w:br/>
            </w:r>
          </w:p>
        </w:tc>
      </w:tr>
      <w:tr>
        <w:tc>
          <w:tcPr>
            <w:tcW w:type="dxa" w:w="4320"/>
          </w:tcPr>
          <w:p>
            <w:r>
              <w:t>dug</w:t>
            </w:r>
          </w:p>
        </w:tc>
        <w:tc>
          <w:tcPr>
            <w:tcW w:type="dxa" w:w="4320"/>
          </w:tcPr>
          <w:p>
            <w:r>
              <w:t>1 . an udder or breast or teat</w:t>
              <w:br/>
              <w:t>2 . turn up, loosen, or remove earth</w:t>
              <w:br/>
              <w:t>3 . create by digging</w:t>
              <w:br/>
              <w:t>4 . work hard</w:t>
              <w:br/>
              <w:t>5 . remove, harvest, or recover by digging</w:t>
              <w:br/>
              <w:t>6 . thrust down or into</w:t>
              <w:br/>
              <w:t>7 . remove the inner part or the core of</w:t>
              <w:br/>
              <w:t>8 . poke or thrust abruptly</w:t>
              <w:br/>
              <w:t>9 . get the meaning of something</w:t>
              <w:br/>
            </w:r>
          </w:p>
        </w:tc>
      </w:tr>
      <w:tr>
        <w:tc>
          <w:tcPr>
            <w:tcW w:type="dxa" w:w="4320"/>
          </w:tcPr>
          <w:p>
            <w:r>
              <w:t>drawn</w:t>
            </w:r>
          </w:p>
        </w:tc>
        <w:tc>
          <w:tcPr>
            <w:tcW w:type="dxa" w:w="4320"/>
          </w:tcPr>
          <w:p>
            <w:r>
              <w:t>1 . cause to move by pulling</w:t>
              <w:br/>
              <w:t>2 . get or derive</w:t>
              <w:br/>
              <w:t>3 . make a mark or lines on a surface</w:t>
              <w:br/>
              <w:t>4 . make, formulate, or derive in the mind</w:t>
              <w:br/>
              <w:t>5 . bring, take, or pull out of a container or from under a cover</w:t>
              <w:br/>
              <w:t>6 . represent by making a drawing of, as with a pencil, chalk, etc. on a surface</w:t>
              <w:br/>
              <w:t>7 . take liquid out of a container or well</w:t>
              <w:br/>
              <w:t>8 . give a description of</w:t>
              <w:br/>
              <w:t>9 . select or take in from a given group or region</w:t>
              <w:br/>
              <w:t>10 . elicit responses, such as objections, criticism, applause, etc.</w:t>
              <w:br/>
              <w:t>11 . suck in or take (air)</w:t>
              <w:br/>
              <w:t>12 . move or go steadily or gradually</w:t>
              <w:br/>
              <w:t>13 . remove (a commodity) from (a supply source)</w:t>
              <w:br/>
              <w:t>14 . choose at random</w:t>
              <w:br/>
              <w:t>15 . earn or achieve a base by being walked by the pitcher</w:t>
              <w:br/>
              <w:t>16 . bring or lead someone to a certain action or condition</w:t>
              <w:br/>
              <w:t>17 . cause to flow</w:t>
              <w:br/>
              <w:t>18 . write a legal document or paper</w:t>
              <w:br/>
              <w:t>19 . engage in drawing</w:t>
              <w:br/>
              <w:t>20 . move or pull so as to cover or uncover something</w:t>
              <w:br/>
              <w:t>21 . allow a draft</w:t>
              <w:br/>
              <w:t>22 . require a specified depth for floating</w:t>
              <w:br/>
              <w:t>23 . pull (a person) apart with four horses tied to his extremities, so as to execute him</w:t>
              <w:br/>
              <w:t>24 . cause to move in a certain direction by exerting a force upon, either physically or in an abstract sense</w:t>
              <w:br/>
              <w:t>25 . take in, also metaphorically</w:t>
              <w:br/>
              <w:t>26 . direct toward itself or oneself by means of some psychological power or physical attributes</w:t>
              <w:br/>
              <w:t>27 . thread on or as if on a string</w:t>
              <w:br/>
              <w:t>28 . stretch back a bowstring (on an archer's bow)</w:t>
              <w:br/>
              <w:t>29 . pass over, across, or through</w:t>
              <w:br/>
              <w:t>30 . finish a game with an equal number of points, goals, etc.</w:t>
              <w:br/>
              <w:t>31 . contract</w:t>
              <w:br/>
              <w:t>32 . reduce the diameter of (a wire or metal rod) by pulling it through a die</w:t>
              <w:br/>
              <w:t>33 . steep; pass through a strainer</w:t>
              <w:br/>
              <w:t>34 . remove the entrails of</w:t>
              <w:br/>
              <w:t>35 . flatten, stretch, or mold metal or glass, by rolling or by pulling it through a die or by stretching</w:t>
              <w:br/>
              <w:t>36 . cause to localize at one point</w:t>
              <w:br/>
              <w:t>37 . showing the wearing effects of overwork or care or suffering; ; ; ; - Charles Dickens</w:t>
              <w:br/>
              <w:t>38 . having the curtains or draperies closed or pulled shut</w:t>
              <w:br/>
            </w:r>
          </w:p>
        </w:tc>
      </w:tr>
      <w:tr>
        <w:tc>
          <w:tcPr>
            <w:tcW w:type="dxa" w:w="4320"/>
          </w:tcPr>
          <w:p>
            <w:r>
              <w:t>hurry</w:t>
            </w:r>
          </w:p>
        </w:tc>
        <w:tc>
          <w:tcPr>
            <w:tcW w:type="dxa" w:w="4320"/>
          </w:tcPr>
          <w:p>
            <w:r>
              <w:t>1 . a condition of urgency making it necessary to hurry</w:t>
              <w:br/>
              <w:t>2 . overly eager speed (and possible carelessness)</w:t>
              <w:br/>
              <w:t>3 . the act of moving hurriedly and in a careless manner</w:t>
              <w:br/>
              <w:t>4 . move very fast</w:t>
              <w:br/>
              <w:t>5 . act or move at high speed</w:t>
              <w:br/>
              <w:t>6 . urge to an unnatural speed</w:t>
              <w:br/>
            </w:r>
          </w:p>
        </w:tc>
      </w:tr>
      <w:tr>
        <w:tc>
          <w:tcPr>
            <w:tcW w:type="dxa" w:w="4320"/>
          </w:tcPr>
          <w:p>
            <w:r>
              <w:t>telegram</w:t>
            </w:r>
          </w:p>
        </w:tc>
        <w:tc>
          <w:tcPr>
            <w:tcW w:type="dxa" w:w="4320"/>
          </w:tcPr>
          <w:p>
            <w:r>
              <w:t>1 . a message transmitted by telegraph</w:t>
              <w:br/>
            </w:r>
          </w:p>
        </w:tc>
      </w:tr>
      <w:tr>
        <w:tc>
          <w:tcPr>
            <w:tcW w:type="dxa" w:w="4320"/>
          </w:tcPr>
          <w:p>
            <w:r>
              <w:t>christ</w:t>
            </w:r>
          </w:p>
        </w:tc>
        <w:tc>
          <w:tcPr>
            <w:tcW w:type="dxa" w:w="4320"/>
          </w:tcPr>
          <w:p>
            <w:r>
              <w:t>1 . a teacher and prophet born in Bethlehem and active in Nazareth; his life and sermons form the basis for Christianity (circa 4 BC - AD 29)</w:t>
              <w:br/>
              <w:t>2 . any expected deliverer</w:t>
              <w:br/>
            </w:r>
          </w:p>
        </w:tc>
      </w:tr>
      <w:tr>
        <w:tc>
          <w:tcPr>
            <w:tcW w:type="dxa" w:w="4320"/>
          </w:tcPr>
          <w:p>
            <w:r>
              <w:t>heads</w:t>
            </w:r>
          </w:p>
        </w:tc>
        <w:tc>
          <w:tcPr>
            <w:tcW w:type="dxa" w:w="4320"/>
          </w:tcPr>
          <w:p>
            <w:r>
              <w:t>1 . the upper part of the human body or the front part of the body in animals; contains the face and brains</w:t>
              <w:br/>
              <w:t>2 . a single domestic animal</w:t>
              <w:br/>
              <w:t>3 . that which is responsible for one's thoughts and feelings; the seat of the faculty of reason</w:t>
              <w:br/>
              <w:t>4 . a person who is in charge</w:t>
              <w:br/>
              <w:t>5 . the front of a military formation or procession</w:t>
              <w:br/>
              <w:t>6 . the pressure exerted by a fluid</w:t>
              <w:br/>
              <w:t>7 . the top of something</w:t>
              <w:br/>
              <w:t>8 . the source of water from which a stream arises</w:t>
              <w:br/>
              <w:t>9 . (grammar) the word in a grammatical constituent that plays the same grammatical role as the whole constituent</w:t>
              <w:br/>
              <w:t>10 . the tip of an abscess (where the pus accumulates)</w:t>
              <w:br/>
              <w:t>11 . the length or height based on the size of a human or animal head</w:t>
              <w:br/>
              <w:t>12 . a dense cluster of flowers or foliage</w:t>
              <w:br/>
              <w:t>13 . the educator who has executive authority for a school</w:t>
              <w:br/>
              <w:t>14 . an individual person</w:t>
              <w:br/>
              <w:t>15 . a user of (usually soft) drugs</w:t>
              <w:br/>
              <w:t>16 . a natural elevation (especially a rocky one that juts out into the sea)</w:t>
              <w:br/>
              <w:t>17 . a rounded compact mass</w:t>
              <w:br/>
              <w:t>18 . the foam or froth that accumulates at the top when you pour an effervescent liquid into a container</w:t>
              <w:br/>
              <w:t>19 . the part in the front or nearest the viewer</w:t>
              <w:br/>
              <w:t>20 . a difficult juncture</w:t>
              <w:br/>
              <w:t>21 . forward movement</w:t>
              <w:br/>
              <w:t>22 . a V-shaped mark at one end of an arrow pointer</w:t>
              <w:br/>
              <w:t>23 . the subject matter at issue</w:t>
              <w:br/>
              <w:t>24 . a line of text serving to indicate what the passage below it is about</w:t>
              <w:br/>
              <w:t>25 . the rounded end of a bone that fits into a rounded cavity in another bone to form a joint</w:t>
              <w:br/>
              <w:t>26 . that part of a skeletal muscle that is away from the bone that it moves</w:t>
              <w:br/>
              <w:t>27 . (computer science) a tiny electromagnetic coil and metal pole used to write and read magnetic patterns on a disk</w:t>
              <w:br/>
              <w:t>28 . (usually plural) the obverse side of a coin that usually bears the representation of a person's head</w:t>
              <w:br/>
              <w:t>29 . the striking part of a tool</w:t>
              <w:br/>
              <w:t>30 . (nautical) a toilet on board a boat or ship</w:t>
              <w:br/>
              <w:t>31 . a projection out from one end; ,</w:t>
              <w:br/>
              <w:t>32 . a membrane that is stretched taut over a drum</w:t>
              <w:br/>
              <w:t>33 . oral stimulation of the genitals</w:t>
              <w:br/>
              <w:t>34 . to go or travel towards</w:t>
              <w:br/>
              <w:t>35 . be in charge of</w:t>
              <w:br/>
              <w:t>36 . travel in front of; go in advance of others</w:t>
              <w:br/>
              <w:t>37 . be the first or leading member of (a group) and excel</w:t>
              <w:br/>
              <w:t>38 . direct the course; determine the direction of travelling</w:t>
              <w:br/>
              <w:t>39 . take its rise</w:t>
              <w:br/>
              <w:t>40 . be in the front of or on top of</w:t>
              <w:br/>
              <w:t>41 . form a head or come or grow to a head</w:t>
              <w:br/>
              <w:t>42 . remove the head of</w:t>
              <w:br/>
            </w:r>
          </w:p>
        </w:tc>
      </w:tr>
      <w:tr>
        <w:tc>
          <w:tcPr>
            <w:tcW w:type="dxa" w:w="4320"/>
          </w:tcPr>
          <w:p>
            <w:r>
              <w:t>gun</w:t>
            </w:r>
          </w:p>
        </w:tc>
        <w:tc>
          <w:tcPr>
            <w:tcW w:type="dxa" w:w="4320"/>
          </w:tcPr>
          <w:p>
            <w:r>
              <w:t>1 . a weapon that discharges a missile at high velocity (especially from a metal tube or barrel)</w:t>
              <w:br/>
              <w:t>2 . large but transportable armament</w:t>
              <w:br/>
              <w:t>3 . a person who shoots a gun (as regards their ability)</w:t>
              <w:br/>
              <w:t>4 . a professional killer who uses a gun</w:t>
              <w:br/>
              <w:t>5 . a hand-operated pump that resembles a revolver; forces grease into parts of a machine</w:t>
              <w:br/>
              <w:t>6 . a pedal that controls the throttle valve</w:t>
              <w:br/>
              <w:t>7 . the discharge of a firearm as signal or as a salute in military ceremonies</w:t>
              <w:br/>
              <w:t>8 . shoot with a gun</w:t>
              <w:br/>
            </w:r>
          </w:p>
        </w:tc>
      </w:tr>
      <w:tr>
        <w:tc>
          <w:tcPr>
            <w:tcW w:type="dxa" w:w="4320"/>
          </w:tcPr>
          <w:p>
            <w:r>
              <w:t>today</w:t>
            </w:r>
          </w:p>
        </w:tc>
        <w:tc>
          <w:tcPr>
            <w:tcW w:type="dxa" w:w="4320"/>
          </w:tcPr>
          <w:p>
            <w:r>
              <w:t>1 . the present time or age</w:t>
              <w:br/>
              <w:t>2 . the day that includes the present moment (as opposed to yesterday or tomorrow)</w:t>
              <w:br/>
              <w:t>3 . in these times; - Nancy Mitford</w:t>
              <w:br/>
              <w:t>4 . on this day as distinct from yesterday or tomorrow</w:t>
              <w:br/>
            </w:r>
          </w:p>
        </w:tc>
      </w:tr>
      <w:tr>
        <w:tc>
          <w:tcPr>
            <w:tcW w:type="dxa" w:w="4320"/>
          </w:tcPr>
          <w:p>
            <w:r>
              <w:t>nonsense</w:t>
            </w:r>
          </w:p>
        </w:tc>
        <w:tc>
          <w:tcPr>
            <w:tcW w:type="dxa" w:w="4320"/>
          </w:tcPr>
          <w:p>
            <w:r>
              <w:t>1 . a message that seems to convey no meaning</w:t>
              <w:br/>
              <w:t>2 . ornamental objects of no great value</w:t>
              <w:br/>
              <w:t>3 . having no intelligible meaning</w:t>
              <w:br/>
            </w:r>
          </w:p>
        </w:tc>
      </w:tr>
      <w:tr>
        <w:tc>
          <w:tcPr>
            <w:tcW w:type="dxa" w:w="4320"/>
          </w:tcPr>
          <w:p>
            <w:r>
              <w:t>lines</w:t>
            </w:r>
          </w:p>
        </w:tc>
        <w:tc>
          <w:tcPr>
            <w:tcW w:type="dxa" w:w="4320"/>
          </w:tcPr>
          <w:p>
            <w:r>
              <w:t>1 . a formation of people or things one beside another</w:t>
              <w:br/>
              <w:t>2 . a mark that is long relative to its width</w:t>
              <w:br/>
              <w:t>3 . a formation of people or things one behind another</w:t>
              <w:br/>
              <w:t>4 . a length (straight or curved) without breadth or thickness; the trace of a moving point</w:t>
              <w:br/>
              <w:t>5 . text consisting of a row of words written across a page or computer screen</w:t>
              <w:br/>
              <w:t>6 . a single frequency (or very narrow band) of radiation in a spectrum</w:t>
              <w:br/>
              <w:t>7 . a fortified position (especially one marking the most forward position of troops)</w:t>
              <w:br/>
              <w:t>8 . a course of reasoning aimed at demonstrating a truth or falsehood; the methodical process of logical reasoning</w:t>
              <w:br/>
              <w:t>9 . a conductor for transmitting electrical or optical signals or electric power</w:t>
              <w:br/>
              <w:t>10 . a connected series of events or actions or developments</w:t>
              <w:br/>
              <w:t>11 . a spatial location defined by a real or imaginary unidimensional extent</w:t>
              <w:br/>
              <w:t>12 . a slight depression in the smoothness of a surface</w:t>
              <w:br/>
              <w:t>13 . a pipe used to transport liquids or gases</w:t>
              <w:br/>
              <w:t>14 . the road consisting of railroad track and roadbed</w:t>
              <w:br/>
              <w:t>15 . a telephone connection</w:t>
              <w:br/>
              <w:t>16 . acting in conformity</w:t>
              <w:br/>
              <w:t>17 . the descendants of one individual</w:t>
              <w:br/>
              <w:t>18 . something (as a cord or rope) that is long and thin and flexible</w:t>
              <w:br/>
              <w:t>19 . the principal activity in your life that you do to earn money</w:t>
              <w:br/>
              <w:t>20 . in games or sports; a mark indicating positions or bounds of the playing area</w:t>
              <w:br/>
              <w:t>21 . (often plural) a means of communication or access</w:t>
              <w:br/>
              <w:t>22 . a particular kind of product or merchandise</w:t>
              <w:br/>
              <w:t>23 . a commercial organization serving as a common carrier</w:t>
              <w:br/>
              <w:t>24 . space for one line of print (one column wide and 1/14 inch deep) used to measure advertising</w:t>
              <w:br/>
              <w:t>25 . the maximum credit that a customer is allowed</w:t>
              <w:br/>
              <w:t>26 . a succession of notes forming a distinctive sequence</w:t>
              <w:br/>
              <w:t>27 . persuasive but insincere talk that is usually intended to deceive or impress</w:t>
              <w:br/>
              <w:t>28 . a short personal letter</w:t>
              <w:br/>
              <w:t>29 . a conceptual separation or distinction</w:t>
              <w:br/>
              <w:t>30 . mechanical system in a factory whereby an article is conveyed through sites at which successive operations are performed on it</w:t>
              <w:br/>
              <w:t>31 . be in line with; form a line along</w:t>
              <w:br/>
              <w:t>32 . cover the interior of</w:t>
              <w:br/>
              <w:t>33 . make a mark or lines on a surface</w:t>
              <w:br/>
              <w:t>34 . mark with lines</w:t>
              <w:br/>
              <w:t>35 . fill plentifully</w:t>
              <w:br/>
              <w:t>36 . reinforce with fabric</w:t>
              <w:br/>
            </w:r>
          </w:p>
        </w:tc>
      </w:tr>
      <w:tr>
        <w:tc>
          <w:tcPr>
            <w:tcW w:type="dxa" w:w="4320"/>
          </w:tcPr>
          <w:p>
            <w:r>
              <w:t>sounds</w:t>
            </w:r>
          </w:p>
        </w:tc>
        <w:tc>
          <w:tcPr>
            <w:tcW w:type="dxa" w:w="4320"/>
          </w:tcPr>
          <w:p>
            <w:r>
              <w:t>1 . the particular auditory effect produced by a given cause</w:t>
              <w:br/>
              <w:t>2 . the subjective sensation of hearing something</w:t>
              <w:br/>
              <w:t>3 . mechanical vibrations transmitted by an elastic medium</w:t>
              <w:br/>
              <w:t>4 . the sudden occurrence of an audible event</w:t>
              <w:br/>
              <w:t>5 . the audible part of a transmitted signal</w:t>
              <w:br/>
              <w:t>6 . (phonetics) an individual sound unit of speech without concern as to whether or not it is a phoneme of some language</w:t>
              <w:br/>
              <w:t>7 . a narrow channel of the sea joining two larger bodies of water</w:t>
              <w:br/>
              <w:t>8 . a large ocean inlet or deep bay</w:t>
              <w:br/>
              <w:t>9 . appear in a certain way</w:t>
              <w:br/>
              <w:t>10 . make a certain noise or sound</w:t>
              <w:br/>
              <w:t>11 . give off a certain sound or sounds</w:t>
              <w:br/>
              <w:t>12 . announce by means of a sound</w:t>
              <w:br/>
              <w:t>13 . utter with vibrating vocal chords</w:t>
              <w:br/>
              <w:t>14 . cause to sound</w:t>
              <w:br/>
              <w:t>15 . measure the depth of (a body of water) with a sounding line</w:t>
              <w:br/>
            </w:r>
          </w:p>
        </w:tc>
      </w:tr>
      <w:tr>
        <w:tc>
          <w:tcPr>
            <w:tcW w:type="dxa" w:w="4320"/>
          </w:tcPr>
          <w:p>
            <w:r>
              <w:t>glanced</w:t>
            </w:r>
          </w:p>
        </w:tc>
        <w:tc>
          <w:tcPr>
            <w:tcW w:type="dxa" w:w="4320"/>
          </w:tcPr>
          <w:p>
            <w:r>
              <w:t>1 . throw a glance at; take a brief look at</w:t>
              <w:br/>
              <w:t>2 . hit at an angle</w:t>
              <w:br/>
            </w:r>
          </w:p>
        </w:tc>
      </w:tr>
      <w:tr>
        <w:tc>
          <w:tcPr>
            <w:tcW w:type="dxa" w:w="4320"/>
          </w:tcPr>
          <w:p>
            <w:r>
              <w:t>empty</w:t>
            </w:r>
          </w:p>
        </w:tc>
        <w:tc>
          <w:tcPr>
            <w:tcW w:type="dxa" w:w="4320"/>
          </w:tcPr>
          <w:p>
            <w:r>
              <w:t>1 . a container that has been emptied</w:t>
              <w:br/>
              <w:t>2 . make void or empty of contents</w:t>
              <w:br/>
              <w:t>3 . become empty or void of its content</w:t>
              <w:br/>
              <w:t>4 . leave behind empty; move out of</w:t>
              <w:br/>
              <w:t>5 . remove</w:t>
              <w:br/>
              <w:t>6 . excrete or discharge from the body</w:t>
              <w:br/>
              <w:t>7 . holding or containing nothing</w:t>
              <w:br/>
              <w:t>8 . devoid of significance or point</w:t>
              <w:br/>
              <w:t>9 . needing nourishment</w:t>
              <w:br/>
              <w:t>10 . emptied of emotion</w:t>
              <w:br/>
            </w:r>
          </w:p>
        </w:tc>
      </w:tr>
      <w:tr>
        <w:tc>
          <w:tcPr>
            <w:tcW w:type="dxa" w:w="4320"/>
          </w:tcPr>
          <w:p>
            <w:r>
              <w:t>aloud</w:t>
            </w:r>
          </w:p>
        </w:tc>
        <w:tc>
          <w:tcPr>
            <w:tcW w:type="dxa" w:w="4320"/>
          </w:tcPr>
          <w:p>
            <w:r>
              <w:t>1 . using the voice; not silently</w:t>
              <w:br/>
              <w:t>2 . with relatively high volume</w:t>
              <w:br/>
            </w:r>
          </w:p>
        </w:tc>
      </w:tr>
      <w:tr>
        <w:tc>
          <w:tcPr>
            <w:tcW w:type="dxa" w:w="4320"/>
          </w:tcPr>
          <w:p>
            <w:r>
              <w:t>tray</w:t>
            </w:r>
          </w:p>
        </w:tc>
        <w:tc>
          <w:tcPr>
            <w:tcW w:type="dxa" w:w="4320"/>
          </w:tcPr>
          <w:p>
            <w:r>
              <w:t>1 . an open receptacle for holding or displaying or serving articles or food</w:t>
              <w:br/>
            </w:r>
          </w:p>
        </w:tc>
      </w:tr>
      <w:tr>
        <w:tc>
          <w:tcPr>
            <w:tcW w:type="dxa" w:w="4320"/>
          </w:tcPr>
          <w:p>
            <w:r>
              <w:t>abel</w:t>
            </w:r>
          </w:p>
        </w:tc>
        <w:tc>
          <w:tcPr>
            <w:tcW w:type="dxa" w:w="4320"/>
          </w:tcPr>
          <w:p>
            <w:r>
              <w:t>1 . Norwegian mathematician (1802-1829)</w:t>
              <w:br/>
              <w:t>2 . (Old Testament) Cain and Abel were the first children of Adam and Eve born after the Fall of Man; Abel was killed by Cain</w:t>
              <w:br/>
            </w:r>
          </w:p>
        </w:tc>
      </w:tr>
      <w:tr>
        <w:tc>
          <w:tcPr>
            <w:tcW w:type="dxa" w:w="4320"/>
          </w:tcPr>
          <w:p>
            <w:r>
              <w:t>thanksgiving</w:t>
            </w:r>
          </w:p>
        </w:tc>
        <w:tc>
          <w:tcPr>
            <w:tcW w:type="dxa" w:w="4320"/>
          </w:tcPr>
          <w:p>
            <w:r>
              <w:t>1 . fourth Thursday in November in the United States; second Monday in October in Canada; commemorates a feast held in 1621 by the Pilgrims and the Wampanoag</w:t>
              <w:br/>
              <w:t>2 . a short prayer of thanks before a meal</w:t>
              <w:br/>
            </w:r>
          </w:p>
        </w:tc>
      </w:tr>
      <w:tr>
        <w:tc>
          <w:tcPr>
            <w:tcW w:type="dxa" w:w="4320"/>
          </w:tcPr>
          <w:p>
            <w:r>
              <w:t>lettuce</w:t>
            </w:r>
          </w:p>
        </w:tc>
        <w:tc>
          <w:tcPr>
            <w:tcW w:type="dxa" w:w="4320"/>
          </w:tcPr>
          <w:p>
            <w:r>
              <w:t>1 . informal terms for money</w:t>
              <w:br/>
              <w:t>2 . any of various plants of the genus Lactuca</w:t>
              <w:br/>
              <w:t>3 . leaves of any of various plants of Lactuca sativa</w:t>
              <w:br/>
            </w:r>
          </w:p>
        </w:tc>
      </w:tr>
      <w:tr>
        <w:tc>
          <w:tcPr>
            <w:tcW w:type="dxa" w:w="4320"/>
          </w:tcPr>
          <w:p>
            <w:r>
              <w:t>sea</w:t>
            </w:r>
          </w:p>
        </w:tc>
        <w:tc>
          <w:tcPr>
            <w:tcW w:type="dxa" w:w="4320"/>
          </w:tcPr>
          <w:p>
            <w:r>
              <w:t>1 . a division of an ocean or a large body of salt water partially enclosed by land</w:t>
              <w:br/>
              <w:t>2 . anything apparently limitless in quantity or volume</w:t>
              <w:br/>
              <w:t>3 . turbulent water with swells of considerable size</w:t>
              <w:br/>
            </w:r>
          </w:p>
        </w:tc>
      </w:tr>
      <w:tr>
        <w:tc>
          <w:tcPr>
            <w:tcW w:type="dxa" w:w="4320"/>
          </w:tcPr>
          <w:p>
            <w:r>
              <w:t>center</w:t>
            </w:r>
          </w:p>
        </w:tc>
        <w:tc>
          <w:tcPr>
            <w:tcW w:type="dxa" w:w="4320"/>
          </w:tcPr>
          <w:p>
            <w:r>
              <w:t>1 . an area that is approximately central within some larger region</w:t>
              <w:br/>
              <w:t>2 . the piece of ground in the outfield directly ahead of the catcher</w:t>
              <w:br/>
              <w:t>3 . a building dedicated to a particular activity</w:t>
              <w:br/>
              <w:t>4 . a point equidistant from the ends of a line or the extremities of a figure</w:t>
              <w:br/>
              <w:t>5 . the choicest or most essential or most vital part of some idea or experience</w:t>
              <w:br/>
              <w:t>6 . the object upon which interest and attention focuses</w:t>
              <w:br/>
              <w:t>7 . a cluster of nerve cells governing a specific bodily process</w:t>
              <w:br/>
              <w:t>8 . the middle of a military or naval formation</w:t>
              <w:br/>
              <w:t>9 . (basketball) the person who plays center on a basketball team</w:t>
              <w:br/>
              <w:t>10 . (football) the person who plays center on the line of scrimmage and snaps the ball to the quarterback</w:t>
              <w:br/>
              <w:t>11 . a place where some particular activity is concentrated</w:t>
              <w:br/>
              <w:t>12 . politically moderate persons; centrists</w:t>
              <w:br/>
              <w:t>13 . (ice hockey) the person who plays center on a hockey team</w:t>
              <w:br/>
              <w:t>14 . the sweet central portion of a piece of candy that is enclosed in chocolate or some other covering</w:t>
              <w:br/>
              <w:t>15 . mercantile establishment consisting of a carefully landscaped complex of shops representing leading merchandisers; usually includes restaurants and a convenient parking area; a modern version of the traditional marketplace</w:t>
              <w:br/>
              <w:t>16 . the position on a hockey team of the player who participates in the face off at the beginning of the game</w:t>
              <w:br/>
              <w:t>17 . (American football) the position of the player on the line of scrimmage who puts the ball in play</w:t>
              <w:br/>
              <w:t>18 . a position on a basketball team of the player who participates in the jump that starts the game</w:t>
              <w:br/>
              <w:t>19 . center upon</w:t>
              <w:br/>
              <w:t>20 . direct one's attention on something</w:t>
              <w:br/>
              <w:t>21 . move into the center</w:t>
              <w:br/>
              <w:t>22 . equally distant from the extremes</w:t>
              <w:br/>
              <w:t>23 . of or belonging to neither the right nor the left politically or intellectually</w:t>
              <w:br/>
            </w:r>
          </w:p>
        </w:tc>
      </w:tr>
      <w:tr>
        <w:tc>
          <w:tcPr>
            <w:tcW w:type="dxa" w:w="4320"/>
          </w:tcPr>
          <w:p>
            <w:r>
              <w:t>gay</w:t>
            </w:r>
          </w:p>
        </w:tc>
        <w:tc>
          <w:tcPr>
            <w:tcW w:type="dxa" w:w="4320"/>
          </w:tcPr>
          <w:p>
            <w:r>
              <w:t>1 . someone who practices homosexuality; having a sexual attraction to persons of the same sex</w:t>
              <w:br/>
              <w:t>2 . bright and pleasant; promoting a feeling of cheer</w:t>
              <w:br/>
              <w:t>3 . full of or showing high-spirited merriment; ; - Wordsworth</w:t>
              <w:br/>
              <w:t>4 . given to social pleasures often including dissipation</w:t>
              <w:br/>
              <w:t>5 . brightly colored and showy</w:t>
              <w:br/>
              <w:t>6 . offering fun and gaiety</w:t>
              <w:br/>
              <w:t>7 . homosexual or arousing homosexual desires</w:t>
              <w:br/>
            </w:r>
          </w:p>
        </w:tc>
      </w:tr>
      <w:tr>
        <w:tc>
          <w:tcPr>
            <w:tcW w:type="dxa" w:w="4320"/>
          </w:tcPr>
          <w:p>
            <w:r>
              <w:t>tore</w:t>
            </w:r>
          </w:p>
        </w:tc>
        <w:tc>
          <w:tcPr>
            <w:tcW w:type="dxa" w:w="4320"/>
          </w:tcPr>
          <w:p>
            <w:r>
              <w:t>1 . commonly the lowest molding at the base of a column</w:t>
              <w:br/>
              <w:t>2 . separate or cause to separate abruptly</w:t>
              <w:br/>
              <w:t>3 . to separate or be separated by force</w:t>
              <w:br/>
              <w:t>4 . move quickly and violently</w:t>
              <w:br/>
              <w:t>5 . strip of feathers</w:t>
              <w:br/>
              <w:t>6 . fill with tears or shed tears</w:t>
              <w:br/>
            </w:r>
          </w:p>
        </w:tc>
      </w:tr>
      <w:tr>
        <w:tc>
          <w:tcPr>
            <w:tcW w:type="dxa" w:w="4320"/>
          </w:tcPr>
          <w:p>
            <w:r>
              <w:t>bottom</w:t>
            </w:r>
          </w:p>
        </w:tc>
        <w:tc>
          <w:tcPr>
            <w:tcW w:type="dxa" w:w="4320"/>
          </w:tcPr>
          <w:p>
            <w:r>
              <w:t>1 . the lower side of anything</w:t>
              <w:br/>
              <w:t>2 . the lowest part of anything</w:t>
              <w:br/>
              <w:t>3 . the fleshy part of the human body that you sit on</w:t>
              <w:br/>
              <w:t>4 . the second half of an inning; while the home team is at bat</w:t>
              <w:br/>
              <w:t>5 . a depression forming the ground under a body of water</w:t>
              <w:br/>
              <w:t>6 . low-lying alluvial land near a river</w:t>
              <w:br/>
              <w:t>7 . a cargo ship</w:t>
              <w:br/>
              <w:t>8 . provide with a bottom or a seat</w:t>
              <w:br/>
              <w:t>9 . strike the ground, as with a ship's bottom</w:t>
              <w:br/>
              <w:t>10 . come to understand</w:t>
              <w:br/>
              <w:t>11 . situated at the bottom or lowest position</w:t>
              <w:br/>
              <w:t>12 . the lowest rank</w:t>
              <w:br/>
            </w:r>
          </w:p>
        </w:tc>
      </w:tr>
      <w:tr>
        <w:tc>
          <w:tcPr>
            <w:tcW w:type="dxa" w:w="4320"/>
          </w:tcPr>
          <w:p>
            <w:r>
              <w:t>added</w:t>
            </w:r>
          </w:p>
        </w:tc>
        <w:tc>
          <w:tcPr>
            <w:tcW w:type="dxa" w:w="4320"/>
          </w:tcPr>
          <w:p>
            <w:r>
              <w:t>1 . make an addition (to); join or combine or unite with others; increase the quality, quantity, size or scope of</w:t>
              <w:br/>
              <w:t>2 . state or say further</w:t>
              <w:br/>
              <w:t>3 . bestow a quality on</w:t>
              <w:br/>
              <w:t>4 . make an addition by combining numbers</w:t>
              <w:br/>
              <w:t>5 . determine the sum of</w:t>
              <w:br/>
              <w:t>6 . constitute an addition</w:t>
              <w:br/>
            </w:r>
          </w:p>
        </w:tc>
      </w:tr>
      <w:tr>
        <w:tc>
          <w:tcPr>
            <w:tcW w:type="dxa" w:w="4320"/>
          </w:tcPr>
          <w:p>
            <w:r>
              <w:t>brush</w:t>
            </w:r>
          </w:p>
        </w:tc>
        <w:tc>
          <w:tcPr>
            <w:tcW w:type="dxa" w:w="4320"/>
          </w:tcPr>
          <w:p>
            <w:r>
              <w:t>1 . a dense growth of bushes</w:t>
              <w:br/>
              <w:t>2 . an implement that has hairs or bristles firmly set into a handle</w:t>
              <w:br/>
              <w:t>3 . momentary contact</w:t>
              <w:br/>
              <w:t>4 . conducts current between rotating and stationary parts of a generator or motor</w:t>
              <w:br/>
              <w:t>5 . a bushy tail or part of a bushy tail (especially of the fox)</w:t>
              <w:br/>
              <w:t>6 . a minor short-term fight</w:t>
              <w:br/>
              <w:t>7 . the act of brushing your teeth</w:t>
              <w:br/>
              <w:t>8 . the act of brushing your hair</w:t>
              <w:br/>
              <w:t>9 . contact with something dangerous or undesirable</w:t>
              <w:br/>
              <w:t>10 . rub with a brush, or as if with a brush</w:t>
              <w:br/>
              <w:t>11 . touch lightly and briefly</w:t>
              <w:br/>
              <w:t>12 . clean with a brush</w:t>
              <w:br/>
              <w:t>13 . sweep across or over</w:t>
              <w:br/>
              <w:t>14 . remove with or as if with a brush</w:t>
              <w:br/>
              <w:t>15 . cover by brushing</w:t>
              <w:br/>
            </w:r>
          </w:p>
        </w:tc>
      </w:tr>
      <w:tr>
        <w:tc>
          <w:tcPr>
            <w:tcW w:type="dxa" w:w="4320"/>
          </w:tcPr>
          <w:p>
            <w:r>
              <w:t>whisper</w:t>
            </w:r>
          </w:p>
        </w:tc>
        <w:tc>
          <w:tcPr>
            <w:tcW w:type="dxa" w:w="4320"/>
          </w:tcPr>
          <w:p>
            <w:r>
              <w:t>1 . speaking softly without vibration of the vocal cords</w:t>
              <w:br/>
              <w:t>2 . a light noise, like the noise of silk clothing or leaves blowing in the wind</w:t>
              <w:br/>
              <w:t>3 . speak softly; in a low voice</w:t>
              <w:br/>
            </w:r>
          </w:p>
        </w:tc>
      </w:tr>
      <w:tr>
        <w:tc>
          <w:tcPr>
            <w:tcW w:type="dxa" w:w="4320"/>
          </w:tcPr>
          <w:p>
            <w:r>
              <w:t>safe</w:t>
            </w:r>
          </w:p>
        </w:tc>
        <w:tc>
          <w:tcPr>
            <w:tcW w:type="dxa" w:w="4320"/>
          </w:tcPr>
          <w:p>
            <w:r>
              <w:t>1 . strongbox where valuables can be safely kept</w:t>
              <w:br/>
              <w:t>2 . a ventilated or refrigerated cupboard for securing provisions from pests</w:t>
              <w:br/>
              <w:t>3 . contraceptive device consisting of a sheath of thin rubber or latex that is worn over the penis during intercourse</w:t>
              <w:br/>
              <w:t>4 . free from danger or the risk of harm</w:t>
              <w:br/>
              <w:t>5 . (of an undertaking) secure from risk</w:t>
              <w:br/>
              <w:t>6 . having reached a base without being put out</w:t>
              <w:br/>
              <w:t>7 . financially sound</w:t>
              <w:br/>
            </w:r>
          </w:p>
        </w:tc>
      </w:tr>
      <w:tr>
        <w:tc>
          <w:tcPr>
            <w:tcW w:type="dxa" w:w="4320"/>
          </w:tcPr>
          <w:p>
            <w:r>
              <w:t>playing</w:t>
            </w:r>
          </w:p>
        </w:tc>
        <w:tc>
          <w:tcPr>
            <w:tcW w:type="dxa" w:w="4320"/>
          </w:tcPr>
          <w:p>
            <w:r>
              <w:t>1 . the act of playing a musical instrument</w:t>
              <w:br/>
              <w:t>2 . the action of taking part in a game or sport or other recreation</w:t>
              <w:br/>
              <w:t>3 . the performance of a part or role in a drama</w:t>
              <w:br/>
              <w:t>4 . participate in games or sport</w:t>
              <w:br/>
              <w:t>5 . act or have an effect in a specified way or with a specific effect or outcome</w:t>
              <w:br/>
              <w:t>6 . play on an instrument</w:t>
              <w:br/>
              <w:t>7 . play a role or part</w:t>
              <w:br/>
              <w:t>8 . be at play; be engaged in playful activity; amuse oneself in a way characteristic of children</w:t>
              <w:br/>
              <w:t>9 . replay (as a melody)</w:t>
              <w:br/>
              <w:t>10 . perform music on (a musical instrument)</w:t>
              <w:br/>
              <w:t>11 . pretend to have certain qualities or state of mind</w:t>
              <w:br/>
              <w:t>12 . move or seem to move quickly, lightly, or irregularly</w:t>
              <w:br/>
              <w:t>13 . bet or wager (money)</w:t>
              <w:br/>
              <w:t>14 . engage in recreational activities rather than work; occupy oneself in a diversion</w:t>
              <w:br/>
              <w:t>15 . pretend to be somebody in the framework of a game or playful activity</w:t>
              <w:br/>
              <w:t>16 . emit recorded sound</w:t>
              <w:br/>
              <w:t>17 . perform on a certain location</w:t>
              <w:br/>
              <w:t>18 . put (a card or piece) into play during a game, or act strategically as if in a card game</w:t>
              <w:br/>
              <w:t>19 . engage in an activity as if it were a game rather than take it seriously</w:t>
              <w:br/>
              <w:t>20 . behave in a certain way</w:t>
              <w:br/>
              <w:t>21 . cause to emit recorded audio or video</w:t>
              <w:br/>
              <w:t>22 . manipulate manually or in one's mind or imagination</w:t>
              <w:br/>
              <w:t>23 . use to one's advantage</w:t>
              <w:br/>
              <w:t>24 . consider not very seriously</w:t>
              <w:br/>
              <w:t>25 . be received or accepted or interpreted in a specific way</w:t>
              <w:br/>
              <w:t>26 . behave carelessly or indifferently</w:t>
              <w:br/>
              <w:t>27 . cause to move or operate freely within a bounded space</w:t>
              <w:br/>
              <w:t>28 . perform on a stage or theater</w:t>
              <w:br/>
              <w:t>29 . be performed or presented for public viewing</w:t>
              <w:br/>
              <w:t>30 . cause to happen or to occur as a consequence</w:t>
              <w:br/>
              <w:t>31 . discharge or direct or be discharged or directed as if in a continuous stream</w:t>
              <w:br/>
              <w:t>32 . make bets</w:t>
              <w:br/>
              <w:t>33 . stake on the outcome of an issue</w:t>
              <w:br/>
              <w:t>34 . shoot or hit in a particular manner</w:t>
              <w:br/>
              <w:t>35 . use or move</w:t>
              <w:br/>
              <w:t>36 . employ in a game or in a specific position</w:t>
              <w:br/>
              <w:t>37 . contend against an opponent in a sport, game, or battle</w:t>
              <w:br/>
              <w:t>38 . exhaust by allowing to pull on the line</w:t>
              <w:br/>
            </w:r>
          </w:p>
        </w:tc>
      </w:tr>
      <w:tr>
        <w:tc>
          <w:tcPr>
            <w:tcW w:type="dxa" w:w="4320"/>
          </w:tcPr>
          <w:p>
            <w:r>
              <w:t>shame</w:t>
            </w:r>
          </w:p>
        </w:tc>
        <w:tc>
          <w:tcPr>
            <w:tcW w:type="dxa" w:w="4320"/>
          </w:tcPr>
          <w:p>
            <w:r>
              <w:t>1 . a painful emotion resulting from an awareness of inadequacy or guilt</w:t>
              <w:br/>
              <w:t>2 . a state of dishonor</w:t>
              <w:br/>
              <w:t>3 . an unfortunate development</w:t>
              <w:br/>
              <w:t>4 . bring shame or dishonor upon</w:t>
              <w:br/>
              <w:t>5 . compel through a sense of shame</w:t>
              <w:br/>
              <w:t>6 . cause to be ashamed</w:t>
              <w:br/>
              <w:t>7 . surpass or beat by a wide margin</w:t>
              <w:br/>
            </w:r>
          </w:p>
        </w:tc>
      </w:tr>
      <w:tr>
        <w:tc>
          <w:tcPr>
            <w:tcW w:type="dxa" w:w="4320"/>
          </w:tcPr>
          <w:p>
            <w:r>
              <w:t>believed</w:t>
            </w:r>
          </w:p>
        </w:tc>
        <w:tc>
          <w:tcPr>
            <w:tcW w:type="dxa" w:w="4320"/>
          </w:tcPr>
          <w:p>
            <w:r>
              <w:t>1 . accept as true; take to be true</w:t>
              <w:br/>
              <w:t>2 . judge or regard; look upon; judge</w:t>
              <w:br/>
              <w:t>3 . be confident about something</w:t>
              <w:br/>
              <w:t>4 . follow a credo; have a faith; be a believer</w:t>
              <w:br/>
              <w:t>5 . credit with veracity</w:t>
              <w:br/>
            </w:r>
          </w:p>
        </w:tc>
      </w:tr>
      <w:tr>
        <w:tc>
          <w:tcPr>
            <w:tcW w:type="dxa" w:w="4320"/>
          </w:tcPr>
          <w:p>
            <w:r>
              <w:t>usually</w:t>
            </w:r>
          </w:p>
        </w:tc>
        <w:tc>
          <w:tcPr>
            <w:tcW w:type="dxa" w:w="4320"/>
          </w:tcPr>
          <w:p>
            <w:r>
              <w:t>1 . under normal conditions</w:t>
              <w:br/>
            </w:r>
          </w:p>
        </w:tc>
      </w:tr>
      <w:tr>
        <w:tc>
          <w:tcPr>
            <w:tcW w:type="dxa" w:w="4320"/>
          </w:tcPr>
          <w:p>
            <w:r>
              <w:t>square</w:t>
            </w:r>
          </w:p>
        </w:tc>
        <w:tc>
          <w:tcPr>
            <w:tcW w:type="dxa" w:w="4320"/>
          </w:tcPr>
          <w:p>
            <w:r>
              <w:t>1 . (geometry) a plane rectangle with four equal sides and four right angles; a four-sided regular polygon</w:t>
              <w:br/>
              <w:t>2 . the product of two equal terms</w:t>
              <w:br/>
              <w:t>3 . an open area at the meeting of two or more streets</w:t>
              <w:br/>
              <w:t>4 . something approximating the shape of a square</w:t>
              <w:br/>
              <w:t>5 . someone who doesn't understand what is going on</w:t>
              <w:br/>
              <w:t>6 . a formal and conservative person with old-fashioned views</w:t>
              <w:br/>
              <w:t>7 . any artifact having a shape similar to a plane geometric figure with four equal sides and four right angles</w:t>
              <w:br/>
              <w:t>8 . a hand tool consisting of two straight arms at right angles; used to construct or test right angles</w:t>
              <w:br/>
              <w:t>9 . make square</w:t>
              <w:br/>
              <w:t>10 . raise to the second power</w:t>
              <w:br/>
              <w:t>11 . cause to match, as of ideas or acts</w:t>
              <w:br/>
              <w:t>12 . position so as to be square</w:t>
              <w:br/>
              <w:t>13 . be compatible with</w:t>
              <w:br/>
              <w:t>14 . pay someone and settle a debt</w:t>
              <w:br/>
              <w:t>15 . turn the paddle; in canoeing</w:t>
              <w:br/>
              <w:t>16 . turn the oar, while rowing</w:t>
              <w:br/>
              <w:t>17 . having four equal sides and four right angles or forming a right angle</w:t>
              <w:br/>
              <w:t>18 . characterized by honesty and fairness</w:t>
              <w:br/>
              <w:t>19 . providing abundant nourishment</w:t>
              <w:br/>
              <w:t>20 . leaving no balance</w:t>
              <w:br/>
              <w:t>21 . without evasion or compromise</w:t>
              <w:br/>
              <w:t>22 . rigidly conventional or old-fashioned</w:t>
              <w:br/>
              <w:t>23 . in a straight direct way</w:t>
              <w:br/>
              <w:t>24 . in a square shape</w:t>
              <w:br/>
              <w:t>25 . firmly and solidly</w:t>
              <w:br/>
            </w:r>
          </w:p>
        </w:tc>
      </w:tr>
      <w:tr>
        <w:tc>
          <w:tcPr>
            <w:tcW w:type="dxa" w:w="4320"/>
          </w:tcPr>
          <w:p>
            <w:r>
              <w:t>dreams</w:t>
            </w:r>
          </w:p>
        </w:tc>
        <w:tc>
          <w:tcPr>
            <w:tcW w:type="dxa" w:w="4320"/>
          </w:tcPr>
          <w:p>
            <w:r>
              <w:t>1 . a series of mental images and emotions occurring during sleep</w:t>
              <w:br/>
              <w:t>2 . imaginative thoughts indulged in while awake</w:t>
              <w:br/>
              <w:t>3 . a cherished desire</w:t>
              <w:br/>
              <w:t>4 . a fantastic but vain hope (from fantasies induced by the opium pipe)</w:t>
              <w:br/>
              <w:t>5 . a state of mind characterized by abstraction and release from reality</w:t>
              <w:br/>
              <w:t>6 . someone or something wonderful</w:t>
              <w:br/>
              <w:t>7 . have a daydream; indulge in a fantasy</w:t>
              <w:br/>
              <w:t>8 . experience while sleeping</w:t>
              <w:br/>
            </w:r>
          </w:p>
        </w:tc>
      </w:tr>
      <w:tr>
        <w:tc>
          <w:tcPr>
            <w:tcW w:type="dxa" w:w="4320"/>
          </w:tcPr>
          <w:p>
            <w:r>
              <w:t>proud</w:t>
            </w:r>
          </w:p>
        </w:tc>
        <w:tc>
          <w:tcPr>
            <w:tcW w:type="dxa" w:w="4320"/>
          </w:tcPr>
          <w:p>
            <w:r>
              <w:t>1 . feeling self-respect or pleasure in something by which you measure your self-worth; or being a reason for pride</w:t>
              <w:br/>
              <w:t>2 . having or displaying great dignity or nobility</w:t>
              <w:br/>
            </w:r>
          </w:p>
        </w:tc>
      </w:tr>
      <w:tr>
        <w:tc>
          <w:tcPr>
            <w:tcW w:type="dxa" w:w="4320"/>
          </w:tcPr>
          <w:p>
            <w:r>
              <w:t>sickness</w:t>
            </w:r>
          </w:p>
        </w:tc>
        <w:tc>
          <w:tcPr>
            <w:tcW w:type="dxa" w:w="4320"/>
          </w:tcPr>
          <w:p>
            <w:r>
              <w:t>1 . impairment of normal physiological function affecting part or all of an organism</w:t>
              <w:br/>
              <w:t>2 . defectiveness or unsoundness</w:t>
              <w:br/>
              <w:t>3 . the state that precedes vomiting</w:t>
              <w:br/>
            </w:r>
          </w:p>
        </w:tc>
      </w:tr>
      <w:tr>
        <w:tc>
          <w:tcPr>
            <w:tcW w:type="dxa" w:w="4320"/>
          </w:tcPr>
          <w:p>
            <w:r>
              <w:t>build</w:t>
            </w:r>
          </w:p>
        </w:tc>
        <w:tc>
          <w:tcPr>
            <w:tcW w:type="dxa" w:w="4320"/>
          </w:tcPr>
          <w:p>
            <w:r>
              <w:t>1 . constitution of the human body</w:t>
              <w:br/>
              <w:t>2 . alternative names for the body of a human being</w:t>
              <w:br/>
              <w:t>3 . make by combining materials and parts</w:t>
              <w:br/>
              <w:t>4 . form or accumulate steadily</w:t>
              <w:br/>
              <w:t>5 . build or establish something abstract</w:t>
              <w:br/>
              <w:t>6 . improve the cleansing action of</w:t>
              <w:br/>
              <w:t>7 . order, supervise, or finance the construction of</w:t>
              <w:br/>
              <w:t>8 . give form to, according to a plan</w:t>
              <w:br/>
              <w:t>9 . be engaged in building</w:t>
              <w:br/>
              <w:t>10 . found or ground</w:t>
              <w:br/>
              <w:t>11 . bolster or strengthen</w:t>
              <w:br/>
              <w:t>12 . develop and grow</w:t>
              <w:br/>
            </w:r>
          </w:p>
        </w:tc>
      </w:tr>
      <w:tr>
        <w:tc>
          <w:tcPr>
            <w:tcW w:type="dxa" w:w="4320"/>
          </w:tcPr>
          <w:p>
            <w:r>
              <w:t>foot</w:t>
            </w:r>
          </w:p>
        </w:tc>
        <w:tc>
          <w:tcPr>
            <w:tcW w:type="dxa" w:w="4320"/>
          </w:tcPr>
          <w:p>
            <w:r>
              <w:t>1 . the part of the leg of a human being below the ankle joint</w:t>
              <w:br/>
              <w:t>2 . a linear unit of length equal to 12 inches or a third of a yard</w:t>
              <w:br/>
              <w:t>3 . the lower part of anything</w:t>
              <w:br/>
              <w:t>4 . the pedal extremity of vertebrates other than human beings</w:t>
              <w:br/>
              <w:t>5 . lowest support of a structure</w:t>
              <w:br/>
              <w:t>6 . any of various organs of locomotion or attachment in invertebrates</w:t>
              <w:br/>
              <w:t>7 . travel by walking</w:t>
              <w:br/>
              <w:t>8 . a member of a surveillance team who works on foot or rides as a passenger</w:t>
              <w:br/>
              <w:t>9 . an army unit consisting of soldiers who fight on foot</w:t>
              <w:br/>
              <w:t>10 . (prosody) a group of 2 or 3 syllables forming the basic unit of poetic rhythm</w:t>
              <w:br/>
              <w:t>11 . a support resembling a pedal extremity</w:t>
              <w:br/>
              <w:t>12 . pay for something</w:t>
              <w:br/>
              <w:t>13 . walk</w:t>
              <w:br/>
              <w:t>14 . add a column of numbers</w:t>
              <w:br/>
            </w:r>
          </w:p>
        </w:tc>
      </w:tr>
      <w:tr>
        <w:tc>
          <w:tcPr>
            <w:tcW w:type="dxa" w:w="4320"/>
          </w:tcPr>
          <w:p>
            <w:r>
              <w:t>pointed</w:t>
            </w:r>
          </w:p>
        </w:tc>
        <w:tc>
          <w:tcPr>
            <w:tcW w:type="dxa" w:w="4320"/>
          </w:tcPr>
          <w:p>
            <w:r>
              <w:t>1 . indicate a place, direction, person, or thing; either spatially or figuratively</w:t>
              <w:br/>
              <w:t>2 . be oriented</w:t>
              <w:br/>
              <w:t>3 . direct into a position for use</w:t>
              <w:br/>
              <w:t>4 . direct the course; determine the direction of travelling</w:t>
              <w:br/>
              <w:t>5 . be a signal for or a symptom of</w:t>
              <w:br/>
              <w:t>6 . sail close to the wind</w:t>
              <w:br/>
              <w:t>7 . mark (Hebrew words) with diacritics</w:t>
              <w:br/>
              <w:t>8 . mark with diacritics</w:t>
              <w:br/>
              <w:t>9 . mark (a psalm text) to indicate the points at which the music changes</w:t>
              <w:br/>
              <w:t>10 . be positionable in a specified manner</w:t>
              <w:br/>
              <w:t>11 . intend (something) to move towards a certain goal</w:t>
              <w:br/>
              <w:t>12 . indicate the presence of (game) by standing and pointing with the muzzle</w:t>
              <w:br/>
              <w:t>13 . give a point to</w:t>
              <w:br/>
              <w:t>14 . repair the joints of bricks</w:t>
              <w:br/>
              <w:t>15 . having a point</w:t>
              <w:br/>
              <w:t>16 . direct and obvious in meaning or reference; often unpleasant</w:t>
              <w:br/>
            </w:r>
          </w:p>
        </w:tc>
      </w:tr>
      <w:tr>
        <w:tc>
          <w:tcPr>
            <w:tcW w:type="dxa" w:w="4320"/>
          </w:tcPr>
          <w:p>
            <w:r>
              <w:t>muscles</w:t>
            </w:r>
          </w:p>
        </w:tc>
        <w:tc>
          <w:tcPr>
            <w:tcW w:type="dxa" w:w="4320"/>
          </w:tcPr>
          <w:p>
            <w:r>
              <w:t>1 . one of the contractile organs of the body</w:t>
              <w:br/>
              <w:t>2 . animal tissue consisting predominantly of contractile cells</w:t>
              <w:br/>
              <w:t>3 . a bully employed as a thug or bodyguard</w:t>
              <w:br/>
              <w:t>4 . authority or power or force (especially when used in a coercive way)</w:t>
              <w:br/>
              <w:t>5 . possessing muscular strength</w:t>
              <w:br/>
              <w:t>6 . make one's way by force</w:t>
              <w:br/>
            </w:r>
          </w:p>
        </w:tc>
      </w:tr>
      <w:tr>
        <w:tc>
          <w:tcPr>
            <w:tcW w:type="dxa" w:w="4320"/>
          </w:tcPr>
          <w:p>
            <w:r>
              <w:t>simply</w:t>
            </w:r>
          </w:p>
        </w:tc>
        <w:tc>
          <w:tcPr>
            <w:tcW w:type="dxa" w:w="4320"/>
          </w:tcPr>
          <w:p>
            <w:r>
              <w:t>1 . and nothing more</w:t>
              <w:br/>
              <w:t>2 . absolutely</w:t>
              <w:br/>
              <w:t>3 . absolutely; altogether; really</w:t>
              <w:br/>
              <w:t>4 . in a simple manner; without extravagance or embellishment</w:t>
              <w:br/>
            </w:r>
          </w:p>
        </w:tc>
      </w:tr>
      <w:tr>
        <w:tc>
          <w:tcPr>
            <w:tcW w:type="dxa" w:w="4320"/>
          </w:tcPr>
          <w:p>
            <w:r>
              <w:t>nails</w:t>
            </w:r>
          </w:p>
        </w:tc>
        <w:tc>
          <w:tcPr>
            <w:tcW w:type="dxa" w:w="4320"/>
          </w:tcPr>
          <w:p>
            <w:r>
              <w:t>1 . horny plate covering and protecting part of the dorsal surface of the digits</w:t>
              <w:br/>
              <w:t>2 . a thin pointed piece of metal that is hammered into materials as a fastener</w:t>
              <w:br/>
              <w:t>3 . a former unit of length for cloth equal to 1/16 of a yard</w:t>
              <w:br/>
              <w:t>4 . attach something somewhere by means of nails</w:t>
              <w:br/>
              <w:t>5 . take into custody</w:t>
              <w:br/>
              <w:t>6 . hit hard</w:t>
              <w:br/>
              <w:t>7 . succeed in obtaining a position</w:t>
              <w:br/>
              <w:t>8 . succeed at easily</w:t>
              <w:br/>
              <w:t>9 . locate exactly</w:t>
              <w:br/>
              <w:t>10 . complete a pass</w:t>
              <w:br/>
            </w:r>
          </w:p>
        </w:tc>
      </w:tr>
      <w:tr>
        <w:tc>
          <w:tcPr>
            <w:tcW w:type="dxa" w:w="4320"/>
          </w:tcPr>
          <w:p>
            <w:r>
              <w:t>destroy</w:t>
            </w:r>
          </w:p>
        </w:tc>
        <w:tc>
          <w:tcPr>
            <w:tcW w:type="dxa" w:w="4320"/>
          </w:tcPr>
          <w:p>
            <w:r>
              <w:t>1 . do away with, cause the destruction or undoing of</w:t>
              <w:br/>
              <w:t>2 . destroy completely; damage irreparably</w:t>
              <w:br/>
              <w:t>3 . defeat soundly</w:t>
              <w:br/>
              <w:t>4 . put (an animal) to death</w:t>
              <w:br/>
            </w:r>
          </w:p>
        </w:tc>
      </w:tr>
      <w:tr>
        <w:tc>
          <w:tcPr>
            <w:tcW w:type="dxa" w:w="4320"/>
          </w:tcPr>
          <w:p>
            <w:r>
              <w:t>ideas</w:t>
            </w:r>
          </w:p>
        </w:tc>
        <w:tc>
          <w:tcPr>
            <w:tcW w:type="dxa" w:w="4320"/>
          </w:tcPr>
          <w:p>
            <w:r>
              <w:t>1 . the content of cognition; the main thing you are thinking about</w:t>
              <w:br/>
              <w:t>2 . your intention; what you intend to do</w:t>
              <w:br/>
              <w:t>3 . a personal view</w:t>
              <w:br/>
              <w:t>4 . an approximate calculation of quantity or degree or worth</w:t>
              <w:br/>
              <w:t>5 . (music) melodic subject of a musical composition</w:t>
              <w:br/>
            </w:r>
          </w:p>
        </w:tc>
      </w:tr>
      <w:tr>
        <w:tc>
          <w:tcPr>
            <w:tcW w:type="dxa" w:w="4320"/>
          </w:tcPr>
          <w:p>
            <w:r>
              <w:t>faces</w:t>
            </w:r>
          </w:p>
        </w:tc>
        <w:tc>
          <w:tcPr>
            <w:tcW w:type="dxa" w:w="4320"/>
          </w:tcPr>
          <w:p>
            <w:r>
              <w:t>1 . the front of the human head from the forehead to the chin and ear to ear</w:t>
              <w:br/>
              <w:t>2 . the feelings expressed on a person's face</w:t>
              <w:br/>
              <w:t>3 . the general outward appearance of something</w:t>
              <w:br/>
              <w:t>4 . the striking or working surface of an implement</w:t>
              <w:br/>
              <w:t>5 . a part of a person that is used to refer to a person</w:t>
              <w:br/>
              <w:t>6 . a surface forming part of the outside of an object</w:t>
              <w:br/>
              <w:t>7 . the part of an animal corresponding to the human face</w:t>
              <w:br/>
              <w:t>8 . the side upon which the use of a thing depends (usually the most prominent surface of an object)</w:t>
              <w:br/>
              <w:t>9 . a contorted facial expression</w:t>
              <w:br/>
              <w:t>10 . a specific size and style of type within a type family</w:t>
              <w:br/>
              <w:t>11 . status in the eyes of others</w:t>
              <w:br/>
              <w:t>12 . impudent aggressiveness</w:t>
              <w:br/>
              <w:t>13 . a vertical surface of a building or cliff</w:t>
              <w:br/>
              <w:t>14 . deal with (something unpleasant) head on</w:t>
              <w:br/>
              <w:t>15 . oppose, as in hostility or a competition</w:t>
              <w:br/>
              <w:t>16 . be oriented in a certain direction, often with respect to another reference point; be opposite to</w:t>
              <w:br/>
              <w:t>17 . be opposite</w:t>
              <w:br/>
              <w:t>18 . turn so as to face; turn the face in a certain direction</w:t>
              <w:br/>
              <w:t>19 . present somebody with something, usually to accuse or criticize</w:t>
              <w:br/>
              <w:t>20 . turn so as to expose the face</w:t>
              <w:br/>
              <w:t>21 . line the edge (of a garment) with a different material</w:t>
              <w:br/>
              <w:t>22 . cover the front or surface of</w:t>
              <w:br/>
            </w:r>
          </w:p>
        </w:tc>
      </w:tr>
      <w:tr>
        <w:tc>
          <w:tcPr>
            <w:tcW w:type="dxa" w:w="4320"/>
          </w:tcPr>
          <w:p>
            <w:r>
              <w:t>promise</w:t>
            </w:r>
          </w:p>
        </w:tc>
        <w:tc>
          <w:tcPr>
            <w:tcW w:type="dxa" w:w="4320"/>
          </w:tcPr>
          <w:p>
            <w:r>
              <w:t>1 . a verbal commitment by one person to another agreeing to do (or not to do) something in the future</w:t>
              <w:br/>
              <w:t>2 . grounds for feeling hopeful about the future</w:t>
              <w:br/>
              <w:t>3 . make a promise or commitment</w:t>
              <w:br/>
              <w:t>4 . promise to undertake or give</w:t>
              <w:br/>
              <w:t>5 . make a prediction about; tell in advance</w:t>
              <w:br/>
              <w:t>6 . give grounds for expectations</w:t>
              <w:br/>
            </w:r>
          </w:p>
        </w:tc>
      </w:tr>
      <w:tr>
        <w:tc>
          <w:tcPr>
            <w:tcW w:type="dxa" w:w="4320"/>
          </w:tcPr>
          <w:p>
            <w:r>
              <w:t>teacher</w:t>
            </w:r>
          </w:p>
        </w:tc>
        <w:tc>
          <w:tcPr>
            <w:tcW w:type="dxa" w:w="4320"/>
          </w:tcPr>
          <w:p>
            <w:r>
              <w:t>1 . a person whose occupation is teaching</w:t>
              <w:br/>
              <w:t>2 . a personified abstraction that teaches</w:t>
              <w:br/>
            </w:r>
          </w:p>
        </w:tc>
      </w:tr>
      <w:tr>
        <w:tc>
          <w:tcPr>
            <w:tcW w:type="dxa" w:w="4320"/>
          </w:tcPr>
          <w:p>
            <w:r>
              <w:t>hour</w:t>
            </w:r>
          </w:p>
        </w:tc>
        <w:tc>
          <w:tcPr>
            <w:tcW w:type="dxa" w:w="4320"/>
          </w:tcPr>
          <w:p>
            <w:r>
              <w:t>1 . a period of time equal to 1/24th of a day</w:t>
              <w:br/>
              <w:t>2 . clock time</w:t>
              <w:br/>
              <w:t>3 . a special and memorable period</w:t>
              <w:br/>
              <w:t>4 . distance measured by the time taken to cover it</w:t>
              <w:br/>
            </w:r>
          </w:p>
        </w:tc>
      </w:tr>
      <w:tr>
        <w:tc>
          <w:tcPr>
            <w:tcW w:type="dxa" w:w="4320"/>
          </w:tcPr>
          <w:p>
            <w:r>
              <w:t>elbows</w:t>
            </w:r>
          </w:p>
        </w:tc>
        <w:tc>
          <w:tcPr>
            <w:tcW w:type="dxa" w:w="4320"/>
          </w:tcPr>
          <w:p>
            <w:r>
              <w:t>1 . hinge joint between the forearm and upper arm and the corresponding joint in the forelimb of a quadruped</w:t>
              <w:br/>
              <w:t>2 . a sharp bend in a road or river</w:t>
              <w:br/>
              <w:t>3 . a length of pipe with a sharp bend in it</w:t>
              <w:br/>
              <w:t>4 . the part of a sleeve that covers the elbow joint</w:t>
              <w:br/>
              <w:t>5 . the joint of a mammal or bird that corresponds to the human elbow</w:t>
              <w:br/>
              <w:t>6 . push one's way with the elbows</w:t>
              <w:br/>
              <w:t>7 . shove one's elbow into another person's ribs</w:t>
              <w:br/>
            </w:r>
          </w:p>
        </w:tc>
      </w:tr>
      <w:tr>
        <w:tc>
          <w:tcPr>
            <w:tcW w:type="dxa" w:w="4320"/>
          </w:tcPr>
          <w:p>
            <w:r>
              <w:t>orders</w:t>
            </w:r>
          </w:p>
        </w:tc>
        <w:tc>
          <w:tcPr>
            <w:tcW w:type="dxa" w:w="4320"/>
          </w:tcPr>
          <w:p>
            <w:r>
              <w:t>1 . (often plural) a command given by a superior (e.g., a military or law enforcement officer) that must be obeyed</w:t>
              <w:br/>
              <w:t>2 . a degree in a continuum of size or quantity</w:t>
              <w:br/>
              <w:t>3 . established customary state (especially of society)</w:t>
              <w:br/>
              <w:t>4 . logical or comprehensible arrangement of separate elements</w:t>
              <w:br/>
              <w:t>5 . a condition of regular or proper arrangement</w:t>
              <w:br/>
              <w:t>6 . a legally binding command or decision entered on the court record (as if issued by a court or judge)</w:t>
              <w:br/>
              <w:t>7 . a commercial document used to request someone to supply something in return for payment and providing specifications and quantities</w:t>
              <w:br/>
              <w:t>8 . a formal association of people with similar interests</w:t>
              <w:br/>
              <w:t>9 . a body of rules followed by an assembly</w:t>
              <w:br/>
              <w:t>10 . (usually plural) the status or rank or office of a Christian clergyman in an ecclesiastical hierarchy</w:t>
              <w:br/>
              <w:t>11 . a group of person living under a religious rule</w:t>
              <w:br/>
              <w:t>12 . (biology) taxonomic group containing one or more families</w:t>
              <w:br/>
              <w:t>13 . a request for something to be made, supplied, or served</w:t>
              <w:br/>
              <w:t>14 . (architecture) one of original three styles of Greek architecture distinguished by the type of column and entablature used or a style developed from the original three by the Romans</w:t>
              <w:br/>
              <w:t>15 . the act of putting things in a sequential arrangement</w:t>
              <w:br/>
              <w:t>16 . give instructions to or direct somebody to do something with authority</w:t>
              <w:br/>
              <w:t>17 . make a request for something</w:t>
              <w:br/>
              <w:t>18 . issue commands or orders for</w:t>
              <w:br/>
              <w:t>19 . bring into conformity with rules or principles or usage; impose regulations</w:t>
              <w:br/>
              <w:t>20 . bring order to or into</w:t>
              <w:br/>
              <w:t>21 . place in a certain order</w:t>
              <w:br/>
              <w:t>22 . appoint to a clerical posts</w:t>
              <w:br/>
              <w:t>23 . arrange thoughts, ideas, temporal events</w:t>
              <w:br/>
              <w:t>24 . assign a rank or rating to</w:t>
              <w:br/>
            </w:r>
          </w:p>
        </w:tc>
      </w:tr>
      <w:tr>
        <w:tc>
          <w:tcPr>
            <w:tcW w:type="dxa" w:w="4320"/>
          </w:tcPr>
          <w:p>
            <w:r>
              <w:t>stole</w:t>
            </w:r>
          </w:p>
        </w:tc>
        <w:tc>
          <w:tcPr>
            <w:tcW w:type="dxa" w:w="4320"/>
          </w:tcPr>
          <w:p>
            <w:r>
              <w:t>1 . a wide scarf worn about their shoulders by women</w:t>
              <w:br/>
              <w:t>2 . take without the owner's consent</w:t>
              <w:br/>
              <w:t>3 . move stealthily</w:t>
              <w:br/>
              <w:t>4 . steal a base</w:t>
              <w:br/>
            </w:r>
          </w:p>
        </w:tc>
      </w:tr>
      <w:tr>
        <w:tc>
          <w:tcPr>
            <w:tcW w:type="dxa" w:w="4320"/>
          </w:tcPr>
          <w:p>
            <w:r>
              <w:t>relief</w:t>
            </w:r>
          </w:p>
        </w:tc>
        <w:tc>
          <w:tcPr>
            <w:tcW w:type="dxa" w:w="4320"/>
          </w:tcPr>
          <w:p>
            <w:r>
              <w:t>1 . the feeling that comes when something burdensome is removed or reduced</w:t>
              <w:br/>
              <w:t>2 . the condition of being comfortable or relieved (especially after being relieved of distress)</w:t>
              <w:br/>
              <w:t>3 . (law) redress awarded by a court</w:t>
              <w:br/>
              <w:t>4 . someone who takes the place of another (as when things get dangerous or difficult)</w:t>
              <w:br/>
              <w:t>5 . assistance in time of difficulty</w:t>
              <w:br/>
              <w:t>6 . a pause for relaxation</w:t>
              <w:br/>
              <w:t>7 . a change for the better</w:t>
              <w:br/>
              <w:t>8 . aid for the aged or indigent or handicapped</w:t>
              <w:br/>
              <w:t>9 . the act of reducing something unpleasant (as pain or annoyance)</w:t>
              <w:br/>
              <w:t>10 . sculpture consisting of shapes carved on a surface so as to stand out from the surrounding background</w:t>
              <w:br/>
              <w:t>11 . the act of freeing a city or town that has been besieged</w:t>
              <w:br/>
            </w:r>
          </w:p>
        </w:tc>
      </w:tr>
      <w:tr>
        <w:tc>
          <w:tcPr>
            <w:tcW w:type="dxa" w:w="4320"/>
          </w:tcPr>
          <w:p>
            <w:r>
              <w:t>fella</w:t>
            </w:r>
          </w:p>
        </w:tc>
        <w:tc>
          <w:tcPr>
            <w:tcW w:type="dxa" w:w="4320"/>
          </w:tcPr>
          <w:p>
            <w:r>
              <w:t>1 . a boy or man</w:t>
              <w:br/>
            </w:r>
          </w:p>
        </w:tc>
      </w:tr>
      <w:tr>
        <w:tc>
          <w:tcPr>
            <w:tcW w:type="dxa" w:w="4320"/>
          </w:tcPr>
          <w:p>
            <w:r>
              <w:t>buried</w:t>
            </w:r>
          </w:p>
        </w:tc>
        <w:tc>
          <w:tcPr>
            <w:tcW w:type="dxa" w:w="4320"/>
          </w:tcPr>
          <w:p>
            <w:r>
              <w:t>1 . cover from sight</w:t>
              <w:br/>
              <w:t>2 . place in a grave or tomb</w:t>
              <w:br/>
              <w:t>3 . place in the earth and cover with soil</w:t>
              <w:br/>
              <w:t>4 . enclose or envelop completely, as if by swallowing</w:t>
              <w:br/>
              <w:t>5 . embed deeply</w:t>
              <w:br/>
              <w:t>6 . dismiss from the mind; stop remembering</w:t>
              <w:br/>
              <w:t>7 . placed in a grave</w:t>
              <w:br/>
            </w:r>
          </w:p>
        </w:tc>
      </w:tr>
      <w:tr>
        <w:tc>
          <w:tcPr>
            <w:tcW w:type="dxa" w:w="4320"/>
          </w:tcPr>
          <w:p>
            <w:r>
              <w:t>single</w:t>
            </w:r>
          </w:p>
        </w:tc>
        <w:tc>
          <w:tcPr>
            <w:tcW w:type="dxa" w:w="4320"/>
          </w:tcPr>
          <w:p>
            <w:r>
              <w:t>1 . a base hit on which the batter stops safely at first base</w:t>
              <w:br/>
              <w:t>2 . the smallest whole number or a numeral representing this number</w:t>
              <w:br/>
              <w:t>3 . hit a single</w:t>
              <w:br/>
              <w:t>4 . being or characteristic of a single thing or person</w:t>
              <w:br/>
              <w:t>5 . used of flowers having usually only one row or whorl of petals</w:t>
              <w:br/>
              <w:t>6 . existing alone or consisting of one entity or part or aspect or individual</w:t>
              <w:br/>
              <w:t>7 . not married or related to the unmarried state</w:t>
              <w:br/>
              <w:t>8 . characteristic of or meant for a single person or thing</w:t>
              <w:br/>
              <w:t>9 . having uniform application</w:t>
              <w:br/>
              <w:t>10 . not divided among or brought to bear on more than one object or objective</w:t>
              <w:br/>
            </w:r>
          </w:p>
        </w:tc>
      </w:tr>
      <w:tr>
        <w:tc>
          <w:tcPr>
            <w:tcW w:type="dxa" w:w="4320"/>
          </w:tcPr>
          <w:p>
            <w:r>
              <w:t>damp</w:t>
            </w:r>
          </w:p>
        </w:tc>
        <w:tc>
          <w:tcPr>
            <w:tcW w:type="dxa" w:w="4320"/>
          </w:tcPr>
          <w:p>
            <w:r>
              <w:t>1 . a slight wetness</w:t>
              <w:br/>
              <w:t>2 . deaden (a sound or noise), especially by wrapping</w:t>
              <w:br/>
              <w:t>3 . restrain or discourage</w:t>
              <w:br/>
              <w:t>4 . make vague or obscure or make (an image) less visible</w:t>
              <w:br/>
              <w:t>5 . lessen in force or effect</w:t>
              <w:br/>
              <w:t>6 . slightly wet</w:t>
              <w:br/>
            </w:r>
          </w:p>
        </w:tc>
      </w:tr>
      <w:tr>
        <w:tc>
          <w:tcPr>
            <w:tcW w:type="dxa" w:w="4320"/>
          </w:tcPr>
          <w:p>
            <w:r>
              <w:t>ring</w:t>
            </w:r>
          </w:p>
        </w:tc>
        <w:tc>
          <w:tcPr>
            <w:tcW w:type="dxa" w:w="4320"/>
          </w:tcPr>
          <w:p>
            <w:r>
              <w:t>1 . a characteristic sound</w:t>
              <w:br/>
              <w:t>2 . a toroidal shape</w:t>
              <w:br/>
              <w:t>3 . a rigid circular band of metal or wood or other material used for holding or fastening or hanging or pulling</w:t>
              <w:br/>
              <w:t>4 . (chemistry) a chain of atoms in a molecule that forms a closed loop</w:t>
              <w:br/>
              <w:t>5 . an association of criminals</w:t>
              <w:br/>
              <w:t>6 . the sound of a bell ringing; ; ; --E. A. Poe</w:t>
              <w:br/>
              <w:t>7 . a platform usually marked off by ropes in which contestants box or wrestle</w:t>
              <w:br/>
              <w:t>8 . jewelry consisting of a circlet of precious metal (often set with jewels) worn on the finger</w:t>
              <w:br/>
              <w:t>9 . a strip of material attached to the leg of a bird to identify it (as in studies of bird migration)</w:t>
              <w:br/>
              <w:t>10 . sound loudly and sonorously</w:t>
              <w:br/>
              <w:t>11 . ring or echo with sound</w:t>
              <w:br/>
              <w:t>12 . make (bells) ring, often for the purposes of musical edification</w:t>
              <w:br/>
              <w:t>13 . get or try to get into communication (with someone) by telephone</w:t>
              <w:br/>
              <w:t>14 . extend on all sides of simultaneously; encircle</w:t>
              <w:br/>
              <w:t>15 . attach a ring to the foot of, in order to identify</w:t>
              <w:br/>
            </w:r>
          </w:p>
        </w:tc>
      </w:tr>
      <w:tr>
        <w:tc>
          <w:tcPr>
            <w:tcW w:type="dxa" w:w="4320"/>
          </w:tcPr>
          <w:p>
            <w:r>
              <w:t>slip</w:t>
            </w:r>
          </w:p>
        </w:tc>
        <w:tc>
          <w:tcPr>
            <w:tcW w:type="dxa" w:w="4320"/>
          </w:tcPr>
          <w:p>
            <w:r>
              <w:t>1 . a socially awkward or tactless act</w:t>
              <w:br/>
              <w:t>2 . a minor inadvertent mistake usually observed in speech or writing or in small accidents or memory lapses etc.</w:t>
              <w:br/>
              <w:t>3 . potter's clay that is thinned and used for coating or decorating ceramics</w:t>
              <w:br/>
              <w:t>4 . a part (sometimes a root or leaf or bud) removed from a plant to propagate a new plant through rooting or grafting</w:t>
              <w:br/>
              <w:t>5 . a young and slender person</w:t>
              <w:br/>
              <w:t>6 . a place where a craft can be made fast</w:t>
              <w:br/>
              <w:t>7 . an accidental misstep threatening (or causing) a fall</w:t>
              <w:br/>
              <w:t>8 . a slippery smoothness</w:t>
              <w:br/>
              <w:t>9 . artifact consisting of a narrow flat piece of material</w:t>
              <w:br/>
              <w:t>10 . a small sheet of paper</w:t>
              <w:br/>
              <w:t>11 . a woman's sleeveless undergarment</w:t>
              <w:br/>
              <w:t>12 . bed linen consisting of a cover for a pillow</w:t>
              <w:br/>
              <w:t>13 . an unexpected slide</w:t>
              <w:br/>
              <w:t>14 . a flight maneuver; aircraft slides sideways in the air</w:t>
              <w:br/>
              <w:t>15 . the act of avoiding capture (especially by cunning)</w:t>
              <w:br/>
              <w:t>16 . move stealthily</w:t>
              <w:br/>
              <w:t>17 . insert inconspicuously or quickly or quietly</w:t>
              <w:br/>
              <w:t>18 . move obliquely or sideways, usually in an uncontrolled manner</w:t>
              <w:br/>
              <w:t>19 . get worse</w:t>
              <w:br/>
              <w:t>20 . move smoothly and easily</w:t>
              <w:br/>
              <w:t>21 . to make a mistake or be incorrect</w:t>
              <w:br/>
              <w:t>22 . pass on stealthily</w:t>
              <w:br/>
              <w:t>23 . move easily</w:t>
              <w:br/>
              <w:t>24 . cause to move with a smooth or sliding motion</w:t>
              <w:br/>
              <w:t>25 . pass out of one's memory</w:t>
              <w:br/>
              <w:t>26 . move out of position</w:t>
              <w:br/>
            </w:r>
          </w:p>
        </w:tc>
      </w:tr>
      <w:tr>
        <w:tc>
          <w:tcPr>
            <w:tcW w:type="dxa" w:w="4320"/>
          </w:tcPr>
          <w:p>
            <w:r>
              <w:t>star</w:t>
            </w:r>
          </w:p>
        </w:tc>
        <w:tc>
          <w:tcPr>
            <w:tcW w:type="dxa" w:w="4320"/>
          </w:tcPr>
          <w:p>
            <w:r>
              <w:t>1 . (astronomy) a celestial body of hot gases that radiates energy derived from thermonuclear reactions in the interior</w:t>
              <w:br/>
              <w:t>2 . someone who is dazzlingly skilled in any field</w:t>
              <w:br/>
              <w:t>3 . any celestial body visible (as a point of light) from the Earth at night</w:t>
              <w:br/>
              <w:t>4 . an actor who plays a principal role</w:t>
              <w:br/>
              <w:t>5 . a plane figure with 5 or more points; often used as an emblem</w:t>
              <w:br/>
              <w:t>6 . a performer who receives prominent billing</w:t>
              <w:br/>
              <w:t>7 . a star-shaped character * used in printing</w:t>
              <w:br/>
              <w:t>8 . the topology of a network whose components are connected to a hub</w:t>
              <w:br/>
              <w:t>9 . feature as the star</w:t>
              <w:br/>
              <w:t>10 . be the star in a performance</w:t>
              <w:br/>
              <w:t>11 . mark with an asterisk</w:t>
              <w:br/>
              <w:t>12 . indicating the most important performer or role</w:t>
              <w:br/>
            </w:r>
          </w:p>
        </w:tc>
      </w:tr>
      <w:tr>
        <w:tc>
          <w:tcPr>
            <w:tcW w:type="dxa" w:w="4320"/>
          </w:tcPr>
          <w:p>
            <w:r>
              <w:t>french</w:t>
            </w:r>
          </w:p>
        </w:tc>
        <w:tc>
          <w:tcPr>
            <w:tcW w:type="dxa" w:w="4320"/>
          </w:tcPr>
          <w:p>
            <w:r>
              <w:t>1 . the Romance language spoken in France and in countries colonized by France</w:t>
              <w:br/>
              <w:t>2 . the people of France</w:t>
              <w:br/>
              <w:t>3 . United States sculptor who created the seated marble figure of Abraham Lincoln in the Lincoln Memorial in Washington D.C. (1850-1931)</w:t>
              <w:br/>
              <w:t>4 . cut (e.g, beans) lengthwise in preparation for cooking</w:t>
              <w:br/>
              <w:t>5 . of or pertaining to France or the people of France</w:t>
              <w:br/>
            </w:r>
          </w:p>
        </w:tc>
      </w:tr>
      <w:tr>
        <w:tc>
          <w:tcPr>
            <w:tcW w:type="dxa" w:w="4320"/>
          </w:tcPr>
          <w:p>
            <w:r>
              <w:t>pink</w:t>
            </w:r>
          </w:p>
        </w:tc>
        <w:tc>
          <w:tcPr>
            <w:tcW w:type="dxa" w:w="4320"/>
          </w:tcPr>
          <w:p>
            <w:r>
              <w:t>1 . a light shade of red</w:t>
              <w:br/>
              <w:t>2 . any of various flowers of plants of the genus Dianthus cultivated for their fragrant flowers</w:t>
              <w:br/>
              <w:t>3 . a person with mildly leftist political views</w:t>
              <w:br/>
              <w:t>4 . make light, repeated taps on a surface</w:t>
              <w:br/>
              <w:t>5 . sound like a car engine that is firing too early</w:t>
              <w:br/>
              <w:t>6 . cut in a zigzag pattern with pinking shears, in sewing</w:t>
              <w:br/>
              <w:t>7 . of a light shade of red</w:t>
              <w:br/>
            </w:r>
          </w:p>
        </w:tc>
      </w:tr>
      <w:tr>
        <w:tc>
          <w:tcPr>
            <w:tcW w:type="dxa" w:w="4320"/>
          </w:tcPr>
          <w:p>
            <w:r>
              <w:t>snapped</w:t>
            </w:r>
          </w:p>
        </w:tc>
        <w:tc>
          <w:tcPr>
            <w:tcW w:type="dxa" w:w="4320"/>
          </w:tcPr>
          <w:p>
            <w:r>
              <w:t>1 . utter in an angry, sharp, or abrupt tone</w:t>
              <w:br/>
              <w:t>2 . separate or cause to separate abruptly</w:t>
              <w:br/>
              <w:t>3 . break suddenly and abruptly, as under tension</w:t>
              <w:br/>
              <w:t>4 . move or strike with a noise</w:t>
              <w:br/>
              <w:t>5 . close with a snapping motion</w:t>
              <w:br/>
              <w:t>6 . make a sharp sound</w:t>
              <w:br/>
              <w:t>7 . move with a snapping sound</w:t>
              <w:br/>
              <w:t>8 . to grasp hastily or eagerly</w:t>
              <w:br/>
              <w:t>9 . put in play with a snap</w:t>
              <w:br/>
              <w:t>10 . cause to make a snapping sound</w:t>
              <w:br/>
              <w:t>11 . lose control of one's emotions</w:t>
              <w:br/>
              <w:t>12 . bring the jaws together</w:t>
              <w:br/>
              <w:t>13 . record on photographic film</w:t>
              <w:br/>
            </w:r>
          </w:p>
        </w:tc>
      </w:tr>
      <w:tr>
        <w:tc>
          <w:tcPr>
            <w:tcW w:type="dxa" w:w="4320"/>
          </w:tcPr>
          <w:p>
            <w:r>
              <w:t>yard</w:t>
            </w:r>
          </w:p>
        </w:tc>
        <w:tc>
          <w:tcPr>
            <w:tcW w:type="dxa" w:w="4320"/>
          </w:tcPr>
          <w:p>
            <w:r>
              <w:t>1 . a unit of length equal to 3 feet; defined as 91.44 centimeters; originally taken to be the average length of a stride</w:t>
              <w:br/>
              <w:t>2 . the enclosed land around a house or other building</w:t>
              <w:br/>
              <w:t>3 . a tract of land enclosed for particular activities (sometimes paved and usually associated with buildings)</w:t>
              <w:br/>
              <w:t>4 . the cardinal number that is the product of 10 and 100</w:t>
              <w:br/>
              <w:t>5 . a unit of volume (as for sand or gravel)</w:t>
              <w:br/>
              <w:t>6 . a tract of land where logs are accumulated</w:t>
              <w:br/>
              <w:t>7 . an area having a network of railway tracks and sidings for storage and maintenance of cars and engines</w:t>
              <w:br/>
              <w:t>8 . a long horizontal spar tapered at the end and used to support and spread a square sail or lateen</w:t>
              <w:br/>
              <w:t>9 . an enclosure for animals (as chicken or livestock)</w:t>
              <w:br/>
            </w:r>
          </w:p>
        </w:tc>
      </w:tr>
      <w:tr>
        <w:tc>
          <w:tcPr>
            <w:tcW w:type="dxa" w:w="4320"/>
          </w:tcPr>
          <w:p>
            <w:r>
              <w:t>uncle</w:t>
            </w:r>
          </w:p>
        </w:tc>
        <w:tc>
          <w:tcPr>
            <w:tcW w:type="dxa" w:w="4320"/>
          </w:tcPr>
          <w:p>
            <w:r>
              <w:t>1 . the brother of your father or mother; the husband of your aunt</w:t>
              <w:br/>
              <w:t>2 . a source of help and advice and encouragement</w:t>
              <w:br/>
            </w:r>
          </w:p>
        </w:tc>
      </w:tr>
      <w:tr>
        <w:tc>
          <w:tcPr>
            <w:tcW w:type="dxa" w:w="4320"/>
          </w:tcPr>
          <w:p>
            <w:r>
              <w:t>soul</w:t>
            </w:r>
          </w:p>
        </w:tc>
        <w:tc>
          <w:tcPr>
            <w:tcW w:type="dxa" w:w="4320"/>
          </w:tcPr>
          <w:p>
            <w:r>
              <w:t>1 . the immaterial part of a person; the actuating cause of an individual life</w:t>
              <w:br/>
              <w:t>2 . a human being</w:t>
              <w:br/>
              <w:t>3 . deep feeling or emotion</w:t>
              <w:br/>
              <w:t>4 . the human embodiment of something</w:t>
              <w:br/>
              <w:t>5 . a secular form of gospel that was a major Black musical genre in the 1960s and 1970s</w:t>
              <w:br/>
            </w:r>
          </w:p>
        </w:tc>
      </w:tr>
      <w:tr>
        <w:tc>
          <w:tcPr>
            <w:tcW w:type="dxa" w:w="4320"/>
          </w:tcPr>
          <w:p>
            <w:r>
              <w:t>fly</w:t>
            </w:r>
          </w:p>
        </w:tc>
        <w:tc>
          <w:tcPr>
            <w:tcW w:type="dxa" w:w="4320"/>
          </w:tcPr>
          <w:p>
            <w:r>
              <w:t>1 . two-winged insects characterized by active flight</w:t>
              <w:br/>
              <w:t>2 . flap consisting of a piece of canvas that can be drawn back to provide entrance to a tent</w:t>
              <w:br/>
              <w:t>3 . an opening in a garment that is closed by a zipper or by buttons concealed under a fold of cloth</w:t>
              <w:br/>
              <w:t>4 . (baseball) a hit that flies up in the air</w:t>
              <w:br/>
              <w:t>5 . fisherman's lure consisting of a fishhook decorated to look like an insect</w:t>
              <w:br/>
              <w:t>6 . travel through the air; be airborne</w:t>
              <w:br/>
              <w:t>7 . move quickly or suddenly</w:t>
              <w:br/>
              <w:t>8 . operate an airplane</w:t>
              <w:br/>
              <w:t>9 . transport by aeroplane</w:t>
              <w:br/>
              <w:t>10 . cause to fly or float</w:t>
              <w:br/>
              <w:t>11 . be dispersed or disseminated</w:t>
              <w:br/>
              <w:t>12 . change quickly from one emotional state to another</w:t>
              <w:br/>
              <w:t>13 . pass away rapidly</w:t>
              <w:br/>
              <w:t>14 . travel in an airplane</w:t>
              <w:br/>
              <w:t>15 . display in the air or cause to float</w:t>
              <w:br/>
              <w:t>16 . run away quickly</w:t>
              <w:br/>
              <w:t>17 . travel over (an area of land or sea) in an aircraft</w:t>
              <w:br/>
              <w:t>18 . hit a fly</w:t>
              <w:br/>
              <w:t>19 . decrease rapidly and disappear</w:t>
              <w:br/>
              <w:t>20 . (British informal) not to be deceived or hoodwinked</w:t>
              <w:br/>
            </w:r>
          </w:p>
        </w:tc>
      </w:tr>
      <w:tr>
        <w:tc>
          <w:tcPr>
            <w:tcW w:type="dxa" w:w="4320"/>
          </w:tcPr>
          <w:p>
            <w:r>
              <w:t>edged</w:t>
            </w:r>
          </w:p>
        </w:tc>
        <w:tc>
          <w:tcPr>
            <w:tcW w:type="dxa" w:w="4320"/>
          </w:tcPr>
          <w:p>
            <w:r>
              <w:t>1 . advance slowly, as if by inches</w:t>
              <w:br/>
              <w:t>2 . provide with a border or edge</w:t>
              <w:br/>
              <w:t>3 . lie adjacent to another or share a boundary</w:t>
              <w:br/>
              <w:t>4 . provide with an edge</w:t>
              <w:br/>
              <w:t>5 . having a specified kind of border or edge</w:t>
              <w:br/>
              <w:t>6 . (of speech) harsh or hurtful in tone or character</w:t>
              <w:br/>
              <w:t>7 . having a cutting edge or especially an edge or edges as specified; often used in combination</w:t>
              <w:br/>
            </w:r>
          </w:p>
        </w:tc>
      </w:tr>
      <w:tr>
        <w:tc>
          <w:tcPr>
            <w:tcW w:type="dxa" w:w="4320"/>
          </w:tcPr>
          <w:p>
            <w:r>
              <w:t>pure</w:t>
            </w:r>
          </w:p>
        </w:tc>
        <w:tc>
          <w:tcPr>
            <w:tcW w:type="dxa" w:w="4320"/>
          </w:tcPr>
          <w:p>
            <w:r>
              <w:t>1 . free of extraneous elements of any kind</w:t>
              <w:br/>
              <w:t>2 . without qualification; used informally as (often pejorative) intensifiers</w:t>
              <w:br/>
              <w:t>3 . (of color) being chromatically pure; not diluted with white or grey or black</w:t>
              <w:br/>
              <w:t>4 . free from discordant qualities</w:t>
              <w:br/>
              <w:t>5 . concerned with theory and data rather than practice; opposed to applied</w:t>
              <w:br/>
              <w:t>6 . (used of persons or behaviors) having no faults; sinless; - Sylvia Plath</w:t>
              <w:br/>
              <w:t>7 . in a state of sexual virginity</w:t>
              <w:br/>
            </w:r>
          </w:p>
        </w:tc>
      </w:tr>
      <w:tr>
        <w:tc>
          <w:tcPr>
            <w:tcW w:type="dxa" w:w="4320"/>
          </w:tcPr>
          <w:p>
            <w:r>
              <w:t>building</w:t>
            </w:r>
          </w:p>
        </w:tc>
        <w:tc>
          <w:tcPr>
            <w:tcW w:type="dxa" w:w="4320"/>
          </w:tcPr>
          <w:p>
            <w:r>
              <w:t>1 . a structure that has a roof and walls and stands more or less permanently in one place</w:t>
              <w:br/>
              <w:t>2 . the act of constructing something</w:t>
              <w:br/>
              <w:t>3 . the commercial activity involved in repairing old structures or constructing new ones</w:t>
              <w:br/>
              <w:t>4 . the occupants of a building</w:t>
              <w:br/>
              <w:t>5 . make by combining materials and parts</w:t>
              <w:br/>
              <w:t>6 . form or accumulate steadily</w:t>
              <w:br/>
              <w:t>7 . build or establish something abstract</w:t>
              <w:br/>
              <w:t>8 . improve the cleansing action of</w:t>
              <w:br/>
              <w:t>9 . order, supervise, or finance the construction of</w:t>
              <w:br/>
              <w:t>10 . give form to, according to a plan</w:t>
              <w:br/>
              <w:t>11 . be engaged in building</w:t>
              <w:br/>
              <w:t>12 . found or ground</w:t>
              <w:br/>
              <w:t>13 . bolster or strengthen</w:t>
              <w:br/>
              <w:t>14 . develop and grow</w:t>
              <w:br/>
            </w:r>
          </w:p>
        </w:tc>
      </w:tr>
      <w:tr>
        <w:tc>
          <w:tcPr>
            <w:tcW w:type="dxa" w:w="4320"/>
          </w:tcPr>
          <w:p>
            <w:r>
              <w:t>somewhere</w:t>
            </w:r>
          </w:p>
        </w:tc>
        <w:tc>
          <w:tcPr>
            <w:tcW w:type="dxa" w:w="4320"/>
          </w:tcPr>
          <w:p>
            <w:r>
              <w:t>1 . an indefinite or unknown location</w:t>
              <w:br/>
              <w:t>2 . in or at or to some place; ; (`someplace' is used informally for `somewhere')</w:t>
              <w:br/>
            </w:r>
          </w:p>
        </w:tc>
      </w:tr>
      <w:tr>
        <w:tc>
          <w:tcPr>
            <w:tcW w:type="dxa" w:w="4320"/>
          </w:tcPr>
          <w:p>
            <w:r>
              <w:t>forge</w:t>
            </w:r>
          </w:p>
        </w:tc>
        <w:tc>
          <w:tcPr>
            <w:tcW w:type="dxa" w:w="4320"/>
          </w:tcPr>
          <w:p>
            <w:r>
              <w:t>1 . furnace consisting of a special hearth where metal is heated before shaping</w:t>
              <w:br/>
              <w:t>2 . a workplace where metal is worked by heating and hammering</w:t>
              <w:br/>
              <w:t>3 . create by hammering</w:t>
              <w:br/>
              <w:t>4 . make a copy of with the intent to deceive</w:t>
              <w:br/>
              <w:t>5 . come up with (an idea, plan, explanation, theory, or principle) after a mental effort</w:t>
              <w:br/>
              <w:t>6 . move ahead steadily</w:t>
              <w:br/>
              <w:t>7 . move or act with a sudden increase in speed or energy</w:t>
              <w:br/>
              <w:t>8 . make something, usually for a specific function</w:t>
              <w:br/>
              <w:t>9 . make out of components (often in an improvising manner)</w:t>
              <w:br/>
            </w:r>
          </w:p>
        </w:tc>
      </w:tr>
      <w:tr>
        <w:tc>
          <w:tcPr>
            <w:tcW w:type="dxa" w:w="4320"/>
          </w:tcPr>
          <w:p>
            <w:r>
              <w:t>bent</w:t>
            </w:r>
          </w:p>
        </w:tc>
        <w:tc>
          <w:tcPr>
            <w:tcW w:type="dxa" w:w="4320"/>
          </w:tcPr>
          <w:p>
            <w:r>
              <w:t>1 . a relatively permanent inclination to react in a particular way</w:t>
              <w:br/>
              <w:t>2 . grass for pastures and lawns especially bowling and putting greens</w:t>
              <w:br/>
              <w:t>3 . an area of grassland unbounded by fences or hedges</w:t>
              <w:br/>
              <w:t>4 . a special way of doing something</w:t>
              <w:br/>
              <w:t>5 . form a curve</w:t>
              <w:br/>
              <w:t>6 . change direction</w:t>
              <w:br/>
              <w:t>7 . cause (a plastic object) to assume a crooked or angular form</w:t>
              <w:br/>
              <w:t>8 . bend one's back forward from the waist on down</w:t>
              <w:br/>
              <w:t>9 . turn from a straight course, fixed direction, or line of interest</w:t>
              <w:br/>
              <w:t>10 . bend a joint</w:t>
              <w:br/>
              <w:t>11 . fixed in your purpose</w:t>
              <w:br/>
              <w:t>12 . used of the back and knees; stooped</w:t>
              <w:br/>
              <w:t>13 . of metal e.g.</w:t>
              <w:br/>
            </w:r>
          </w:p>
        </w:tc>
      </w:tr>
      <w:tr>
        <w:tc>
          <w:tcPr>
            <w:tcW w:type="dxa" w:w="4320"/>
          </w:tcPr>
          <w:p>
            <w:r>
              <w:t>particularly</w:t>
            </w:r>
          </w:p>
        </w:tc>
        <w:tc>
          <w:tcPr>
            <w:tcW w:type="dxa" w:w="4320"/>
          </w:tcPr>
          <w:p>
            <w:r>
              <w:t>1 . to a distinctly greater extent or degree than is common</w:t>
              <w:br/>
              <w:t>2 . specifically or especially distinguished from others</w:t>
              <w:br/>
              <w:t>3 . uniquely or characteristically; ; ; - John Knowles</w:t>
              <w:br/>
            </w:r>
          </w:p>
        </w:tc>
      </w:tr>
      <w:tr>
        <w:tc>
          <w:tcPr>
            <w:tcW w:type="dxa" w:w="4320"/>
          </w:tcPr>
          <w:p>
            <w:r>
              <w:t>happens</w:t>
            </w:r>
          </w:p>
        </w:tc>
        <w:tc>
          <w:tcPr>
            <w:tcW w:type="dxa" w:w="4320"/>
          </w:tcPr>
          <w:p>
            <w:r>
              <w:t>1 . come to pass</w:t>
              <w:br/>
              <w:t>2 . happen, occur, or be the case in the course of events or by chance; ;  (Santayana)</w:t>
              <w:br/>
              <w:t>3 . chance to be or do something, without intention or causation</w:t>
              <w:br/>
              <w:t>4 . come into being; become reality</w:t>
              <w:br/>
              <w:t>5 . come upon, as if by accident; meet with</w:t>
              <w:br/>
            </w:r>
          </w:p>
        </w:tc>
      </w:tr>
      <w:tr>
        <w:tc>
          <w:tcPr>
            <w:tcW w:type="dxa" w:w="4320"/>
          </w:tcPr>
          <w:p>
            <w:r>
              <w:t>arrived</w:t>
            </w:r>
          </w:p>
        </w:tc>
        <w:tc>
          <w:tcPr>
            <w:tcW w:type="dxa" w:w="4320"/>
          </w:tcPr>
          <w:p>
            <w:r>
              <w:t>1 . reach a destination; arrive by movement or progress</w:t>
              <w:br/>
              <w:t>2 . succeed in a big way; get to the top</w:t>
              <w:br/>
            </w:r>
          </w:p>
        </w:tc>
      </w:tr>
      <w:tr>
        <w:tc>
          <w:tcPr>
            <w:tcW w:type="dxa" w:w="4320"/>
          </w:tcPr>
          <w:p>
            <w:r>
              <w:t>training</w:t>
            </w:r>
          </w:p>
        </w:tc>
        <w:tc>
          <w:tcPr>
            <w:tcW w:type="dxa" w:w="4320"/>
          </w:tcPr>
          <w:p>
            <w:r>
              <w:t>1 . activity leading to skilled behavior</w:t>
              <w:br/>
              <w:t>2 . the result of good upbringing (especially knowledge of correct social behavior)</w:t>
              <w:br/>
              <w:t>3 . create by training and teaching</w:t>
              <w:br/>
              <w:t>4 . undergo training or instruction in preparation for a particular role, function, or profession</w:t>
              <w:br/>
              <w:t>5 . develop (children's) behavior by instruction and practice; especially to teach self-control</w:t>
              <w:br/>
              <w:t>6 . educate for a future role or function</w:t>
              <w:br/>
              <w:t>7 . teach or refine to be discriminative in taste or judgment</w:t>
              <w:br/>
              <w:t>8 . point or cause to go (blows, weapons, or objects such as photographic equipment) towards</w:t>
              <w:br/>
              <w:t>9 . teach and supervise (someone); act as a trainer or coach (to), as in sports</w:t>
              <w:br/>
              <w:t>10 . exercise in order to prepare for an event or competition</w:t>
              <w:br/>
              <w:t>11 . cause to grow in a certain way by tying and pruning it</w:t>
              <w:br/>
              <w:t>12 . travel by rail or train</w:t>
              <w:br/>
              <w:t>13 . drag loosely along a surface; allow to sweep the ground</w:t>
              <w:br/>
            </w:r>
          </w:p>
        </w:tc>
      </w:tr>
      <w:tr>
        <w:tc>
          <w:tcPr>
            <w:tcW w:type="dxa" w:w="4320"/>
          </w:tcPr>
          <w:p>
            <w:r>
              <w:t>aware</w:t>
            </w:r>
          </w:p>
        </w:tc>
        <w:tc>
          <w:tcPr>
            <w:tcW w:type="dxa" w:w="4320"/>
          </w:tcPr>
          <w:p>
            <w:r>
              <w:t>1 . (sometimes followed by `of') having or showing knowledge or understanding or realization or perception</w:t>
              <w:br/>
              <w:t>2 . bearing in mind; attentive to</w:t>
              <w:br/>
            </w:r>
          </w:p>
        </w:tc>
      </w:tr>
      <w:tr>
        <w:tc>
          <w:tcPr>
            <w:tcW w:type="dxa" w:w="4320"/>
          </w:tcPr>
          <w:p>
            <w:r>
              <w:t>deal</w:t>
            </w:r>
          </w:p>
        </w:tc>
        <w:tc>
          <w:tcPr>
            <w:tcW w:type="dxa" w:w="4320"/>
          </w:tcPr>
          <w:p>
            <w:r>
              <w:t>1 . a particular instance of buying or selling</w:t>
              <w:br/>
              <w:t>2 . an agreement between parties (usually arrived at after discussion) fixing obligations of each</w:t>
              <w:br/>
              <w:t>3 . (often followed by `of') a large number or amount or extent</w:t>
              <w:br/>
              <w:t>4 . a plank of softwood (fir or pine board)</w:t>
              <w:br/>
              <w:t>5 . wood that is easy to saw (from conifers such as pine or fir)</w:t>
              <w:br/>
              <w:t>6 . the cards held in a card game by a given player at any given time</w:t>
              <w:br/>
              <w:t>7 . the type of treatment received (especially as the result of an agreement)</w:t>
              <w:br/>
              <w:t>8 . the act of distributing playing cards</w:t>
              <w:br/>
              <w:t>9 . the act of apportioning or distributing something</w:t>
              <w:br/>
              <w:t>10 . act on verbally or in some form of artistic expression</w:t>
              <w:br/>
              <w:t>11 . take into consideration for exemplifying purposes</w:t>
              <w:br/>
              <w:t>12 . take action with respect to (someone or something)</w:t>
              <w:br/>
              <w:t>13 . come to terms with</w:t>
              <w:br/>
              <w:t>14 . administer or bestow, as in small portions</w:t>
              <w:br/>
              <w:t>15 . do business; offer for sale as for one's livelihood</w:t>
              <w:br/>
              <w:t>16 . be in charge of, act on, or dispose of</w:t>
              <w:br/>
              <w:t>17 . behave in a certain way towards others</w:t>
              <w:br/>
              <w:t>18 . distribute cards to the players in a game</w:t>
              <w:br/>
              <w:t>19 . direct the course of; manage or control</w:t>
              <w:br/>
              <w:t>20 . give out as one's portion or share</w:t>
              <w:br/>
              <w:t>21 . give (a specific card) to a player</w:t>
              <w:br/>
              <w:t>22 . sell</w:t>
              <w:br/>
            </w:r>
          </w:p>
        </w:tc>
      </w:tr>
      <w:tr>
        <w:tc>
          <w:tcPr>
            <w:tcW w:type="dxa" w:w="4320"/>
          </w:tcPr>
          <w:p>
            <w:r>
              <w:t>awakened</w:t>
            </w:r>
          </w:p>
        </w:tc>
        <w:tc>
          <w:tcPr>
            <w:tcW w:type="dxa" w:w="4320"/>
          </w:tcPr>
          <w:p>
            <w:r>
              <w:t>1 . cause to become awake or conscious</w:t>
              <w:br/>
              <w:t>2 . stop sleeping</w:t>
              <w:br/>
              <w:t>3 . make aware</w:t>
              <w:br/>
              <w:t>4 . aroused or activated</w:t>
              <w:br/>
              <w:t>5 . (somewhat formal) having been waked up</w:t>
              <w:br/>
            </w:r>
          </w:p>
        </w:tc>
      </w:tr>
      <w:tr>
        <w:tc>
          <w:tcPr>
            <w:tcW w:type="dxa" w:w="4320"/>
          </w:tcPr>
          <w:p>
            <w:r>
              <w:t>quality</w:t>
            </w:r>
          </w:p>
        </w:tc>
        <w:tc>
          <w:tcPr>
            <w:tcW w:type="dxa" w:w="4320"/>
          </w:tcPr>
          <w:p>
            <w:r>
              <w:t>1 . an essential and distinguishing attribute of something or someone; --Shakespeare</w:t>
              <w:br/>
              <w:t>2 . a degree or grade of excellence or worth</w:t>
              <w:br/>
              <w:t>3 . a characteristic property that defines the apparent individual nature of something</w:t>
              <w:br/>
              <w:t>4 . (music) the distinctive property of a complex sound (a voice or noise or musical sound)</w:t>
              <w:br/>
              <w:t>5 . high social status</w:t>
              <w:br/>
              <w:t>6 . of superior grade</w:t>
              <w:br/>
              <w:t>7 . of high social status</w:t>
              <w:br/>
            </w:r>
          </w:p>
        </w:tc>
      </w:tr>
      <w:tr>
        <w:tc>
          <w:tcPr>
            <w:tcW w:type="dxa" w:w="4320"/>
          </w:tcPr>
          <w:p>
            <w:r>
              <w:t>news</w:t>
            </w:r>
          </w:p>
        </w:tc>
        <w:tc>
          <w:tcPr>
            <w:tcW w:type="dxa" w:w="4320"/>
          </w:tcPr>
          <w:p>
            <w:r>
              <w:t>1 . information about recent and important events</w:t>
              <w:br/>
              <w:t>2 . information reported in a newspaper or news magazine</w:t>
              <w:br/>
              <w:t>3 . a program devoted to current events, often using interviews and commentary</w:t>
              <w:br/>
              <w:t>4 . informal information of any kind that is not previously known to someone</w:t>
              <w:br/>
              <w:t>5 . the quality of being sufficiently interesting to be reported in news bulletins</w:t>
              <w:br/>
            </w:r>
          </w:p>
        </w:tc>
      </w:tr>
      <w:tr>
        <w:tc>
          <w:tcPr>
            <w:tcW w:type="dxa" w:w="4320"/>
          </w:tcPr>
          <w:p>
            <w:r>
              <w:t>indeed</w:t>
            </w:r>
          </w:p>
        </w:tc>
        <w:tc>
          <w:tcPr>
            <w:tcW w:type="dxa" w:w="4320"/>
          </w:tcPr>
          <w:p>
            <w:r>
              <w:t>1 . in truth (often tends to intensify)</w:t>
              <w:br/>
              <w:t>2 . (used as an interjection) an expression of surprise or skepticism or irony etc.</w:t>
              <w:br/>
            </w:r>
          </w:p>
        </w:tc>
      </w:tr>
      <w:tr>
        <w:tc>
          <w:tcPr>
            <w:tcW w:type="dxa" w:w="4320"/>
          </w:tcPr>
          <w:p>
            <w:r>
              <w:t>busy</w:t>
            </w:r>
          </w:p>
        </w:tc>
        <w:tc>
          <w:tcPr>
            <w:tcW w:type="dxa" w:w="4320"/>
          </w:tcPr>
          <w:p>
            <w:r>
              <w:t>1 . keep busy with</w:t>
              <w:br/>
              <w:t>2 . actively or fully engaged or occupied</w:t>
              <w:br/>
              <w:t>3 . overcrowded or cluttered with detail</w:t>
              <w:br/>
              <w:t>4 . intrusive in a meddling or offensive manner</w:t>
              <w:br/>
              <w:t>5 . crowded with or characterized by much activity</w:t>
              <w:br/>
              <w:t>6 . (of facilities such as telephones or lavatories) unavailable for use by anyone else or indicating unavailability; (`engaged' is a British term for a busy telephone line)</w:t>
              <w:br/>
            </w:r>
          </w:p>
        </w:tc>
      </w:tr>
      <w:tr>
        <w:tc>
          <w:tcPr>
            <w:tcW w:type="dxa" w:w="4320"/>
          </w:tcPr>
          <w:p>
            <w:r>
              <w:t>decided</w:t>
            </w:r>
          </w:p>
        </w:tc>
        <w:tc>
          <w:tcPr>
            <w:tcW w:type="dxa" w:w="4320"/>
          </w:tcPr>
          <w:p>
            <w:r>
              <w:t>1 . reach, make, or come to a decision about something</w:t>
              <w:br/>
              <w:t>2 . bring to an end; settle conclusively</w:t>
              <w:br/>
              <w:t>3 . cause to decide</w:t>
              <w:br/>
              <w:t>4 . influence or determine</w:t>
              <w:br/>
              <w:t>5 . recognizable; marked</w:t>
              <w:br/>
            </w:r>
          </w:p>
        </w:tc>
      </w:tr>
      <w:tr>
        <w:tc>
          <w:tcPr>
            <w:tcW w:type="dxa" w:w="4320"/>
          </w:tcPr>
          <w:p>
            <w:r>
              <w:t>protect</w:t>
            </w:r>
          </w:p>
        </w:tc>
        <w:tc>
          <w:tcPr>
            <w:tcW w:type="dxa" w:w="4320"/>
          </w:tcPr>
          <w:p>
            <w:r>
              <w:t>1 . shield from danger, injury, destruction, or damage</w:t>
              <w:br/>
              <w:t>2 . use tariffs to favor domestic industry</w:t>
              <w:br/>
            </w:r>
          </w:p>
        </w:tc>
      </w:tr>
      <w:tr>
        <w:tc>
          <w:tcPr>
            <w:tcW w:type="dxa" w:w="4320"/>
          </w:tcPr>
          <w:p>
            <w:r>
              <w:t>easily</w:t>
            </w:r>
          </w:p>
        </w:tc>
        <w:tc>
          <w:tcPr>
            <w:tcW w:type="dxa" w:w="4320"/>
          </w:tcPr>
          <w:p>
            <w:r>
              <w:t>1 . with ease (`easy' is sometimes used informally for `easily')</w:t>
              <w:br/>
              <w:t>2 . without question</w:t>
              <w:br/>
              <w:t>3 . indicating high probability; in all likelihood</w:t>
              <w:br/>
            </w:r>
          </w:p>
        </w:tc>
      </w:tr>
      <w:tr>
        <w:tc>
          <w:tcPr>
            <w:tcW w:type="dxa" w:w="4320"/>
          </w:tcPr>
          <w:p>
            <w:r>
              <w:t>concealed</w:t>
            </w:r>
          </w:p>
        </w:tc>
        <w:tc>
          <w:tcPr>
            <w:tcW w:type="dxa" w:w="4320"/>
          </w:tcPr>
          <w:p>
            <w:r>
              <w:t>1 . prevent from being seen or discovered</w:t>
              <w:br/>
              <w:t>2 . hold back; keep from being perceived by others</w:t>
              <w:br/>
              <w:t>3 . not accessible to view</w:t>
              <w:br/>
              <w:t>4 . hidden on any grounds for any motive</w:t>
              <w:br/>
            </w:r>
          </w:p>
        </w:tc>
      </w:tr>
      <w:tr>
        <w:tc>
          <w:tcPr>
            <w:tcW w:type="dxa" w:w="4320"/>
          </w:tcPr>
          <w:p>
            <w:r>
              <w:t>fed</w:t>
            </w:r>
          </w:p>
        </w:tc>
        <w:tc>
          <w:tcPr>
            <w:tcW w:type="dxa" w:w="4320"/>
          </w:tcPr>
          <w:p>
            <w:r>
              <w:t>1 . any federal law-enforcement officer</w:t>
              <w:br/>
              <w:t>2 . the central bank of the United States; incorporates 12 Federal Reserve branch banks and all national banks and state-chartered commercial banks and some trust companies</w:t>
              <w:br/>
              <w:t>3 . provide as food</w:t>
              <w:br/>
              <w:t>4 . give food to</w:t>
              <w:br/>
              <w:t>5 . feed into; supply</w:t>
              <w:br/>
              <w:t>6 . introduce continuously</w:t>
              <w:br/>
              <w:t>7 . support or promote</w:t>
              <w:br/>
              <w:t>8 . take in food; used of animals only</w:t>
              <w:br/>
              <w:t>9 . serve as food for; be the food for</w:t>
              <w:br/>
              <w:t>10 . move along, of liquids</w:t>
              <w:br/>
              <w:t>11 . profit from in an exploitatory manner</w:t>
              <w:br/>
              <w:t>12 . gratify</w:t>
              <w:br/>
              <w:t>13 . provide with fertilizers or add nutrients to</w:t>
              <w:br/>
            </w:r>
          </w:p>
        </w:tc>
      </w:tr>
      <w:tr>
        <w:tc>
          <w:tcPr>
            <w:tcW w:type="dxa" w:w="4320"/>
          </w:tcPr>
          <w:p>
            <w:r>
              <w:t>discovered</w:t>
            </w:r>
          </w:p>
        </w:tc>
        <w:tc>
          <w:tcPr>
            <w:tcW w:type="dxa" w:w="4320"/>
          </w:tcPr>
          <w:p>
            <w:r>
              <w:t>1 . discover or determine the existence, presence, or fact of</w:t>
              <w:br/>
              <w:t>2 . get to know or become aware of, usually accidentally</w:t>
              <w:br/>
              <w:t>3 . make a discovery, make a new finding</w:t>
              <w:br/>
              <w:t>4 . make a discovery</w:t>
              <w:br/>
              <w:t>5 . find unexpectedly</w:t>
              <w:br/>
              <w:t>6 . make known to the public information that was previously known only to a few people or that was meant to be kept a secret</w:t>
              <w:br/>
              <w:t>7 . see for the first time; make a discovery</w:t>
              <w:br/>
              <w:t>8 . identify as in botany or biology, for example</w:t>
              <w:br/>
              <w:t>9 . discovered or determined by scientific observation</w:t>
              <w:br/>
            </w:r>
          </w:p>
        </w:tc>
      </w:tr>
      <w:tr>
        <w:tc>
          <w:tcPr>
            <w:tcW w:type="dxa" w:w="4320"/>
          </w:tcPr>
          <w:p>
            <w:r>
              <w:t>coldly</w:t>
            </w:r>
          </w:p>
        </w:tc>
        <w:tc>
          <w:tcPr>
            <w:tcW w:type="dxa" w:w="4320"/>
          </w:tcPr>
          <w:p>
            <w:r>
              <w:t>1 . in a cold unemotional manner</w:t>
              <w:br/>
            </w:r>
          </w:p>
        </w:tc>
      </w:tr>
      <w:tr>
        <w:tc>
          <w:tcPr>
            <w:tcW w:type="dxa" w:w="4320"/>
          </w:tcPr>
          <w:p>
            <w:r>
              <w:t>hide</w:t>
            </w:r>
          </w:p>
        </w:tc>
        <w:tc>
          <w:tcPr>
            <w:tcW w:type="dxa" w:w="4320"/>
          </w:tcPr>
          <w:p>
            <w:r>
              <w:t>1 . the dressed skin of an animal (especially a large animal)</w:t>
              <w:br/>
              <w:t>2 . body covering of a living animal</w:t>
              <w:br/>
              <w:t>3 . prevent from being seen or discovered</w:t>
              <w:br/>
              <w:t>4 . be or go into hiding; keep out of sight, as for protection and safety</w:t>
              <w:br/>
              <w:t>5 . cover as if with a shroud</w:t>
              <w:br/>
              <w:t>6 . make undecipherable or imperceptible by obscuring or concealing</w:t>
              <w:br/>
            </w:r>
          </w:p>
        </w:tc>
      </w:tr>
      <w:tr>
        <w:tc>
          <w:tcPr>
            <w:tcW w:type="dxa" w:w="4320"/>
          </w:tcPr>
          <w:p>
            <w:r>
              <w:t>inn</w:t>
            </w:r>
          </w:p>
        </w:tc>
        <w:tc>
          <w:tcPr>
            <w:tcW w:type="dxa" w:w="4320"/>
          </w:tcPr>
          <w:p>
            <w:r>
              <w:t>1 . a hotel providing overnight lodging for travelers</w:t>
              <w:br/>
            </w:r>
          </w:p>
        </w:tc>
      </w:tr>
      <w:tr>
        <w:tc>
          <w:tcPr>
            <w:tcW w:type="dxa" w:w="4320"/>
          </w:tcPr>
          <w:p>
            <w:r>
              <w:t>dull</w:t>
            </w:r>
          </w:p>
        </w:tc>
        <w:tc>
          <w:tcPr>
            <w:tcW w:type="dxa" w:w="4320"/>
          </w:tcPr>
          <w:p>
            <w:r>
              <w:t>1 . make dull in appearance</w:t>
              <w:br/>
              <w:t>2 . become dull or lusterless in appearance; lose shine or brightness</w:t>
              <w:br/>
              <w:t>3 . deaden (a sound or noise), especially by wrapping</w:t>
              <w:br/>
              <w:t>4 . make numb or insensitive</w:t>
              <w:br/>
              <w:t>5 . make dull or blunt</w:t>
              <w:br/>
              <w:t>6 . become less interesting or attractive</w:t>
              <w:br/>
              <w:t>7 . make less lively or vigorous</w:t>
              <w:br/>
              <w:t>8 . lacking in liveliness or animation</w:t>
              <w:br/>
              <w:t>9 . emitting or reflecting very little light</w:t>
              <w:br/>
              <w:t>10 . being or made softer or less loud or clear</w:t>
              <w:br/>
              <w:t>11 . so lacking in interest as to cause mental weariness; ; ; ; ; ; - Edmund Burke; ; - Mark Twain</w:t>
              <w:br/>
              <w:t>12 . (of color) very low in saturation; highly diluted</w:t>
              <w:br/>
              <w:t>13 . not keenly felt</w:t>
              <w:br/>
              <w:t>14 . slow to learn or understand; lacking intellectual acuity; ; ; - Thackeray</w:t>
              <w:br/>
              <w:t>15 . (of business) not active or brisk</w:t>
              <w:br/>
              <w:t>16 . not having a sharp edge or point</w:t>
              <w:br/>
              <w:t>17 . blunted in responsiveness or sensibility; ; - Willa Cather</w:t>
              <w:br/>
              <w:t>18 . not clear and resonant; sounding as if striking with or against something relatively soft</w:t>
              <w:br/>
              <w:t>19 . darkened with overcast</w:t>
              <w:br/>
            </w:r>
          </w:p>
        </w:tc>
      </w:tr>
      <w:tr>
        <w:tc>
          <w:tcPr>
            <w:tcW w:type="dxa" w:w="4320"/>
          </w:tcPr>
          <w:p>
            <w:r>
              <w:t>chain</w:t>
            </w:r>
          </w:p>
        </w:tc>
        <w:tc>
          <w:tcPr>
            <w:tcW w:type="dxa" w:w="4320"/>
          </w:tcPr>
          <w:p>
            <w:r>
              <w:t>1 . a series of things depending on each other as if linked together</w:t>
              <w:br/>
              <w:t>2 . (chemistry) a series of linked atoms (generally in an organic molecule)</w:t>
              <w:br/>
              <w:t>3 . a series of (usually metal) rings or links fitted into one another to make a flexible ligament</w:t>
              <w:br/>
              <w:t>4 . (business) a number of similar establishments (stores or restaurants or banks or hotels or theaters) under one ownership</w:t>
              <w:br/>
              <w:t>5 . anything that acts as a restraint</w:t>
              <w:br/>
              <w:t>6 . a unit of length</w:t>
              <w:br/>
              <w:t>7 . British biochemist (born in Germany) who isolated and purified penicillin, which had been discovered in 1928 by Sir Alexander Fleming (1906-1979)</w:t>
              <w:br/>
              <w:t>8 . a series of hills or mountains</w:t>
              <w:br/>
              <w:t>9 . a linked or connected series of objects</w:t>
              <w:br/>
              <w:t>10 . a necklace made by a stringing objects together</w:t>
              <w:br/>
              <w:t>11 . connect or arrange into a chain by linking</w:t>
              <w:br/>
              <w:t>12 . fasten or secure with chains</w:t>
              <w:br/>
            </w:r>
          </w:p>
        </w:tc>
      </w:tr>
      <w:tr>
        <w:tc>
          <w:tcPr>
            <w:tcW w:type="dxa" w:w="4320"/>
          </w:tcPr>
          <w:p>
            <w:r>
              <w:t>closely</w:t>
            </w:r>
          </w:p>
        </w:tc>
        <w:tc>
          <w:tcPr>
            <w:tcW w:type="dxa" w:w="4320"/>
          </w:tcPr>
          <w:p>
            <w:r>
              <w:t>1 . in a close relation or position in time or space</w:t>
              <w:br/>
              <w:t>2 . in an attentive manner</w:t>
              <w:br/>
              <w:t>3 . in a close manner</w:t>
              <w:br/>
            </w:r>
          </w:p>
        </w:tc>
      </w:tr>
      <w:tr>
        <w:tc>
          <w:tcPr>
            <w:tcW w:type="dxa" w:w="4320"/>
          </w:tcPr>
          <w:p>
            <w:r>
              <w:t>tie</w:t>
            </w:r>
          </w:p>
        </w:tc>
        <w:tc>
          <w:tcPr>
            <w:tcW w:type="dxa" w:w="4320"/>
          </w:tcPr>
          <w:p>
            <w:r>
              <w:t>1 . neckwear consisting of a long narrow piece of material worn (mostly by men) under a collar and tied in knot at the front</w:t>
              <w:br/>
              <w:t>2 . a social or business relationship</w:t>
              <w:br/>
              <w:t>3 . equality of score in a contest</w:t>
              <w:br/>
              <w:t>4 . a horizontal beam used to prevent two other structural members from spreading apart or separating</w:t>
              <w:br/>
              <w:t>5 . a fastener that serves to join or connect</w:t>
              <w:br/>
              <w:t>6 . the finish of a contest in which the score is tied and the winner is undecided</w:t>
              <w:br/>
              <w:t>7 . (music) a slur over two notes of the same pitch; indicates that the note is to be sustained for their combined time value</w:t>
              <w:br/>
              <w:t>8 . one of the cross braces that support the rails on a railway track</w:t>
              <w:br/>
              <w:t>9 . a cord (or string or ribbon or wire etc.) with which something is tied</w:t>
              <w:br/>
              <w:t>10 . fasten or secure with a rope, string, or cord</w:t>
              <w:br/>
              <w:t>11 . finish a game with an equal number of points, goals, etc.</w:t>
              <w:br/>
              <w:t>12 . limit or restrict to</w:t>
              <w:br/>
              <w:t>13 . connect, fasten, or put together two or more pieces</w:t>
              <w:br/>
              <w:t>14 . form a knot or bow in</w:t>
              <w:br/>
              <w:t>15 . create social or emotional ties</w:t>
              <w:br/>
              <w:t>16 . perform a marriage ceremony</w:t>
              <w:br/>
              <w:t>17 . make by tying pieces together</w:t>
              <w:br/>
              <w:t>18 . unite musical notes by a tie</w:t>
              <w:br/>
            </w:r>
          </w:p>
        </w:tc>
      </w:tr>
      <w:tr>
        <w:tc>
          <w:tcPr>
            <w:tcW w:type="dxa" w:w="4320"/>
          </w:tcPr>
          <w:p>
            <w:r>
              <w:t>means</w:t>
            </w:r>
          </w:p>
        </w:tc>
        <w:tc>
          <w:tcPr>
            <w:tcW w:type="dxa" w:w="4320"/>
          </w:tcPr>
          <w:p>
            <w:r>
              <w:t>1 . how a result is obtained or an end is achieved</w:t>
              <w:br/>
              <w:t>2 . an instrumentality for accomplishing some end</w:t>
              <w:br/>
              <w:t>3 . considerable capital (wealth or income)</w:t>
              <w:br/>
              <w:t>4 . an average of n numbers computed by adding some function of the numbers and dividing by some function of n</w:t>
              <w:br/>
              <w:t>5 . mean or intend to express or convey</w:t>
              <w:br/>
              <w:t>6 . have as a logical consequence</w:t>
              <w:br/>
              <w:t>7 . denote or connote</w:t>
              <w:br/>
              <w:t>8 . have in mind as a purpose</w:t>
              <w:br/>
              <w:t>9 . have a specified degree of importance</w:t>
              <w:br/>
              <w:t>10 . intend to refer to</w:t>
              <w:br/>
              <w:t>11 . destine or designate for a certain purpose</w:t>
              <w:br/>
            </w:r>
          </w:p>
        </w:tc>
      </w:tr>
      <w:tr>
        <w:tc>
          <w:tcPr>
            <w:tcW w:type="dxa" w:w="4320"/>
          </w:tcPr>
          <w:p>
            <w:r>
              <w:t>driving</w:t>
            </w:r>
          </w:p>
        </w:tc>
        <w:tc>
          <w:tcPr>
            <w:tcW w:type="dxa" w:w="4320"/>
          </w:tcPr>
          <w:p>
            <w:r>
              <w:t>1 . hitting a golf ball off of a tee with a driver</w:t>
              <w:br/>
              <w:t>2 . the act of controlling and steering the movement of a vehicle or animal</w:t>
              <w:br/>
              <w:t>3 . operate or control a vehicle</w:t>
              <w:br/>
              <w:t>4 . travel or be transported in a vehicle</w:t>
              <w:br/>
              <w:t>5 . cause someone or something to move by driving</w:t>
              <w:br/>
              <w:t>6 . force into or from an action or state, either physically or metaphorically</w:t>
              <w:br/>
              <w:t>7 . to compel or force or urge relentlessly or exert coercive pressure on, or motivate strongly</w:t>
              <w:br/>
              <w:t>8 . cause to move back by force or influence</w:t>
              <w:br/>
              <w:t>9 . compel somebody to do something, often against his own will or judgment</w:t>
              <w:br/>
              <w:t>10 . push, propel, or press with force</w:t>
              <w:br/>
              <w:t>11 . cause to move rapidly by striking or throwing with force</w:t>
              <w:br/>
              <w:t>12 . strive and make an effort to reach a goal</w:t>
              <w:br/>
              <w:t>13 . move into a desired direction of discourse</w:t>
              <w:br/>
              <w:t>14 . have certain properties when driven</w:t>
              <w:br/>
              <w:t>15 . work as a driver</w:t>
              <w:br/>
              <w:t>16 . move by being propelled by a force</w:t>
              <w:br/>
              <w:t>17 . urge forward</w:t>
              <w:br/>
              <w:t>18 . proceed along in a vehicle</w:t>
              <w:br/>
              <w:t>19 . strike with a driver, as in teeing off</w:t>
              <w:br/>
              <w:t>20 . hit very hard, as by swinging a bat horizontally</w:t>
              <w:br/>
              <w:t>21 . excavate horizontally</w:t>
              <w:br/>
              <w:t>22 . cause to function by supplying the force or power for or by controlling</w:t>
              <w:br/>
              <w:t>23 . hunting: search for game</w:t>
              <w:br/>
              <w:t>24 . hunting: chase from cover into more open ground</w:t>
              <w:br/>
              <w:t>25 . having the power of driving or impelling</w:t>
              <w:br/>
              <w:t>26 . acting with vigor</w:t>
              <w:br/>
            </w:r>
          </w:p>
        </w:tc>
      </w:tr>
      <w:tr>
        <w:tc>
          <w:tcPr>
            <w:tcW w:type="dxa" w:w="4320"/>
          </w:tcPr>
          <w:p>
            <w:r>
              <w:t>gradually</w:t>
            </w:r>
          </w:p>
        </w:tc>
        <w:tc>
          <w:tcPr>
            <w:tcW w:type="dxa" w:w="4320"/>
          </w:tcPr>
          <w:p>
            <w:r>
              <w:t>1 . in a gradual manner</w:t>
              <w:br/>
            </w:r>
          </w:p>
        </w:tc>
      </w:tr>
      <w:tr>
        <w:tc>
          <w:tcPr>
            <w:tcW w:type="dxa" w:w="4320"/>
          </w:tcPr>
          <w:p>
            <w:r>
              <w:t>american</w:t>
            </w:r>
          </w:p>
        </w:tc>
        <w:tc>
          <w:tcPr>
            <w:tcW w:type="dxa" w:w="4320"/>
          </w:tcPr>
          <w:p>
            <w:r>
              <w:t>1 . a native or inhabitant of the United States</w:t>
              <w:br/>
              <w:t>2 . the English language as used in the United States</w:t>
              <w:br/>
              <w:t>3 . a native or inhabitant of a North American or Central American or South American country</w:t>
              <w:br/>
              <w:t>4 . of or relating to the United States of America or its people or language or culture</w:t>
              <w:br/>
              <w:t>5 . of or relating to or characteristic of the continents and islands of the Americas</w:t>
              <w:br/>
            </w:r>
          </w:p>
        </w:tc>
      </w:tr>
      <w:tr>
        <w:tc>
          <w:tcPr>
            <w:tcW w:type="dxa" w:w="4320"/>
          </w:tcPr>
          <w:p>
            <w:r>
              <w:t>longer</w:t>
            </w:r>
          </w:p>
        </w:tc>
        <w:tc>
          <w:tcPr>
            <w:tcW w:type="dxa" w:w="4320"/>
          </w:tcPr>
          <w:p>
            <w:r>
              <w:t>1 . a person with a strong desire for something</w:t>
              <w:br/>
              <w:t>2 . primarily temporal sense; being or indicating a relatively great or greater than average duration or passage of time or a duration as specified</w:t>
              <w:br/>
              <w:t>3 . primarily spatial sense; of relatively great or greater than average spatial extension or extension as specified</w:t>
              <w:br/>
              <w:t>4 . of relatively great height; - Sherwood Anderson</w:t>
              <w:br/>
              <w:t>5 . good at remembering</w:t>
              <w:br/>
              <w:t>6 . holding securities or commodities in expectation of a rise in prices</w:t>
              <w:br/>
              <w:t>7 . (of speech sounds or syllables) of relatively long duration</w:t>
              <w:br/>
              <w:t>8 . involving substantial risk</w:t>
              <w:br/>
              <w:t>9 . planning prudently for the future</w:t>
              <w:br/>
              <w:t>10 . having or being more than normal or necessary:</w:t>
              <w:br/>
              <w:t>11 . for more time</w:t>
              <w:br/>
            </w:r>
          </w:p>
        </w:tc>
      </w:tr>
      <w:tr>
        <w:tc>
          <w:tcPr>
            <w:tcW w:type="dxa" w:w="4320"/>
          </w:tcPr>
          <w:p>
            <w:r>
              <w:t>hurried</w:t>
            </w:r>
          </w:p>
        </w:tc>
        <w:tc>
          <w:tcPr>
            <w:tcW w:type="dxa" w:w="4320"/>
          </w:tcPr>
          <w:p>
            <w:r>
              <w:t>1 . move very fast</w:t>
              <w:br/>
              <w:t>2 . act or move at high speed</w:t>
              <w:br/>
              <w:t>3 . urge to an unnatural speed</w:t>
              <w:br/>
              <w:t>4 . moving rapidly or performed quickly or in great haste</w:t>
              <w:br/>
            </w:r>
          </w:p>
        </w:tc>
      </w:tr>
      <w:tr>
        <w:tc>
          <w:tcPr>
            <w:tcW w:type="dxa" w:w="4320"/>
          </w:tcPr>
          <w:p>
            <w:r>
              <w:t>lock</w:t>
            </w:r>
          </w:p>
        </w:tc>
        <w:tc>
          <w:tcPr>
            <w:tcW w:type="dxa" w:w="4320"/>
          </w:tcPr>
          <w:p>
            <w:r>
              <w:t>1 . a fastener fitted to a door or drawer to keep it firmly closed</w:t>
              <w:br/>
              <w:t>2 . a strand or cluster of hair</w:t>
              <w:br/>
              <w:t>3 . a mechanism that detonates the charge of a gun</w:t>
              <w:br/>
              <w:t>4 . enclosure consisting of a section of canal that can be closed to control the water level; used to raise or lower vessels that pass through it</w:t>
              <w:br/>
              <w:t>5 . a restraint incorporated into the ignition switch to prevent the use of a vehicle by persons who do not have the key</w:t>
              <w:br/>
              <w:t>6 . any wrestling hold in which some part of the opponent's body is twisted or pressured</w:t>
              <w:br/>
              <w:t>7 . fasten with a lock</w:t>
              <w:br/>
              <w:t>8 . keep engaged</w:t>
              <w:br/>
              <w:t>9 . become rigid or immoveable</w:t>
              <w:br/>
              <w:t>10 . hold in a locking position</w:t>
              <w:br/>
              <w:t>11 . become engaged or intermeshed with one another</w:t>
              <w:br/>
              <w:t>12 . hold fast (in a certain state)</w:t>
              <w:br/>
              <w:t>13 . place in a place where something cannot be removed or someone cannot escape</w:t>
              <w:br/>
              <w:t>14 . pass by means through a lock in a waterway</w:t>
              <w:br/>
              <w:t>15 . build locks in order to facilitate the navigation of vessels</w:t>
              <w:br/>
            </w:r>
          </w:p>
        </w:tc>
      </w:tr>
      <w:tr>
        <w:tc>
          <w:tcPr>
            <w:tcW w:type="dxa" w:w="4320"/>
          </w:tcPr>
          <w:p>
            <w:r>
              <w:t>plate</w:t>
            </w:r>
          </w:p>
        </w:tc>
        <w:tc>
          <w:tcPr>
            <w:tcW w:type="dxa" w:w="4320"/>
          </w:tcPr>
          <w:p>
            <w:r>
              <w:t>1 . (baseball) base consisting of a rubber slab where the batter stands; it must be touched by a base runner in order to score</w:t>
              <w:br/>
              <w:t>2 . a sheet of metal or wood or glass or plastic</w:t>
              <w:br/>
              <w:t>3 . a full-page illustration (usually on slick paper)</w:t>
              <w:br/>
              <w:t>4 . dish on which food is served or from which food is eaten</w:t>
              <w:br/>
              <w:t>5 . the quantity contained in a plate</w:t>
              <w:br/>
              <w:t>6 . a rigid layer of the Earth's crust that is believed to drift slowly</w:t>
              <w:br/>
              <w:t>7 . the thin under portion of the forequarter</w:t>
              <w:br/>
              <w:t>8 . a main course served on a plate</w:t>
              <w:br/>
              <w:t>9 . any flat platelike body structure or part</w:t>
              <w:br/>
              <w:t>10 . the positively charged electrode in a vacuum tube</w:t>
              <w:br/>
              <w:t>11 . a flat sheet of metal or glass on which a photographic image can be recorded</w:t>
              <w:br/>
              <w:t>12 . structural member consisting of a horizontal beam that provides bearing and anchorage</w:t>
              <w:br/>
              <w:t>13 . a shallow receptacle for collection in church</w:t>
              <w:br/>
              <w:t>14 . a metal sheathing of uniform thickness (such as the shield attached to an artillery piece to protect the gunners)</w:t>
              <w:br/>
              <w:t>15 . a dental appliance that artificially replaces missing teeth</w:t>
              <w:br/>
              <w:t>16 . coat with a layer of metal</w:t>
              <w:br/>
            </w:r>
          </w:p>
        </w:tc>
      </w:tr>
      <w:tr>
        <w:tc>
          <w:tcPr>
            <w:tcW w:type="dxa" w:w="4320"/>
          </w:tcPr>
          <w:p>
            <w:r>
              <w:t>older</w:t>
            </w:r>
          </w:p>
        </w:tc>
        <w:tc>
          <w:tcPr>
            <w:tcW w:type="dxa" w:w="4320"/>
          </w:tcPr>
          <w:p>
            <w:r>
              <w:t>1 . advanced in years; (`aged' is pronounced as two syllables)</w:t>
              <w:br/>
              <w:t>2 . used of the older of two persons of the same name especially used to distinguish a father from his son</w:t>
              <w:br/>
              <w:t>3 . skilled through long experience</w:t>
              <w:br/>
              <w:t>4 . (used especially of persons) having lived for a relatively long time or attained a specific age</w:t>
              <w:br/>
              <w:t>5 . of long duration; not new</w:t>
              <w:br/>
              <w:t>6 . (used for emphasis) very familiar</w:t>
              <w:br/>
              <w:t>7 . skilled through long experience</w:t>
              <w:br/>
              <w:t>8 . belonging to some prior time</w:t>
              <w:br/>
              <w:t>9 . (used informally especially for emphasis)</w:t>
              <w:br/>
              <w:t>10 . of a very early stage in development</w:t>
              <w:br/>
              <w:t>11 . just preceding something else in time or order</w:t>
              <w:br/>
            </w:r>
          </w:p>
        </w:tc>
      </w:tr>
      <w:tr>
        <w:tc>
          <w:tcPr>
            <w:tcW w:type="dxa" w:w="4320"/>
          </w:tcPr>
          <w:p>
            <w:r>
              <w:t>chuckled</w:t>
            </w:r>
          </w:p>
        </w:tc>
        <w:tc>
          <w:tcPr>
            <w:tcW w:type="dxa" w:w="4320"/>
          </w:tcPr>
          <w:p>
            <w:r>
              <w:t>1 . laugh quietly or with restraint</w:t>
              <w:br/>
            </w:r>
          </w:p>
        </w:tc>
      </w:tr>
      <w:tr>
        <w:tc>
          <w:tcPr>
            <w:tcW w:type="dxa" w:w="4320"/>
          </w:tcPr>
          <w:p>
            <w:r>
              <w:t>jealous</w:t>
            </w:r>
          </w:p>
        </w:tc>
        <w:tc>
          <w:tcPr>
            <w:tcW w:type="dxa" w:w="4320"/>
          </w:tcPr>
          <w:p>
            <w:r>
              <w:t>1 . showing extreme cupidity; painfully desirous of another's advantages</w:t>
              <w:br/>
              <w:t>2 . suspicious or unduly suspicious or fearful of being displaced by a rival</w:t>
              <w:br/>
            </w:r>
          </w:p>
        </w:tc>
      </w:tr>
      <w:tr>
        <w:tc>
          <w:tcPr>
            <w:tcW w:type="dxa" w:w="4320"/>
          </w:tcPr>
          <w:p>
            <w:r>
              <w:t>willow</w:t>
            </w:r>
          </w:p>
        </w:tc>
        <w:tc>
          <w:tcPr>
            <w:tcW w:type="dxa" w:w="4320"/>
          </w:tcPr>
          <w:p>
            <w:r>
              <w:t>1 . any of numerous deciduous trees and shrubs of the genus Salix</w:t>
              <w:br/>
              <w:t>2 . a textile machine having a system of revolving spikes for opening and cleaning raw textile fibers</w:t>
              <w:br/>
            </w:r>
          </w:p>
        </w:tc>
      </w:tr>
      <w:tr>
        <w:tc>
          <w:tcPr>
            <w:tcW w:type="dxa" w:w="4320"/>
          </w:tcPr>
          <w:p>
            <w:r>
              <w:t>leaped</w:t>
            </w:r>
          </w:p>
        </w:tc>
        <w:tc>
          <w:tcPr>
            <w:tcW w:type="dxa" w:w="4320"/>
          </w:tcPr>
          <w:p>
            <w:r>
              <w:t>1 . move forward by leaps and bounds</w:t>
              <w:br/>
              <w:t>2 . pass abruptly from one state or topic to another</w:t>
              <w:br/>
              <w:t>3 . jump down from an elevated point</w:t>
              <w:br/>
              <w:t>4 . cause to jump or leap</w:t>
              <w:br/>
            </w:r>
          </w:p>
        </w:tc>
      </w:tr>
      <w:tr>
        <w:tc>
          <w:tcPr>
            <w:tcW w:type="dxa" w:w="4320"/>
          </w:tcPr>
          <w:p>
            <w:r>
              <w:t>flame</w:t>
            </w:r>
          </w:p>
        </w:tc>
        <w:tc>
          <w:tcPr>
            <w:tcW w:type="dxa" w:w="4320"/>
          </w:tcPr>
          <w:p>
            <w:r>
              <w:t>1 . the process of combustion of inflammable materials producing heat and light and (often) smoke</w:t>
              <w:br/>
              <w:t>2 . shine with a sudden light</w:t>
              <w:br/>
              <w:t>3 . be in flames or aflame</w:t>
              <w:br/>
              <w:t>4 . criticize harshly, usually via an electronic medium</w:t>
              <w:br/>
            </w:r>
          </w:p>
        </w:tc>
      </w:tr>
      <w:tr>
        <w:tc>
          <w:tcPr>
            <w:tcW w:type="dxa" w:w="4320"/>
          </w:tcPr>
          <w:p>
            <w:r>
              <w:t>follow</w:t>
            </w:r>
          </w:p>
        </w:tc>
        <w:tc>
          <w:tcPr>
            <w:tcW w:type="dxa" w:w="4320"/>
          </w:tcPr>
          <w:p>
            <w:r>
              <w:t>1 . to travel behind, go after, come after</w:t>
              <w:br/>
              <w:t>2 . be later in time</w:t>
              <w:br/>
              <w:t>3 . come as a logical consequence; follow logically</w:t>
              <w:br/>
              <w:t>4 . travel along a certain course</w:t>
              <w:br/>
              <w:t>5 . act in accordance with someone's rules, commands, or wishes</w:t>
              <w:br/>
              <w:t>6 . come after in time, as a result</w:t>
              <w:br/>
              <w:t>7 . behave in accordance or in agreement with</w:t>
              <w:br/>
              <w:t>8 . be next</w:t>
              <w:br/>
              <w:t>9 . choose and follow; as of theories, ideas, policies, strategies or plans</w:t>
              <w:br/>
              <w:t>10 . to bring something about at a later time than</w:t>
              <w:br/>
              <w:t>11 . imitate in behavior; take as a model</w:t>
              <w:br/>
              <w:t>12 . follow, discover, or ascertain the course of development of something</w:t>
              <w:br/>
              <w:t>13 . follow with the eyes or the mind</w:t>
              <w:br/>
              <w:t>14 . be the successor (of)</w:t>
              <w:br/>
              <w:t>15 . perform an accompaniment to</w:t>
              <w:br/>
              <w:t>16 . keep informed</w:t>
              <w:br/>
              <w:t>17 . to be the product or result</w:t>
              <w:br/>
              <w:t>18 . accept and follow the leadership or command or guidance of</w:t>
              <w:br/>
              <w:t>19 . adhere to or practice</w:t>
              <w:br/>
              <w:t>20 . work in a specific place, with a specific subject, or in a specific function</w:t>
              <w:br/>
              <w:t>21 . keep under surveillance</w:t>
              <w:br/>
              <w:t>22 . follow in or as if in pursuit</w:t>
              <w:br/>
              <w:t>23 . grasp the meaning</w:t>
              <w:br/>
              <w:t>24 . keep to</w:t>
              <w:br/>
            </w:r>
          </w:p>
        </w:tc>
      </w:tr>
      <w:tr>
        <w:tc>
          <w:tcPr>
            <w:tcW w:type="dxa" w:w="4320"/>
          </w:tcPr>
          <w:p>
            <w:r>
              <w:t>played</w:t>
            </w:r>
          </w:p>
        </w:tc>
        <w:tc>
          <w:tcPr>
            <w:tcW w:type="dxa" w:w="4320"/>
          </w:tcPr>
          <w:p>
            <w:r>
              <w:t>1 . participate in games or sport</w:t>
              <w:br/>
              <w:t>2 . act or have an effect in a specified way or with a specific effect or outcome</w:t>
              <w:br/>
              <w:t>3 . play on an instrument</w:t>
              <w:br/>
              <w:t>4 . play a role or part</w:t>
              <w:br/>
              <w:t>5 . be at play; be engaged in playful activity; amuse oneself in a way characteristic of children</w:t>
              <w:br/>
              <w:t>6 . replay (as a melody)</w:t>
              <w:br/>
              <w:t>7 . perform music on (a musical instrument)</w:t>
              <w:br/>
              <w:t>8 . pretend to have certain qualities or state of mind</w:t>
              <w:br/>
              <w:t>9 . move or seem to move quickly, lightly, or irregularly</w:t>
              <w:br/>
              <w:t>10 . bet or wager (money)</w:t>
              <w:br/>
              <w:t>11 . engage in recreational activities rather than work; occupy oneself in a diversion</w:t>
              <w:br/>
              <w:t>12 . pretend to be somebody in the framework of a game or playful activity</w:t>
              <w:br/>
              <w:t>13 . emit recorded sound</w:t>
              <w:br/>
              <w:t>14 . perform on a certain location</w:t>
              <w:br/>
              <w:t>15 . put (a card or piece) into play during a game, or act strategically as if in a card game</w:t>
              <w:br/>
              <w:t>16 . engage in an activity as if it were a game rather than take it seriously</w:t>
              <w:br/>
              <w:t>17 . behave in a certain way</w:t>
              <w:br/>
              <w:t>18 . cause to emit recorded audio or video</w:t>
              <w:br/>
              <w:t>19 . manipulate manually or in one's mind or imagination</w:t>
              <w:br/>
              <w:t>20 . use to one's advantage</w:t>
              <w:br/>
              <w:t>21 . consider not very seriously</w:t>
              <w:br/>
              <w:t>22 . be received or accepted or interpreted in a specific way</w:t>
              <w:br/>
              <w:t>23 . behave carelessly or indifferently</w:t>
              <w:br/>
              <w:t>24 . cause to move or operate freely within a bounded space</w:t>
              <w:br/>
              <w:t>25 . perform on a stage or theater</w:t>
              <w:br/>
              <w:t>26 . be performed or presented for public viewing</w:t>
              <w:br/>
              <w:t>27 . cause to happen or to occur as a consequence</w:t>
              <w:br/>
              <w:t>28 . discharge or direct or be discharged or directed as if in a continuous stream</w:t>
              <w:br/>
              <w:t>29 . make bets</w:t>
              <w:br/>
              <w:t>30 . stake on the outcome of an issue</w:t>
              <w:br/>
              <w:t>31 . shoot or hit in a particular manner</w:t>
              <w:br/>
              <w:t>32 . use or move</w:t>
              <w:br/>
              <w:t>33 . employ in a game or in a specific position</w:t>
              <w:br/>
              <w:t>34 . contend against an opponent in a sport, game, or battle</w:t>
              <w:br/>
              <w:t>35 . exhaust by allowing to pull on the line</w:t>
              <w:br/>
              <w:t>36 . (of games) engaged in</w:t>
              <w:br/>
            </w:r>
          </w:p>
        </w:tc>
      </w:tr>
      <w:tr>
        <w:tc>
          <w:tcPr>
            <w:tcW w:type="dxa" w:w="4320"/>
          </w:tcPr>
          <w:p>
            <w:r>
              <w:t>stairs</w:t>
            </w:r>
          </w:p>
        </w:tc>
        <w:tc>
          <w:tcPr>
            <w:tcW w:type="dxa" w:w="4320"/>
          </w:tcPr>
          <w:p>
            <w:r>
              <w:t>1 . a flight of stairs or a flight of steps</w:t>
              <w:br/>
              <w:t>2 . support consisting of a place to rest the foot while ascending or descending a stairway</w:t>
              <w:br/>
            </w:r>
          </w:p>
        </w:tc>
      </w:tr>
      <w:tr>
        <w:tc>
          <w:tcPr>
            <w:tcW w:type="dxa" w:w="4320"/>
          </w:tcPr>
          <w:p>
            <w:r>
              <w:t>bother</w:t>
            </w:r>
          </w:p>
        </w:tc>
        <w:tc>
          <w:tcPr>
            <w:tcW w:type="dxa" w:w="4320"/>
          </w:tcPr>
          <w:p>
            <w:r>
              <w:t>1 . an angry disturbance</w:t>
              <w:br/>
              <w:t>2 . something or someone that causes trouble; a source of unhappiness</w:t>
              <w:br/>
              <w:t>3 . take the trouble to do something; concern oneself</w:t>
              <w:br/>
              <w:t>4 . cause annoyance in; disturb, especially by minor irritations</w:t>
              <w:br/>
              <w:t>5 . to cause inconvenience or discomfort to</w:t>
              <w:br/>
              <w:t>6 . intrude or enter uninvited</w:t>
              <w:br/>
              <w:t>7 . make nervous or agitated</w:t>
              <w:br/>
              <w:t>8 . make confused or perplexed or puzzled</w:t>
              <w:br/>
            </w:r>
          </w:p>
        </w:tc>
      </w:tr>
      <w:tr>
        <w:tc>
          <w:tcPr>
            <w:tcW w:type="dxa" w:w="4320"/>
          </w:tcPr>
          <w:p>
            <w:r>
              <w:t>asking</w:t>
            </w:r>
          </w:p>
        </w:tc>
        <w:tc>
          <w:tcPr>
            <w:tcW w:type="dxa" w:w="4320"/>
          </w:tcPr>
          <w:p>
            <w:r>
              <w:t>1 . the verbal act of requesting</w:t>
              <w:br/>
              <w:t>2 . inquire about</w:t>
              <w:br/>
              <w:t>3 . make a request or demand for something to somebody</w:t>
              <w:br/>
              <w:t>4 . direct or put; seek an answer to</w:t>
              <w:br/>
              <w:t>5 . consider obligatory; request and expect</w:t>
              <w:br/>
              <w:t>6 . address a question to and expect an answer from</w:t>
              <w:br/>
              <w:t>7 . require as useful, just, or proper</w:t>
              <w:br/>
              <w:t>8 . require or ask for as a price or condition</w:t>
              <w:br/>
            </w:r>
          </w:p>
        </w:tc>
      </w:tr>
      <w:tr>
        <w:tc>
          <w:tcPr>
            <w:tcW w:type="dxa" w:w="4320"/>
          </w:tcPr>
          <w:p>
            <w:r>
              <w:t>glory</w:t>
            </w:r>
          </w:p>
        </w:tc>
        <w:tc>
          <w:tcPr>
            <w:tcW w:type="dxa" w:w="4320"/>
          </w:tcPr>
          <w:p>
            <w:r>
              <w:t>1 . a state of high honor</w:t>
              <w:br/>
              <w:t>2 . brilliant radiant beauty</w:t>
              <w:br/>
              <w:t>3 . an indication of radiant light drawn around the head of a saint</w:t>
              <w:br/>
              <w:t>4 . rejoice proudly</w:t>
              <w:br/>
            </w:r>
          </w:p>
        </w:tc>
      </w:tr>
      <w:tr>
        <w:tc>
          <w:tcPr>
            <w:tcW w:type="dxa" w:w="4320"/>
          </w:tcPr>
          <w:p>
            <w:r>
              <w:t>sleeves</w:t>
            </w:r>
          </w:p>
        </w:tc>
        <w:tc>
          <w:tcPr>
            <w:tcW w:type="dxa" w:w="4320"/>
          </w:tcPr>
          <w:p>
            <w:r>
              <w:t>1 . the part of a garment that is attached at the armhole and that provides a cloth covering for the arm</w:t>
              <w:br/>
              <w:t>2 . small case into which an object fits</w:t>
              <w:br/>
            </w:r>
          </w:p>
        </w:tc>
      </w:tr>
      <w:tr>
        <w:tc>
          <w:tcPr>
            <w:tcW w:type="dxa" w:w="4320"/>
          </w:tcPr>
          <w:p>
            <w:r>
              <w:t>cloud</w:t>
            </w:r>
          </w:p>
        </w:tc>
        <w:tc>
          <w:tcPr>
            <w:tcW w:type="dxa" w:w="4320"/>
          </w:tcPr>
          <w:p>
            <w:r>
              <w:t>1 . any collection of particles (e.g., smoke or dust) or gases that is visible</w:t>
              <w:br/>
              <w:t>2 . a visible mass of water or ice particles suspended at a considerable altitude</w:t>
              <w:br/>
              <w:t>3 . out of touch with reality</w:t>
              <w:br/>
              <w:t>4 . a cause of worry or gloom or trouble</w:t>
              <w:br/>
              <w:t>5 . suspicion affecting your reputation</w:t>
              <w:br/>
              <w:t>6 . a group of many things in the air or on the ground</w:t>
              <w:br/>
              <w:t>7 . make overcast or cloudy</w:t>
              <w:br/>
              <w:t>8 . make less visible or unclear</w:t>
              <w:br/>
              <w:t>9 . billow up in the form of a cloud</w:t>
              <w:br/>
              <w:t>10 . make gloomy or depressed</w:t>
              <w:br/>
              <w:t>11 . place under suspicion or cast doubt upon</w:t>
              <w:br/>
              <w:t>12 . make less clear</w:t>
              <w:br/>
              <w:t>13 . colour with streaks or blotches of different shades</w:t>
              <w:br/>
              <w:t>14 . make milky or dull</w:t>
              <w:br/>
            </w:r>
          </w:p>
        </w:tc>
      </w:tr>
      <w:tr>
        <w:tc>
          <w:tcPr>
            <w:tcW w:type="dxa" w:w="4320"/>
          </w:tcPr>
          <w:p>
            <w:r>
              <w:t>ride</w:t>
            </w:r>
          </w:p>
        </w:tc>
        <w:tc>
          <w:tcPr>
            <w:tcW w:type="dxa" w:w="4320"/>
          </w:tcPr>
          <w:p>
            <w:r>
              <w:t>1 . a journey in a vehicle (usually an automobile)</w:t>
              <w:br/>
              <w:t>2 . a mechanical device that you ride for amusement or excitement</w:t>
              <w:br/>
              <w:t>3 . sit and travel on the back of animal, usually while controlling its motions</w:t>
              <w:br/>
              <w:t>4 . be carried or travel on or in a vehicle</w:t>
              <w:br/>
              <w:t>5 . continue undisturbed and without interference</w:t>
              <w:br/>
              <w:t>6 . move like a floating object</w:t>
              <w:br/>
              <w:t>7 . harass with persistent criticism or carping</w:t>
              <w:br/>
              <w:t>8 . be sustained or supported or borne</w:t>
              <w:br/>
              <w:t>9 . have certain properties when driven</w:t>
              <w:br/>
              <w:t>10 . be contingent on</w:t>
              <w:br/>
              <w:t>11 . lie moored or anchored</w:t>
              <w:br/>
              <w:t>12 . sit on and control a vehicle</w:t>
              <w:br/>
              <w:t>13 . climb up on the body</w:t>
              <w:br/>
              <w:t>14 . ride over, along, or through</w:t>
              <w:br/>
              <w:t>15 . keep partially engaged by slightly depressing a pedal with the foot</w:t>
              <w:br/>
              <w:t>16 . copulate with</w:t>
              <w:br/>
            </w:r>
          </w:p>
        </w:tc>
      </w:tr>
      <w:tr>
        <w:tc>
          <w:tcPr>
            <w:tcW w:type="dxa" w:w="4320"/>
          </w:tcPr>
          <w:p>
            <w:r>
              <w:t>pillows</w:t>
            </w:r>
          </w:p>
        </w:tc>
        <w:tc>
          <w:tcPr>
            <w:tcW w:type="dxa" w:w="4320"/>
          </w:tcPr>
          <w:p>
            <w:r>
              <w:t>1 . a cushion to support the head of a sleeping person</w:t>
              <w:br/>
              <w:t>2 . rest on or as if on a pillow</w:t>
              <w:br/>
            </w:r>
          </w:p>
        </w:tc>
      </w:tr>
      <w:tr>
        <w:tc>
          <w:tcPr>
            <w:tcW w:type="dxa" w:w="4320"/>
          </w:tcPr>
          <w:p>
            <w:r>
              <w:t>shoot</w:t>
            </w:r>
          </w:p>
        </w:tc>
        <w:tc>
          <w:tcPr>
            <w:tcW w:type="dxa" w:w="4320"/>
          </w:tcPr>
          <w:p>
            <w:r>
              <w:t>1 . a new branch</w:t>
              <w:br/>
              <w:t>2 . the act of shooting at targets</w:t>
              <w:br/>
              <w:t>3 . hit with a missile from a weapon</w:t>
              <w:br/>
              <w:t>4 . kill by firing a missile</w:t>
              <w:br/>
              <w:t>5 . fire a shot</w:t>
              <w:br/>
              <w:t>6 . make a film or photograph of something</w:t>
              <w:br/>
              <w:t>7 . send forth suddenly, intensely, swiftly</w:t>
              <w:br/>
              <w:t>8 . run or move very quickly or hastily</w:t>
              <w:br/>
              <w:t>9 . move quickly and violently</w:t>
              <w:br/>
              <w:t>10 . throw or propel in a specific direction or towards a specific objective</w:t>
              <w:br/>
              <w:t>11 . record on photographic film</w:t>
              <w:br/>
              <w:t>12 . emit (as light, flame, or fumes) suddenly and forcefully</w:t>
              <w:br/>
              <w:t>13 . cause a sharp and sudden pain in</w:t>
              <w:br/>
              <w:t>14 . force or drive (a fluid or gas) into by piercing</w:t>
              <w:br/>
              <w:t>15 . variegate by interweaving weft threads of different colors</w:t>
              <w:br/>
              <w:t>16 . throw dice, as in a crap game</w:t>
              <w:br/>
              <w:t>17 . spend frivolously and unwisely</w:t>
              <w:br/>
              <w:t>18 . score</w:t>
              <w:br/>
              <w:t>19 . utter fast and forcefully</w:t>
              <w:br/>
              <w:t>20 . measure the altitude of by using a sextant</w:t>
              <w:br/>
              <w:t>21 . produce buds, branches, or germinate</w:t>
              <w:br/>
              <w:t>22 . give an injection to</w:t>
              <w:br/>
            </w:r>
          </w:p>
        </w:tc>
      </w:tr>
      <w:tr>
        <w:tc>
          <w:tcPr>
            <w:tcW w:type="dxa" w:w="4320"/>
          </w:tcPr>
          <w:p>
            <w:r>
              <w:t>bottles</w:t>
            </w:r>
          </w:p>
        </w:tc>
        <w:tc>
          <w:tcPr>
            <w:tcW w:type="dxa" w:w="4320"/>
          </w:tcPr>
          <w:p>
            <w:r>
              <w:t>1 . a glass or plastic vessel used for storing drinks or other liquids; typically cylindrical without handles and with a narrow neck that can be plugged or capped</w:t>
              <w:br/>
              <w:t>2 . the quantity contained in a bottle</w:t>
              <w:br/>
              <w:t>3 . a vessel fitted with a flexible teat and filled with milk or formula; used as a substitute for breast feeding infants and very young children</w:t>
              <w:br/>
              <w:t>4 . store (liquids or gases) in bottles</w:t>
              <w:br/>
              <w:t>5 . put into bottles</w:t>
              <w:br/>
            </w:r>
          </w:p>
        </w:tc>
      </w:tr>
      <w:tr>
        <w:tc>
          <w:tcPr>
            <w:tcW w:type="dxa" w:w="4320"/>
          </w:tcPr>
          <w:p>
            <w:r>
              <w:t>central</w:t>
            </w:r>
          </w:p>
        </w:tc>
        <w:tc>
          <w:tcPr>
            <w:tcW w:type="dxa" w:w="4320"/>
          </w:tcPr>
          <w:p>
            <w:r>
              <w:t>1 . a workplace that serves as a telecommunications facility where lines from telephones can be connected together to permit communication</w:t>
              <w:br/>
              <w:t>2 . serving as an essential component</w:t>
              <w:br/>
              <w:t>3 . in or near a center or constituting a center; the inner area</w:t>
              <w:br/>
            </w:r>
          </w:p>
        </w:tc>
      </w:tr>
      <w:tr>
        <w:tc>
          <w:tcPr>
            <w:tcW w:type="dxa" w:w="4320"/>
          </w:tcPr>
          <w:p>
            <w:r>
              <w:t>breaks</w:t>
            </w:r>
          </w:p>
        </w:tc>
        <w:tc>
          <w:tcPr>
            <w:tcW w:type="dxa" w:w="4320"/>
          </w:tcPr>
          <w:p>
            <w:r>
              <w:t>1 . some abrupt occurrence that interrupts an ongoing activity</w:t>
              <w:br/>
              <w:t>2 . an unexpected piece of good luck</w:t>
              <w:br/>
              <w:t>3 . (geology) a crack in the earth's crust resulting from the displacement of one side with respect to the other</w:t>
              <w:br/>
              <w:t>4 . a personal or social separation (as between opposing factions)</w:t>
              <w:br/>
              <w:t>5 . a pause from doing something (as work)</w:t>
              <w:br/>
              <w:t>6 . the act of breaking something</w:t>
              <w:br/>
              <w:t>7 . a time interval during which there is a temporary cessation of something</w:t>
              <w:br/>
              <w:t>8 . breaking of hard tissue such as bone</w:t>
              <w:br/>
              <w:t>9 . the occurrence of breaking</w:t>
              <w:br/>
              <w:t>10 . an abrupt change in the tone or register of the voice (as at puberty or due to emotion)</w:t>
              <w:br/>
              <w:t>11 . the opening shot that scatters the balls in billiards or pool</w:t>
              <w:br/>
              <w:t>12 . (tennis) a score consisting of winning a game when your opponent was serving</w:t>
              <w:br/>
              <w:t>13 . an act of delaying or interrupting the continuity</w:t>
              <w:br/>
              <w:t>14 . a sudden dash</w:t>
              <w:br/>
              <w:t>15 . any frame in which a bowler fails to make a strike or spare</w:t>
              <w:br/>
              <w:t>16 . an escape from jail</w:t>
              <w:br/>
              <w:t>17 . terminate</w:t>
              <w:br/>
              <w:t>18 . become separated into pieces or fragments</w:t>
              <w:br/>
              <w:t>19 . render inoperable or ineffective</w:t>
              <w:br/>
              <w:t>20 . ruin completely</w:t>
              <w:br/>
              <w:t>21 . destroy the integrity of; usually by force; cause to separate into pieces or fragments</w:t>
              <w:br/>
              <w:t>22 . act in disregard of laws, rules, contracts, or promises</w:t>
              <w:br/>
              <w:t>23 . move away or escape suddenly</w:t>
              <w:br/>
              <w:t>24 . scatter or part</w:t>
              <w:br/>
              <w:t>25 . force out or release suddenly and often violently something pent up</w:t>
              <w:br/>
              <w:t>26 . prevent completion</w:t>
              <w:br/>
              <w:t>27 . enter someone's (virtual or real) property in an unauthorized manner, usually with the intent to steal or commit a violent act</w:t>
              <w:br/>
              <w:t>28 . make submissive, obedient, or useful</w:t>
              <w:br/>
              <w:t>29 . fail to agree with; be in violation of; as of rules or patterns</w:t>
              <w:br/>
              <w:t>30 . surpass in excellence</w:t>
              <w:br/>
              <w:t>31 . make known to the public information that was previously known only to a few people or that was meant to be kept a secret</w:t>
              <w:br/>
              <w:t>32 . come into being</w:t>
              <w:br/>
              <w:t>33 . stop operating or functioning</w:t>
              <w:br/>
              <w:t>34 . interrupt a continued activity</w:t>
              <w:br/>
              <w:t>35 . make a rupture in the ranks of the enemy or one's own by quitting or fleeing</w:t>
              <w:br/>
              <w:t>36 . curl over and fall apart in surf or foam, of waves</w:t>
              <w:br/>
              <w:t>37 . lessen in force or effect</w:t>
              <w:br/>
              <w:t>38 . be broken in</w:t>
              <w:br/>
              <w:t>39 . come to an end</w:t>
              <w:br/>
              <w:t>40 . vary or interrupt a uniformity or continuity</w:t>
              <w:br/>
              <w:t>41 . cause to give up a habit</w:t>
              <w:br/>
              <w:t>42 . give up</w:t>
              <w:br/>
              <w:t>43 . come forth or begin from a state of latency</w:t>
              <w:br/>
              <w:t>44 . happen or take place</w:t>
              <w:br/>
              <w:t>45 . cause the failure or ruin of</w:t>
              <w:br/>
              <w:t>46 . invalidate by judicial action</w:t>
              <w:br/>
              <w:t>47 . discontinue an association or relation; go different ways</w:t>
              <w:br/>
              <w:t>48 . assign to a lower position; reduce in rank</w:t>
              <w:br/>
              <w:t>49 . reduce to bankruptcy</w:t>
              <w:br/>
              <w:t>50 . change directions suddenly</w:t>
              <w:br/>
              <w:t>51 . emerge from the surface of a body of water</w:t>
              <w:br/>
              <w:t>52 . break down, literally or metaphorically</w:t>
              <w:br/>
              <w:t>53 . do a break dance</w:t>
              <w:br/>
              <w:t>54 . exchange for smaller units of money</w:t>
              <w:br/>
              <w:t>55 . destroy the completeness of a set of related items</w:t>
              <w:br/>
              <w:t>56 . make the opening shot that scatters the balls</w:t>
              <w:br/>
              <w:t>57 . separate from a clinch, in boxing</w:t>
              <w:br/>
              <w:t>58 . go to pieces</w:t>
              <w:br/>
              <w:t>59 . break a piece from a whole</w:t>
              <w:br/>
              <w:t>60 . become punctured or penetrated</w:t>
              <w:br/>
              <w:t>61 . pierce or penetrate</w:t>
              <w:br/>
              <w:t>62 . be released or become known; of news</w:t>
              <w:br/>
              <w:t>63 . cease an action temporarily</w:t>
              <w:br/>
              <w:t>64 . interrupt the flow of current in</w:t>
              <w:br/>
              <w:t>65 . undergo breaking</w:t>
              <w:br/>
              <w:t>66 . find a flaw in</w:t>
              <w:br/>
              <w:t>67 . find the solution or key to</w:t>
              <w:br/>
              <w:t>68 . change suddenly from one tone quality or register to another</w:t>
              <w:br/>
              <w:t>69 . happen</w:t>
              <w:br/>
              <w:t>70 . become fractured; break or crack on the surface only</w:t>
              <w:br/>
              <w:t>71 . crack; of the male voice in puberty</w:t>
              <w:br/>
              <w:t>72 . fall sharply</w:t>
              <w:br/>
              <w:t>73 . fracture a bone of</w:t>
              <w:br/>
              <w:t>74 . diminish or discontinue abruptly</w:t>
              <w:br/>
              <w:t>75 . weaken or destroy in spirit or body</w:t>
              <w:br/>
            </w:r>
          </w:p>
        </w:tc>
      </w:tr>
      <w:tr>
        <w:tc>
          <w:tcPr>
            <w:tcW w:type="dxa" w:w="4320"/>
          </w:tcPr>
          <w:p>
            <w:r>
              <w:t>john</w:t>
            </w:r>
          </w:p>
        </w:tc>
        <w:tc>
          <w:tcPr>
            <w:tcW w:type="dxa" w:w="4320"/>
          </w:tcPr>
          <w:p>
            <w:r>
              <w:t>1 . a room or building equipped with one or more toilets</w:t>
              <w:br/>
              <w:t>2 . youngest son of Henry II; King of England from 1199 to 1216; succeeded to the throne on the death of his brother Richard I; lost his French possessions; in 1215 John was compelled by the barons to sign the Magna Carta (1167-1216)</w:t>
              <w:br/>
              <w:t>3 . (New Testament) disciple of Jesus; traditionally said to be the author of the 4th Gospel and three epistles and the book of Revelation</w:t>
              <w:br/>
              <w:t>4 . a prostitute's customer</w:t>
              <w:br/>
              <w:t>5 . the last of the four Gospels in the New Testament</w:t>
              <w:br/>
            </w:r>
          </w:p>
        </w:tc>
      </w:tr>
      <w:tr>
        <w:tc>
          <w:tcPr>
            <w:tcW w:type="dxa" w:w="4320"/>
          </w:tcPr>
          <w:p>
            <w:r>
              <w:t>steinbeck</w:t>
            </w:r>
          </w:p>
        </w:tc>
        <w:tc>
          <w:tcPr>
            <w:tcW w:type="dxa" w:w="4320"/>
          </w:tcPr>
          <w:p>
            <w:r>
              <w:t>1 . United States writer noted for his novels about agricultural workers (1902-1968)</w:t>
              <w:br/>
            </w:r>
          </w:p>
        </w:tc>
      </w:tr>
      <w:tr>
        <w:tc>
          <w:tcPr>
            <w:tcW w:type="dxa" w:w="4320"/>
          </w:tcPr>
          <w:p>
            <w:r>
              <w:t>personal</w:t>
            </w:r>
          </w:p>
        </w:tc>
        <w:tc>
          <w:tcPr>
            <w:tcW w:type="dxa" w:w="4320"/>
          </w:tcPr>
          <w:p>
            <w:r>
              <w:t>1 . a short newspaper article about a particular person or group</w:t>
              <w:br/>
              <w:t>2 . concerning or affecting a particular person or his or her private life and personality</w:t>
              <w:br/>
              <w:t>3 . particular to a given individual</w:t>
              <w:br/>
              <w:t>4 . of or arising from personality</w:t>
              <w:br/>
              <w:t>5 . intimately concerning a person's body or physical being</w:t>
              <w:br/>
              <w:t>6 . indicating grammatical person</w:t>
              <w:br/>
            </w:r>
          </w:p>
        </w:tc>
      </w:tr>
      <w:tr>
        <w:tc>
          <w:tcPr>
            <w:tcW w:type="dxa" w:w="4320"/>
          </w:tcPr>
          <w:p>
            <w:r>
              <w:t>voices</w:t>
            </w:r>
          </w:p>
        </w:tc>
        <w:tc>
          <w:tcPr>
            <w:tcW w:type="dxa" w:w="4320"/>
          </w:tcPr>
          <w:p>
            <w:r>
              <w:t>1 . the distinctive quality or pitch or condition of a person's speech</w:t>
              <w:br/>
              <w:t>2 . the sound made by the vibration of vocal folds modified by the resonance of the vocal tract</w:t>
              <w:br/>
              <w:t>3 . a sound suggestive of a vocal utterance</w:t>
              <w:br/>
              <w:t>4 . expressing in coherent verbal form</w:t>
              <w:br/>
              <w:t>5 . a means or agency by which something is expressed or communicated</w:t>
              <w:br/>
              <w:t>6 . something suggestive of speech in being a medium of expression</w:t>
              <w:br/>
              <w:t>7 . (metonymy) a singer</w:t>
              <w:br/>
              <w:t>8 . an advocate who represents someone else's policy or purpose</w:t>
              <w:br/>
              <w:t>9 . the ability to speak</w:t>
              <w:br/>
              <w:t>10 . (linguistics) the grammatical relation (active or passive) of the grammatical subject of a verb to the action that the verb denotes</w:t>
              <w:br/>
              <w:t>11 . the melody carried by a particular voice or instrument in polyphonic music</w:t>
              <w:br/>
              <w:t>12 . give voice to</w:t>
              <w:br/>
              <w:t>13 . utter with vibrating vocal chords</w:t>
              <w:br/>
            </w:r>
          </w:p>
        </w:tc>
      </w:tr>
      <w:tr>
        <w:tc>
          <w:tcPr>
            <w:tcW w:type="dxa" w:w="4320"/>
          </w:tcPr>
          <w:p>
            <w:r>
              <w:t>form</w:t>
            </w:r>
          </w:p>
        </w:tc>
        <w:tc>
          <w:tcPr>
            <w:tcW w:type="dxa" w:w="4320"/>
          </w:tcPr>
          <w:p>
            <w:r>
              <w:t>1 . the phonological or orthographic sound or appearance of a word that can be used to describe or identify something</w:t>
              <w:br/>
              <w:t>2 . a category of things distinguished by some common characteristic or quality</w:t>
              <w:br/>
              <w:t>3 . a perceptual structure</w:t>
              <w:br/>
              <w:t>4 . any spatial attributes (especially as defined by outline)</w:t>
              <w:br/>
              <w:t>5 . alternative names for the body of a human being</w:t>
              <w:br/>
              <w:t>6 . the spatial arrangement of something as distinct from its substance</w:t>
              <w:br/>
              <w:t>7 . the visual appearance of something or someone</w:t>
              <w:br/>
              <w:t>8 . a printed document with spaces in which to write</w:t>
              <w:br/>
              <w:t>9 . (biology) a group of organisms within a species that differ in trivial ways from similar groups</w:t>
              <w:br/>
              <w:t>10 . an arrangement of the elements in a composition or discourse</w:t>
              <w:br/>
              <w:t>11 . a particular mode in which something is manifested</w:t>
              <w:br/>
              <w:t>12 . (physical chemistry) a distinct state of matter in a system; matter that is identical in chemical composition and physical state and separated from other material by the phase boundary</w:t>
              <w:br/>
              <w:t>13 . a body of students who are taught together</w:t>
              <w:br/>
              <w:t>14 . an ability to perform well</w:t>
              <w:br/>
              <w:t>15 . a life-size dummy used to display clothes</w:t>
              <w:br/>
              <w:t>16 . a mold for setting concrete</w:t>
              <w:br/>
              <w:t>17 . create (as an entity)</w:t>
              <w:br/>
              <w:t>18 . to compose or represent:</w:t>
              <w:br/>
              <w:t>19 . develop into a distinctive entity</w:t>
              <w:br/>
              <w:t>20 . give shape or form to</w:t>
              <w:br/>
              <w:t>21 . make something, usually for a specific function</w:t>
              <w:br/>
              <w:t>22 . establish or impress firmly in the mind</w:t>
              <w:br/>
              <w:t>23 . assume a form or shape</w:t>
              <w:br/>
            </w:r>
          </w:p>
        </w:tc>
      </w:tr>
      <w:tr>
        <w:tc>
          <w:tcPr>
            <w:tcW w:type="dxa" w:w="4320"/>
          </w:tcPr>
          <w:p>
            <w:r>
              <w:t>excitement</w:t>
            </w:r>
          </w:p>
        </w:tc>
        <w:tc>
          <w:tcPr>
            <w:tcW w:type="dxa" w:w="4320"/>
          </w:tcPr>
          <w:p>
            <w:r>
              <w:t>1 . the feeling of lively and cheerful joy</w:t>
              <w:br/>
              <w:t>2 . the state of being emotionally aroused and worked up</w:t>
              <w:br/>
              <w:t>3 . something that agitates and arouses</w:t>
              <w:br/>
              <w:t>4 . disturbance usually in protest</w:t>
              <w:br/>
            </w:r>
          </w:p>
        </w:tc>
      </w:tr>
      <w:tr>
        <w:tc>
          <w:tcPr>
            <w:tcW w:type="dxa" w:w="4320"/>
          </w:tcPr>
          <w:p>
            <w:r>
              <w:t>smelled</w:t>
            </w:r>
          </w:p>
        </w:tc>
        <w:tc>
          <w:tcPr>
            <w:tcW w:type="dxa" w:w="4320"/>
          </w:tcPr>
          <w:p>
            <w:r>
              <w:t>1 . inhale the odor of; perceive by the olfactory sense</w:t>
              <w:br/>
              <w:t>2 . emit an odor</w:t>
              <w:br/>
              <w:t>3 . smell bad</w:t>
              <w:br/>
              <w:t>4 . have an element suggestive (of something)</w:t>
              <w:br/>
              <w:t>5 . become aware of not through the senses but instinctively</w:t>
              <w:br/>
            </w:r>
          </w:p>
        </w:tc>
      </w:tr>
      <w:tr>
        <w:tc>
          <w:tcPr>
            <w:tcW w:type="dxa" w:w="4320"/>
          </w:tcPr>
          <w:p>
            <w:r>
              <w:t>fifty</w:t>
            </w:r>
          </w:p>
        </w:tc>
        <w:tc>
          <w:tcPr>
            <w:tcW w:type="dxa" w:w="4320"/>
          </w:tcPr>
          <w:p>
            <w:r>
              <w:t>1 . the cardinal number that is the product of ten and five</w:t>
              <w:br/>
              <w:t>2 . a United States bill worth 50 dollars</w:t>
              <w:br/>
              <w:t>3 . being ten more than forty</w:t>
              <w:br/>
            </w:r>
          </w:p>
        </w:tc>
      </w:tr>
      <w:tr>
        <w:tc>
          <w:tcPr>
            <w:tcW w:type="dxa" w:w="4320"/>
          </w:tcPr>
          <w:p>
            <w:r>
              <w:t>mixed</w:t>
            </w:r>
          </w:p>
        </w:tc>
        <w:tc>
          <w:tcPr>
            <w:tcW w:type="dxa" w:w="4320"/>
          </w:tcPr>
          <w:p>
            <w:r>
              <w:t>1 . mix together different elements</w:t>
              <w:br/>
              <w:t>2 . open (a place) to members of all races and ethnic groups</w:t>
              <w:br/>
              <w:t>3 . combine (electronic signals)</w:t>
              <w:br/>
              <w:t>4 . add as an additional element or part</w:t>
              <w:br/>
              <w:t>5 . to bring or combine together or with something else</w:t>
              <w:br/>
              <w:t>6 . mix so as to make a random order or arrangement</w:t>
              <w:br/>
              <w:t>7 . consisting of a haphazard assortment of different kinds; ; ; ; ; ; - I.A.Richards</w:t>
              <w:br/>
              <w:t>8 . involving or composed of different races</w:t>
              <w:br/>
            </w:r>
          </w:p>
        </w:tc>
      </w:tr>
      <w:tr>
        <w:tc>
          <w:tcPr>
            <w:tcW w:type="dxa" w:w="4320"/>
          </w:tcPr>
          <w:p>
            <w:r>
              <w:t>dirt</w:t>
            </w:r>
          </w:p>
        </w:tc>
        <w:tc>
          <w:tcPr>
            <w:tcW w:type="dxa" w:w="4320"/>
          </w:tcPr>
          <w:p>
            <w:r>
              <w:t>1 . the part of the earth's surface consisting of humus and disintegrated rock</w:t>
              <w:br/>
              <w:t>2 . the state of being covered with unclean things</w:t>
              <w:br/>
              <w:t>3 . obscene terms for feces</w:t>
              <w:br/>
              <w:t>4 . disgraceful gossip about the private lives of other people</w:t>
              <w:br/>
              <w:t>5 . (of roads) not leveled or drained; unsuitable for all year travel</w:t>
              <w:br/>
            </w:r>
          </w:p>
        </w:tc>
      </w:tr>
      <w:tr>
        <w:tc>
          <w:tcPr>
            <w:tcW w:type="dxa" w:w="4320"/>
          </w:tcPr>
          <w:p>
            <w:r>
              <w:t>spread</w:t>
            </w:r>
          </w:p>
        </w:tc>
        <w:tc>
          <w:tcPr>
            <w:tcW w:type="dxa" w:w="4320"/>
          </w:tcPr>
          <w:p>
            <w:r>
              <w:t>1 . process or result of distributing or extending over a wide expanse of space</w:t>
              <w:br/>
              <w:t>2 . a conspicuous disparity or difference as between two figures</w:t>
              <w:br/>
              <w:t>3 . farm consisting of a large tract of land along with facilities needed to raise livestock (especially cattle)</w:t>
              <w:br/>
              <w:t>4 . a haphazard distribution in all directions</w:t>
              <w:br/>
              <w:t>5 . a tasty mixture to be spread on bread or crackers or used in preparing other dishes</w:t>
              <w:br/>
              <w:t>6 . a meal that is well prepared and greatly enjoyed</w:t>
              <w:br/>
              <w:t>7 . two facing pages of a book or other publication</w:t>
              <w:br/>
              <w:t>8 . the expansion of a person's girth (especially at middle age)</w:t>
              <w:br/>
              <w:t>9 . decorative cover for a bed</w:t>
              <w:br/>
              <w:t>10 . act of extending over a wider scope or expanse of space or time</w:t>
              <w:br/>
              <w:t>11 . distribute or disperse widely</w:t>
              <w:br/>
              <w:t>12 . become distributed or widespread</w:t>
              <w:br/>
              <w:t>13 . spread across or over</w:t>
              <w:br/>
              <w:t>14 . spread out or open from a closed or folded state</w:t>
              <w:br/>
              <w:t>15 . cause to become widely known</w:t>
              <w:br/>
              <w:t>16 . become widely known and passed on</w:t>
              <w:br/>
              <w:t>17 . strew or distribute over an area</w:t>
              <w:br/>
              <w:t>18 . move outward</w:t>
              <w:br/>
              <w:t>19 . cover by spreading something over</w:t>
              <w:br/>
              <w:t>20 . distribute over a surface in a layer</w:t>
              <w:br/>
              <w:t>21 . distributed or spread over a considerable extent</w:t>
              <w:br/>
              <w:t>22 . prepared or arranged for a meal; especially having food set out</w:t>
              <w:br/>
              <w:t>23 . fully extended in width</w:t>
              <w:br/>
            </w:r>
          </w:p>
        </w:tc>
      </w:tr>
      <w:tr>
        <w:tc>
          <w:tcPr>
            <w:tcW w:type="dxa" w:w="4320"/>
          </w:tcPr>
          <w:p>
            <w:r>
              <w:t>usual</w:t>
            </w:r>
          </w:p>
        </w:tc>
        <w:tc>
          <w:tcPr>
            <w:tcW w:type="dxa" w:w="4320"/>
          </w:tcPr>
          <w:p>
            <w:r>
              <w:t>1 . occurring or encountered or experienced or observed frequently or in accordance with regular practice or procedure</w:t>
              <w:br/>
              <w:t>2 . commonly encountered</w:t>
              <w:br/>
            </w:r>
          </w:p>
        </w:tc>
      </w:tr>
      <w:tr>
        <w:tc>
          <w:tcPr>
            <w:tcW w:type="dxa" w:w="4320"/>
          </w:tcPr>
          <w:p>
            <w:r>
              <w:t>devil</w:t>
            </w:r>
          </w:p>
        </w:tc>
        <w:tc>
          <w:tcPr>
            <w:tcW w:type="dxa" w:w="4320"/>
          </w:tcPr>
          <w:p>
            <w:r>
              <w:t>1 . (Judeo-Christian and Islamic religions) chief spirit of evil and adversary of God; tempter of mankind; master of Hell</w:t>
              <w:br/>
              <w:t>2 . an evil supernatural being</w:t>
              <w:br/>
              <w:t>3 . a word used in exclamations of confusion</w:t>
              <w:br/>
              <w:t>4 . a rowdy or mischievous person (usually a young man)</w:t>
              <w:br/>
              <w:t>5 . a cruel wicked and inhuman person</w:t>
              <w:br/>
              <w:t>6 . cause annoyance in; disturb, especially by minor irritations</w:t>
              <w:br/>
              <w:t>7 . coat or stuff with a spicy paste</w:t>
              <w:br/>
            </w:r>
          </w:p>
        </w:tc>
      </w:tr>
      <w:tr>
        <w:tc>
          <w:tcPr>
            <w:tcW w:type="dxa" w:w="4320"/>
          </w:tcPr>
          <w:p>
            <w:r>
              <w:t>laughing</w:t>
            </w:r>
          </w:p>
        </w:tc>
        <w:tc>
          <w:tcPr>
            <w:tcW w:type="dxa" w:w="4320"/>
          </w:tcPr>
          <w:p>
            <w:r>
              <w:t>1 . produce laughter</w:t>
              <w:br/>
              <w:t>2 . showing or feeling mirth or pleasure or happiness</w:t>
              <w:br/>
            </w:r>
          </w:p>
        </w:tc>
      </w:tr>
      <w:tr>
        <w:tc>
          <w:tcPr>
            <w:tcW w:type="dxa" w:w="4320"/>
          </w:tcPr>
          <w:p>
            <w:r>
              <w:t>spark</w:t>
            </w:r>
          </w:p>
        </w:tc>
        <w:tc>
          <w:tcPr>
            <w:tcW w:type="dxa" w:w="4320"/>
          </w:tcPr>
          <w:p>
            <w:r>
              <w:t>1 . a momentary flash of light</w:t>
              <w:br/>
              <w:t>2 . merriment expressed by a brightness or gleam or animation of countenance</w:t>
              <w:br/>
              <w:t>3 . electrical conduction through a gas in an applied electric field</w:t>
              <w:br/>
              <w:t>4 . a small but noticeable trace of some quality that might become stronger</w:t>
              <w:br/>
              <w:t>5 . Scottish writer of satirical novels (born in 1918)</w:t>
              <w:br/>
              <w:t>6 . a small fragment of a burning substance thrown out by burning material or by friction</w:t>
              <w:br/>
              <w:t>7 . put in motion or move to act</w:t>
              <w:br/>
              <w:t>8 . emit or produce sparks</w:t>
              <w:br/>
            </w:r>
          </w:p>
        </w:tc>
      </w:tr>
      <w:tr>
        <w:tc>
          <w:tcPr>
            <w:tcW w:type="dxa" w:w="4320"/>
          </w:tcPr>
          <w:p>
            <w:r>
              <w:t>group</w:t>
            </w:r>
          </w:p>
        </w:tc>
        <w:tc>
          <w:tcPr>
            <w:tcW w:type="dxa" w:w="4320"/>
          </w:tcPr>
          <w:p>
            <w:r>
              <w:t>1 . any number of entities (members) considered as a unit</w:t>
              <w:br/>
              <w:t>2 . (chemistry) two or more atoms bound together as a single unit and forming part of a molecule</w:t>
              <w:br/>
              <w:t>3 . a set that is closed, associative, has an identity element and every element has an inverse</w:t>
              <w:br/>
              <w:t>4 . arrange into a group or groups</w:t>
              <w:br/>
              <w:t>5 . form a group or group together</w:t>
              <w:br/>
            </w:r>
          </w:p>
        </w:tc>
      </w:tr>
      <w:tr>
        <w:tc>
          <w:tcPr>
            <w:tcW w:type="dxa" w:w="4320"/>
          </w:tcPr>
          <w:p>
            <w:r>
              <w:t>bone</w:t>
            </w:r>
          </w:p>
        </w:tc>
        <w:tc>
          <w:tcPr>
            <w:tcW w:type="dxa" w:w="4320"/>
          </w:tcPr>
          <w:p>
            <w:r>
              <w:t>1 . rigid connective tissue that makes up the skeleton of vertebrates</w:t>
              <w:br/>
              <w:t>2 . the porous calcified substance from which bones are made</w:t>
              <w:br/>
              <w:t>3 . a shade of white the color of bleached bones</w:t>
              <w:br/>
              <w:t>4 . study intensively, as before an exam</w:t>
              <w:br/>
              <w:t>5 . remove the bones from</w:t>
              <w:br/>
              <w:t>6 . consisting of or made up of bone</w:t>
              <w:br/>
            </w:r>
          </w:p>
        </w:tc>
      </w:tr>
      <w:tr>
        <w:tc>
          <w:tcPr>
            <w:tcW w:type="dxa" w:w="4320"/>
          </w:tcPr>
          <w:p>
            <w:r>
              <w:t>necessary</w:t>
            </w:r>
          </w:p>
        </w:tc>
        <w:tc>
          <w:tcPr>
            <w:tcW w:type="dxa" w:w="4320"/>
          </w:tcPr>
          <w:p>
            <w:r>
              <w:t>1 . anything indispensable</w:t>
              <w:br/>
              <w:t>2 . absolutely essential</w:t>
              <w:br/>
              <w:t>3 . unavoidably determined by prior circumstances</w:t>
              <w:br/>
            </w:r>
          </w:p>
        </w:tc>
      </w:tr>
      <w:tr>
        <w:tc>
          <w:tcPr>
            <w:tcW w:type="dxa" w:w="4320"/>
          </w:tcPr>
          <w:p>
            <w:r>
              <w:t>punishment</w:t>
            </w:r>
          </w:p>
        </w:tc>
        <w:tc>
          <w:tcPr>
            <w:tcW w:type="dxa" w:w="4320"/>
          </w:tcPr>
          <w:p>
            <w:r>
              <w:t>1 . the act of punishing</w:t>
              <w:br/>
            </w:r>
          </w:p>
        </w:tc>
      </w:tr>
      <w:tr>
        <w:tc>
          <w:tcPr>
            <w:tcW w:type="dxa" w:w="4320"/>
          </w:tcPr>
          <w:p>
            <w:r>
              <w:t>within</w:t>
            </w:r>
          </w:p>
        </w:tc>
        <w:tc>
          <w:tcPr>
            <w:tcW w:type="dxa" w:w="4320"/>
          </w:tcPr>
          <w:p>
            <w:r>
              <w:t>1 . on the inside</w:t>
              <w:br/>
            </w:r>
          </w:p>
        </w:tc>
      </w:tr>
      <w:tr>
        <w:tc>
          <w:tcPr>
            <w:tcW w:type="dxa" w:w="4320"/>
          </w:tcPr>
          <w:p>
            <w:r>
              <w:t>crooked</w:t>
            </w:r>
          </w:p>
        </w:tc>
        <w:tc>
          <w:tcPr>
            <w:tcW w:type="dxa" w:w="4320"/>
          </w:tcPr>
          <w:p>
            <w:r>
              <w:t>1 . bend or cause to bend</w:t>
              <w:br/>
              <w:t>2 . having or marked by bends or angles; not straight or aligned</w:t>
              <w:br/>
              <w:t>3 . not straight; dishonest or immoral or evasive</w:t>
              <w:br/>
              <w:t>4 . irregular in shape or outline</w:t>
              <w:br/>
              <w:t>5 . having the back and shoulders rounded; not erect</w:t>
              <w:br/>
            </w:r>
          </w:p>
        </w:tc>
      </w:tr>
      <w:tr>
        <w:tc>
          <w:tcPr>
            <w:tcW w:type="dxa" w:w="4320"/>
          </w:tcPr>
          <w:p>
            <w:r>
              <w:t>beating</w:t>
            </w:r>
          </w:p>
        </w:tc>
        <w:tc>
          <w:tcPr>
            <w:tcW w:type="dxa" w:w="4320"/>
          </w:tcPr>
          <w:p>
            <w:r>
              <w:t>1 . the act of overcoming or outdoing</w:t>
              <w:br/>
              <w:t>2 . the act of inflicting corporal punishment with repeated blows</w:t>
              <w:br/>
              <w:t>3 . come out better in a competition, race, or conflict</w:t>
              <w:br/>
              <w:t>4 . give a beating to; subject to a beating, either as a punishment or as an act of aggression</w:t>
              <w:br/>
              <w:t>5 . hit repeatedly</w:t>
              <w:br/>
              <w:t>6 . move rhythmically</w:t>
              <w:br/>
              <w:t>7 . shape by beating</w:t>
              <w:br/>
              <w:t>8 . make a rhythmic sound</w:t>
              <w:br/>
              <w:t>9 . glare or strike with great intensity</w:t>
              <w:br/>
              <w:t>10 . move with a thrashing motion</w:t>
              <w:br/>
              <w:t>11 . sail with much tacking or with difficulty</w:t>
              <w:br/>
              <w:t>12 . stir vigorously</w:t>
              <w:br/>
              <w:t>13 . strike (a part of one's own body) repeatedly, as in great emotion or in accompaniment to music</w:t>
              <w:br/>
              <w:t>14 . be superior</w:t>
              <w:br/>
              <w:t>15 . avoid paying</w:t>
              <w:br/>
              <w:t>16 . make a sound like a clock or a timer</w:t>
              <w:br/>
              <w:t>17 . move with a flapping motion</w:t>
              <w:br/>
              <w:t>18 . indicate by beating, as with the fingers or drumsticks</w:t>
              <w:br/>
              <w:t>19 . move with or as if with a regular alternating motion</w:t>
              <w:br/>
              <w:t>20 . make by pounding or trampling</w:t>
              <w:br/>
              <w:t>21 . produce a rhythm by striking repeatedly</w:t>
              <w:br/>
              <w:t>22 . strike (water or bushes) repeatedly to rouse animals for hunting</w:t>
              <w:br/>
              <w:t>23 . beat through cleverness and wit</w:t>
              <w:br/>
              <w:t>24 . be a mystery or bewildering to</w:t>
              <w:br/>
              <w:t>25 . wear out completely</w:t>
              <w:br/>
            </w:r>
          </w:p>
        </w:tc>
      </w:tr>
      <w:tr>
        <w:tc>
          <w:tcPr>
            <w:tcW w:type="dxa" w:w="4320"/>
          </w:tcPr>
          <w:p>
            <w:r>
              <w:t>roots</w:t>
            </w:r>
          </w:p>
        </w:tc>
        <w:tc>
          <w:tcPr>
            <w:tcW w:type="dxa" w:w="4320"/>
          </w:tcPr>
          <w:p>
            <w:r>
              <w:t>1 . the condition of belonging to a particular place or group by virtue of social or ethnic or cultural lineage</w:t>
              <w:br/>
              <w:t>2 . (botany) the usually underground organ that lacks buds or leaves or nodes; absorbs water and mineral salts; usually it anchors the plant to the ground</w:t>
              <w:br/>
              <w:t>3 . the place where something begins, where it springs into being</w:t>
              <w:br/>
              <w:t>4 . (linguistics) the form of a word after all affixes are removed</w:t>
              <w:br/>
              <w:t>5 . a number that, when multiplied by itself some number of times, equals a given number</w:t>
              <w:br/>
              <w:t>6 . the set of values that give a true statement when substituted into an equation</w:t>
              <w:br/>
              <w:t>7 . someone from whom you are descended (but usually more remote than a grandparent)</w:t>
              <w:br/>
              <w:t>8 . a simple form inferred as the common basis from which related words in several languages can be derived by linguistic processes</w:t>
              <w:br/>
              <w:t>9 . the part of a tooth that is embedded in the jaw and serves as support</w:t>
              <w:br/>
              <w:t>10 . take root and begin to grow</w:t>
              <w:br/>
              <w:t>11 . come into existence, originate</w:t>
              <w:br/>
              <w:t>12 . plant by the roots</w:t>
              <w:br/>
              <w:t>13 . dig with the snout</w:t>
              <w:br/>
              <w:t>14 . become settled or established and stable in one's residence or life style</w:t>
              <w:br/>
              <w:t>15 . cause to take roots</w:t>
              <w:br/>
            </w:r>
          </w:p>
        </w:tc>
      </w:tr>
      <w:tr>
        <w:tc>
          <w:tcPr>
            <w:tcW w:type="dxa" w:w="4320"/>
          </w:tcPr>
          <w:p>
            <w:r>
              <w:t>contempt</w:t>
            </w:r>
          </w:p>
        </w:tc>
        <w:tc>
          <w:tcPr>
            <w:tcW w:type="dxa" w:w="4320"/>
          </w:tcPr>
          <w:p>
            <w:r>
              <w:t>1 . lack of respect accompanied by a feeling of intense dislike</w:t>
              <w:br/>
              <w:t>2 . a manner that is generally disrespectful and contemptuous</w:t>
              <w:br/>
              <w:t>3 . open disrespect for a person or thing</w:t>
              <w:br/>
              <w:t>4 . a willful disobedience to or disrespect for the authority of a court or legislative body</w:t>
              <w:br/>
            </w:r>
          </w:p>
        </w:tc>
      </w:tr>
      <w:tr>
        <w:tc>
          <w:tcPr>
            <w:tcW w:type="dxa" w:w="4320"/>
          </w:tcPr>
          <w:p>
            <w:r>
              <w:t>surprised</w:t>
            </w:r>
          </w:p>
        </w:tc>
        <w:tc>
          <w:tcPr>
            <w:tcW w:type="dxa" w:w="4320"/>
          </w:tcPr>
          <w:p>
            <w:r>
              <w:t>1 . cause to be surprised</w:t>
              <w:br/>
              <w:t>2 . come upon or take unawares</w:t>
              <w:br/>
              <w:t>3 . attack by storm; attack suddenly</w:t>
              <w:br/>
              <w:t>4 . taken unawares or suddenly and feeling wonder or astonishment</w:t>
              <w:br/>
            </w:r>
          </w:p>
        </w:tc>
      </w:tr>
      <w:tr>
        <w:tc>
          <w:tcPr>
            <w:tcW w:type="dxa" w:w="4320"/>
          </w:tcPr>
          <w:p>
            <w:r>
              <w:t>pin</w:t>
            </w:r>
          </w:p>
        </w:tc>
        <w:tc>
          <w:tcPr>
            <w:tcW w:type="dxa" w:w="4320"/>
          </w:tcPr>
          <w:p>
            <w:r>
              <w:t>1 . a piece of jewelry that is pinned onto the wearer's garment</w:t>
              <w:br/>
              <w:t>2 . when a wrestler's shoulders are forced to the mat</w:t>
              <w:br/>
              <w:t>3 . small markers inserted into a surface to mark scores or define locations etc.</w:t>
              <w:br/>
              <w:t>4 . a number you choose and use to gain access to various accounts</w:t>
              <w:br/>
              <w:t>5 . informal terms for the leg</w:t>
              <w:br/>
              <w:t>6 . axis consisting of a short shaft that supports something that turns</w:t>
              <w:br/>
              <w:t>7 . cylindrical tumblers consisting of two parts that are held in place by springs; when they are aligned with a key the bolt can be thrown</w:t>
              <w:br/>
              <w:t>8 . flagpole used to mark the position of the hole on a golf green</w:t>
              <w:br/>
              <w:t>9 . a small slender (often pointed) piece of wood or metal used to support or fasten or attach things</w:t>
              <w:br/>
              <w:t>10 . a holder attached to the gunwale of a boat that holds the oar in place and acts as a fulcrum for rowing</w:t>
              <w:br/>
              <w:t>11 . a club-shaped wooden object used in bowling; set up in triangular groups of ten as the target</w:t>
              <w:br/>
              <w:t>12 . to hold fast or prevent from moving</w:t>
              <w:br/>
              <w:t>13 . attach or fasten with pins or as if with pins; .</w:t>
              <w:br/>
              <w:t>14 . pierce with a pin</w:t>
              <w:br/>
              <w:t>15 . immobilize a piece</w:t>
              <w:br/>
            </w:r>
          </w:p>
        </w:tc>
      </w:tr>
      <w:tr>
        <w:tc>
          <w:tcPr>
            <w:tcW w:type="dxa" w:w="4320"/>
          </w:tcPr>
          <w:p>
            <w:r>
              <w:t>dreadful</w:t>
            </w:r>
          </w:p>
        </w:tc>
        <w:tc>
          <w:tcPr>
            <w:tcW w:type="dxa" w:w="4320"/>
          </w:tcPr>
          <w:p>
            <w:r>
              <w:t>1 . causing fear or dread or terror</w:t>
              <w:br/>
              <w:t>2 . exceptionally bad or displeasing</w:t>
              <w:br/>
              <w:t>3 . very unpleasant</w:t>
              <w:br/>
            </w:r>
          </w:p>
        </w:tc>
      </w:tr>
      <w:tr>
        <w:tc>
          <w:tcPr>
            <w:tcW w:type="dxa" w:w="4320"/>
          </w:tcPr>
          <w:p>
            <w:r>
              <w:t>law</w:t>
            </w:r>
          </w:p>
        </w:tc>
        <w:tc>
          <w:tcPr>
            <w:tcW w:type="dxa" w:w="4320"/>
          </w:tcPr>
          <w:p>
            <w:r>
              <w:t>1 . the collection of rules imposed by authority</w:t>
              <w:br/>
              <w:t>2 . legal document setting forth rules governing a particular kind of activity</w:t>
              <w:br/>
              <w:t>3 . a rule or body of rules of conduct inherent in human nature and essential to or binding upon human society</w:t>
              <w:br/>
              <w:t>4 . a generalization that describes recurring facts or events in nature</w:t>
              <w:br/>
              <w:t>5 . the branch of philosophy concerned with the law and the principles that lead courts to make the decisions they do</w:t>
              <w:br/>
              <w:t>6 . the learned profession that is mastered by graduate study in a law school and that is responsible for the judicial system</w:t>
              <w:br/>
              <w:t>7 . the force of policemen and officers</w:t>
              <w:br/>
            </w:r>
          </w:p>
        </w:tc>
      </w:tr>
      <w:tr>
        <w:tc>
          <w:tcPr>
            <w:tcW w:type="dxa" w:w="4320"/>
          </w:tcPr>
          <w:p>
            <w:r>
              <w:t>cool</w:t>
            </w:r>
          </w:p>
        </w:tc>
        <w:tc>
          <w:tcPr>
            <w:tcW w:type="dxa" w:w="4320"/>
          </w:tcPr>
          <w:p>
            <w:r>
              <w:t>1 . the quality of being at a refreshingly low temperature</w:t>
              <w:br/>
              <w:t>2 . great coolness and composure under strain</w:t>
              <w:br/>
              <w:t>3 . make cool or cooler</w:t>
              <w:br/>
              <w:t>4 . loose heat</w:t>
              <w:br/>
              <w:t>5 . lose intensity</w:t>
              <w:br/>
              <w:t>6 . neither warm nor very cold; giving relief from heat</w:t>
              <w:br/>
              <w:t>7 . marked by calm self-control (especially in trying circumstances); unemotional</w:t>
              <w:br/>
              <w:t>8 . (color) inducing the impression of coolness; used especially of greens and blues and violets</w:t>
              <w:br/>
              <w:t>9 . psychologically cool and unenthusiastic; unfriendly or unresponsive or showing dislike</w:t>
              <w:br/>
              <w:t>10 . (used of a number or sum) without exaggeration or qualification</w:t>
              <w:br/>
              <w:t>11 . fashionable and attractive at the time; often skilled or socially adept</w:t>
              <w:br/>
            </w:r>
          </w:p>
        </w:tc>
      </w:tr>
      <w:tr>
        <w:tc>
          <w:tcPr>
            <w:tcW w:type="dxa" w:w="4320"/>
          </w:tcPr>
          <w:p>
            <w:r>
              <w:t>wrapped</w:t>
            </w:r>
          </w:p>
        </w:tc>
        <w:tc>
          <w:tcPr>
            <w:tcW w:type="dxa" w:w="4320"/>
          </w:tcPr>
          <w:p>
            <w:r>
              <w:t>1 . arrange or fold as a cover or protection</w:t>
              <w:br/>
              <w:t>2 . arrange or or coil around</w:t>
              <w:br/>
              <w:t>3 . enclose or enfold completely with or as if with a covering</w:t>
              <w:br/>
              <w:t>4 . crash into so as to coil around</w:t>
              <w:br/>
              <w:t>5 . covered with or as if with clothes or a wrap or cloak</w:t>
              <w:br/>
              <w:t>6 . giving or marked by complete attention to; ; ; - Walter de la Mare</w:t>
              <w:br/>
              <w:t>7 . enclosed securely in a covering of paper or the like</w:t>
              <w:br/>
            </w:r>
          </w:p>
        </w:tc>
      </w:tr>
      <w:tr>
        <w:tc>
          <w:tcPr>
            <w:tcW w:type="dxa" w:w="4320"/>
          </w:tcPr>
          <w:p>
            <w:r>
              <w:t>hurts</w:t>
            </w:r>
          </w:p>
        </w:tc>
        <w:tc>
          <w:tcPr>
            <w:tcW w:type="dxa" w:w="4320"/>
          </w:tcPr>
          <w:p>
            <w:r>
              <w:t>1 . any physical damage to the body caused by violence or accident or fracture etc.</w:t>
              <w:br/>
              <w:t>2 . psychological suffering</w:t>
              <w:br/>
              <w:t>3 . feelings of mental or physical pain</w:t>
              <w:br/>
              <w:t>4 . a damage or loss</w:t>
              <w:br/>
              <w:t>5 . the act of damaging something or someone</w:t>
              <w:br/>
              <w:t>6 . be the source of pain</w:t>
              <w:br/>
              <w:t>7 . give trouble or pain to</w:t>
              <w:br/>
              <w:t>8 . cause emotional anguish or make miserable</w:t>
              <w:br/>
              <w:t>9 . cause damage or affect negatively</w:t>
              <w:br/>
              <w:t>10 . hurt the feelings of</w:t>
              <w:br/>
              <w:t>11 . feel physical pain</w:t>
              <w:br/>
              <w:t>12 . feel pain or be in pain</w:t>
              <w:br/>
            </w:r>
          </w:p>
        </w:tc>
      </w:tr>
      <w:tr>
        <w:tc>
          <w:tcPr>
            <w:tcW w:type="dxa" w:w="4320"/>
          </w:tcPr>
          <w:p>
            <w:r>
              <w:t>loves</w:t>
            </w:r>
          </w:p>
        </w:tc>
        <w:tc>
          <w:tcPr>
            <w:tcW w:type="dxa" w:w="4320"/>
          </w:tcPr>
          <w:p>
            <w:r>
              <w:t>1 . a strong positive emotion of regard and affection</w:t>
              <w:br/>
              <w:t>2 . any object of warm affection or devotion</w:t>
              <w:br/>
              <w:t>3 . a beloved person; used as terms of endearment</w:t>
              <w:br/>
              <w:t>4 . a deep feeling of sexual desire and attraction</w:t>
              <w:br/>
              <w:t>5 . a score of zero in tennis or squash</w:t>
              <w:br/>
              <w:t>6 . sexual activities (often including sexual intercourse) between two people</w:t>
              <w:br/>
              <w:t>7 . have a great affection or liking for</w:t>
              <w:br/>
              <w:t>8 . get pleasure from</w:t>
              <w:br/>
              <w:t>9 . be enamored or in love with</w:t>
              <w:br/>
              <w:t>10 . have sexual intercourse with</w:t>
              <w:br/>
            </w:r>
          </w:p>
        </w:tc>
      </w:tr>
      <w:tr>
        <w:tc>
          <w:tcPr>
            <w:tcW w:type="dxa" w:w="4320"/>
          </w:tcPr>
          <w:p>
            <w:r>
              <w:t>pride</w:t>
            </w:r>
          </w:p>
        </w:tc>
        <w:tc>
          <w:tcPr>
            <w:tcW w:type="dxa" w:w="4320"/>
          </w:tcPr>
          <w:p>
            <w:r>
              <w:t>1 . a feeling of self-respect and personal worth</w:t>
              <w:br/>
              <w:t>2 . satisfaction with your (or another's) achievements</w:t>
              <w:br/>
              <w:t>3 . the trait of being spurred on by a dislike of falling below your standards</w:t>
              <w:br/>
              <w:t>4 . a group of lions</w:t>
              <w:br/>
              <w:t>5 . unreasonable and inordinate self-esteem (personified as one of the deadly sins)</w:t>
              <w:br/>
              <w:t>6 . be proud of</w:t>
              <w:br/>
            </w:r>
          </w:p>
        </w:tc>
      </w:tr>
      <w:tr>
        <w:tc>
          <w:tcPr>
            <w:tcW w:type="dxa" w:w="4320"/>
          </w:tcPr>
          <w:p>
            <w:r>
              <w:t>saved</w:t>
            </w:r>
          </w:p>
        </w:tc>
        <w:tc>
          <w:tcPr>
            <w:tcW w:type="dxa" w:w="4320"/>
          </w:tcPr>
          <w:p>
            <w:r>
              <w:t>1 . save from ruin, destruction, or harm</w:t>
              <w:br/>
              <w:t>2 . to keep up and reserve for personal or special use</w:t>
              <w:br/>
              <w:t>3 . bring into safety</w:t>
              <w:br/>
              <w:t>4 . spend less; buy at a reduced price</w:t>
              <w:br/>
              <w:t>5 . accumulate money for future use</w:t>
              <w:br/>
              <w:t>6 . make unnecessary an expenditure or effort</w:t>
              <w:br/>
              <w:t>7 . save from sins</w:t>
              <w:br/>
              <w:t>8 . refrain from harming</w:t>
              <w:br/>
              <w:t>9 . spend sparingly, avoid the waste of</w:t>
              <w:br/>
              <w:t>10 . retain rights to</w:t>
              <w:br/>
              <w:t>11 . record data on a computer</w:t>
              <w:br/>
              <w:t>12 . rescued; especially from the power and consequences of sin</w:t>
              <w:br/>
              <w:t>13 . guarded from injury or destruction</w:t>
              <w:br/>
            </w:r>
          </w:p>
        </w:tc>
      </w:tr>
      <w:tr>
        <w:tc>
          <w:tcPr>
            <w:tcW w:type="dxa" w:w="4320"/>
          </w:tcPr>
          <w:p>
            <w:r>
              <w:t>crime</w:t>
            </w:r>
          </w:p>
        </w:tc>
        <w:tc>
          <w:tcPr>
            <w:tcW w:type="dxa" w:w="4320"/>
          </w:tcPr>
          <w:p>
            <w:r>
              <w:t>1 . (criminal law) an act punishable by law; usually considered an evil act</w:t>
              <w:br/>
              <w:t>2 . an evil act not necessarily punishable by law</w:t>
              <w:br/>
            </w:r>
          </w:p>
        </w:tc>
      </w:tr>
      <w:tr>
        <w:tc>
          <w:tcPr>
            <w:tcW w:type="dxa" w:w="4320"/>
          </w:tcPr>
          <w:p>
            <w:r>
              <w:t>opening</w:t>
            </w:r>
          </w:p>
        </w:tc>
        <w:tc>
          <w:tcPr>
            <w:tcW w:type="dxa" w:w="4320"/>
          </w:tcPr>
          <w:p>
            <w:r>
              <w:t>1 . an open or empty space in or between things</w:t>
              <w:br/>
              <w:t>2 . a ceremony accompanying the start of some enterprise</w:t>
              <w:br/>
              <w:t>3 . becoming open or being made open</w:t>
              <w:br/>
              <w:t>4 . the first performance (as of a theatrical production)</w:t>
              <w:br/>
              <w:t>5 . the act of opening something</w:t>
              <w:br/>
              <w:t>6 . opportunity especially for employment or promotion</w:t>
              <w:br/>
              <w:t>7 . the initial part of the introduction</w:t>
              <w:br/>
              <w:t>8 . a possible alternative</w:t>
              <w:br/>
              <w:t>9 . an aperture or hole that opens into a bodily cavity</w:t>
              <w:br/>
              <w:t>10 . a vacant or unobstructed space that is man-made</w:t>
              <w:br/>
              <w:t>11 . an entrance equipped with a hatch; especially a passageway between decks of a ship</w:t>
              <w:br/>
              <w:t>12 . a recognized sequence of moves at the beginning of a game of chess</w:t>
              <w:br/>
              <w:t>13 . the first of a series of actions</w:t>
              <w:br/>
              <w:t>14 . cause to open or to become open</w:t>
              <w:br/>
              <w:t>15 . start to operate or function or cause to start operating or functioning</w:t>
              <w:br/>
              <w:t>16 . become open</w:t>
              <w:br/>
              <w:t>17 . begin or set in action, of meetings, speeches, recitals, etc.</w:t>
              <w:br/>
              <w:t>18 . spread out or open from a closed or folded state</w:t>
              <w:br/>
              <w:t>19 . make available</w:t>
              <w:br/>
              <w:t>20 . become available</w:t>
              <w:br/>
              <w:t>21 . have an opening or passage or outlet</w:t>
              <w:br/>
              <w:t>22 . make the opening move</w:t>
              <w:br/>
              <w:t>23 . afford access to</w:t>
              <w:br/>
              <w:t>24 . display the contents of a file or start an application as on a computer</w:t>
              <w:br/>
              <w:t>25 . first or beginning</w:t>
              <w:br/>
            </w:r>
          </w:p>
        </w:tc>
      </w:tr>
      <w:tr>
        <w:tc>
          <w:tcPr>
            <w:tcW w:type="dxa" w:w="4320"/>
          </w:tcPr>
          <w:p>
            <w:r>
              <w:t>southern</w:t>
            </w:r>
          </w:p>
        </w:tc>
        <w:tc>
          <w:tcPr>
            <w:tcW w:type="dxa" w:w="4320"/>
          </w:tcPr>
          <w:p>
            <w:r>
              <w:t>1 . in or characteristic of a region of the United States south of (approximately) the Mason-Dixon line</w:t>
              <w:br/>
              <w:t>2 . situated in or oriented toward the south</w:t>
              <w:br/>
              <w:t>3 . situated in or coming from regions of the south</w:t>
              <w:br/>
              <w:t>4 . from the south; used especially of wind</w:t>
              <w:br/>
            </w:r>
          </w:p>
        </w:tc>
      </w:tr>
      <w:tr>
        <w:tc>
          <w:tcPr>
            <w:tcW w:type="dxa" w:w="4320"/>
          </w:tcPr>
          <w:p>
            <w:r>
              <w:t>mollie</w:t>
            </w:r>
          </w:p>
        </w:tc>
        <w:tc>
          <w:tcPr>
            <w:tcW w:type="dxa" w:w="4320"/>
          </w:tcPr>
          <w:p>
            <w:r>
              <w:t>1 . popular aquarium fish</w:t>
              <w:br/>
            </w:r>
          </w:p>
        </w:tc>
      </w:tr>
      <w:tr>
        <w:tc>
          <w:tcPr>
            <w:tcW w:type="dxa" w:w="4320"/>
          </w:tcPr>
          <w:p>
            <w:r>
              <w:t>bible</w:t>
            </w:r>
          </w:p>
        </w:tc>
        <w:tc>
          <w:tcPr>
            <w:tcW w:type="dxa" w:w="4320"/>
          </w:tcPr>
          <w:p>
            <w:r>
              <w:t>1 . the sacred writings of the Christian religions</w:t>
              <w:br/>
              <w:t>2 . a book regarded as authoritative in its field</w:t>
              <w:br/>
            </w:r>
          </w:p>
        </w:tc>
      </w:tr>
      <w:tr>
        <w:tc>
          <w:tcPr>
            <w:tcW w:type="dxa" w:w="4320"/>
          </w:tcPr>
          <w:p>
            <w:r>
              <w:t>jail</w:t>
            </w:r>
          </w:p>
        </w:tc>
        <w:tc>
          <w:tcPr>
            <w:tcW w:type="dxa" w:w="4320"/>
          </w:tcPr>
          <w:p>
            <w:r>
              <w:t>1 . a correctional institution used to detain persons who are in the lawful custody of the government (either accused persons awaiting trial or convicted persons serving a sentence)</w:t>
              <w:br/>
              <w:t>2 . lock up or confine, in or as in a jail</w:t>
              <w:br/>
            </w:r>
          </w:p>
        </w:tc>
      </w:tr>
      <w:tr>
        <w:tc>
          <w:tcPr>
            <w:tcW w:type="dxa" w:w="4320"/>
          </w:tcPr>
          <w:p>
            <w:r>
              <w:t>slept</w:t>
            </w:r>
          </w:p>
        </w:tc>
        <w:tc>
          <w:tcPr>
            <w:tcW w:type="dxa" w:w="4320"/>
          </w:tcPr>
          <w:p>
            <w:r>
              <w:t>1 . be asleep</w:t>
              <w:br/>
              <w:t>2 . be able to accommodate for sleeping</w:t>
              <w:br/>
            </w:r>
          </w:p>
        </w:tc>
      </w:tr>
      <w:tr>
        <w:tc>
          <w:tcPr>
            <w:tcW w:type="dxa" w:w="4320"/>
          </w:tcPr>
          <w:p>
            <w:r>
              <w:t>mostly</w:t>
            </w:r>
          </w:p>
        </w:tc>
        <w:tc>
          <w:tcPr>
            <w:tcW w:type="dxa" w:w="4320"/>
          </w:tcPr>
          <w:p>
            <w:r>
              <w:t>1 . in large part; mainly or chiefly</w:t>
              <w:br/>
              <w:t>2 . usually; as a rule</w:t>
              <w:br/>
            </w:r>
          </w:p>
        </w:tc>
      </w:tr>
      <w:tr>
        <w:tc>
          <w:tcPr>
            <w:tcW w:type="dxa" w:w="4320"/>
          </w:tcPr>
          <w:p>
            <w:r>
              <w:t>luck</w:t>
            </w:r>
          </w:p>
        </w:tc>
        <w:tc>
          <w:tcPr>
            <w:tcW w:type="dxa" w:w="4320"/>
          </w:tcPr>
          <w:p>
            <w:r>
              <w:t>1 . your overall circumstances or condition in life (including everything that happens to you)</w:t>
              <w:br/>
              <w:t>2 . an unknown and unpredictable phenomenon that causes an event to result one way rather than another</w:t>
              <w:br/>
              <w:t>3 . an unknown and unpredictable phenomenon that leads to a favorable outcome</w:t>
              <w:br/>
            </w:r>
          </w:p>
        </w:tc>
      </w:tr>
      <w:tr>
        <w:tc>
          <w:tcPr>
            <w:tcW w:type="dxa" w:w="4320"/>
          </w:tcPr>
          <w:p>
            <w:r>
              <w:t>listened</w:t>
            </w:r>
          </w:p>
        </w:tc>
        <w:tc>
          <w:tcPr>
            <w:tcW w:type="dxa" w:w="4320"/>
          </w:tcPr>
          <w:p>
            <w:r>
              <w:t>1 . hear with intention</w:t>
              <w:br/>
              <w:t>2 . listen and pay attention</w:t>
              <w:br/>
              <w:t>3 . pay close attention to; give heed to</w:t>
              <w:br/>
            </w:r>
          </w:p>
        </w:tc>
      </w:tr>
      <w:tr>
        <w:tc>
          <w:tcPr>
            <w:tcW w:type="dxa" w:w="4320"/>
          </w:tcPr>
          <w:p>
            <w:r>
              <w:t>cotton</w:t>
            </w:r>
          </w:p>
        </w:tc>
        <w:tc>
          <w:tcPr>
            <w:tcW w:type="dxa" w:w="4320"/>
          </w:tcPr>
          <w:p>
            <w:r>
              <w:t>1 . soft silky fibers from cotton plants in their raw state</w:t>
              <w:br/>
              <w:t>2 . fabric woven from cotton fibers</w:t>
              <w:br/>
              <w:t>3 . erect bushy mallow plant or small tree bearing bolls containing seeds with many long hairy fibers</w:t>
              <w:br/>
              <w:t>4 . thread made of cotton fibers</w:t>
              <w:br/>
              <w:t>5 . take a liking to</w:t>
              <w:br/>
            </w:r>
          </w:p>
        </w:tc>
      </w:tr>
      <w:tr>
        <w:tc>
          <w:tcPr>
            <w:tcW w:type="dxa" w:w="4320"/>
          </w:tcPr>
          <w:p>
            <w:r>
              <w:t>toilet</w:t>
            </w:r>
          </w:p>
        </w:tc>
        <w:tc>
          <w:tcPr>
            <w:tcW w:type="dxa" w:w="4320"/>
          </w:tcPr>
          <w:p>
            <w:r>
              <w:t>1 . a room or building equipped with one or more toilets</w:t>
              <w:br/>
              <w:t>2 . a plumbing fixture for defecation and urination</w:t>
              <w:br/>
              <w:t>3 . misfortune resulting in lost effort or money</w:t>
              <w:br/>
              <w:t>4 . the act of dressing and preparing yourself</w:t>
              <w:br/>
            </w:r>
          </w:p>
        </w:tc>
      </w:tr>
      <w:tr>
        <w:tc>
          <w:tcPr>
            <w:tcW w:type="dxa" w:w="4320"/>
          </w:tcPr>
          <w:p>
            <w:r>
              <w:t>loss</w:t>
            </w:r>
          </w:p>
        </w:tc>
        <w:tc>
          <w:tcPr>
            <w:tcW w:type="dxa" w:w="4320"/>
          </w:tcPr>
          <w:p>
            <w:r>
              <w:t>1 . something that is lost</w:t>
              <w:br/>
              <w:t>2 . gradual decline in amount or activity</w:t>
              <w:br/>
              <w:t>3 . the act of losing someone or something</w:t>
              <w:br/>
              <w:t>4 . the disadvantage that results from losing something</w:t>
              <w:br/>
              <w:t>5 . the experience of losing a loved one</w:t>
              <w:br/>
              <w:t>6 . the amount by which the cost of a business exceeds its revenue</w:t>
              <w:br/>
              <w:t>7 . military personnel lost by death or capture</w:t>
              <w:br/>
              <w:t>8 . euphemistic expressions for death</w:t>
              <w:br/>
            </w:r>
          </w:p>
        </w:tc>
      </w:tr>
      <w:tr>
        <w:tc>
          <w:tcPr>
            <w:tcW w:type="dxa" w:w="4320"/>
          </w:tcPr>
          <w:p>
            <w:r>
              <w:t>foreign</w:t>
            </w:r>
          </w:p>
        </w:tc>
        <w:tc>
          <w:tcPr>
            <w:tcW w:type="dxa" w:w="4320"/>
          </w:tcPr>
          <w:p>
            <w:r>
              <w:t>1 . of concern to or concerning the affairs of other nations (other than your own)</w:t>
              <w:br/>
              <w:t>2 . relating to or originating in or characteristic of another place or part of the world</w:t>
              <w:br/>
              <w:t>3 . not contained in or deriving from the essential nature of something</w:t>
              <w:br/>
              <w:t>4 . not belonging to that in which it is contained; introduced from an outside source</w:t>
              <w:br/>
            </w:r>
          </w:p>
        </w:tc>
      </w:tr>
      <w:tr>
        <w:tc>
          <w:tcPr>
            <w:tcW w:type="dxa" w:w="4320"/>
          </w:tcPr>
          <w:p>
            <w:r>
              <w:t>meet</w:t>
            </w:r>
          </w:p>
        </w:tc>
        <w:tc>
          <w:tcPr>
            <w:tcW w:type="dxa" w:w="4320"/>
          </w:tcPr>
          <w:p>
            <w:r>
              <w:t>1 . a meeting at which a number of athletic contests are held</w:t>
              <w:br/>
              <w:t>2 . come together</w:t>
              <w:br/>
              <w:t>3 . get together socially or for a specific purpose</w:t>
              <w:br/>
              <w:t>4 . be adjacent or come together</w:t>
              <w:br/>
              <w:t>5 . fill or meet a want or need</w:t>
              <w:br/>
              <w:t>6 . satisfy a condition or restriction</w:t>
              <w:br/>
              <w:t>7 . satisfy or fulfill</w:t>
              <w:br/>
              <w:t>8 . collect in one place</w:t>
              <w:br/>
              <w:t>9 . get to know; get acquainted with</w:t>
              <w:br/>
              <w:t>10 . meet by design; be present at the arrival of</w:t>
              <w:br/>
              <w:t>11 . contend against an opponent in a sport, game, or battle</w:t>
              <w:br/>
              <w:t>12 . experience as a reaction</w:t>
              <w:br/>
              <w:t>13 . undergo or suffer</w:t>
              <w:br/>
              <w:t>14 . be in direct physical contact with; make contact</w:t>
              <w:br/>
              <w:t>15 . being precisely fitting and right</w:t>
              <w:br/>
            </w:r>
          </w:p>
        </w:tc>
      </w:tr>
      <w:tr>
        <w:tc>
          <w:tcPr>
            <w:tcW w:type="dxa" w:w="4320"/>
          </w:tcPr>
          <w:p>
            <w:r>
              <w:t>horrible</w:t>
            </w:r>
          </w:p>
        </w:tc>
        <w:tc>
          <w:tcPr>
            <w:tcW w:type="dxa" w:w="4320"/>
          </w:tcPr>
          <w:p>
            <w:r>
              <w:t>1 . provoking horror; ; ; ; - Winston Churchill</w:t>
              <w:br/>
            </w:r>
          </w:p>
        </w:tc>
      </w:tr>
      <w:tr>
        <w:tc>
          <w:tcPr>
            <w:tcW w:type="dxa" w:w="4320"/>
          </w:tcPr>
          <w:p>
            <w:r>
              <w:t>calm</w:t>
            </w:r>
          </w:p>
        </w:tc>
        <w:tc>
          <w:tcPr>
            <w:tcW w:type="dxa" w:w="4320"/>
          </w:tcPr>
          <w:p>
            <w:r>
              <w:t>1 . steadiness of mind under stress</w:t>
              <w:br/>
              <w:t>2 . wind moving at less than 1 knot; 0 on the Beaufort scale</w:t>
              <w:br/>
              <w:t>3 . make calm or still</w:t>
              <w:br/>
              <w:t>4 . make steady</w:t>
              <w:br/>
              <w:t>5 . become quiet or calm, especially after a state of agitation</w:t>
              <w:br/>
              <w:t>6 . cause to be calm or quiet as by administering a sedative to</w:t>
              <w:br/>
              <w:t>7 . not agitated; without losing self-possession</w:t>
              <w:br/>
              <w:t>8 . (of weather) free from storm or wind</w:t>
              <w:br/>
            </w:r>
          </w:p>
        </w:tc>
      </w:tr>
      <w:tr>
        <w:tc>
          <w:tcPr>
            <w:tcW w:type="dxa" w:w="4320"/>
          </w:tcPr>
          <w:p>
            <w:r>
              <w:t>excited</w:t>
            </w:r>
          </w:p>
        </w:tc>
        <w:tc>
          <w:tcPr>
            <w:tcW w:type="dxa" w:w="4320"/>
          </w:tcPr>
          <w:p>
            <w:r>
              <w:t>1 . arouse or elicit a feeling</w:t>
              <w:br/>
              <w:t>2 . act as a stimulant</w:t>
              <w:br/>
              <w:t>3 . stir feelings in</w:t>
              <w:br/>
              <w:t>4 . cause to be agitated, excited, or roused</w:t>
              <w:br/>
              <w:t>5 . stimulate sexually</w:t>
              <w:br/>
              <w:t>6 . stir the feelings, emotions, or peace of</w:t>
              <w:br/>
              <w:t>7 . raise to a higher energy level</w:t>
              <w:br/>
              <w:t>8 . produce a magnetic field in</w:t>
              <w:br/>
              <w:t>9 . (of persons) excessively affected by emotion</w:t>
              <w:br/>
              <w:t>10 . in an aroused state</w:t>
              <w:br/>
              <w:t>11 . marked by uncontrolled excitement or emotion</w:t>
              <w:br/>
              <w:t>12 . (of e.g. a molecule) made reactive or more reactive</w:t>
              <w:br/>
            </w:r>
          </w:p>
        </w:tc>
      </w:tr>
      <w:tr>
        <w:tc>
          <w:tcPr>
            <w:tcW w:type="dxa" w:w="4320"/>
          </w:tcPr>
          <w:p>
            <w:r>
              <w:t>responsibility</w:t>
            </w:r>
          </w:p>
        </w:tc>
        <w:tc>
          <w:tcPr>
            <w:tcW w:type="dxa" w:w="4320"/>
          </w:tcPr>
          <w:p>
            <w:r>
              <w:t>1 . the social force that binds you to the courses of action demanded by that force; ; - John D.Rockefeller Jr</w:t>
              <w:br/>
              <w:t>2 . the proper sphere or extent of your activities</w:t>
              <w:br/>
              <w:t>3 . a form of trustworthiness; the trait of being answerable to someone for something or being responsible for one's conduct</w:t>
              <w:br/>
            </w:r>
          </w:p>
        </w:tc>
      </w:tr>
      <w:tr>
        <w:tc>
          <w:tcPr>
            <w:tcW w:type="dxa" w:w="4320"/>
          </w:tcPr>
          <w:p>
            <w:r>
              <w:t>beard</w:t>
            </w:r>
          </w:p>
        </w:tc>
        <w:tc>
          <w:tcPr>
            <w:tcW w:type="dxa" w:w="4320"/>
          </w:tcPr>
          <w:p>
            <w:r>
              <w:t>1 . the hair growing on the lower part of a man's face</w:t>
              <w:br/>
              <w:t>2 . a tuft or growth of hairs or bristles on certain plants such as iris or grasses</w:t>
              <w:br/>
              <w:t>3 . a person who diverts suspicion from someone (especially a woman who accompanies a male homosexual in order to conceal his homosexuality)</w:t>
              <w:br/>
              <w:t>4 . hairy growth on or near the face of certain mammals</w:t>
              <w:br/>
              <w:t>5 . tuft of strong filaments by which e.g. a mussel makes itself fast to a fixed surface</w:t>
              <w:br/>
              <w:t>6 . go along the rim, like a beard around the chin</w:t>
              <w:br/>
            </w:r>
          </w:p>
        </w:tc>
      </w:tr>
      <w:tr>
        <w:tc>
          <w:tcPr>
            <w:tcW w:type="dxa" w:w="4320"/>
          </w:tcPr>
          <w:p>
            <w:r>
              <w:t>angrily</w:t>
            </w:r>
          </w:p>
        </w:tc>
        <w:tc>
          <w:tcPr>
            <w:tcW w:type="dxa" w:w="4320"/>
          </w:tcPr>
          <w:p>
            <w:r>
              <w:t>1 . with anger</w:t>
              <w:br/>
            </w:r>
          </w:p>
        </w:tc>
      </w:tr>
      <w:tr>
        <w:tc>
          <w:tcPr>
            <w:tcW w:type="dxa" w:w="4320"/>
          </w:tcPr>
          <w:p>
            <w:r>
              <w:t>lightly</w:t>
            </w:r>
          </w:p>
        </w:tc>
        <w:tc>
          <w:tcPr>
            <w:tcW w:type="dxa" w:w="4320"/>
          </w:tcPr>
          <w:p>
            <w:r>
              <w:t>1 . without good reason</w:t>
              <w:br/>
              <w:t>2 . with few burdens</w:t>
              <w:br/>
              <w:t>3 . with little weight or force</w:t>
              <w:br/>
              <w:t>4 . indulging with temperance</w:t>
              <w:br/>
              <w:t>5 . with indifference or without dejection</w:t>
              <w:br/>
              <w:t>6 . in a small quantity or extent</w:t>
              <w:br/>
              <w:t>7 . to a slight degree</w:t>
              <w:br/>
            </w:r>
          </w:p>
        </w:tc>
      </w:tr>
      <w:tr>
        <w:tc>
          <w:tcPr>
            <w:tcW w:type="dxa" w:w="4320"/>
          </w:tcPr>
          <w:p>
            <w:r>
              <w:t>bill</w:t>
            </w:r>
          </w:p>
        </w:tc>
        <w:tc>
          <w:tcPr>
            <w:tcW w:type="dxa" w:w="4320"/>
          </w:tcPr>
          <w:p>
            <w:r>
              <w:t>1 . a statute in draft before it becomes law</w:t>
              <w:br/>
              <w:t>2 . an itemized statement of money owed for goods shipped or services rendered</w:t>
              <w:br/>
              <w:t>3 . a piece of paper money (especially one issued by a central bank)</w:t>
              <w:br/>
              <w:t>4 . the entertainment offered at a public presentation</w:t>
              <w:br/>
              <w:t>5 . an advertisement (usually printed on a page or in a leaflet) intended for wide distribution</w:t>
              <w:br/>
              <w:t>6 . a sign posted in a public place as an advertisement</w:t>
              <w:br/>
              <w:t>7 . a list of particulars (as a playbill or bill of fare)</w:t>
              <w:br/>
              <w:t>8 . a long-handled saw with a curved blade</w:t>
              <w:br/>
              <w:t>9 . a brim that projects to the front to shade the eyes</w:t>
              <w:br/>
              <w:t>10 . horny projecting mouth of a bird</w:t>
              <w:br/>
              <w:t>11 . demand payment</w:t>
              <w:br/>
              <w:t>12 . advertise especially by posters or placards</w:t>
              <w:br/>
              <w:t>13 . publicize or announce by placards</w:t>
              <w:br/>
            </w:r>
          </w:p>
        </w:tc>
      </w:tr>
      <w:tr>
        <w:tc>
          <w:tcPr>
            <w:tcW w:type="dxa" w:w="4320"/>
          </w:tcPr>
          <w:p>
            <w:r>
              <w:t>whorehouse</w:t>
            </w:r>
          </w:p>
        </w:tc>
        <w:tc>
          <w:tcPr>
            <w:tcW w:type="dxa" w:w="4320"/>
          </w:tcPr>
          <w:p>
            <w:r>
              <w:t>1 . a building where prostitutes are available</w:t>
              <w:br/>
            </w:r>
          </w:p>
        </w:tc>
      </w:tr>
      <w:tr>
        <w:tc>
          <w:tcPr>
            <w:tcW w:type="dxa" w:w="4320"/>
          </w:tcPr>
          <w:p>
            <w:r>
              <w:t>crying</w:t>
            </w:r>
          </w:p>
        </w:tc>
        <w:tc>
          <w:tcPr>
            <w:tcW w:type="dxa" w:w="4320"/>
          </w:tcPr>
          <w:p>
            <w:r>
              <w:t>1 . the process of shedding tears (usually accompanied by sobs or other inarticulate sounds)</w:t>
              <w:br/>
              <w:t>2 . a loud utterance; often in protest or opposition</w:t>
              <w:br/>
              <w:t>3 . a loud utterance of emotion (especially when inarticulate)</w:t>
              <w:br/>
              <w:t>4 . a slogan used to rally support for a cause</w:t>
              <w:br/>
              <w:t>5 . a fit of weeping</w:t>
              <w:br/>
              <w:t>6 . the characteristic utterance of an animal</w:t>
              <w:br/>
              <w:t>7 . utter a sudden loud cry</w:t>
              <w:br/>
              <w:t>8 . shed tears because of sadness, rage, or pain</w:t>
              <w:br/>
              <w:t>9 . utter aloud; often with surprise, horror, or joy</w:t>
              <w:br/>
              <w:t>10 . proclaim or announce in public</w:t>
              <w:br/>
              <w:t>11 . demand immediate action</w:t>
              <w:br/>
              <w:t>12 . utter a characteristic sound</w:t>
              <w:br/>
              <w:t>13 . bring into a particular state by crying</w:t>
              <w:br/>
              <w:t>14 . demanding attention; ; ; - H.L.Mencken</w:t>
              <w:br/>
              <w:t>15 . conspicuously and outrageously bad or reprehensible</w:t>
              <w:br/>
            </w:r>
          </w:p>
        </w:tc>
      </w:tr>
      <w:tr>
        <w:tc>
          <w:tcPr>
            <w:tcW w:type="dxa" w:w="4320"/>
          </w:tcPr>
          <w:p>
            <w:r>
              <w:t>bear</w:t>
            </w:r>
          </w:p>
        </w:tc>
        <w:tc>
          <w:tcPr>
            <w:tcW w:type="dxa" w:w="4320"/>
          </w:tcPr>
          <w:p>
            <w:r>
              <w:t>1 . massive plantigrade carnivorous or omnivorous mammals with long shaggy coats and strong claws</w:t>
              <w:br/>
              <w:t>2 . an investor with a pessimistic market outlook; an investor who expects prices to fall and so sells now in order to buy later at a lower price</w:t>
              <w:br/>
              <w:t>3 . have</w:t>
              <w:br/>
              <w:t>4 . cause to be born</w:t>
              <w:br/>
              <w:t>5 . put up with something or somebody unpleasant</w:t>
              <w:br/>
              <w:t>6 . move while holding up or supporting</w:t>
              <w:br/>
              <w:t>7 . bring forth,</w:t>
              <w:br/>
              <w:t>8 . take on as one's own the expenses or debts of another person</w:t>
              <w:br/>
              <w:t>9 . contain or hold; have within</w:t>
              <w:br/>
              <w:t>10 . bring in</w:t>
              <w:br/>
              <w:t>11 . have on one's person</w:t>
              <w:br/>
              <w:t>12 . behave in a certain manner</w:t>
              <w:br/>
              <w:t>13 . have rightfully; of rights, titles, and offices</w:t>
              <w:br/>
              <w:t>14 . support or hold in a certain manner</w:t>
              <w:br/>
              <w:t>15 . be pregnant with</w:t>
              <w:br/>
            </w:r>
          </w:p>
        </w:tc>
      </w:tr>
      <w:tr>
        <w:tc>
          <w:tcPr>
            <w:tcW w:type="dxa" w:w="4320"/>
          </w:tcPr>
          <w:p>
            <w:r>
              <w:t>hello</w:t>
            </w:r>
          </w:p>
        </w:tc>
        <w:tc>
          <w:tcPr>
            <w:tcW w:type="dxa" w:w="4320"/>
          </w:tcPr>
          <w:p>
            <w:r>
              <w:t>1 . an expression of greeting</w:t>
              <w:br/>
            </w:r>
          </w:p>
        </w:tc>
      </w:tr>
      <w:tr>
        <w:tc>
          <w:tcPr>
            <w:tcW w:type="dxa" w:w="4320"/>
          </w:tcPr>
          <w:p>
            <w:r>
              <w:t>till</w:t>
            </w:r>
          </w:p>
        </w:tc>
        <w:tc>
          <w:tcPr>
            <w:tcW w:type="dxa" w:w="4320"/>
          </w:tcPr>
          <w:p>
            <w:r>
              <w:t>1 . unstratified soil deposited by a glacier; consists of sand and clay and gravel and boulders mixed together</w:t>
              <w:br/>
              <w:t>2 . a treasury for government funds</w:t>
              <w:br/>
              <w:t>3 . a strongbox for holding cash</w:t>
              <w:br/>
              <w:t>4 . work land as by ploughing, harrowing, and manuring, in order to make it ready for cultivation</w:t>
              <w:br/>
            </w:r>
          </w:p>
        </w:tc>
      </w:tr>
      <w:tr>
        <w:tc>
          <w:tcPr>
            <w:tcW w:type="dxa" w:w="4320"/>
          </w:tcPr>
          <w:p>
            <w:r>
              <w:t>sugar</w:t>
            </w:r>
          </w:p>
        </w:tc>
        <w:tc>
          <w:tcPr>
            <w:tcW w:type="dxa" w:w="4320"/>
          </w:tcPr>
          <w:p>
            <w:r>
              <w:t>1 . a white crystalline carbohydrate used as a sweetener and preservative</w:t>
              <w:br/>
              <w:t>2 . an essential structural component of living cells and source of energy for animals; includes simple sugars with small molecules as well as macromolecular substances; are classified according to the number of monosaccharide groups they contain</w:t>
              <w:br/>
              <w:t>3 . informal terms for money</w:t>
              <w:br/>
              <w:t>4 . sweeten with sugar</w:t>
              <w:br/>
            </w:r>
          </w:p>
        </w:tc>
      </w:tr>
      <w:tr>
        <w:tc>
          <w:tcPr>
            <w:tcW w:type="dxa" w:w="4320"/>
          </w:tcPr>
          <w:p>
            <w:r>
              <w:t>confused</w:t>
            </w:r>
          </w:p>
        </w:tc>
        <w:tc>
          <w:tcPr>
            <w:tcW w:type="dxa" w:w="4320"/>
          </w:tcPr>
          <w:p>
            <w:r>
              <w:t>1 . mistake one thing for another</w:t>
              <w:br/>
              <w:t>2 . be confusing or perplexing to; cause to be unable to think clearly</w:t>
              <w:br/>
              <w:t>3 . cause to feel embarrassment</w:t>
              <w:br/>
              <w:t>4 . assemble without order or sense</w:t>
              <w:br/>
              <w:t>5 . make unclear, indistinct, or blurred</w:t>
              <w:br/>
              <w:t>6 . perplexed by many conflicting situations or statements; filled with bewilderment</w:t>
              <w:br/>
              <w:t>7 . lacking orderly continuity</w:t>
              <w:br/>
              <w:t>8 . having lost your bearings; confused as to time or place or personal identity</w:t>
              <w:br/>
              <w:t>9 . thrown into a state of disarray or confusion</w:t>
              <w:br/>
              <w:t>10 . mentally confused; unable to think with clarity or act intelligently</w:t>
              <w:br/>
            </w:r>
          </w:p>
        </w:tc>
      </w:tr>
      <w:tr>
        <w:tc>
          <w:tcPr>
            <w:tcW w:type="dxa" w:w="4320"/>
          </w:tcPr>
          <w:p>
            <w:r>
              <w:t>sadness</w:t>
            </w:r>
          </w:p>
        </w:tc>
        <w:tc>
          <w:tcPr>
            <w:tcW w:type="dxa" w:w="4320"/>
          </w:tcPr>
          <w:p>
            <w:r>
              <w:t>1 . emotions experienced when not in a state of well-being</w:t>
              <w:br/>
              <w:t>2 . the state of being sad</w:t>
              <w:br/>
              <w:t>3 . the quality of excessive mournfulness and uncheerfulness</w:t>
              <w:br/>
            </w:r>
          </w:p>
        </w:tc>
      </w:tr>
      <w:tr>
        <w:tc>
          <w:tcPr>
            <w:tcW w:type="dxa" w:w="4320"/>
          </w:tcPr>
          <w:p>
            <w:r>
              <w:t>sofa</w:t>
            </w:r>
          </w:p>
        </w:tc>
        <w:tc>
          <w:tcPr>
            <w:tcW w:type="dxa" w:w="4320"/>
          </w:tcPr>
          <w:p>
            <w:r>
              <w:t>1 . an upholstered seat for more than one person</w:t>
              <w:br/>
            </w:r>
          </w:p>
        </w:tc>
      </w:tr>
      <w:tr>
        <w:tc>
          <w:tcPr>
            <w:tcW w:type="dxa" w:w="4320"/>
          </w:tcPr>
          <w:p>
            <w:r>
              <w:t>tells</w:t>
            </w:r>
          </w:p>
        </w:tc>
        <w:tc>
          <w:tcPr>
            <w:tcW w:type="dxa" w:w="4320"/>
          </w:tcPr>
          <w:p>
            <w:r>
              <w:t>1 . a Swiss patriot who lived in the early 14th century and who was renowned for his skill as an archer; according to legend an Austrian governor compelled him to shoot an apple from his son's head with his crossbow (which he did successfully without mishap)</w:t>
              <w:br/>
              <w:t>2 . express in words</w:t>
              <w:br/>
              <w:t>3 . let something be known</w:t>
              <w:br/>
              <w:t>4 . narrate or give a detailed account of</w:t>
              <w:br/>
              <w:t>5 . give instructions to or direct somebody to do something with authority</w:t>
              <w:br/>
              <w:t>6 . discern or comprehend</w:t>
              <w:br/>
              <w:t>7 . inform positively and with certainty and confidence</w:t>
              <w:br/>
              <w:t>8 . give evidence</w:t>
              <w:br/>
              <w:t>9 . mark as different</w:t>
              <w:br/>
            </w:r>
          </w:p>
        </w:tc>
      </w:tr>
      <w:tr>
        <w:tc>
          <w:tcPr>
            <w:tcW w:type="dxa" w:w="4320"/>
          </w:tcPr>
          <w:p>
            <w:r>
              <w:t>martin</w:t>
            </w:r>
          </w:p>
        </w:tc>
        <w:tc>
          <w:tcPr>
            <w:tcW w:type="dxa" w:w="4320"/>
          </w:tcPr>
          <w:p>
            <w:r>
              <w:t>1 . French bishop who is a patron saint of France (died in 397)</w:t>
              <w:br/>
              <w:t>2 . United States actor and comedian (born in 1945)</w:t>
              <w:br/>
              <w:t>3 . United States actress (1913-1990)</w:t>
              <w:br/>
              <w:t>4 . United States singer (1917-1995)</w:t>
              <w:br/>
              <w:t>5 . any of various swallows with squarish or slightly forked tail and long pointed wings; migrate around Martinmas</w:t>
              <w:br/>
            </w:r>
          </w:p>
        </w:tc>
      </w:tr>
      <w:tr>
        <w:tc>
          <w:tcPr>
            <w:tcW w:type="dxa" w:w="4320"/>
          </w:tcPr>
          <w:p>
            <w:r>
              <w:t>happiness</w:t>
            </w:r>
          </w:p>
        </w:tc>
        <w:tc>
          <w:tcPr>
            <w:tcW w:type="dxa" w:w="4320"/>
          </w:tcPr>
          <w:p>
            <w:r>
              <w:t>1 . state of well-being characterized by emotions ranging from contentment to intense joy</w:t>
              <w:br/>
              <w:t>2 . emotions experienced when in a state of well-being</w:t>
              <w:br/>
            </w:r>
          </w:p>
        </w:tc>
      </w:tr>
      <w:tr>
        <w:tc>
          <w:tcPr>
            <w:tcW w:type="dxa" w:w="4320"/>
          </w:tcPr>
          <w:p>
            <w:r>
              <w:t>china</w:t>
            </w:r>
          </w:p>
        </w:tc>
        <w:tc>
          <w:tcPr>
            <w:tcW w:type="dxa" w:w="4320"/>
          </w:tcPr>
          <w:p>
            <w:r>
              <w:t>1 . a communist nation that covers a vast territory in eastern Asia; the most populous country in the world</w:t>
              <w:br/>
              <w:t>2 . high quality porcelain originally made only in China</w:t>
              <w:br/>
              <w:t>3 . a government on the island of Taiwan established in 1949 by Chiang Kai-shek after the conquest of mainland China by the Communists led by Mao Zedong</w:t>
              <w:br/>
              <w:t>4 . dishware made of high quality porcelain</w:t>
              <w:br/>
            </w:r>
          </w:p>
        </w:tc>
      </w:tr>
      <w:tr>
        <w:tc>
          <w:tcPr>
            <w:tcW w:type="dxa" w:w="4320"/>
          </w:tcPr>
          <w:p>
            <w:r>
              <w:t>thumb</w:t>
            </w:r>
          </w:p>
        </w:tc>
        <w:tc>
          <w:tcPr>
            <w:tcW w:type="dxa" w:w="4320"/>
          </w:tcPr>
          <w:p>
            <w:r>
              <w:t>1 . the thick short innermost digit of the forelimb</w:t>
              <w:br/>
              <w:t>2 . the part of a glove that provides a covering for the thumb</w:t>
              <w:br/>
              <w:t>3 . a convex molding having a cross section in the form of a quarter of a circle or of an ellipse</w:t>
              <w:br/>
              <w:t>4 . travel by getting free rides from motorists</w:t>
              <w:br/>
              <w:t>5 . look through a book or other written material</w:t>
              <w:br/>
              <w:t>6 . feel or handle with the fingers</w:t>
              <w:br/>
            </w:r>
          </w:p>
        </w:tc>
      </w:tr>
      <w:tr>
        <w:tc>
          <w:tcPr>
            <w:tcW w:type="dxa" w:w="4320"/>
          </w:tcPr>
          <w:p>
            <w:r>
              <w:t>rum</w:t>
            </w:r>
          </w:p>
        </w:tc>
        <w:tc>
          <w:tcPr>
            <w:tcW w:type="dxa" w:w="4320"/>
          </w:tcPr>
          <w:p>
            <w:r>
              <w:t>1 . liquor distilled from fermented molasses</w:t>
              <w:br/>
              <w:t>2 . a card game based on collecting sets and sequences; the winner is the first to meld all their cards</w:t>
              <w:br/>
              <w:t>3 . beyond or deviating from the usual or expected</w:t>
              <w:br/>
            </w:r>
          </w:p>
        </w:tc>
      </w:tr>
      <w:tr>
        <w:tc>
          <w:tcPr>
            <w:tcW w:type="dxa" w:w="4320"/>
          </w:tcPr>
          <w:p>
            <w:r>
              <w:t>village</w:t>
            </w:r>
          </w:p>
        </w:tc>
        <w:tc>
          <w:tcPr>
            <w:tcW w:type="dxa" w:w="4320"/>
          </w:tcPr>
          <w:p>
            <w:r>
              <w:t>1 . a community of people smaller than a town</w:t>
              <w:br/>
              <w:t>2 . a settlement smaller than a town</w:t>
              <w:br/>
              <w:t>3 . a mainly residential district of Manhattan; `the Village' became a home for many writers and artists in the 20th century</w:t>
              <w:br/>
            </w:r>
          </w:p>
        </w:tc>
      </w:tr>
      <w:tr>
        <w:tc>
          <w:tcPr>
            <w:tcW w:type="dxa" w:w="4320"/>
          </w:tcPr>
          <w:p>
            <w:r>
              <w:t>history</w:t>
            </w:r>
          </w:p>
        </w:tc>
        <w:tc>
          <w:tcPr>
            <w:tcW w:type="dxa" w:w="4320"/>
          </w:tcPr>
          <w:p>
            <w:r>
              <w:t>1 . the aggregate of past events</w:t>
              <w:br/>
              <w:t>2 . a record or narrative description of past events</w:t>
              <w:br/>
              <w:t>3 . the discipline that records and interprets past events involving human beings</w:t>
              <w:br/>
              <w:t>4 . the continuum of events occurring in succession leading from the past to the present and even into the future</w:t>
              <w:br/>
              <w:t>5 . all that is remembered of the past as preserved in writing; a body of knowledge</w:t>
              <w:br/>
            </w:r>
          </w:p>
        </w:tc>
      </w:tr>
      <w:tr>
        <w:tc>
          <w:tcPr>
            <w:tcW w:type="dxa" w:w="4320"/>
          </w:tcPr>
          <w:p>
            <w:r>
              <w:t>branches</w:t>
            </w:r>
          </w:p>
        </w:tc>
        <w:tc>
          <w:tcPr>
            <w:tcW w:type="dxa" w:w="4320"/>
          </w:tcPr>
          <w:p>
            <w:r>
              <w:t>1 . a division of some larger or more complex organization</w:t>
              <w:br/>
              <w:t>2 . a division of a stem, or secondary stem arising from the main stem of a plant</w:t>
              <w:br/>
              <w:t>3 . a part of a forked or branching shape</w:t>
              <w:br/>
              <w:t>4 . a natural consequence of development</w:t>
              <w:br/>
              <w:t>5 . a stream or river connected to a larger one</w:t>
              <w:br/>
              <w:t>6 . any projection that is thought to resemble a human arm</w:t>
              <w:br/>
              <w:t>7 . grow and send out branches or branch-like structures</w:t>
              <w:br/>
              <w:t>8 . divide into two or more branches so as to form a fork</w:t>
              <w:br/>
            </w:r>
          </w:p>
        </w:tc>
      </w:tr>
      <w:tr>
        <w:tc>
          <w:tcPr>
            <w:tcW w:type="dxa" w:w="4320"/>
          </w:tcPr>
          <w:p>
            <w:r>
              <w:t>soil</w:t>
            </w:r>
          </w:p>
        </w:tc>
        <w:tc>
          <w:tcPr>
            <w:tcW w:type="dxa" w:w="4320"/>
          </w:tcPr>
          <w:p>
            <w:r>
              <w:t>1 . the state of being covered with unclean things</w:t>
              <w:br/>
              <w:t>2 . the part of the earth's surface consisting of humus and disintegrated rock</w:t>
              <w:br/>
              <w:t>3 . material in the top layer of the surface of the earth in which plants can grow (especially with reference to its quality or use)</w:t>
              <w:br/>
              <w:t>4 . the geographical area under the jurisdiction of a sovereign state</w:t>
              <w:br/>
              <w:t>5 . make soiled, filthy, or dirty</w:t>
              <w:br/>
            </w:r>
          </w:p>
        </w:tc>
      </w:tr>
      <w:tr>
        <w:tc>
          <w:tcPr>
            <w:tcW w:type="dxa" w:w="4320"/>
          </w:tcPr>
          <w:p>
            <w:r>
              <w:t>families</w:t>
            </w:r>
          </w:p>
        </w:tc>
        <w:tc>
          <w:tcPr>
            <w:tcW w:type="dxa" w:w="4320"/>
          </w:tcPr>
          <w:p>
            <w:r>
              <w:t>1 . a social unit living together</w:t>
              <w:br/>
              <w:t>2 . primary social group; parents and children</w:t>
              <w:br/>
              <w:t>3 . a collection of things sharing a common attribute</w:t>
              <w:br/>
              <w:t>4 . people descended from a common ancestor</w:t>
              <w:br/>
              <w:t>5 . a person having kinship with another or others</w:t>
              <w:br/>
              <w:t>6 . (biology) a taxonomic group containing one or more genera</w:t>
              <w:br/>
              <w:t>7 . a loose affiliation of gangsters in charge of organized criminal activities</w:t>
              <w:br/>
              <w:t>8 . an association of people who share common beliefs or activities</w:t>
              <w:br/>
            </w:r>
          </w:p>
        </w:tc>
      </w:tr>
      <w:tr>
        <w:tc>
          <w:tcPr>
            <w:tcW w:type="dxa" w:w="4320"/>
          </w:tcPr>
          <w:p>
            <w:r>
              <w:t>state</w:t>
            </w:r>
          </w:p>
        </w:tc>
        <w:tc>
          <w:tcPr>
            <w:tcW w:type="dxa" w:w="4320"/>
          </w:tcPr>
          <w:p>
            <w:r>
              <w:t>1 . the territory occupied by one of the constituent administrative districts of a nation</w:t>
              <w:br/>
              <w:t>2 . the way something is with respect to its main attributes</w:t>
              <w:br/>
              <w:t>3 . the group of people comprising the government of a sovereign state</w:t>
              <w:br/>
              <w:t>4 . a politically organized body of people under a single government</w:t>
              <w:br/>
              <w:t>5 . (chemistry) the three traditional states of matter are solids (fixed shape and volume) and liquids (fixed volume and shaped by the container) and gases (filling the container)</w:t>
              <w:br/>
              <w:t>6 . a state of depression or agitation</w:t>
              <w:br/>
              <w:t>7 . the territory occupied by a nation</w:t>
              <w:br/>
              <w:t>8 . the federal department in the United States that sets and maintains foreign policies</w:t>
              <w:br/>
              <w:t>9 . express in words</w:t>
              <w:br/>
              <w:t>10 . put before</w:t>
              <w:br/>
              <w:t>11 . indicate through a symbol, formula, etc.</w:t>
              <w:br/>
            </w:r>
          </w:p>
        </w:tc>
      </w:tr>
      <w:tr>
        <w:tc>
          <w:tcPr>
            <w:tcW w:type="dxa" w:w="4320"/>
          </w:tcPr>
          <w:p>
            <w:r>
              <w:t>wheel</w:t>
            </w:r>
          </w:p>
        </w:tc>
        <w:tc>
          <w:tcPr>
            <w:tcW w:type="dxa" w:w="4320"/>
          </w:tcPr>
          <w:p>
            <w:r>
              <w:t>1 . a simple machine consisting of a circular frame with spokes (or a solid disc) that can rotate on a shaft or axle (as in vehicles or other machines)</w:t>
              <w:br/>
              <w:t>2 . a handwheel that is used for steering</w:t>
              <w:br/>
              <w:t>3 . forces that provide energy and direction</w:t>
              <w:br/>
              <w:t>4 . a circular helm to control the rudder of a vessel</w:t>
              <w:br/>
              <w:t>5 . game equipment consisting of a wheel with slots that is used for gambling; the wheel rotates horizontally and players bet on which slot the roulette ball will stop in</w:t>
              <w:br/>
              <w:t>6 . an instrument of torture that stretches or disjoints or mutilates victims</w:t>
              <w:br/>
              <w:t>7 . a wheeled vehicle that has two wheels and is moved by foot pedals</w:t>
              <w:br/>
              <w:t>8 . change directions as if revolving on a pivot</w:t>
              <w:br/>
              <w:t>9 . wheel somebody or something</w:t>
              <w:br/>
              <w:t>10 . move along on or as if on wheels or a wheeled vehicle</w:t>
              <w:br/>
              <w:t>11 . ride a bicycle</w:t>
              <w:br/>
            </w:r>
          </w:p>
        </w:tc>
      </w:tr>
      <w:tr>
        <w:tc>
          <w:tcPr>
            <w:tcW w:type="dxa" w:w="4320"/>
          </w:tcPr>
          <w:p>
            <w:r>
              <w:t>honest</w:t>
            </w:r>
          </w:p>
        </w:tc>
        <w:tc>
          <w:tcPr>
            <w:tcW w:type="dxa" w:w="4320"/>
          </w:tcPr>
          <w:p>
            <w:r>
              <w:t>1 . not disposed to cheat or defraud; not deceptive or fraudulent</w:t>
              <w:br/>
              <w:t>2 . without dissimulation; frank</w:t>
              <w:br/>
              <w:t>3 . worthy of being depended on</w:t>
              <w:br/>
              <w:t>4 . without pretensions</w:t>
              <w:br/>
              <w:t>5 . marked by truth</w:t>
              <w:br/>
              <w:t>6 . not forged</w:t>
              <w:br/>
              <w:t>7 . gained or earned without cheating or stealing</w:t>
              <w:br/>
            </w:r>
          </w:p>
        </w:tc>
      </w:tr>
      <w:tr>
        <w:tc>
          <w:tcPr>
            <w:tcW w:type="dxa" w:w="4320"/>
          </w:tcPr>
          <w:p>
            <w:r>
              <w:t>police</w:t>
            </w:r>
          </w:p>
        </w:tc>
        <w:tc>
          <w:tcPr>
            <w:tcW w:type="dxa" w:w="4320"/>
          </w:tcPr>
          <w:p>
            <w:r>
              <w:t>1 . the force of policemen and officers</w:t>
              <w:br/>
              <w:t>2 . maintain the security of by carrying out a patrol</w:t>
              <w:br/>
            </w:r>
          </w:p>
        </w:tc>
      </w:tr>
      <w:tr>
        <w:tc>
          <w:tcPr>
            <w:tcW w:type="dxa" w:w="4320"/>
          </w:tcPr>
          <w:p>
            <w:r>
              <w:t>wandered</w:t>
            </w:r>
          </w:p>
        </w:tc>
        <w:tc>
          <w:tcPr>
            <w:tcW w:type="dxa" w:w="4320"/>
          </w:tcPr>
          <w:p>
            <w:r>
              <w:t>1 . move about aimlessly or without any destination, often in search of food or employment</w:t>
              <w:br/>
              <w:t>2 . be sexually unfaithful to one's partner in marriage</w:t>
              <w:br/>
              <w:t>3 . go via an indirect route or at no set pace</w:t>
              <w:br/>
              <w:t>4 . to move or cause to move in a sinuous, spiral, or circular course</w:t>
              <w:br/>
              <w:t>5 . lose clarity or turn aside especially from the main subject of attention or course of argument in writing, thinking, or speaking</w:t>
              <w:br/>
            </w:r>
          </w:p>
        </w:tc>
      </w:tr>
      <w:tr>
        <w:tc>
          <w:tcPr>
            <w:tcW w:type="dxa" w:w="4320"/>
          </w:tcPr>
          <w:p>
            <w:r>
              <w:t>sold</w:t>
            </w:r>
          </w:p>
        </w:tc>
        <w:tc>
          <w:tcPr>
            <w:tcW w:type="dxa" w:w="4320"/>
          </w:tcPr>
          <w:p>
            <w:r>
              <w:t>1 . exchange or deliver for money or its equivalent</w:t>
              <w:br/>
              <w:t>2 . be sold at a certain price or in a certain way</w:t>
              <w:br/>
              <w:t>3 . persuade somebody to accept something</w:t>
              <w:br/>
              <w:t>4 . do business; offer for sale as for one's livelihood</w:t>
              <w:br/>
              <w:t>5 . give up for a price or reward</w:t>
              <w:br/>
              <w:t>6 . be approved of or gain acceptance</w:t>
              <w:br/>
              <w:t>7 . be responsible for the sale of</w:t>
              <w:br/>
              <w:t>8 . deliver to an enemy by treachery</w:t>
              <w:br/>
              <w:t>9 . disposed of to a purchaser</w:t>
              <w:br/>
            </w:r>
          </w:p>
        </w:tc>
      </w:tr>
      <w:tr>
        <w:tc>
          <w:tcPr>
            <w:tcW w:type="dxa" w:w="4320"/>
          </w:tcPr>
          <w:p>
            <w:r>
              <w:t>century</w:t>
            </w:r>
          </w:p>
        </w:tc>
        <w:tc>
          <w:tcPr>
            <w:tcW w:type="dxa" w:w="4320"/>
          </w:tcPr>
          <w:p>
            <w:r>
              <w:t>1 . a period of 100 years</w:t>
              <w:br/>
              <w:t>2 . ten 10s</w:t>
              <w:br/>
            </w:r>
          </w:p>
        </w:tc>
      </w:tr>
      <w:tr>
        <w:tc>
          <w:tcPr>
            <w:tcW w:type="dxa" w:w="4320"/>
          </w:tcPr>
          <w:p>
            <w:r>
              <w:t>barn</w:t>
            </w:r>
          </w:p>
        </w:tc>
        <w:tc>
          <w:tcPr>
            <w:tcW w:type="dxa" w:w="4320"/>
          </w:tcPr>
          <w:p>
            <w:r>
              <w:t>1 . an outlying farm building for storing grain or animal feed and housing farm animals</w:t>
              <w:br/>
              <w:t>2 . (physics) a unit of nuclear cross section; the effective circular area that one particle presents to another as a target for an encounter</w:t>
              <w:br/>
            </w:r>
          </w:p>
        </w:tc>
      </w:tr>
      <w:tr>
        <w:tc>
          <w:tcPr>
            <w:tcW w:type="dxa" w:w="4320"/>
          </w:tcPr>
          <w:p>
            <w:r>
              <w:t>sight</w:t>
            </w:r>
          </w:p>
        </w:tc>
        <w:tc>
          <w:tcPr>
            <w:tcW w:type="dxa" w:w="4320"/>
          </w:tcPr>
          <w:p>
            <w:r>
              <w:t>1 . an instance of visual perception</w:t>
              <w:br/>
              <w:t>2 . anything that is seen</w:t>
              <w:br/>
              <w:t>3 . the ability to see; the visual faculty</w:t>
              <w:br/>
              <w:t>4 . a range of mental vision</w:t>
              <w:br/>
              <w:t>5 . the range of vision</w:t>
              <w:br/>
              <w:t>6 . the act of looking or seeing or observing</w:t>
              <w:br/>
              <w:t>7 . (often followed by `of') a large number or amount or extent</w:t>
              <w:br/>
              <w:t>8 . catch sight of; to perceive with the eyes</w:t>
              <w:br/>
              <w:t>9 . take aim by looking through the sights of a gun (or other device)</w:t>
              <w:br/>
            </w:r>
          </w:p>
        </w:tc>
      </w:tr>
      <w:tr>
        <w:tc>
          <w:tcPr>
            <w:tcW w:type="dxa" w:w="4320"/>
          </w:tcPr>
          <w:p>
            <w:r>
              <w:t>sounded</w:t>
            </w:r>
          </w:p>
        </w:tc>
        <w:tc>
          <w:tcPr>
            <w:tcW w:type="dxa" w:w="4320"/>
          </w:tcPr>
          <w:p>
            <w:r>
              <w:t>1 . appear in a certain way</w:t>
              <w:br/>
              <w:t>2 . make a certain noise or sound</w:t>
              <w:br/>
              <w:t>3 . give off a certain sound or sounds</w:t>
              <w:br/>
              <w:t>4 . announce by means of a sound</w:t>
              <w:br/>
              <w:t>5 . utter with vibrating vocal chords</w:t>
              <w:br/>
              <w:t>6 . cause to sound</w:t>
              <w:br/>
              <w:t>7 . measure the depth of (a body of water) with a sounding line</w:t>
              <w:br/>
            </w:r>
          </w:p>
        </w:tc>
      </w:tr>
      <w:tr>
        <w:tc>
          <w:tcPr>
            <w:tcW w:type="dxa" w:w="4320"/>
          </w:tcPr>
          <w:p>
            <w:r>
              <w:t>relatives</w:t>
            </w:r>
          </w:p>
        </w:tc>
        <w:tc>
          <w:tcPr>
            <w:tcW w:type="dxa" w:w="4320"/>
          </w:tcPr>
          <w:p>
            <w:r>
              <w:t>1 . a person related by blood or marriage</w:t>
              <w:br/>
              <w:t>2 . an animal or plant that bears a relationship to another (as related by common descent or by membership in the same genus)</w:t>
              <w:br/>
            </w:r>
          </w:p>
        </w:tc>
      </w:tr>
      <w:tr>
        <w:tc>
          <w:tcPr>
            <w:tcW w:type="dxa" w:w="4320"/>
          </w:tcPr>
          <w:p>
            <w:r>
              <w:t>fun</w:t>
            </w:r>
          </w:p>
        </w:tc>
        <w:tc>
          <w:tcPr>
            <w:tcW w:type="dxa" w:w="4320"/>
          </w:tcPr>
          <w:p>
            <w:r>
              <w:t>1 . activities that are enjoyable or amusing</w:t>
              <w:br/>
              <w:t>2 . verbal wit or mockery (often at another's expense but not to be taken seriously)</w:t>
              <w:br/>
              <w:t>3 . violent and excited activity</w:t>
              <w:br/>
              <w:t>4 . a disposition to find (or make) causes for amusement</w:t>
              <w:br/>
            </w:r>
          </w:p>
        </w:tc>
      </w:tr>
      <w:tr>
        <w:tc>
          <w:tcPr>
            <w:tcW w:type="dxa" w:w="4320"/>
          </w:tcPr>
          <w:p>
            <w:r>
              <w:t>faith</w:t>
            </w:r>
          </w:p>
        </w:tc>
        <w:tc>
          <w:tcPr>
            <w:tcW w:type="dxa" w:w="4320"/>
          </w:tcPr>
          <w:p>
            <w:r>
              <w:t>1 . a strong belief in a supernatural power or powers that control human destiny</w:t>
              <w:br/>
              <w:t>2 . complete confidence in a person or plan etc</w:t>
              <w:br/>
              <w:t>3 . an institution to express belief in a divine power</w:t>
              <w:br/>
              <w:t>4 . loyalty or allegiance to a cause or a person</w:t>
              <w:br/>
            </w:r>
          </w:p>
        </w:tc>
      </w:tr>
      <w:tr>
        <w:tc>
          <w:tcPr>
            <w:tcW w:type="dxa" w:w="4320"/>
          </w:tcPr>
          <w:p>
            <w:r>
              <w:t>smaller</w:t>
            </w:r>
          </w:p>
        </w:tc>
        <w:tc>
          <w:tcPr>
            <w:tcW w:type="dxa" w:w="4320"/>
          </w:tcPr>
          <w:p>
            <w:r>
              <w:t>1 . small or little relative to something else</w:t>
              <w:br/>
              <w:t>2 . limited or below average in number or quantity or magnitude or extent</w:t>
              <w:br/>
              <w:t>3 . limited in size or scope</w:t>
              <w:br/>
              <w:t>4 . (of children and animals) young, immature</w:t>
              <w:br/>
              <w:t>5 . slight or limited; especially in degree or intensity or scope</w:t>
              <w:br/>
              <w:t>6 . low or inferior in station or quality</w:t>
              <w:br/>
              <w:t>7 . lowercase</w:t>
              <w:br/>
              <w:t>8 . (of a voice) faint</w:t>
              <w:br/>
              <w:t>9 . have fine or very small constituent particles</w:t>
              <w:br/>
              <w:t>10 . not large but sufficient in size or amount</w:t>
              <w:br/>
              <w:t>11 . made to seem smaller or less (especially in worth)</w:t>
              <w:br/>
            </w:r>
          </w:p>
        </w:tc>
      </w:tr>
      <w:tr>
        <w:tc>
          <w:tcPr>
            <w:tcW w:type="dxa" w:w="4320"/>
          </w:tcPr>
          <w:p>
            <w:r>
              <w:t>heat</w:t>
            </w:r>
          </w:p>
        </w:tc>
        <w:tc>
          <w:tcPr>
            <w:tcW w:type="dxa" w:w="4320"/>
          </w:tcPr>
          <w:p>
            <w:r>
              <w:t>1 . a form of energy that is transferred by a difference in temperature</w:t>
              <w:br/>
              <w:t>2 . the presence of heat</w:t>
              <w:br/>
              <w:t>3 . the sensation caused by heat energy</w:t>
              <w:br/>
              <w:t>4 . the trait of being intensely emotional</w:t>
              <w:br/>
              <w:t>5 . applies to nonhuman mammals: a state or period of heightened sexual arousal and activity</w:t>
              <w:br/>
              <w:t>6 . a preliminary race in which the winner advances to a more important race</w:t>
              <w:br/>
              <w:t>7 . utility to warm a building</w:t>
              <w:br/>
              <w:t>8 . make hot or hotter</w:t>
              <w:br/>
              <w:t>9 . provide with heat</w:t>
              <w:br/>
              <w:t>10 . arouse or excite feelings and passions</w:t>
              <w:br/>
              <w:t>11 . gain heat or get hot</w:t>
              <w:br/>
            </w:r>
          </w:p>
        </w:tc>
      </w:tr>
      <w:tr>
        <w:tc>
          <w:tcPr>
            <w:tcW w:type="dxa" w:w="4320"/>
          </w:tcPr>
          <w:p>
            <w:r>
              <w:t>health</w:t>
            </w:r>
          </w:p>
        </w:tc>
        <w:tc>
          <w:tcPr>
            <w:tcW w:type="dxa" w:w="4320"/>
          </w:tcPr>
          <w:p>
            <w:r>
              <w:t>1 . a healthy state of wellbeing free from disease</w:t>
              <w:br/>
              <w:t>2 . the general condition of body and mind</w:t>
              <w:br/>
            </w:r>
          </w:p>
        </w:tc>
      </w:tr>
      <w:tr>
        <w:tc>
          <w:tcPr>
            <w:tcW w:type="dxa" w:w="4320"/>
          </w:tcPr>
          <w:p>
            <w:r>
              <w:t>servant</w:t>
            </w:r>
          </w:p>
        </w:tc>
        <w:tc>
          <w:tcPr>
            <w:tcW w:type="dxa" w:w="4320"/>
          </w:tcPr>
          <w:p>
            <w:r>
              <w:t>1 . a person working in the service of another (especially in the household)</w:t>
              <w:br/>
              <w:t>2 . in a subordinate position</w:t>
              <w:br/>
            </w:r>
          </w:p>
        </w:tc>
      </w:tr>
      <w:tr>
        <w:tc>
          <w:tcPr>
            <w:tcW w:type="dxa" w:w="4320"/>
          </w:tcPr>
          <w:p>
            <w:r>
              <w:t>authority</w:t>
            </w:r>
          </w:p>
        </w:tc>
        <w:tc>
          <w:tcPr>
            <w:tcW w:type="dxa" w:w="4320"/>
          </w:tcPr>
          <w:p>
            <w:r>
              <w:t>1 . the power or right to give orders or make decisions</w:t>
              <w:br/>
              <w:t>2 . (usually plural) persons who exercise (administrative) control over others</w:t>
              <w:br/>
              <w:t>3 . an expert whose views are taken as definitive</w:t>
              <w:br/>
              <w:t>4 . freedom from doubt; belief in yourself and your abilities</w:t>
              <w:br/>
              <w:t>5 . an administrative unit of government</w:t>
              <w:br/>
              <w:t>6 . official permission or approval</w:t>
              <w:br/>
              <w:t>7 . an authoritative written work</w:t>
              <w:br/>
            </w:r>
          </w:p>
        </w:tc>
      </w:tr>
      <w:tr>
        <w:tc>
          <w:tcPr>
            <w:tcW w:type="dxa" w:w="4320"/>
          </w:tcPr>
          <w:p>
            <w:r>
              <w:t>afterward</w:t>
            </w:r>
          </w:p>
        </w:tc>
        <w:tc>
          <w:tcPr>
            <w:tcW w:type="dxa" w:w="4320"/>
          </w:tcPr>
          <w:p>
            <w:r>
              <w:t>1 . happening at a time subsequent to a reference time</w:t>
              <w:br/>
            </w:r>
          </w:p>
        </w:tc>
      </w:tr>
      <w:tr>
        <w:tc>
          <w:tcPr>
            <w:tcW w:type="dxa" w:w="4320"/>
          </w:tcPr>
          <w:p>
            <w:r>
              <w:t>washington</w:t>
            </w:r>
          </w:p>
        </w:tc>
        <w:tc>
          <w:tcPr>
            <w:tcW w:type="dxa" w:w="4320"/>
          </w:tcPr>
          <w:p>
            <w:r>
              <w:t>1 . the capital of the United States in the District of Columbia and a tourist mecca; George Washington commissioned Charles L'Enfant to lay out the city in 1791</w:t>
              <w:br/>
              <w:t>2 . a state in northwestern United States on the Pacific</w:t>
              <w:br/>
              <w:t>3 . the federal government of the United States</w:t>
              <w:br/>
              <w:t>4 . 1st President of the United States; commander-in-chief of the Continental Army during the American Revolution (1732-1799)</w:t>
              <w:br/>
              <w:t>5 . United States educator who was born a slave but became educated and founded a college at Tuskegee in Alabama (1856-1915)</w:t>
              <w:br/>
            </w:r>
          </w:p>
        </w:tc>
      </w:tr>
      <w:tr>
        <w:tc>
          <w:tcPr>
            <w:tcW w:type="dxa" w:w="4320"/>
          </w:tcPr>
          <w:p>
            <w:r>
              <w:t>rule</w:t>
            </w:r>
          </w:p>
        </w:tc>
        <w:tc>
          <w:tcPr>
            <w:tcW w:type="dxa" w:w="4320"/>
          </w:tcPr>
          <w:p>
            <w:r>
              <w:t>1 . a principle or condition that customarily governs behavior</w:t>
              <w:br/>
              <w:t>2 . something regarded as a normative example</w:t>
              <w:br/>
              <w:t>3 . prescribed guide for conduct or action</w:t>
              <w:br/>
              <w:t>4 . (linguistics) a rule describing (or prescribing) a linguistic practice</w:t>
              <w:br/>
              <w:t>5 . a basic generalization that is accepted as true and that can be used as a basis for reasoning or conduct</w:t>
              <w:br/>
              <w:t>6 . the duration of a monarch's or government's power</w:t>
              <w:br/>
              <w:t>7 . dominance or power through legal authority</w:t>
              <w:br/>
              <w:t>8 . directions that define the way a game or sport is to be conducted</w:t>
              <w:br/>
              <w:t>9 . any one of a systematic body of regulations defining the way of life of members of a religious order</w:t>
              <w:br/>
              <w:t>10 . a rule or law concerning a natural phenomenon or the function of a complex system</w:t>
              <w:br/>
              <w:t>11 . (mathematics) a standard procedure for solving a class of mathematical problems</w:t>
              <w:br/>
              <w:t>12 . measuring stick consisting of a strip of wood or metal or plastic with a straight edge that is used for drawing straight lines and measuring lengths</w:t>
              <w:br/>
              <w:t>13 . exercise authority over; as of nations</w:t>
              <w:br/>
              <w:t>14 . decide with authority</w:t>
              <w:br/>
              <w:t>15 . be larger in number, quantity, power, status or importance</w:t>
              <w:br/>
              <w:t>16 . decide on and make a declaration about</w:t>
              <w:br/>
              <w:t>17 . have an affinity with; of signs of the zodiac</w:t>
              <w:br/>
              <w:t>18 . mark or draw with a ruler</w:t>
              <w:br/>
              <w:t>19 . keep in check</w:t>
              <w:br/>
            </w:r>
          </w:p>
        </w:tc>
      </w:tr>
      <w:tr>
        <w:tc>
          <w:tcPr>
            <w:tcW w:type="dxa" w:w="4320"/>
          </w:tcPr>
          <w:p>
            <w:r>
              <w:t>expected</w:t>
            </w:r>
          </w:p>
        </w:tc>
        <w:tc>
          <w:tcPr>
            <w:tcW w:type="dxa" w:w="4320"/>
          </w:tcPr>
          <w:p>
            <w:r>
              <w:t>1 . regard something as probable or likely</w:t>
              <w:br/>
              <w:t>2 . consider obligatory; request and expect</w:t>
              <w:br/>
              <w:t>3 . look forward to the probable occurrence of</w:t>
              <w:br/>
              <w:t>4 . consider reasonable or due</w:t>
              <w:br/>
              <w:t>5 . look forward to the birth of a child</w:t>
              <w:br/>
              <w:t>6 . be pregnant with</w:t>
              <w:br/>
              <w:t>7 . considered likely or probable to happen or arrive</w:t>
              <w:br/>
            </w:r>
          </w:p>
        </w:tc>
      </w:tr>
      <w:tr>
        <w:tc>
          <w:tcPr>
            <w:tcW w:type="dxa" w:w="4320"/>
          </w:tcPr>
          <w:p>
            <w:r>
              <w:t>sister</w:t>
            </w:r>
          </w:p>
        </w:tc>
        <w:tc>
          <w:tcPr>
            <w:tcW w:type="dxa" w:w="4320"/>
          </w:tcPr>
          <w:p>
            <w:r>
              <w:t>1 . a female person who has the same parents as another person</w:t>
              <w:br/>
              <w:t>2 . (Roman Catholic Church) a title given to a nun (and used as a form of address)</w:t>
              <w:br/>
              <w:t>3 . a female person who is a fellow member of a sorority or labor union or other group</w:t>
              <w:br/>
              <w:t>4 . (slang) sometimes used as a term of address for attractive young women</w:t>
              <w:br/>
            </w:r>
          </w:p>
        </w:tc>
      </w:tr>
      <w:tr>
        <w:tc>
          <w:tcPr>
            <w:tcW w:type="dxa" w:w="4320"/>
          </w:tcPr>
          <w:p>
            <w:r>
              <w:t>result</w:t>
            </w:r>
          </w:p>
        </w:tc>
        <w:tc>
          <w:tcPr>
            <w:tcW w:type="dxa" w:w="4320"/>
          </w:tcPr>
          <w:p>
            <w:r>
              <w:t>1 . a phenomenon that follows and is caused by some previous phenomenon</w:t>
              <w:br/>
              <w:t>2 . a statement that solves a problem or explains how to solve the problem</w:t>
              <w:br/>
              <w:t>3 . something that results</w:t>
              <w:br/>
              <w:t>4 . the semantic role of the noun phrase whose referent exists only by virtue of the activity denoted by the verb in the clause</w:t>
              <w:br/>
              <w:t>5 . issue or terminate (in a specified way, state, etc.); end</w:t>
              <w:br/>
              <w:t>6 . have as a result or residue</w:t>
              <w:br/>
              <w:t>7 . come about or follow as a consequence</w:t>
              <w:br/>
            </w:r>
          </w:p>
        </w:tc>
      </w:tr>
      <w:tr>
        <w:tc>
          <w:tcPr>
            <w:tcW w:type="dxa" w:w="4320"/>
          </w:tcPr>
          <w:p>
            <w:r>
              <w:t>shadow</w:t>
            </w:r>
          </w:p>
        </w:tc>
        <w:tc>
          <w:tcPr>
            <w:tcW w:type="dxa" w:w="4320"/>
          </w:tcPr>
          <w:p>
            <w:r>
              <w:t>1 . shade within clear boundaries</w:t>
              <w:br/>
              <w:t>2 . an unilluminated area</w:t>
              <w:br/>
              <w:t>3 . something existing in perception only</w:t>
              <w:br/>
              <w:t>4 . a premonition of something adverse</w:t>
              <w:br/>
              <w:t>5 . an indication that something has been present</w:t>
              <w:br/>
              <w:t>6 . refuge from danger or observation</w:t>
              <w:br/>
              <w:t>7 . a dominating and pervasive presence</w:t>
              <w:br/>
              <w:t>8 . a spy employed to follow someone and report their movements</w:t>
              <w:br/>
              <w:t>9 . an inseparable companion</w:t>
              <w:br/>
              <w:t>10 . follow, usually without the person's knowledge</w:t>
              <w:br/>
              <w:t>11 . cast a shadow over</w:t>
              <w:br/>
              <w:t>12 . make appear small by comparison</w:t>
              <w:br/>
            </w:r>
          </w:p>
        </w:tc>
      </w:tr>
      <w:tr>
        <w:tc>
          <w:tcPr>
            <w:tcW w:type="dxa" w:w="4320"/>
          </w:tcPr>
          <w:p>
            <w:r>
              <w:t>loud</w:t>
            </w:r>
          </w:p>
        </w:tc>
        <w:tc>
          <w:tcPr>
            <w:tcW w:type="dxa" w:w="4320"/>
          </w:tcPr>
          <w:p>
            <w:r>
              <w:t>1 . characterized by or producing sound of great volume or intensity</w:t>
              <w:br/>
              <w:t>2 . tastelessly showy</w:t>
              <w:br/>
              <w:t>3 . used chiefly as a direction or description in music</w:t>
              <w:br/>
              <w:t>4 . with relatively high volume</w:t>
              <w:br/>
            </w:r>
          </w:p>
        </w:tc>
      </w:tr>
      <w:tr>
        <w:tc>
          <w:tcPr>
            <w:tcW w:type="dxa" w:w="4320"/>
          </w:tcPr>
          <w:p>
            <w:r>
              <w:t>kindness</w:t>
            </w:r>
          </w:p>
        </w:tc>
        <w:tc>
          <w:tcPr>
            <w:tcW w:type="dxa" w:w="4320"/>
          </w:tcPr>
          <w:p>
            <w:r>
              <w:t>1 . the quality of being warmhearted and considerate and humane and sympathetic</w:t>
              <w:br/>
              <w:t>2 . tendency to be kind and forgiving</w:t>
              <w:br/>
              <w:t>3 . a kind act</w:t>
              <w:br/>
            </w:r>
          </w:p>
        </w:tc>
      </w:tr>
      <w:tr>
        <w:tc>
          <w:tcPr>
            <w:tcW w:type="dxa" w:w="4320"/>
          </w:tcPr>
          <w:p>
            <w:r>
              <w:t>humans</w:t>
            </w:r>
          </w:p>
        </w:tc>
        <w:tc>
          <w:tcPr>
            <w:tcW w:type="dxa" w:w="4320"/>
          </w:tcPr>
          <w:p>
            <w:r>
              <w:t>1 . all of the living human inhabitants of the earth</w:t>
              <w:br/>
              <w:t>2 . any living or extinct member of the family Hominidae characterized by superior intelligence, articulate speech, and erect carriage</w:t>
              <w:br/>
            </w:r>
          </w:p>
        </w:tc>
      </w:tr>
      <w:tr>
        <w:tc>
          <w:tcPr>
            <w:tcW w:type="dxa" w:w="4320"/>
          </w:tcPr>
          <w:p>
            <w:r>
              <w:t>escape</w:t>
            </w:r>
          </w:p>
        </w:tc>
        <w:tc>
          <w:tcPr>
            <w:tcW w:type="dxa" w:w="4320"/>
          </w:tcPr>
          <w:p>
            <w:r>
              <w:t>1 . the act of escaping physically</w:t>
              <w:br/>
              <w:t>2 . an inclination to retreat from unpleasant realities through diversion or fantasy</w:t>
              <w:br/>
              <w:t>3 . nonperformance of something distasteful (as by deceit or trickery) that you are supposed to do</w:t>
              <w:br/>
              <w:t>4 . an avoidance of danger or difficulty</w:t>
              <w:br/>
              <w:t>5 . a means or way of escaping</w:t>
              <w:br/>
              <w:t>6 . a plant originally cultivated but now growing wild</w:t>
              <w:br/>
              <w:t>7 . the discharge of a fluid from some container</w:t>
              <w:br/>
              <w:t>8 . a valve in a container in which pressure can build up (as a steam boiler); it opens automatically when the pressure reaches a dangerous level</w:t>
              <w:br/>
              <w:t>9 . run away from confinement</w:t>
              <w:br/>
              <w:t>10 . fail to experience</w:t>
              <w:br/>
              <w:t>11 . escape potentially unpleasant consequences; get away with a forbidden action</w:t>
              <w:br/>
              <w:t>12 . be incomprehensible to; escape understanding by</w:t>
              <w:br/>
              <w:t>13 . remove oneself from a familiar environment, usually for pleasure or diversion</w:t>
              <w:br/>
              <w:t>14 . flee; take to one's heels; cut and run</w:t>
              <w:br/>
              <w:t>15 . issue or leak, as from a small opening</w:t>
              <w:br/>
            </w:r>
          </w:p>
        </w:tc>
      </w:tr>
      <w:tr>
        <w:tc>
          <w:tcPr>
            <w:tcW w:type="dxa" w:w="4320"/>
          </w:tcPr>
          <w:p>
            <w:r>
              <w:t>loose</w:t>
            </w:r>
          </w:p>
        </w:tc>
        <w:tc>
          <w:tcPr>
            <w:tcW w:type="dxa" w:w="4320"/>
          </w:tcPr>
          <w:p>
            <w:r>
              <w:t>1 . grant freedom to; free from confinement</w:t>
              <w:br/>
              <w:t>2 . turn loose or free from restraint</w:t>
              <w:br/>
              <w:t>3 . make loose or looser</w:t>
              <w:br/>
              <w:t>4 . become loose or looser or less tight</w:t>
              <w:br/>
              <w:t>5 . not compact or dense in structure or arrangement</w:t>
              <w:br/>
              <w:t>6 . (of a ball in sport) not in the possession or control of any player</w:t>
              <w:br/>
              <w:t>7 . not tight; not closely constrained or constricted or constricting</w:t>
              <w:br/>
              <w:t>8 . not officially recognized or controlled</w:t>
              <w:br/>
              <w:t>9 . not literal</w:t>
              <w:br/>
              <w:t>10 . emptying easily or excessively</w:t>
              <w:br/>
              <w:t>11 . not affixed</w:t>
              <w:br/>
              <w:t>12 . not tense or taut</w:t>
              <w:br/>
              <w:t>13 . (of textures) full of small openings or gaps</w:t>
              <w:br/>
              <w:t>14 . lacking a sense of restraint or responsibility</w:t>
              <w:br/>
              <w:t>15 . not carefully arranged in a package</w:t>
              <w:br/>
              <w:t>16 . having escaped, especially from confinement</w:t>
              <w:br/>
              <w:t>17 . casual and unrestrained in sexual behavior</w:t>
              <w:br/>
              <w:t>18 . without restraint</w:t>
              <w:br/>
            </w:r>
          </w:p>
        </w:tc>
      </w:tr>
      <w:tr>
        <w:tc>
          <w:tcPr>
            <w:tcW w:type="dxa" w:w="4320"/>
          </w:tcPr>
          <w:p>
            <w:r>
              <w:t>rested</w:t>
            </w:r>
          </w:p>
        </w:tc>
        <w:tc>
          <w:tcPr>
            <w:tcW w:type="dxa" w:w="4320"/>
          </w:tcPr>
          <w:p>
            <w:r>
              <w:t>1 . not move; be in a resting position</w:t>
              <w:br/>
              <w:t>2 . take a short break from one's activities in order to relax</w:t>
              <w:br/>
              <w:t>3 . give a rest to</w:t>
              <w:br/>
              <w:t>4 . have a place in relation to something else</w:t>
              <w:br/>
              <w:t>5 . be at rest</w:t>
              <w:br/>
              <w:t>6 . stay the same; remain in a certain state</w:t>
              <w:br/>
              <w:t>7 . be inherent or innate in</w:t>
              <w:br/>
              <w:t>8 . put something in a resting position, as for support or steadying</w:t>
              <w:br/>
              <w:t>9 . sit, as on a branch</w:t>
              <w:br/>
              <w:t>10 . rest on or as if on a pillow</w:t>
              <w:br/>
              <w:t>11 . be inactive, refrain from acting</w:t>
              <w:br/>
              <w:t>12 . not tired; refreshed as by sleeping or relaxing</w:t>
              <w:br/>
            </w:r>
          </w:p>
        </w:tc>
      </w:tr>
      <w:tr>
        <w:tc>
          <w:tcPr>
            <w:tcW w:type="dxa" w:w="4320"/>
          </w:tcPr>
          <w:p>
            <w:r>
              <w:t>shone</w:t>
            </w:r>
          </w:p>
        </w:tc>
        <w:tc>
          <w:tcPr>
            <w:tcW w:type="dxa" w:w="4320"/>
          </w:tcPr>
          <w:p>
            <w:r>
              <w:t>1 . be bright by reflecting or casting light</w:t>
              <w:br/>
              <w:t>2 . emit light; be bright, as of the sun or a light</w:t>
              <w:br/>
              <w:t>3 . be shiny, as if wet</w:t>
              <w:br/>
              <w:t>4 . be distinguished or eminent</w:t>
              <w:br/>
              <w:t>5 . be clear and obvious</w:t>
              <w:br/>
              <w:t>6 . have a complexion with a strong bright color, such as red or pink</w:t>
              <w:br/>
              <w:t>7 . throw or flash the light of (a lamp)</w:t>
              <w:br/>
              <w:t>8 . touch or seem as if touching visually or audibly</w:t>
              <w:br/>
              <w:t>9 . experience a feeling of well-being or happiness, as from good health or an intense emotion</w:t>
              <w:br/>
              <w:t>10 . make (a surface) shine</w:t>
              <w:br/>
            </w:r>
          </w:p>
        </w:tc>
      </w:tr>
      <w:tr>
        <w:tc>
          <w:tcPr>
            <w:tcW w:type="dxa" w:w="4320"/>
          </w:tcPr>
          <w:p>
            <w:r>
              <w:t>peered</w:t>
            </w:r>
          </w:p>
        </w:tc>
        <w:tc>
          <w:tcPr>
            <w:tcW w:type="dxa" w:w="4320"/>
          </w:tcPr>
          <w:p>
            <w:r>
              <w:t>1 . look searchingly</w:t>
              <w:br/>
            </w:r>
          </w:p>
        </w:tc>
      </w:tr>
      <w:tr>
        <w:tc>
          <w:tcPr>
            <w:tcW w:type="dxa" w:w="4320"/>
          </w:tcPr>
          <w:p>
            <w:r>
              <w:t>patiently</w:t>
            </w:r>
          </w:p>
        </w:tc>
        <w:tc>
          <w:tcPr>
            <w:tcW w:type="dxa" w:w="4320"/>
          </w:tcPr>
          <w:p>
            <w:r>
              <w:t>1 . with patience; in a patient manner</w:t>
              <w:br/>
            </w:r>
          </w:p>
        </w:tc>
      </w:tr>
      <w:tr>
        <w:tc>
          <w:tcPr>
            <w:tcW w:type="dxa" w:w="4320"/>
          </w:tcPr>
          <w:p>
            <w:r>
              <w:t>german</w:t>
            </w:r>
          </w:p>
        </w:tc>
        <w:tc>
          <w:tcPr>
            <w:tcW w:type="dxa" w:w="4320"/>
          </w:tcPr>
          <w:p>
            <w:r>
              <w:t>1 . a person of German nationality</w:t>
              <w:br/>
              <w:t>2 . the standard German language; developed historically from West Germanic</w:t>
              <w:br/>
              <w:t>3 . of or pertaining to or characteristic of Germany or its people or language</w:t>
              <w:br/>
            </w:r>
          </w:p>
        </w:tc>
      </w:tr>
      <w:tr>
        <w:tc>
          <w:tcPr>
            <w:tcW w:type="dxa" w:w="4320"/>
          </w:tcPr>
          <w:p>
            <w:r>
              <w:t>pleased</w:t>
            </w:r>
          </w:p>
        </w:tc>
        <w:tc>
          <w:tcPr>
            <w:tcW w:type="dxa" w:w="4320"/>
          </w:tcPr>
          <w:p>
            <w:r>
              <w:t>1 . give pleasure to or be pleasing to</w:t>
              <w:br/>
              <w:t>2 . be the will of or have the will (to)</w:t>
              <w:br/>
              <w:t>3 . give satisfaction</w:t>
              <w:br/>
              <w:t>4 . experiencing or manifesting pleasure</w:t>
              <w:br/>
              <w:t>5 . feeling pleasurable satisfaction over something by which you measures your self-worth</w:t>
              <w:br/>
            </w:r>
          </w:p>
        </w:tc>
      </w:tr>
      <w:tr>
        <w:tc>
          <w:tcPr>
            <w:tcW w:type="dxa" w:w="4320"/>
          </w:tcPr>
          <w:p>
            <w:r>
              <w:t>pen</w:t>
            </w:r>
          </w:p>
        </w:tc>
        <w:tc>
          <w:tcPr>
            <w:tcW w:type="dxa" w:w="4320"/>
          </w:tcPr>
          <w:p>
            <w:r>
              <w:t>1 . a writing implement with a point from which ink flows</w:t>
              <w:br/>
              <w:t>2 . an enclosure for confining livestock</w:t>
              <w:br/>
              <w:t>3 . a portable enclosure in which babies may be left to play</w:t>
              <w:br/>
              <w:t>4 . a correctional institution for those convicted of major crimes</w:t>
              <w:br/>
              <w:t>5 . female swan</w:t>
              <w:br/>
              <w:t>6 . produce a literary work</w:t>
              <w:br/>
            </w:r>
          </w:p>
        </w:tc>
      </w:tr>
      <w:tr>
        <w:tc>
          <w:tcPr>
            <w:tcW w:type="dxa" w:w="4320"/>
          </w:tcPr>
          <w:p>
            <w:r>
              <w:t>rope</w:t>
            </w:r>
          </w:p>
        </w:tc>
        <w:tc>
          <w:tcPr>
            <w:tcW w:type="dxa" w:w="4320"/>
          </w:tcPr>
          <w:p>
            <w:r>
              <w:t>1 . a strong line</w:t>
              <w:br/>
              <w:t>2 . street names for flunitrazepan</w:t>
              <w:br/>
              <w:t>3 . catch with a lasso</w:t>
              <w:br/>
              <w:t>4 . fasten with a rope</w:t>
              <w:br/>
            </w:r>
          </w:p>
        </w:tc>
      </w:tr>
      <w:tr>
        <w:tc>
          <w:tcPr>
            <w:tcW w:type="dxa" w:w="4320"/>
          </w:tcPr>
          <w:p>
            <w:r>
              <w:t>sign</w:t>
            </w:r>
          </w:p>
        </w:tc>
        <w:tc>
          <w:tcPr>
            <w:tcW w:type="dxa" w:w="4320"/>
          </w:tcPr>
          <w:p>
            <w:r>
              <w:t>1 . a perceptible indication of something not immediately apparent (as a visible clue that something has happened)</w:t>
              <w:br/>
              <w:t>2 . a public display of a message</w:t>
              <w:br/>
              <w:t>3 . any nonverbal action or gesture that encodes a message</w:t>
              <w:br/>
              <w:t>4 . structure displaying a board on which advertisements can be posted</w:t>
              <w:br/>
              <w:t>5 . (astrology) one of 12 equal areas into which the zodiac is divided</w:t>
              <w:br/>
              <w:t>6 . (medicine) any objective evidence of the presence of a disorder or disease</w:t>
              <w:br/>
              <w:t>7 . having an indicated pole (as the distinction between positive and negative electric charges)</w:t>
              <w:br/>
              <w:t>8 . an event that is experienced as indicating important things to come</w:t>
              <w:br/>
              <w:t>9 . a gesture that is part of a sign language</w:t>
              <w:br/>
              <w:t>10 . a fundamental linguistic unit linking a signifier to that which is signified; --de Saussure</w:t>
              <w:br/>
              <w:t>11 . a character indicating a relation between quantities</w:t>
              <w:br/>
              <w:t>12 . mark with one's signature; write one's name (on)</w:t>
              <w:br/>
              <w:t>13 . approve and express assent, responsibility, or obligation</w:t>
              <w:br/>
              <w:t>14 . be engaged by a written agreement</w:t>
              <w:br/>
              <w:t>15 . engage by written agreement</w:t>
              <w:br/>
              <w:t>16 . communicate silently and non-verbally by signals or signs</w:t>
              <w:br/>
              <w:t>17 . place signs, as along a road</w:t>
              <w:br/>
              <w:t>18 . communicate in sign language</w:t>
              <w:br/>
              <w:t>19 . make the sign of the cross over someone in order to call on God for protection; consecrate</w:t>
              <w:br/>
              <w:t>20 . used of the language of the deaf</w:t>
              <w:br/>
            </w:r>
          </w:p>
        </w:tc>
      </w:tr>
      <w:tr>
        <w:tc>
          <w:tcPr>
            <w:tcW w:type="dxa" w:w="4320"/>
          </w:tcPr>
          <w:p>
            <w:r>
              <w:t>instead</w:t>
            </w:r>
          </w:p>
        </w:tc>
        <w:tc>
          <w:tcPr>
            <w:tcW w:type="dxa" w:w="4320"/>
          </w:tcPr>
          <w:p>
            <w:r>
              <w:t>1 . in place of, or as an alternative to</w:t>
              <w:br/>
              <w:t>2 . on the contrary</w:t>
              <w:br/>
            </w:r>
          </w:p>
        </w:tc>
      </w:tr>
      <w:tr>
        <w:tc>
          <w:tcPr>
            <w:tcW w:type="dxa" w:w="4320"/>
          </w:tcPr>
          <w:p>
            <w:r>
              <w:t>debt</w:t>
            </w:r>
          </w:p>
        </w:tc>
        <w:tc>
          <w:tcPr>
            <w:tcW w:type="dxa" w:w="4320"/>
          </w:tcPr>
          <w:p>
            <w:r>
              <w:t>1 . the state of owing something (especially money)</w:t>
              <w:br/>
              <w:t>2 . money or goods or services owed by one person to another</w:t>
              <w:br/>
              <w:t>3 . an obligation to pay or do something</w:t>
              <w:br/>
            </w:r>
          </w:p>
        </w:tc>
      </w:tr>
      <w:tr>
        <w:tc>
          <w:tcPr>
            <w:tcW w:type="dxa" w:w="4320"/>
          </w:tcPr>
          <w:p>
            <w:r>
              <w:t>pressure</w:t>
            </w:r>
          </w:p>
        </w:tc>
        <w:tc>
          <w:tcPr>
            <w:tcW w:type="dxa" w:w="4320"/>
          </w:tcPr>
          <w:p>
            <w:r>
              <w:t>1 . the force applied to a unit area of surface; measured in pascals (SI unit) or in dynes (cgs unit)</w:t>
              <w:br/>
              <w:t>2 . a force that compels</w:t>
              <w:br/>
              <w:t>3 . the act of pressing; the exertion of pressure</w:t>
              <w:br/>
              <w:t>4 . the state of demanding notice or attention</w:t>
              <w:br/>
              <w:t>5 . the somatic sensation that results from applying force to an area of skin</w:t>
              <w:br/>
              <w:t>6 . an oppressive condition of physical or mental or social or economic distress</w:t>
              <w:br/>
              <w:t>7 . the pressure exerted by the atmosphere</w:t>
              <w:br/>
              <w:t>8 . to cause to do through pressure or necessity, by physical, moral or intellectual means :</w:t>
              <w:br/>
              <w:t>9 . exert pressure on someone through threats</w:t>
              <w:br/>
            </w:r>
          </w:p>
        </w:tc>
      </w:tr>
      <w:tr>
        <w:tc>
          <w:tcPr>
            <w:tcW w:type="dxa" w:w="4320"/>
          </w:tcPr>
          <w:p>
            <w:r>
              <w:t>twice</w:t>
            </w:r>
          </w:p>
        </w:tc>
        <w:tc>
          <w:tcPr>
            <w:tcW w:type="dxa" w:w="4320"/>
          </w:tcPr>
          <w:p>
            <w:r>
              <w:t>1 . two times</w:t>
              <w:br/>
              <w:t>2 . to double the degree</w:t>
              <w:br/>
            </w:r>
          </w:p>
        </w:tc>
      </w:tr>
      <w:tr>
        <w:tc>
          <w:tcPr>
            <w:tcW w:type="dxa" w:w="4320"/>
          </w:tcPr>
          <w:p>
            <w:r>
              <w:t>shy</w:t>
            </w:r>
          </w:p>
        </w:tc>
        <w:tc>
          <w:tcPr>
            <w:tcW w:type="dxa" w:w="4320"/>
          </w:tcPr>
          <w:p>
            <w:r>
              <w:t>1 . a quick throw</w:t>
              <w:br/>
              <w:t>2 . start suddenly, as from fright</w:t>
              <w:br/>
              <w:t>3 . throw quickly</w:t>
              <w:br/>
              <w:t>4 . lacking self-confidence</w:t>
              <w:br/>
              <w:t>5 . short</w:t>
              <w:br/>
              <w:t>6 . wary and distrustful; disposed to avoid persons or things</w:t>
              <w:br/>
            </w:r>
          </w:p>
        </w:tc>
      </w:tr>
      <w:tr>
        <w:tc>
          <w:tcPr>
            <w:tcW w:type="dxa" w:w="4320"/>
          </w:tcPr>
          <w:p>
            <w:r>
              <w:t>noise</w:t>
            </w:r>
          </w:p>
        </w:tc>
        <w:tc>
          <w:tcPr>
            <w:tcW w:type="dxa" w:w="4320"/>
          </w:tcPr>
          <w:p>
            <w:r>
              <w:t>1 . sound of any kind (especially unintelligible or dissonant sound)</w:t>
              <w:br/>
              <w:t>2 . the auditory experience of sound that lacks musical quality; sound that is a disagreeable auditory experience</w:t>
              <w:br/>
              <w:t>3 . electrical or acoustic activity that can disturb communication</w:t>
              <w:br/>
              <w:t>4 . a loud outcry of protest or complaint</w:t>
              <w:br/>
              <w:t>5 . incomprehensibility resulting from irrelevant information or meaningless facts or remarks</w:t>
              <w:br/>
              <w:t>6 . the quality of lacking any predictable order or plan</w:t>
              <w:br/>
              <w:t>7 . emit a noise</w:t>
              <w:br/>
            </w:r>
          </w:p>
        </w:tc>
      </w:tr>
      <w:tr>
        <w:tc>
          <w:tcPr>
            <w:tcW w:type="dxa" w:w="4320"/>
          </w:tcPr>
          <w:p>
            <w:r>
              <w:t>manner</w:t>
            </w:r>
          </w:p>
        </w:tc>
        <w:tc>
          <w:tcPr>
            <w:tcW w:type="dxa" w:w="4320"/>
          </w:tcPr>
          <w:p>
            <w:r>
              <w:t>1 . how something is done or how it happens</w:t>
              <w:br/>
              <w:t>2 . a way of acting or behaving</w:t>
              <w:br/>
              <w:t>3 . a kind</w:t>
              <w:br/>
            </w:r>
          </w:p>
        </w:tc>
      </w:tr>
      <w:tr>
        <w:tc>
          <w:tcPr>
            <w:tcW w:type="dxa" w:w="4320"/>
          </w:tcPr>
          <w:p>
            <w:r>
              <w:t>mark</w:t>
            </w:r>
          </w:p>
        </w:tc>
        <w:tc>
          <w:tcPr>
            <w:tcW w:type="dxa" w:w="4320"/>
          </w:tcPr>
          <w:p>
            <w:r>
              <w:t>1 . a number or letter indicating quality (especially of a student's performance)</w:t>
              <w:br/>
              <w:t>2 . a distinguishing symbol</w:t>
              <w:br/>
              <w:t>3 . a reference point to shoot at</w:t>
              <w:br/>
              <w:t>4 . a visible indication made on a surface</w:t>
              <w:br/>
              <w:t>5 . the impression created by doing something unusual or extraordinary that people notice and remember</w:t>
              <w:br/>
              <w:t>6 . a symbol of disgrace or infamy; --Genesis</w:t>
              <w:br/>
              <w:t>7 . formerly the basic unit of money in Germany</w:t>
              <w:br/>
              <w:t>8 . Apostle and companion of Saint Peter; assumed to be the author of the second Gospel</w:t>
              <w:br/>
              <w:t>9 . a person who is gullible and easy to take advantage of</w:t>
              <w:br/>
              <w:t>10 . a written or printed symbol (as for punctuation)</w:t>
              <w:br/>
              <w:t>11 . a perceptible indication of something not immediately apparent (as a visible clue that something has happened)</w:t>
              <w:br/>
              <w:t>12 . the shortest of the four Gospels in the New Testament</w:t>
              <w:br/>
              <w:t>13 . an indication of damage</w:t>
              <w:br/>
              <w:t>14 . a marking that consists of lines that cross each other</w:t>
              <w:br/>
              <w:t>15 . something that exactly succeeds in achieving its goal</w:t>
              <w:br/>
              <w:t>16 . attach a tag or label to</w:t>
              <w:br/>
              <w:t>17 . designate as if by a mark</w:t>
              <w:br/>
              <w:t>18 . be a distinctive feature, attribute, or trait; sometimes in a very positive sense</w:t>
              <w:br/>
              <w:t>19 . mark by some ceremony or observation</w:t>
              <w:br/>
              <w:t>20 . make or leave a mark on</w:t>
              <w:br/>
              <w:t>21 . to accuse or condemn or openly or formally or brand as disgraceful</w:t>
              <w:br/>
              <w:t>22 . notice or perceive</w:t>
              <w:br/>
              <w:t>23 . mark with a scar</w:t>
              <w:br/>
              <w:t>24 . make small marks into the surface of</w:t>
              <w:br/>
              <w:t>25 . establish as the highest level or best performance</w:t>
              <w:br/>
              <w:t>26 . make underscoring marks</w:t>
              <w:br/>
              <w:t>27 . remove from a list</w:t>
              <w:br/>
              <w:t>28 . put a check mark on or near or next to</w:t>
              <w:br/>
              <w:t>29 . assign a grade or rank to, according to one's evaluation</w:t>
              <w:br/>
              <w:t>30 . insert punctuation marks into</w:t>
              <w:br/>
            </w:r>
          </w:p>
        </w:tc>
      </w:tr>
      <w:tr>
        <w:tc>
          <w:tcPr>
            <w:tcW w:type="dxa" w:w="4320"/>
          </w:tcPr>
          <w:p>
            <w:r>
              <w:t>stranger</w:t>
            </w:r>
          </w:p>
        </w:tc>
        <w:tc>
          <w:tcPr>
            <w:tcW w:type="dxa" w:w="4320"/>
          </w:tcPr>
          <w:p>
            <w:r>
              <w:t>1 . anyone who does not belong in the environment in which they are found</w:t>
              <w:br/>
              <w:t>2 . an individual that one is not acquainted with</w:t>
              <w:br/>
              <w:t>3 . being definitely out of the ordinary and unexpected; slightly odd or even a bit weird</w:t>
              <w:br/>
              <w:t>4 . not known before</w:t>
              <w:br/>
              <w:t>5 . relating to or originating in or characteristic of another place or part of the world</w:t>
              <w:br/>
            </w:r>
          </w:p>
        </w:tc>
      </w:tr>
      <w:tr>
        <w:tc>
          <w:tcPr>
            <w:tcW w:type="dxa" w:w="4320"/>
          </w:tcPr>
          <w:p>
            <w:r>
              <w:t>hotel</w:t>
            </w:r>
          </w:p>
        </w:tc>
        <w:tc>
          <w:tcPr>
            <w:tcW w:type="dxa" w:w="4320"/>
          </w:tcPr>
          <w:p>
            <w:r>
              <w:t>1 . a building where travelers can pay for lodging and meals and other services</w:t>
              <w:br/>
            </w:r>
          </w:p>
        </w:tc>
      </w:tr>
      <w:tr>
        <w:tc>
          <w:tcPr>
            <w:tcW w:type="dxa" w:w="4320"/>
          </w:tcPr>
          <w:p>
            <w:r>
              <w:t>expression</w:t>
            </w:r>
          </w:p>
        </w:tc>
        <w:tc>
          <w:tcPr>
            <w:tcW w:type="dxa" w:w="4320"/>
          </w:tcPr>
          <w:p>
            <w:r>
              <w:t>1 . the feelings expressed on a person's face</w:t>
              <w:br/>
              <w:t>2 . expression without words</w:t>
              <w:br/>
              <w:t>3 . the communication (in speech or writing) of your beliefs or opinions</w:t>
              <w:br/>
              <w:t>4 . a word or phrase that particular people use in particular situations</w:t>
              <w:br/>
              <w:t>5 . the style of expressing yourself</w:t>
              <w:br/>
              <w:t>6 . a group of symbols that make a mathematical statement</w:t>
              <w:br/>
              <w:t>7 . (genetics) the process of expressing a gene</w:t>
              <w:br/>
              <w:t>8 . a group of words that form a constituent of a sentence and are considered as a single unit</w:t>
              <w:br/>
              <w:t>9 . the act of forcing something out by squeezing or pressing</w:t>
              <w:br/>
            </w:r>
          </w:p>
        </w:tc>
      </w:tr>
      <w:tr>
        <w:tc>
          <w:tcPr>
            <w:tcW w:type="dxa" w:w="4320"/>
          </w:tcPr>
          <w:p>
            <w:r>
              <w:t>station</w:t>
            </w:r>
          </w:p>
        </w:tc>
        <w:tc>
          <w:tcPr>
            <w:tcW w:type="dxa" w:w="4320"/>
          </w:tcPr>
          <w:p>
            <w:r>
              <w:t>1 . a facility equipped with special equipment and personnel for a particular purpose</w:t>
              <w:br/>
              <w:t>2 . proper or designated social situation</w:t>
              <w:br/>
              <w:t>3 . (nautical) the location to which a ship or fleet is assigned for duty</w:t>
              <w:br/>
              <w:t>4 . the position where someone (as a guard or sentry) stands or is assigned to stand</w:t>
              <w:br/>
              <w:t>5 . the frequency assigned to a broadcasting station</w:t>
              <w:br/>
              <w:t>6 . assign to a station</w:t>
              <w:br/>
            </w:r>
          </w:p>
        </w:tc>
      </w:tr>
      <w:tr>
        <w:tc>
          <w:tcPr>
            <w:tcW w:type="dxa" w:w="4320"/>
          </w:tcPr>
          <w:p>
            <w:r>
              <w:t>post</w:t>
            </w:r>
          </w:p>
        </w:tc>
        <w:tc>
          <w:tcPr>
            <w:tcW w:type="dxa" w:w="4320"/>
          </w:tcPr>
          <w:p>
            <w:r>
              <w:t>1 . the position where someone (as a guard or sentry) stands or is assigned to stand</w:t>
              <w:br/>
              <w:t>2 . military installation at which a body of troops is stationed</w:t>
              <w:br/>
              <w:t>3 . a job in an organization</w:t>
              <w:br/>
              <w:t>4 . an upright consisting of a piece of timber or metal fixed firmly in an upright position</w:t>
              <w:br/>
              <w:t>5 . United States aviator who in 1933 made the first solo flight around the world (1899-1935)</w:t>
              <w:br/>
              <w:t>6 . United States female author who wrote a book and a syndicated newspaper column on etiquette (1872-1960)</w:t>
              <w:br/>
              <w:t>7 . United States manufacturer of breakfast cereals and Postum (1854-1914)</w:t>
              <w:br/>
              <w:t>8 . any particular collection of letters or packages that is delivered</w:t>
              <w:br/>
              <w:t>9 . a pole or stake set up to mark something (as the start or end of a race track)</w:t>
              <w:br/>
              <w:t>10 . the system whereby messages are transmitted via the post office</w:t>
              <w:br/>
              <w:t>11 . the delivery and collection of letters and packages</w:t>
              <w:br/>
              <w:t>12 . affix in a public place or for public notice</w:t>
              <w:br/>
              <w:t>13 . publicize with, or as if with, a poster</w:t>
              <w:br/>
              <w:t>14 . assign to a post; put into a post</w:t>
              <w:br/>
              <w:t>15 . assign to a station</w:t>
              <w:br/>
              <w:t>16 . display, as of records in sports games</w:t>
              <w:br/>
              <w:t>17 . enter on a public list</w:t>
              <w:br/>
              <w:t>18 . transfer (entries) from one account book to another</w:t>
              <w:br/>
              <w:t>19 . ride Western style and bob up and down in the saddle in rhythm with a horse's trotting gait</w:t>
              <w:br/>
              <w:t>20 . mark with a stake</w:t>
              <w:br/>
              <w:t>21 . place so as to be noticed</w:t>
              <w:br/>
              <w:t>22 . cause to be directed or transmitted to another place</w:t>
              <w:br/>
              <w:t>23 . mark or expose as infamous</w:t>
              <w:br/>
            </w:r>
          </w:p>
        </w:tc>
      </w:tr>
      <w:tr>
        <w:tc>
          <w:tcPr>
            <w:tcW w:type="dxa" w:w="4320"/>
          </w:tcPr>
          <w:p>
            <w:r>
              <w:t>hungry</w:t>
            </w:r>
          </w:p>
        </w:tc>
        <w:tc>
          <w:tcPr>
            <w:tcW w:type="dxa" w:w="4320"/>
          </w:tcPr>
          <w:p>
            <w:r>
              <w:t>1 . feeling hunger; feeling a need or desire to eat food</w:t>
              <w:br/>
              <w:t>2 . (usually followed by `for') extremely desirous</w:t>
              <w:br/>
            </w:r>
          </w:p>
        </w:tc>
      </w:tr>
      <w:tr>
        <w:tc>
          <w:tcPr>
            <w:tcW w:type="dxa" w:w="4320"/>
          </w:tcPr>
          <w:p>
            <w:r>
              <w:t>turning</w:t>
            </w:r>
          </w:p>
        </w:tc>
        <w:tc>
          <w:tcPr>
            <w:tcW w:type="dxa" w:w="4320"/>
          </w:tcPr>
          <w:p>
            <w:r>
              <w:t>1 . the act of changing or reversing the direction of the course</w:t>
              <w:br/>
              <w:t>2 . act of changing in practice or custom</w:t>
              <w:br/>
              <w:t>3 . a shaving created when something is produced by turning it on a lathe</w:t>
              <w:br/>
              <w:t>4 . a movement in a new direction</w:t>
              <w:br/>
              <w:t>5 . the end-product created by shaping something on a lathe</w:t>
              <w:br/>
              <w:t>6 . the activity of shaping something on a lathe</w:t>
              <w:br/>
              <w:t>7 . change orientation or direction, also in the abstract sense</w:t>
              <w:br/>
              <w:t>8 . undergo a transformation or a change of position or action</w:t>
              <w:br/>
              <w:t>9 . undergo a change or development</w:t>
              <w:br/>
              <w:t>10 . cause to move around or rotate</w:t>
              <w:br/>
              <w:t>11 . change to the contrary</w:t>
              <w:br/>
              <w:t>12 . pass to the other side of</w:t>
              <w:br/>
              <w:t>13 . pass into a condition gradually, take on a specific property or attribute; become</w:t>
              <w:br/>
              <w:t>14 . let (something) fall or spill from a container</w:t>
              <w:br/>
              <w:t>15 . move around an axis or a center</w:t>
              <w:br/>
              <w:t>16 . cause to move around a center so as to show another side of</w:t>
              <w:br/>
              <w:t>17 . to send or let go</w:t>
              <w:br/>
              <w:t>18 . to break and turn over earth especially with a plow</w:t>
              <w:br/>
              <w:t>19 . shape by rotating on a lathe or cutting device or a wheel</w:t>
              <w:br/>
              <w:t>20 . change color</w:t>
              <w:br/>
              <w:t>21 . twist suddenly so as to sprain</w:t>
              <w:br/>
              <w:t>22 . cause to change or turn into something different;assume new characteristics</w:t>
              <w:br/>
              <w:t>23 . accomplish by rotating</w:t>
              <w:br/>
              <w:t>24 . get by buying and selling</w:t>
              <w:br/>
              <w:t>25 . cause to move along an axis or into a new direction</w:t>
              <w:br/>
              <w:t>26 . channel one's attention, interest, thought, or attention toward or away from something</w:t>
              <w:br/>
              <w:t>27 . cause (a plastic object) to assume a crooked or angular form</w:t>
              <w:br/>
              <w:t>28 . alter the functioning or setting of</w:t>
              <w:br/>
              <w:t>29 . direct at someone</w:t>
              <w:br/>
              <w:t>30 . have recourse to or make an appeal or request for help or information to</w:t>
              <w:br/>
              <w:t>31 . go sour or spoil</w:t>
              <w:br/>
              <w:t>32 . become officially one year older</w:t>
              <w:br/>
            </w:r>
          </w:p>
        </w:tc>
      </w:tr>
      <w:tr>
        <w:tc>
          <w:tcPr>
            <w:tcW w:type="dxa" w:w="4320"/>
          </w:tcPr>
          <w:p>
            <w:r>
              <w:t>uneasy</w:t>
            </w:r>
          </w:p>
        </w:tc>
        <w:tc>
          <w:tcPr>
            <w:tcW w:type="dxa" w:w="4320"/>
          </w:tcPr>
          <w:p>
            <w:r>
              <w:t>1 . lacking a sense of security or affording no ease or reassurance</w:t>
              <w:br/>
              <w:t>2 . lacking or not affording physical or mental rest</w:t>
              <w:br/>
              <w:t>3 . causing or fraught with or showing anxiety</w:t>
              <w:br/>
              <w:t>4 . socially uncomfortable; unsure and constrained in manner</w:t>
              <w:br/>
              <w:t>5 . relating to bodily unease that causes discomfort</w:t>
              <w:br/>
            </w:r>
          </w:p>
        </w:tc>
      </w:tr>
      <w:tr>
        <w:tc>
          <w:tcPr>
            <w:tcW w:type="dxa" w:w="4320"/>
          </w:tcPr>
          <w:p>
            <w:r>
              <w:t>screamed</w:t>
            </w:r>
          </w:p>
        </w:tc>
        <w:tc>
          <w:tcPr>
            <w:tcW w:type="dxa" w:w="4320"/>
          </w:tcPr>
          <w:p>
            <w:r>
              <w:t>1 . utter a sudden loud cry</w:t>
              <w:br/>
              <w:t>2 . utter or declare in a very loud voice</w:t>
              <w:br/>
              <w:t>3 . make a loud, piercing sound</w:t>
              <w:br/>
            </w:r>
          </w:p>
        </w:tc>
      </w:tr>
      <w:tr>
        <w:tc>
          <w:tcPr>
            <w:tcW w:type="dxa" w:w="4320"/>
          </w:tcPr>
          <w:p>
            <w:r>
              <w:t>james</w:t>
            </w:r>
          </w:p>
        </w:tc>
        <w:tc>
          <w:tcPr>
            <w:tcW w:type="dxa" w:w="4320"/>
          </w:tcPr>
          <w:p>
            <w:r>
              <w:t>1 . a Stuart king of Scotland who married a daughter of Henry VII; when England and France went to war in 1513 he invaded England and died in defeat at Flodden (1473-1513)</w:t>
              <w:br/>
              <w:t>2 . the last Stuart to be king of England and Ireland and Scotland; overthrown in 1688 (1633-1701)</w:t>
              <w:br/>
              <w:t>3 . the first Stuart to be king of England and Ireland from 1603 to 1625 and king of Scotland from 1567 to 1625; he was the son of Mary Queen of Scots and he succeeded Elizabeth I; he alienated the British Parliament by claiming the divine right of kings (1566-1625)</w:t>
              <w:br/>
              <w:t>4 . United States outlaw who fought as a Confederate soldier and later led a band of outlaws that robbed trains and banks in the West until he was murdered by a member of his own gang (1847-1882)</w:t>
              <w:br/>
              <w:t>5 . United States pragmatic philosopher and psychologist (1842-1910)</w:t>
              <w:br/>
              <w:t>6 . writer who was born in the United States but lived in England (1843-1916)</w:t>
              <w:br/>
              <w:t>7 . (New Testament) disciple of Jesus; brother of John; author of the Epistle of James in the New Testament</w:t>
              <w:br/>
              <w:t>8 . a river in Virginia that flows east into Chesapeake Bay at Hampton Roads</w:t>
              <w:br/>
              <w:t>9 . a river that rises in North Dakota and flows southward across South Dakota to the Missouri</w:t>
              <w:br/>
              <w:t>10 . a New Testament book attributed to Saint James the Apostle</w:t>
              <w:br/>
              <w:t>11 . press tightly together or cram</w:t>
              <w:br/>
              <w:t>12 . push down forcibly</w:t>
              <w:br/>
              <w:t>13 . crush or bruise</w:t>
              <w:br/>
              <w:t>14 . interfere with or prevent the reception of signals</w:t>
              <w:br/>
              <w:t>15 . get stuck and immobilized</w:t>
              <w:br/>
              <w:t>16 . crowd or pack to capacity</w:t>
              <w:br/>
              <w:t>17 . block passage through</w:t>
              <w:br/>
            </w:r>
          </w:p>
        </w:tc>
      </w:tr>
      <w:tr>
        <w:tc>
          <w:tcPr>
            <w:tcW w:type="dxa" w:w="4320"/>
          </w:tcPr>
          <w:p>
            <w:r>
              <w:t>cake</w:t>
            </w:r>
          </w:p>
        </w:tc>
        <w:tc>
          <w:tcPr>
            <w:tcW w:type="dxa" w:w="4320"/>
          </w:tcPr>
          <w:p>
            <w:r>
              <w:t>1 . a block of solid substance (such as soap or wax)</w:t>
              <w:br/>
              <w:t>2 . small flat mass of chopped food</w:t>
              <w:br/>
              <w:t>3 . baked goods made from or based on a mixture of flour, sugar, eggs, and fat</w:t>
              <w:br/>
              <w:t>4 . form a coat over</w:t>
              <w:br/>
            </w:r>
          </w:p>
        </w:tc>
      </w:tr>
      <w:tr>
        <w:tc>
          <w:tcPr>
            <w:tcW w:type="dxa" w:w="4320"/>
          </w:tcPr>
          <w:p>
            <w:r>
              <w:t>bag</w:t>
            </w:r>
          </w:p>
        </w:tc>
        <w:tc>
          <w:tcPr>
            <w:tcW w:type="dxa" w:w="4320"/>
          </w:tcPr>
          <w:p>
            <w:r>
              <w:t>1 . a flexible container with a single opening</w:t>
              <w:br/>
              <w:t>2 . the quantity of game taken in a particular period (usually by one person)</w:t>
              <w:br/>
              <w:t>3 . a place that the runner must touch before scoring</w:t>
              <w:br/>
              <w:t>4 . a container used for carrying money and small personal items or accessories (especially by women)</w:t>
              <w:br/>
              <w:t>5 . the quantity that a bag will hold</w:t>
              <w:br/>
              <w:t>6 . a portable rectangular container for carrying clothes</w:t>
              <w:br/>
              <w:t>7 . an ugly or ill-tempered woman</w:t>
              <w:br/>
              <w:t>8 . mammary gland of bovids (cows and sheep and goats)</w:t>
              <w:br/>
              <w:t>9 . an activity that you like or at which you are superior</w:t>
              <w:br/>
              <w:t>10 . capture or kill, as in hunting</w:t>
              <w:br/>
              <w:t>11 . hang loosely, like an empty bag</w:t>
              <w:br/>
              <w:t>12 . bulge out; form a bulge outward, or be so full as to appear to bulge</w:t>
              <w:br/>
              <w:t>13 . take unlawfully</w:t>
              <w:br/>
              <w:t>14 . put into a bag</w:t>
              <w:br/>
            </w:r>
          </w:p>
        </w:tc>
      </w:tr>
      <w:tr>
        <w:tc>
          <w:tcPr>
            <w:tcW w:type="dxa" w:w="4320"/>
          </w:tcPr>
          <w:p>
            <w:r>
              <w:t>suitcase</w:t>
            </w:r>
          </w:p>
        </w:tc>
        <w:tc>
          <w:tcPr>
            <w:tcW w:type="dxa" w:w="4320"/>
          </w:tcPr>
          <w:p>
            <w:r>
              <w:t>1 . a portable rectangular container for carrying clothes</w:t>
              <w:br/>
            </w:r>
          </w:p>
        </w:tc>
      </w:tr>
      <w:tr>
        <w:tc>
          <w:tcPr>
            <w:tcW w:type="dxa" w:w="4320"/>
          </w:tcPr>
          <w:p>
            <w:r>
              <w:t>bell</w:t>
            </w:r>
          </w:p>
        </w:tc>
        <w:tc>
          <w:tcPr>
            <w:tcW w:type="dxa" w:w="4320"/>
          </w:tcPr>
          <w:p>
            <w:r>
              <w:t>1 . a hollow device made of metal that makes a ringing sound when struck</w:t>
              <w:br/>
              <w:t>2 . a push button at an outer door that gives a ringing or buzzing signal when pushed</w:t>
              <w:br/>
              <w:t>3 . the sound of a bell being struck</w:t>
              <w:br/>
              <w:t>4 . (nautical) each of the eight half-hour units of nautical time signaled by strokes of a ship's bell; eight bells signals 4:00, 8:00, or 12:00 o'clock, either a.m. or p.m.</w:t>
              <w:br/>
              <w:t>5 . the shape of a bell</w:t>
              <w:br/>
              <w:t>6 . a phonetician and father of Alexander Graham Bell (1819-1905)</w:t>
              <w:br/>
              <w:t>7 . English painter; sister of Virginia Woolf; prominent member of the Bloomsbury Group (1879-1961)</w:t>
              <w:br/>
              <w:t>8 . United States inventor (born in Scotland) of the telephone (1847-1922)</w:t>
              <w:br/>
              <w:t>9 . a percussion instrument consisting of a set of tuned bells that are struck with a hammer; used as an orchestral instrument</w:t>
              <w:br/>
              <w:t>10 . the flared opening of a tubular device</w:t>
              <w:br/>
              <w:t>11 . attach a bell to</w:t>
              <w:br/>
            </w:r>
          </w:p>
        </w:tc>
      </w:tr>
      <w:tr>
        <w:tc>
          <w:tcPr>
            <w:tcW w:type="dxa" w:w="4320"/>
          </w:tcPr>
          <w:p>
            <w:r>
              <w:t>champagne</w:t>
            </w:r>
          </w:p>
        </w:tc>
        <w:tc>
          <w:tcPr>
            <w:tcW w:type="dxa" w:w="4320"/>
          </w:tcPr>
          <w:p>
            <w:r>
              <w:t>1 . a white sparkling wine either produced in Champagne or resembling that produced there</w:t>
              <w:br/>
              <w:t>2 . a region of northeastern France</w:t>
              <w:br/>
            </w:r>
          </w:p>
        </w:tc>
      </w:tr>
      <w:tr>
        <w:tc>
          <w:tcPr>
            <w:tcW w:type="dxa" w:w="4320"/>
          </w:tcPr>
          <w:p>
            <w:r>
              <w:t>palm</w:t>
            </w:r>
          </w:p>
        </w:tc>
        <w:tc>
          <w:tcPr>
            <w:tcW w:type="dxa" w:w="4320"/>
          </w:tcPr>
          <w:p>
            <w:r>
              <w:t>1 . the inner surface of the hand from the wrist to the base of the fingers</w:t>
              <w:br/>
              <w:t>2 . a linear unit based on the length or width of the human hand</w:t>
              <w:br/>
              <w:t>3 . any plant of the family Palmae having an unbranched trunk crowned by large pinnate or palmate leaves</w:t>
              <w:br/>
              <w:t>4 . an award for winning a championship or commemorating some other event</w:t>
              <w:br/>
              <w:t>5 . touch, lift, or hold with the hands</w:t>
              <w:br/>
            </w:r>
          </w:p>
        </w:tc>
      </w:tr>
      <w:tr>
        <w:tc>
          <w:tcPr>
            <w:tcW w:type="dxa" w:w="4320"/>
          </w:tcPr>
          <w:p>
            <w:r>
              <w:t>asleep</w:t>
            </w:r>
          </w:p>
        </w:tc>
        <w:tc>
          <w:tcPr>
            <w:tcW w:type="dxa" w:w="4320"/>
          </w:tcPr>
          <w:p>
            <w:r>
              <w:t>1 . in a state of sleep</w:t>
              <w:br/>
              <w:t>2 . lacking sensation</w:t>
              <w:br/>
              <w:t>3 . dead</w:t>
              <w:br/>
              <w:t>4 . into a sleeping state</w:t>
              <w:br/>
              <w:t>5 . in the sleep of death</w:t>
              <w:br/>
            </w:r>
          </w:p>
        </w:tc>
      </w:tr>
      <w:tr>
        <w:tc>
          <w:tcPr>
            <w:tcW w:type="dxa" w:w="4320"/>
          </w:tcPr>
          <w:p>
            <w:r>
              <w:t>track</w:t>
            </w:r>
          </w:p>
        </w:tc>
        <w:tc>
          <w:tcPr>
            <w:tcW w:type="dxa" w:w="4320"/>
          </w:tcPr>
          <w:p>
            <w:r>
              <w:t>1 . a line or route along which something travels or moves</w:t>
              <w:br/>
              <w:t>2 . evidence pointing to a possible solution</w:t>
              <w:br/>
              <w:t>3 . a pair of parallel rails providing a runway for wheels</w:t>
              <w:br/>
              <w:t>4 . a course over which races are run</w:t>
              <w:br/>
              <w:t>5 . a distinct selection of music from a recording or a compact disc</w:t>
              <w:br/>
              <w:t>6 . an endless metal belt on which tracked vehicles move over the ground</w:t>
              <w:br/>
              <w:t>7 . (computer science) one of the circular magnetic paths on a magnetic disk that serve as a guide for writing and reading data</w:t>
              <w:br/>
              <w:t>8 . a groove on a phonograph recording</w:t>
              <w:br/>
              <w:t>9 . a bar or pair of parallel bars of rolled steel making the railway along which railroad cars or other vehicles can roll</w:t>
              <w:br/>
              <w:t>10 . any road or path affording passage especially a rough one</w:t>
              <w:br/>
              <w:t>11 . the act of participating in an athletic competition involving running on a track</w:t>
              <w:br/>
              <w:t>12 . carry on the feet and deposit</w:t>
              <w:br/>
              <w:t>13 . observe or plot the moving path of something</w:t>
              <w:br/>
              <w:t>14 . go after with the intent to catch</w:t>
              <w:br/>
              <w:t>15 . travel across or pass over</w:t>
              <w:br/>
              <w:t>16 . make tracks upon</w:t>
              <w:br/>
            </w:r>
          </w:p>
        </w:tc>
      </w:tr>
      <w:tr>
        <w:tc>
          <w:tcPr>
            <w:tcW w:type="dxa" w:w="4320"/>
          </w:tcPr>
          <w:p>
            <w:r>
              <w:t>list</w:t>
            </w:r>
          </w:p>
        </w:tc>
        <w:tc>
          <w:tcPr>
            <w:tcW w:type="dxa" w:w="4320"/>
          </w:tcPr>
          <w:p>
            <w:r>
              <w:t>1 . a database containing an ordered array of items (names or topics)</w:t>
              <w:br/>
              <w:t>2 . the property possessed by a line or surface that departs from the vertical</w:t>
              <w:br/>
              <w:t>3 . give or make a list of; name individually; give the names of</w:t>
              <w:br/>
              <w:t>4 . include in a list</w:t>
              <w:br/>
              <w:t>5 . cause to lean to the side</w:t>
              <w:br/>
              <w:t>6 . tilt to one side</w:t>
              <w:br/>
              <w:t>7 . enumerate</w:t>
              <w:br/>
            </w:r>
          </w:p>
        </w:tc>
      </w:tr>
      <w:tr>
        <w:tc>
          <w:tcPr>
            <w:tcW w:type="dxa" w:w="4320"/>
          </w:tcPr>
          <w:p>
            <w:r>
              <w:t>shivered</w:t>
            </w:r>
          </w:p>
        </w:tc>
        <w:tc>
          <w:tcPr>
            <w:tcW w:type="dxa" w:w="4320"/>
          </w:tcPr>
          <w:p>
            <w:r>
              <w:t>1 . tremble convulsively, as from fear or excitement</w:t>
              <w:br/>
              <w:t>2 . shake, as from cold</w:t>
              <w:br/>
            </w:r>
          </w:p>
        </w:tc>
      </w:tr>
      <w:tr>
        <w:tc>
          <w:tcPr>
            <w:tcW w:type="dxa" w:w="4320"/>
          </w:tcPr>
          <w:p>
            <w:r>
              <w:t>harm</w:t>
            </w:r>
          </w:p>
        </w:tc>
        <w:tc>
          <w:tcPr>
            <w:tcW w:type="dxa" w:w="4320"/>
          </w:tcPr>
          <w:p>
            <w:r>
              <w:t>1 . any physical damage to the body caused by violence or accident or fracture etc.</w:t>
              <w:br/>
              <w:t>2 . the occurrence of a change for the worse</w:t>
              <w:br/>
              <w:t>3 . the act of damaging something or someone</w:t>
              <w:br/>
              <w:t>4 . cause or do harm to</w:t>
              <w:br/>
            </w:r>
          </w:p>
        </w:tc>
      </w:tr>
      <w:tr>
        <w:tc>
          <w:tcPr>
            <w:tcW w:type="dxa" w:w="4320"/>
          </w:tcPr>
          <w:p>
            <w:r>
              <w:t>sunday</w:t>
            </w:r>
          </w:p>
        </w:tc>
        <w:tc>
          <w:tcPr>
            <w:tcW w:type="dxa" w:w="4320"/>
          </w:tcPr>
          <w:p>
            <w:r>
              <w:t>1 . first day of the week; observed as a day of rest and worship by most Christians</w:t>
              <w:br/>
              <w:t>2 . United States evangelist (1862-1935)</w:t>
              <w:br/>
            </w:r>
          </w:p>
        </w:tc>
      </w:tr>
      <w:tr>
        <w:tc>
          <w:tcPr>
            <w:tcW w:type="dxa" w:w="4320"/>
          </w:tcPr>
          <w:p>
            <w:r>
              <w:t>queue</w:t>
            </w:r>
          </w:p>
        </w:tc>
        <w:tc>
          <w:tcPr>
            <w:tcW w:type="dxa" w:w="4320"/>
          </w:tcPr>
          <w:p>
            <w:r>
              <w:t>1 . a line of people or vehicles waiting for something</w:t>
              <w:br/>
              <w:t>2 . (information processing) an ordered list of tasks to be performed or messages to be transmitted</w:t>
              <w:br/>
              <w:t>3 . a braid of hair at the back of the head</w:t>
              <w:br/>
              <w:t>4 . form a queue, form a line, stand in line</w:t>
              <w:br/>
            </w:r>
          </w:p>
        </w:tc>
      </w:tr>
      <w:tr>
        <w:tc>
          <w:tcPr>
            <w:tcW w:type="dxa" w:w="4320"/>
          </w:tcPr>
          <w:p>
            <w:r>
              <w:t>whistle</w:t>
            </w:r>
          </w:p>
        </w:tc>
        <w:tc>
          <w:tcPr>
            <w:tcW w:type="dxa" w:w="4320"/>
          </w:tcPr>
          <w:p>
            <w:r>
              <w:t>1 . the sound made by something moving rapidly or by steam coming out of a small aperture</w:t>
              <w:br/>
              <w:t>2 . the act of signalling (e.g., summoning) by whistling or blowing a whistle</w:t>
              <w:br/>
              <w:t>3 . a small wind instrument that produces a whistling sound by blowing into it</w:t>
              <w:br/>
              <w:t>4 . acoustic device that forces air or steam against an edge or into a cavity and so produces a loud shrill sound</w:t>
              <w:br/>
              <w:t>5 . an inexpensive fipple flute</w:t>
              <w:br/>
              <w:t>6 . make whistling sounds</w:t>
              <w:br/>
              <w:t>7 . move with, or as with, a whistling sound</w:t>
              <w:br/>
              <w:t>8 . utter or express by whistling</w:t>
              <w:br/>
              <w:t>9 . move, send, or bring as if by whistling</w:t>
              <w:br/>
              <w:t>10 . make a whining, ringing, or whistling sound</w:t>
              <w:br/>
              <w:t>11 . give a signal by whistling</w:t>
              <w:br/>
            </w:r>
          </w:p>
        </w:tc>
      </w:tr>
      <w:tr>
        <w:tc>
          <w:tcPr>
            <w:tcW w:type="dxa" w:w="4320"/>
          </w:tcPr>
          <w:p>
            <w:r>
              <w:t>forefinger</w:t>
            </w:r>
          </w:p>
        </w:tc>
        <w:tc>
          <w:tcPr>
            <w:tcW w:type="dxa" w:w="4320"/>
          </w:tcPr>
          <w:p>
            <w:r>
              <w:t>1 . the finger next to the thumb</w:t>
              <w:br/>
            </w:r>
          </w:p>
        </w:tc>
      </w:tr>
      <w:tr>
        <w:tc>
          <w:tcPr>
            <w:tcW w:type="dxa" w:w="4320"/>
          </w:tcPr>
          <w:p>
            <w:r>
              <w:t>pass</w:t>
            </w:r>
          </w:p>
        </w:tc>
        <w:tc>
          <w:tcPr>
            <w:tcW w:type="dxa" w:w="4320"/>
          </w:tcPr>
          <w:p>
            <w:r>
              <w:t>1 . (baseball) an advance to first base by a batter who receives four balls</w:t>
              <w:br/>
              <w:t>2 . (military) a written leave of absence</w:t>
              <w:br/>
              <w:t>3 . (American football) a play that involves one player throwing the ball to a teammate</w:t>
              <w:br/>
              <w:t>4 . the location in a range of mountains of a geological formation that is lower than the surrounding peaks</w:t>
              <w:br/>
              <w:t>5 . any authorization to pass or go somewhere</w:t>
              <w:br/>
              <w:t>6 . a document indicating permission to do something without restrictions</w:t>
              <w:br/>
              <w:t>7 . a flight or run by an aircraft over a target</w:t>
              <w:br/>
              <w:t>8 . a bad or difficult situation or state of affairs</w:t>
              <w:br/>
              <w:t>9 . a difficult juncture</w:t>
              <w:br/>
              <w:t>10 . one complete cycle of operations (as by a computer)</w:t>
              <w:br/>
              <w:t>11 . you advance to the next round in a tournament without playing an opponent</w:t>
              <w:br/>
              <w:t>12 . a permit to enter or leave a military installation</w:t>
              <w:br/>
              <w:t>13 . a complimentary ticket</w:t>
              <w:br/>
              <w:t>14 . a usually brief attempt</w:t>
              <w:br/>
              <w:t>15 . (sports) the act of throwing the ball to another member of your team</w:t>
              <w:br/>
              <w:t>16 . success in satisfying a test or requirement</w:t>
              <w:br/>
              <w:t>17 . (ballet) a step in dancing (especially in classical ballet)</w:t>
              <w:br/>
              <w:t>18 . go across or through</w:t>
              <w:br/>
              <w:t>19 . move past</w:t>
              <w:br/>
              <w:t>20 . make laws, bills, etc. or bring into effect by legislation</w:t>
              <w:br/>
              <w:t>21 . pass by</w:t>
              <w:br/>
              <w:t>22 . place into the hands or custody of</w:t>
              <w:br/>
              <w:t>23 . stretch out over a distance, space, time, or scope; run or extend between two points or beyond a certain point</w:t>
              <w:br/>
              <w:t>24 . travel past</w:t>
              <w:br/>
              <w:t>25 . come to pass</w:t>
              <w:br/>
              <w:t>26 . go unchallenged; be approved</w:t>
              <w:br/>
              <w:t>27 . pass time in a specific way</w:t>
              <w:br/>
              <w:t>28 . pass over, across, or through</w:t>
              <w:br/>
              <w:t>29 . transmit information</w:t>
              <w:br/>
              <w:t>30 . disappear gradually</w:t>
              <w:br/>
              <w:t>31 . go successfully through a test or a selection process</w:t>
              <w:br/>
              <w:t>32 . be superior or better than some standard</w:t>
              <w:br/>
              <w:t>33 . accept or judge as acceptable</w:t>
              <w:br/>
              <w:t>34 . allow to go without comment or censure</w:t>
              <w:br/>
              <w:t>35 . transfer to another; of rights or property</w:t>
              <w:br/>
              <w:t>36 . pass into a specified state or condition</w:t>
              <w:br/>
              <w:t>37 . throw (a ball) to another player</w:t>
              <w:br/>
              <w:t>38 . be inherited by</w:t>
              <w:br/>
              <w:t>39 . cause to pass</w:t>
              <w:br/>
              <w:t>40 . grant authorization or clearance for</w:t>
              <w:br/>
              <w:t>41 . pass from physical life and lose all bodily attributes and functions necessary to sustain life</w:t>
              <w:br/>
              <w:t>42 . eliminate from the body</w:t>
              <w:br/>
              <w:t>43 . of advancing the ball by throwing it</w:t>
              <w:br/>
            </w:r>
          </w:p>
        </w:tc>
      </w:tr>
      <w:tr>
        <w:tc>
          <w:tcPr>
            <w:tcW w:type="dxa" w:w="4320"/>
          </w:tcPr>
          <w:p>
            <w:r>
              <w:t>rolf</w:t>
            </w:r>
          </w:p>
        </w:tc>
        <w:tc>
          <w:tcPr>
            <w:tcW w:type="dxa" w:w="4320"/>
          </w:tcPr>
          <w:p>
            <w:r>
              <w:t>1 . Norse chieftain who became the first duke of Normandy (860-931)</w:t>
              <w:br/>
            </w:r>
          </w:p>
        </w:tc>
      </w:tr>
      <w:tr>
        <w:tc>
          <w:tcPr>
            <w:tcW w:type="dxa" w:w="4320"/>
          </w:tcPr>
          <w:p>
            <w:r>
              <w:t>pacific</w:t>
            </w:r>
          </w:p>
        </w:tc>
        <w:tc>
          <w:tcPr>
            <w:tcW w:type="dxa" w:w="4320"/>
          </w:tcPr>
          <w:p>
            <w:r>
              <w:t>1 . the largest ocean in the world</w:t>
              <w:br/>
              <w:t>2 . relating to or bordering the Pacific Ocean</w:t>
              <w:br/>
              <w:t>3 . disposed to peace or of a peaceful nature</w:t>
              <w:br/>
              <w:t>4 . promoting peace</w:t>
              <w:br/>
            </w:r>
          </w:p>
        </w:tc>
      </w:tr>
      <w:tr>
        <w:tc>
          <w:tcPr>
            <w:tcW w:type="dxa" w:w="4320"/>
          </w:tcPr>
          <w:p>
            <w:r>
              <w:t>stars</w:t>
            </w:r>
          </w:p>
        </w:tc>
        <w:tc>
          <w:tcPr>
            <w:tcW w:type="dxa" w:w="4320"/>
          </w:tcPr>
          <w:p>
            <w:r>
              <w:t>1 . (astronomy) a celestial body of hot gases that radiates energy derived from thermonuclear reactions in the interior</w:t>
              <w:br/>
              <w:t>2 . someone who is dazzlingly skilled in any field</w:t>
              <w:br/>
              <w:t>3 . any celestial body visible (as a point of light) from the Earth at night</w:t>
              <w:br/>
              <w:t>4 . an actor who plays a principal role</w:t>
              <w:br/>
              <w:t>5 . a plane figure with 5 or more points; often used as an emblem</w:t>
              <w:br/>
              <w:t>6 . a performer who receives prominent billing</w:t>
              <w:br/>
              <w:t>7 . a star-shaped character * used in printing</w:t>
              <w:br/>
              <w:t>8 . the topology of a network whose components are connected to a hub</w:t>
              <w:br/>
              <w:t>9 . feature as the star</w:t>
              <w:br/>
              <w:t>10 . be the star in a performance</w:t>
              <w:br/>
              <w:t>11 . mark with an asterisk</w:t>
              <w:br/>
            </w:r>
          </w:p>
        </w:tc>
      </w:tr>
      <w:tr>
        <w:tc>
          <w:tcPr>
            <w:tcW w:type="dxa" w:w="4320"/>
          </w:tcPr>
          <w:p>
            <w:r>
              <w:t>pig</w:t>
            </w:r>
          </w:p>
        </w:tc>
        <w:tc>
          <w:tcPr>
            <w:tcW w:type="dxa" w:w="4320"/>
          </w:tcPr>
          <w:p>
            <w:r>
              <w:t>1 . domestic swine</w:t>
              <w:br/>
              <w:t>2 . a coarse obnoxious person</w:t>
              <w:br/>
              <w:t>3 . a person regarded as greedy and pig-like</w:t>
              <w:br/>
              <w:t>4 . uncomplimentary terms for a policeman</w:t>
              <w:br/>
              <w:t>5 . mold consisting of a bed of sand in which pig iron is cast</w:t>
              <w:br/>
              <w:t>6 . a crude block of metal (lead or iron) poured from a smelting furnace</w:t>
              <w:br/>
              <w:t>7 . live like a pig, in squalor</w:t>
              <w:br/>
              <w:t>8 . eat greedily</w:t>
              <w:br/>
              <w:t>9 . give birth</w:t>
              <w:br/>
            </w:r>
          </w:p>
        </w:tc>
      </w:tr>
      <w:tr>
        <w:tc>
          <w:tcPr>
            <w:tcW w:type="dxa" w:w="4320"/>
          </w:tcPr>
          <w:p>
            <w:r>
              <w:t>despair</w:t>
            </w:r>
          </w:p>
        </w:tc>
        <w:tc>
          <w:tcPr>
            <w:tcW w:type="dxa" w:w="4320"/>
          </w:tcPr>
          <w:p>
            <w:r>
              <w:t>1 . a state in which all hope is lost or absent</w:t>
              <w:br/>
              <w:t>2 . the feeling that everything is wrong and nothing will turn out well</w:t>
              <w:br/>
              <w:t>3 . abandon hope; give up hope; lose heart</w:t>
              <w:br/>
            </w:r>
          </w:p>
        </w:tc>
      </w:tr>
      <w:tr>
        <w:tc>
          <w:tcPr>
            <w:tcW w:type="dxa" w:w="4320"/>
          </w:tcPr>
          <w:p>
            <w:r>
              <w:t>straightened</w:t>
            </w:r>
          </w:p>
        </w:tc>
        <w:tc>
          <w:tcPr>
            <w:tcW w:type="dxa" w:w="4320"/>
          </w:tcPr>
          <w:p>
            <w:r>
              <w:t>1 . straighten up or out; make straight</w:t>
              <w:br/>
              <w:t>2 . make straight</w:t>
              <w:br/>
              <w:t>3 . get up from a sitting or slouching position</w:t>
              <w:br/>
              <w:t>4 . put (things or places) in order</w:t>
              <w:br/>
              <w:t>5 . straighten by unrolling</w:t>
              <w:br/>
              <w:t>6 . make straight or straighter</w:t>
              <w:br/>
            </w:r>
          </w:p>
        </w:tc>
      </w:tr>
      <w:tr>
        <w:tc>
          <w:tcPr>
            <w:tcW w:type="dxa" w:w="4320"/>
          </w:tcPr>
          <w:p>
            <w:r>
              <w:t>forth</w:t>
            </w:r>
          </w:p>
        </w:tc>
        <w:tc>
          <w:tcPr>
            <w:tcW w:type="dxa" w:w="4320"/>
          </w:tcPr>
          <w:p>
            <w:r>
              <w:t>1 . a river in southern Scotland that flows eastward to the Firth of Forth</w:t>
              <w:br/>
              <w:t>2 . from a particular thing or place or position (`forth' is obsolete)</w:t>
              <w:br/>
              <w:t>3 . forward in time or order or degree</w:t>
              <w:br/>
              <w:t>4 . out into view</w:t>
              <w:br/>
            </w:r>
          </w:p>
        </w:tc>
      </w:tr>
      <w:tr>
        <w:tc>
          <w:tcPr>
            <w:tcW w:type="dxa" w:w="4320"/>
          </w:tcPr>
          <w:p>
            <w:r>
              <w:t>cream</w:t>
            </w:r>
          </w:p>
        </w:tc>
        <w:tc>
          <w:tcPr>
            <w:tcW w:type="dxa" w:w="4320"/>
          </w:tcPr>
          <w:p>
            <w:r>
              <w:t>1 . the best people or things in a group</w:t>
              <w:br/>
              <w:t>2 . the part of milk containing the butterfat</w:t>
              <w:br/>
              <w:t>3 . toiletry consisting of any of various substances in the form of a thick liquid that have a soothing and moisturizing effect when applied to the skin</w:t>
              <w:br/>
              <w:t>4 . make creamy by beating</w:t>
              <w:br/>
              <w:t>5 . beat thoroughly and conclusively in a competition or fight</w:t>
              <w:br/>
              <w:t>6 . put on cream, as on one's face or body</w:t>
              <w:br/>
              <w:t>7 . remove from the surface</w:t>
              <w:br/>
              <w:t>8 . add cream to one's coffee, for example</w:t>
              <w:br/>
            </w:r>
          </w:p>
        </w:tc>
      </w:tr>
      <w:tr>
        <w:tc>
          <w:tcPr>
            <w:tcW w:type="dxa" w:w="4320"/>
          </w:tcPr>
          <w:p>
            <w:r>
              <w:t>blew</w:t>
            </w:r>
          </w:p>
        </w:tc>
        <w:tc>
          <w:tcPr>
            <w:tcW w:type="dxa" w:w="4320"/>
          </w:tcPr>
          <w:p>
            <w:r>
              <w:t>1 . exhale hard</w:t>
              <w:br/>
              <w:t>2 . be blowing or storming</w:t>
              <w:br/>
              <w:t>3 . free of obstruction by blowing air through</w:t>
              <w:br/>
              <w:t>4 . be in motion due to some air or water current</w:t>
              <w:br/>
              <w:t>5 . make a sound as if blown</w:t>
              <w:br/>
              <w:t>6 . shape by blowing</w:t>
              <w:br/>
              <w:t>7 . make a mess of, destroy or ruin</w:t>
              <w:br/>
              <w:t>8 . spend thoughtlessly; throw away</w:t>
              <w:br/>
              <w:t>9 . spend lavishly or wastefully on</w:t>
              <w:br/>
              <w:t>10 . sound by having air expelled through a tube</w:t>
              <w:br/>
              <w:t>11 . play or sound a wind instrument</w:t>
              <w:br/>
              <w:t>12 . provide sexual gratification through oral stimulation</w:t>
              <w:br/>
              <w:t>13 . cause air to go in, on, or through</w:t>
              <w:br/>
              <w:t>14 . cause to move by means of an air current</w:t>
              <w:br/>
              <w:t>15 . spout moist air from the blowhole</w:t>
              <w:br/>
              <w:t>16 . leave; informal or rude</w:t>
              <w:br/>
              <w:t>17 . lay eggs</w:t>
              <w:br/>
              <w:t>18 . cause to be revealed and jeopardized</w:t>
              <w:br/>
              <w:t>19 . show off</w:t>
              <w:br/>
              <w:t>20 . allow to regain its breath</w:t>
              <w:br/>
              <w:t>21 . melt, break, or become otherwise unusable</w:t>
              <w:br/>
              <w:t>22 . burst suddenly</w:t>
              <w:br/>
            </w:r>
          </w:p>
        </w:tc>
      </w:tr>
      <w:tr>
        <w:tc>
          <w:tcPr>
            <w:tcW w:type="dxa" w:w="4320"/>
          </w:tcPr>
          <w:p>
            <w:r>
              <w:t>farther</w:t>
            </w:r>
          </w:p>
        </w:tc>
        <w:tc>
          <w:tcPr>
            <w:tcW w:type="dxa" w:w="4320"/>
          </w:tcPr>
          <w:p>
            <w:r>
              <w:t>1 . more distant in especially space or time</w:t>
              <w:br/>
              <w:t>2 . more distant in especially degree</w:t>
              <w:br/>
              <w:t>3 . to or at a greater extent or degree or a more advanced stage (`further' is used more often than `farther' in this abstract sense)</w:t>
              <w:br/>
              <w:t>4 . to or at a greater distance in time or space (`farther' is used more frequently than `further' in this physical sense)</w:t>
              <w:br/>
              <w:t>5 . to a considerable degree; very much</w:t>
              <w:br/>
              <w:t>6 . at or to or from a great distance in space</w:t>
              <w:br/>
              <w:t>7 . at or to a certain point or degree</w:t>
              <w:br/>
              <w:t>8 . remote in time</w:t>
              <w:br/>
              <w:t>9 . to an advanced stage or point</w:t>
              <w:br/>
            </w:r>
          </w:p>
        </w:tc>
      </w:tr>
      <w:tr>
        <w:tc>
          <w:tcPr>
            <w:tcW w:type="dxa" w:w="4320"/>
          </w:tcPr>
          <w:p>
            <w:r>
              <w:t>terror</w:t>
            </w:r>
          </w:p>
        </w:tc>
        <w:tc>
          <w:tcPr>
            <w:tcW w:type="dxa" w:w="4320"/>
          </w:tcPr>
          <w:p>
            <w:r>
              <w:t>1 . an overwhelming feeling of fear and anxiety</w:t>
              <w:br/>
              <w:t>2 . a person who inspires fear or dread</w:t>
              <w:br/>
              <w:t>3 . a very troublesome child</w:t>
              <w:br/>
              <w:t>4 . the use of extreme fear in order to coerce people (especially for political reasons)</w:t>
              <w:br/>
            </w:r>
          </w:p>
        </w:tc>
      </w:tr>
      <w:tr>
        <w:tc>
          <w:tcPr>
            <w:tcW w:type="dxa" w:w="4320"/>
          </w:tcPr>
          <w:p>
            <w:r>
              <w:t>twelve</w:t>
            </w:r>
          </w:p>
        </w:tc>
        <w:tc>
          <w:tcPr>
            <w:tcW w:type="dxa" w:w="4320"/>
          </w:tcPr>
          <w:p>
            <w:r>
              <w:t>1 . the cardinal number that is the sum of eleven and one</w:t>
              <w:br/>
              <w:t>2 . denoting a quantity consisting of 12 items or units</w:t>
              <w:br/>
            </w:r>
          </w:p>
        </w:tc>
      </w:tr>
      <w:tr>
        <w:tc>
          <w:tcPr>
            <w:tcW w:type="dxa" w:w="4320"/>
          </w:tcPr>
          <w:p>
            <w:r>
              <w:t>fence</w:t>
            </w:r>
          </w:p>
        </w:tc>
        <w:tc>
          <w:tcPr>
            <w:tcW w:type="dxa" w:w="4320"/>
          </w:tcPr>
          <w:p>
            <w:r>
              <w:t>1 . a barrier that serves to enclose an area</w:t>
              <w:br/>
              <w:t>2 . a dealer in stolen property</w:t>
              <w:br/>
              <w:t>3 . enclose with a fence</w:t>
              <w:br/>
              <w:t>4 . receive stolen goods</w:t>
              <w:br/>
              <w:t>5 . fight with fencing swords</w:t>
              <w:br/>
              <w:t>6 . surround with a wall in order to fortify</w:t>
              <w:br/>
              <w:t>7 . have an argument about something</w:t>
              <w:br/>
            </w:r>
          </w:p>
        </w:tc>
      </w:tr>
      <w:tr>
        <w:tc>
          <w:tcPr>
            <w:tcW w:type="dxa" w:w="4320"/>
          </w:tcPr>
          <w:p>
            <w:r>
              <w:t>split</w:t>
            </w:r>
          </w:p>
        </w:tc>
        <w:tc>
          <w:tcPr>
            <w:tcW w:type="dxa" w:w="4320"/>
          </w:tcPr>
          <w:p>
            <w:r>
              <w:t>1 . extending the legs at right angles to the trunk (one in front and the other in back)</w:t>
              <w:br/>
              <w:t>2 . a bottle containing half the usual amount</w:t>
              <w:br/>
              <w:t>3 . a promised or claimed share of loot or money</w:t>
              <w:br/>
              <w:t>4 . a lengthwise crack in wood</w:t>
              <w:br/>
              <w:t>5 . an opening made forcibly as by pulling apart</w:t>
              <w:br/>
              <w:t>6 . an old Croatian city on the Adriatic Sea</w:t>
              <w:br/>
              <w:t>7 . a dessert of sliced fruit and ice cream covered with whipped cream and cherries and nuts</w:t>
              <w:br/>
              <w:t>8 . (tenpin bowling) a divided formation of pins left standing after the first bowl</w:t>
              <w:br/>
              <w:t>9 . an increase in the number of outstanding shares of a corporation without changing the shareholders' equity</w:t>
              <w:br/>
              <w:t>10 . the act of rending or ripping or splitting something</w:t>
              <w:br/>
              <w:t>11 . division of a group into opposing factions</w:t>
              <w:br/>
              <w:t>12 . separate into parts or portions</w:t>
              <w:br/>
              <w:t>13 . separate or cut with a tool, such as a sharp instrument</w:t>
              <w:br/>
              <w:t>14 . discontinue an association or relation; go different ways</w:t>
              <w:br/>
              <w:t>15 . go one's own way; move apart</w:t>
              <w:br/>
              <w:t>16 . come open suddenly and violently, as if from internal pressure</w:t>
              <w:br/>
              <w:t>17 . having been divided; having the unity destroyed; -Samuel Lubell; - E.B.White</w:t>
              <w:br/>
              <w:t>18 . (especially of wood) cut or ripped longitudinally with the grain</w:t>
              <w:br/>
            </w:r>
          </w:p>
        </w:tc>
      </w:tr>
      <w:tr>
        <w:tc>
          <w:tcPr>
            <w:tcW w:type="dxa" w:w="4320"/>
          </w:tcPr>
          <w:p>
            <w:r>
              <w:t>towns</w:t>
            </w:r>
          </w:p>
        </w:tc>
        <w:tc>
          <w:tcPr>
            <w:tcW w:type="dxa" w:w="4320"/>
          </w:tcPr>
          <w:p>
            <w:r>
              <w:t>1 . an urban area with a fixed boundary that is smaller than a city</w:t>
              <w:br/>
              <w:t>2 . the people living in a municipality smaller than a city</w:t>
              <w:br/>
              <w:t>3 . an administrative division of a county</w:t>
              <w:br/>
              <w:t>4 . United States architect who was noted for his design and construction of truss bridges (1784-1844)</w:t>
              <w:br/>
            </w:r>
          </w:p>
        </w:tc>
      </w:tr>
      <w:tr>
        <w:tc>
          <w:tcPr>
            <w:tcW w:type="dxa" w:w="4320"/>
          </w:tcPr>
          <w:p>
            <w:r>
              <w:t>memories</w:t>
            </w:r>
          </w:p>
        </w:tc>
        <w:tc>
          <w:tcPr>
            <w:tcW w:type="dxa" w:w="4320"/>
          </w:tcPr>
          <w:p>
            <w:r>
              <w:t>1 . something that is remembered</w:t>
              <w:br/>
              <w:t>2 . the cognitive processes whereby past experience is remembered</w:t>
              <w:br/>
              <w:t>3 . the power of retaining and recalling past experience</w:t>
              <w:br/>
              <w:t>4 . an electronic memory device</w:t>
              <w:br/>
              <w:t>5 . the area of cognitive psychology that studies memory processes</w:t>
              <w:br/>
            </w:r>
          </w:p>
        </w:tc>
      </w:tr>
      <w:tr>
        <w:tc>
          <w:tcPr>
            <w:tcW w:type="dxa" w:w="4320"/>
          </w:tcPr>
          <w:p>
            <w:r>
              <w:t>ireland</w:t>
            </w:r>
          </w:p>
        </w:tc>
        <w:tc>
          <w:tcPr>
            <w:tcW w:type="dxa" w:w="4320"/>
          </w:tcPr>
          <w:p>
            <w:r>
              <w:t>1 . a republic consisting of 26 of 32 counties comprising the island of Ireland; achieved independence from the United Kingdom in 1921</w:t>
              <w:br/>
              <w:t>2 . an island comprising the republic of Ireland and Northern Ireland</w:t>
              <w:br/>
            </w:r>
          </w:p>
        </w:tc>
      </w:tr>
      <w:tr>
        <w:tc>
          <w:tcPr>
            <w:tcW w:type="dxa" w:w="4320"/>
          </w:tcPr>
          <w:p>
            <w:r>
              <w:t>metal</w:t>
            </w:r>
          </w:p>
        </w:tc>
        <w:tc>
          <w:tcPr>
            <w:tcW w:type="dxa" w:w="4320"/>
          </w:tcPr>
          <w:p>
            <w:r>
              <w:t>1 . any of several chemical elements that are usually shiny solids that conduct heat or electricity and can be formed into sheets etc.</w:t>
              <w:br/>
              <w:t>2 . a mixture containing two or more metallic elements or metallic and nonmetallic elements usually fused together or dissolving into each other when molten</w:t>
              <w:br/>
              <w:t>3 . cover with metal</w:t>
              <w:br/>
              <w:t>4 . containing or made of or resembling or characteristic of a metal; ; ; - Ambrose Bierce</w:t>
              <w:br/>
            </w:r>
          </w:p>
        </w:tc>
      </w:tr>
      <w:tr>
        <w:tc>
          <w:tcPr>
            <w:tcW w:type="dxa" w:w="4320"/>
          </w:tcPr>
          <w:p>
            <w:r>
              <w:t>tricks</w:t>
            </w:r>
          </w:p>
        </w:tc>
        <w:tc>
          <w:tcPr>
            <w:tcW w:type="dxa" w:w="4320"/>
          </w:tcPr>
          <w:p>
            <w:r>
              <w:t>1 . a cunning or deceitful action or device</w:t>
              <w:br/>
              <w:t>2 . a period of work or duty</w:t>
              <w:br/>
              <w:t>3 . an attempt to get you to do something foolish or imprudent</w:t>
              <w:br/>
              <w:t>4 . a ludicrous or grotesque act done for fun and amusement</w:t>
              <w:br/>
              <w:t>5 . an illusory feat; considered magical by naive observers</w:t>
              <w:br/>
              <w:t>6 . a prostitute's customer</w:t>
              <w:br/>
              <w:t>7 . (card games) in a single round, the sequence of cards played by all the players; the high card is the winner</w:t>
              <w:br/>
              <w:t>8 . deceive somebody</w:t>
              <w:br/>
            </w:r>
          </w:p>
        </w:tc>
      </w:tr>
      <w:tr>
        <w:tc>
          <w:tcPr>
            <w:tcW w:type="dxa" w:w="4320"/>
          </w:tcPr>
          <w:p>
            <w:r>
              <w:t>neighbors</w:t>
            </w:r>
          </w:p>
        </w:tc>
        <w:tc>
          <w:tcPr>
            <w:tcW w:type="dxa" w:w="4320"/>
          </w:tcPr>
          <w:p>
            <w:r>
              <w:t>1 . a person who lives (or is located) near another</w:t>
              <w:br/>
              <w:t>2 . a nearby object of the same kind</w:t>
              <w:br/>
              <w:t>3 . live or be located as a neighbor</w:t>
              <w:br/>
              <w:t>4 . be located near or adjacent to</w:t>
              <w:br/>
            </w:r>
          </w:p>
        </w:tc>
      </w:tr>
      <w:tr>
        <w:tc>
          <w:tcPr>
            <w:tcW w:type="dxa" w:w="4320"/>
          </w:tcPr>
          <w:p>
            <w:r>
              <w:t>lucky</w:t>
            </w:r>
          </w:p>
        </w:tc>
        <w:tc>
          <w:tcPr>
            <w:tcW w:type="dxa" w:w="4320"/>
          </w:tcPr>
          <w:p>
            <w:r>
              <w:t>1 . occurring by chance</w:t>
              <w:br/>
              <w:t>2 . having or bringing good fortune</w:t>
              <w:br/>
              <w:t>3 . presaging or likely to bring good luck</w:t>
              <w:br/>
            </w:r>
          </w:p>
        </w:tc>
      </w:tr>
      <w:tr>
        <w:tc>
          <w:tcPr>
            <w:tcW w:type="dxa" w:w="4320"/>
          </w:tcPr>
          <w:p>
            <w:r>
              <w:t>jaw</w:t>
            </w:r>
          </w:p>
        </w:tc>
        <w:tc>
          <w:tcPr>
            <w:tcW w:type="dxa" w:w="4320"/>
          </w:tcPr>
          <w:p>
            <w:r>
              <w:t>1 . the part of the skull of a vertebrate that frames the mouth and holds the teeth</w:t>
              <w:br/>
              <w:t>2 . the bones of the skull that frame the mouth and serve to open it; the bones that hold the teeth</w:t>
              <w:br/>
              <w:t>3 . holding device consisting of one or both of the opposing parts of a tool that close to hold an object</w:t>
              <w:br/>
              <w:t>4 . talk socially without exchanging too much information</w:t>
              <w:br/>
              <w:t>5 . talk incessantly and tiresomely</w:t>
              <w:br/>
              <w:t>6 . chew (food); to bite and grind with the teeth</w:t>
              <w:br/>
              <w:t>7 . censure severely or angrily</w:t>
              <w:br/>
            </w:r>
          </w:p>
        </w:tc>
      </w:tr>
      <w:tr>
        <w:tc>
          <w:tcPr>
            <w:tcW w:type="dxa" w:w="4320"/>
          </w:tcPr>
          <w:p>
            <w:r>
              <w:t>protected</w:t>
            </w:r>
          </w:p>
        </w:tc>
        <w:tc>
          <w:tcPr>
            <w:tcW w:type="dxa" w:w="4320"/>
          </w:tcPr>
          <w:p>
            <w:r>
              <w:t>1 . shield from danger, injury, destruction, or damage</w:t>
              <w:br/>
              <w:t>2 . use tariffs to favor domestic industry</w:t>
              <w:br/>
              <w:t>3 . kept safe or defended from danger or injury or loss</w:t>
              <w:br/>
              <w:t>4 . guarded from injury or destruction</w:t>
              <w:br/>
            </w:r>
          </w:p>
        </w:tc>
      </w:tr>
      <w:tr>
        <w:tc>
          <w:tcPr>
            <w:tcW w:type="dxa" w:w="4320"/>
          </w:tcPr>
          <w:p>
            <w:r>
              <w:t>weakness</w:t>
            </w:r>
          </w:p>
        </w:tc>
        <w:tc>
          <w:tcPr>
            <w:tcW w:type="dxa" w:w="4320"/>
          </w:tcPr>
          <w:p>
            <w:r>
              <w:t>1 . a flaw or weak point</w:t>
              <w:br/>
              <w:t>2 . powerlessness revealed by an inability to act</w:t>
              <w:br/>
              <w:t>3 . the property of lacking physical or mental strength; liability to failure under pressure or stress or strain</w:t>
              <w:br/>
              <w:t>4 . the condition of being financially weak</w:t>
              <w:br/>
              <w:t>5 . a penchant for something even though it might not be good for you</w:t>
              <w:br/>
            </w:r>
          </w:p>
        </w:tc>
      </w:tr>
      <w:tr>
        <w:tc>
          <w:tcPr>
            <w:tcW w:type="dxa" w:w="4320"/>
          </w:tcPr>
          <w:p>
            <w:r>
              <w:t>remained</w:t>
            </w:r>
          </w:p>
        </w:tc>
        <w:tc>
          <w:tcPr>
            <w:tcW w:type="dxa" w:w="4320"/>
          </w:tcPr>
          <w:p>
            <w:r>
              <w:t>1 . stay the same; remain in a certain state</w:t>
              <w:br/>
              <w:t>2 . continue in a place, position, or situation</w:t>
              <w:br/>
              <w:t>3 . be left; of persons, questions, problems, results, evidence, etc.</w:t>
              <w:br/>
              <w:t>4 . stay behind</w:t>
              <w:br/>
            </w:r>
          </w:p>
        </w:tc>
      </w:tr>
      <w:tr>
        <w:tc>
          <w:tcPr>
            <w:tcW w:type="dxa" w:w="4320"/>
          </w:tcPr>
          <w:p>
            <w:r>
              <w:t>credit</w:t>
            </w:r>
          </w:p>
        </w:tc>
        <w:tc>
          <w:tcPr>
            <w:tcW w:type="dxa" w:w="4320"/>
          </w:tcPr>
          <w:p>
            <w:r>
              <w:t>1 . approval</w:t>
              <w:br/>
              <w:t>2 . money available for a client to borrow</w:t>
              <w:br/>
              <w:t>3 . an accounting entry acknowledging income or capital items</w:t>
              <w:br/>
              <w:t>4 . used in the phrase `to your credit' in order to indicate an achievement deserving praise</w:t>
              <w:br/>
              <w:t>5 . arrangement for deferred payment for goods and services</w:t>
              <w:br/>
              <w:t>6 . recognition by a college or university that a course of studies has been successfully completed; typically measured in semester hours</w:t>
              <w:br/>
              <w:t>7 . a short note recognizing a source of information or of a quoted passage</w:t>
              <w:br/>
              <w:t>8 . an entry on a list of persons who contributed to a film or written work</w:t>
              <w:br/>
              <w:t>9 . an estimate, based on previous dealings, of a person's or an organization's ability to fulfill their financial commitments</w:t>
              <w:br/>
              <w:t>10 . give someone credit for something</w:t>
              <w:br/>
              <w:t>11 . ascribe an achievement to</w:t>
              <w:br/>
              <w:t>12 . accounting: enter as credit</w:t>
              <w:br/>
              <w:t>13 . have trust in; trust in the truth or veracity of</w:t>
              <w:br/>
            </w:r>
          </w:p>
        </w:tc>
      </w:tr>
      <w:tr>
        <w:tc>
          <w:tcPr>
            <w:tcW w:type="dxa" w:w="4320"/>
          </w:tcPr>
          <w:p>
            <w:r>
              <w:t>units</w:t>
            </w:r>
          </w:p>
        </w:tc>
        <w:tc>
          <w:tcPr>
            <w:tcW w:type="dxa" w:w="4320"/>
          </w:tcPr>
          <w:p>
            <w:r>
              <w:t>1 . any division of quantity accepted as a standard of measurement or exchange</w:t>
              <w:br/>
              <w:t>2 . an individual or group or structure or other entity regarded as a structural or functional constituent of a whole</w:t>
              <w:br/>
              <w:t>3 . an organization regarded as part of a larger social group</w:t>
              <w:br/>
              <w:t>4 . a single undivided whole</w:t>
              <w:br/>
              <w:t>5 . a single undivided natural thing occurring in the composition of something else</w:t>
              <w:br/>
              <w:t>6 . an assemblage of parts that is regarded as a single entity</w:t>
              <w:br/>
            </w:r>
          </w:p>
        </w:tc>
      </w:tr>
      <w:tr>
        <w:tc>
          <w:tcPr>
            <w:tcW w:type="dxa" w:w="4320"/>
          </w:tcPr>
          <w:p>
            <w:r>
              <w:t>lead</w:t>
            </w:r>
          </w:p>
        </w:tc>
        <w:tc>
          <w:tcPr>
            <w:tcW w:type="dxa" w:w="4320"/>
          </w:tcPr>
          <w:p>
            <w:r>
              <w:t>1 . an advantage held by a competitor in a race</w:t>
              <w:br/>
              <w:t>2 . a soft heavy toxic malleable metallic element; bluish white when freshly cut but tarnishes readily to dull grey</w:t>
              <w:br/>
              <w:t>3 . evidence pointing to a possible solution</w:t>
              <w:br/>
              <w:t>4 . a position of leadership (especially in the phrase `take the lead')</w:t>
              <w:br/>
              <w:t>5 . the angle between the direction a gun is aimed and the position of a moving target (correcting for the flight time of the missile)</w:t>
              <w:br/>
              <w:t>6 . the introductory section of a story</w:t>
              <w:br/>
              <w:t>7 . (sports) the score by which a team or individual is winning</w:t>
              <w:br/>
              <w:t>8 . an actor who plays a principal role</w:t>
              <w:br/>
              <w:t>9 . (baseball) the position taken by a base runner preparing to advance to the next base</w:t>
              <w:br/>
              <w:t>10 . an indication of potential opportunity</w:t>
              <w:br/>
              <w:t>11 . a news story of major importance</w:t>
              <w:br/>
              <w:t>12 . the timing of ignition relative to the position of the piston in an internal-combustion engine</w:t>
              <w:br/>
              <w:t>13 . restraint consisting of a rope (or light chain) used to restrain an animal</w:t>
              <w:br/>
              <w:t>14 . thin strip of metal used to separate lines of type in printing</w:t>
              <w:br/>
              <w:t>15 . mixture of graphite with clay in different degrees of hardness; the marking substance in a pencil</w:t>
              <w:br/>
              <w:t>16 . a jumper that consists of a short piece of wire</w:t>
              <w:br/>
              <w:t>17 . the playing of a card to start a trick in bridge</w:t>
              <w:br/>
              <w:t>18 . take somebody somewhere</w:t>
              <w:br/>
              <w:t>19 . have as a result or residue</w:t>
              <w:br/>
              <w:t>20 . tend to or result in</w:t>
              <w:br/>
              <w:t>21 . travel in front of; go in advance of others</w:t>
              <w:br/>
              <w:t>22 . cause to undertake a certain action</w:t>
              <w:br/>
              <w:t>23 . stretch out over a distance, space, time, or scope; run or extend between two points or beyond a certain point</w:t>
              <w:br/>
              <w:t>24 . be in charge of</w:t>
              <w:br/>
              <w:t>25 . be ahead of others; be the first</w:t>
              <w:br/>
              <w:t>26 . be conducive to</w:t>
              <w:br/>
              <w:t>27 . lead, as in the performance of a composition</w:t>
              <w:br/>
              <w:t>28 . lead, extend, or afford access</w:t>
              <w:br/>
              <w:t>29 . move ahead (of others) in time or space</w:t>
              <w:br/>
              <w:t>30 . cause something to pass or lead somewhere</w:t>
              <w:br/>
              <w:t>31 . preside over</w:t>
              <w:br/>
            </w:r>
          </w:p>
        </w:tc>
      </w:tr>
      <w:tr>
        <w:tc>
          <w:tcPr>
            <w:tcW w:type="dxa" w:w="4320"/>
          </w:tcPr>
          <w:p>
            <w:r>
              <w:t>weariness</w:t>
            </w:r>
          </w:p>
        </w:tc>
        <w:tc>
          <w:tcPr>
            <w:tcW w:type="dxa" w:w="4320"/>
          </w:tcPr>
          <w:p>
            <w:r>
              <w:t>1 . temporary loss of strength and energy resulting from hard physical or mental work</w:t>
              <w:br/>
            </w:r>
          </w:p>
        </w:tc>
      </w:tr>
      <w:tr>
        <w:tc>
          <w:tcPr>
            <w:tcW w:type="dxa" w:w="4320"/>
          </w:tcPr>
          <w:p>
            <w:r>
              <w:t>service</w:t>
            </w:r>
          </w:p>
        </w:tc>
        <w:tc>
          <w:tcPr>
            <w:tcW w:type="dxa" w:w="4320"/>
          </w:tcPr>
          <w:p>
            <w:r>
              <w:t>1 . work done by one person or group that benefits another</w:t>
              <w:br/>
              <w:t>2 . an act of help or assistance</w:t>
              <w:br/>
              <w:t>3 . the act of public worship following prescribed rules</w:t>
              <w:br/>
              <w:t>4 . a company or agency that performs a public service; subject to government regulation</w:t>
              <w:br/>
              <w:t>5 . employment in or work for another</w:t>
              <w:br/>
              <w:t>6 . a force that is a branch of the armed forces</w:t>
              <w:br/>
              <w:t>7 . Canadian writer (born in England) who wrote about life in the Yukon Territory (1874-1958)</w:t>
              <w:br/>
              <w:t>8 . a means of serving</w:t>
              <w:br/>
              <w:t>9 . tableware consisting of a complete set of articles (silver or dishware) for use at table</w:t>
              <w:br/>
              <w:t>10 . the act of mating by male animals</w:t>
              <w:br/>
              <w:t>11 . (law) the acts performed by an English feudal tenant for the benefit of his lord which formed the consideration for the property granted to him</w:t>
              <w:br/>
              <w:t>12 . (sports) a stroke that puts the ball in play</w:t>
              <w:br/>
              <w:t>13 . the act of delivering a writ or summons upon someone</w:t>
              <w:br/>
              <w:t>14 . periodic maintenance on a car or machine</w:t>
              <w:br/>
              <w:t>15 . the performance of duties by a waiter or servant</w:t>
              <w:br/>
              <w:t>16 . be used by; as of a utility</w:t>
              <w:br/>
              <w:t>17 . make fit for use</w:t>
              <w:br/>
              <w:t>18 . mate with</w:t>
              <w:br/>
            </w:r>
          </w:p>
        </w:tc>
      </w:tr>
      <w:tr>
        <w:tc>
          <w:tcPr>
            <w:tcW w:type="dxa" w:w="4320"/>
          </w:tcPr>
          <w:p>
            <w:r>
              <w:t>perfect</w:t>
            </w:r>
          </w:p>
        </w:tc>
        <w:tc>
          <w:tcPr>
            <w:tcW w:type="dxa" w:w="4320"/>
          </w:tcPr>
          <w:p>
            <w:r>
              <w:t>1 . a tense of verbs used in describing action that has been completed (sometimes regarded as perfective aspect)</w:t>
              <w:br/>
              <w:t>2 . make perfect or complete</w:t>
              <w:br/>
              <w:t>3 . being complete of its kind and without defect or blemish</w:t>
              <w:br/>
              <w:t>4 . without qualification; used informally as (often pejorative) intensifiers</w:t>
              <w:br/>
              <w:t>5 . precisely accurate or exact</w:t>
              <w:br/>
            </w:r>
          </w:p>
        </w:tc>
      </w:tr>
      <w:tr>
        <w:tc>
          <w:tcPr>
            <w:tcW w:type="dxa" w:w="4320"/>
          </w:tcPr>
          <w:p>
            <w:r>
              <w:t>safety</w:t>
            </w:r>
          </w:p>
        </w:tc>
        <w:tc>
          <w:tcPr>
            <w:tcW w:type="dxa" w:w="4320"/>
          </w:tcPr>
          <w:p>
            <w:r>
              <w:t>1 . the state of being certain that adverse effects will not be caused by some agent under defined conditions</w:t>
              <w:br/>
              <w:t>2 . a safe place</w:t>
              <w:br/>
              <w:t>3 . a device designed to prevent injury or accidents</w:t>
              <w:br/>
              <w:t>4 . (baseball) the successful act of striking a baseball in such a way that the batter reaches base safely</w:t>
              <w:br/>
              <w:t>5 . contraceptive device consisting of a sheath of thin rubber or latex that is worn over the penis during intercourse</w:t>
              <w:br/>
              <w:t>6 . a score in American football; a player is tackled behind his own goal line</w:t>
              <w:br/>
            </w:r>
          </w:p>
        </w:tc>
      </w:tr>
      <w:tr>
        <w:tc>
          <w:tcPr>
            <w:tcW w:type="dxa" w:w="4320"/>
          </w:tcPr>
          <w:p>
            <w:r>
              <w:t>breathed</w:t>
            </w:r>
          </w:p>
        </w:tc>
        <w:tc>
          <w:tcPr>
            <w:tcW w:type="dxa" w:w="4320"/>
          </w:tcPr>
          <w:p>
            <w:r>
              <w:t>1 . draw air into, and expel out of, the lungs</w:t>
              <w:br/>
              <w:t>2 . be alive</w:t>
              <w:br/>
              <w:t>3 . impart as if by breathing</w:t>
              <w:br/>
              <w:t>4 . allow the passage of air through</w:t>
              <w:br/>
              <w:t>5 . utter or tell</w:t>
              <w:br/>
              <w:t>6 . manifest or evince</w:t>
              <w:br/>
              <w:t>7 . take a short break from one's activities in order to relax</w:t>
              <w:br/>
              <w:t>8 . reach full flavor by absorbing air and being let to stand after having been uncorked</w:t>
              <w:br/>
              <w:t>9 . expel (gases or odors)</w:t>
              <w:br/>
              <w:t>10 . uttered without voice</w:t>
              <w:br/>
            </w:r>
          </w:p>
        </w:tc>
      </w:tr>
      <w:tr>
        <w:tc>
          <w:tcPr>
            <w:tcW w:type="dxa" w:w="4320"/>
          </w:tcPr>
          <w:p>
            <w:r>
              <w:t>hearing</w:t>
            </w:r>
          </w:p>
        </w:tc>
        <w:tc>
          <w:tcPr>
            <w:tcW w:type="dxa" w:w="4320"/>
          </w:tcPr>
          <w:p>
            <w:r>
              <w:t>1 . (law) a proceeding (usually by a court) where evidence is taken for the purpose of determining an issue of fact and reaching a decision based on that evidence</w:t>
              <w:br/>
              <w:t>2 . an opportunity to state your case and be heard</w:t>
              <w:br/>
              <w:t>3 . the range within which a voice can be heard</w:t>
              <w:br/>
              <w:t>4 . the act of hearing attentively</w:t>
              <w:br/>
              <w:t>5 . a session (of a committee or grand jury) in which witnesses are called and testimony is taken</w:t>
              <w:br/>
              <w:t>6 . the ability to hear; the auditory faculty</w:t>
              <w:br/>
              <w:t>7 . perceive (sound) via the auditory sense</w:t>
              <w:br/>
              <w:t>8 . get to know or become aware of, usually accidentally</w:t>
              <w:br/>
              <w:t>9 . examine or hear (evidence or a case) by judicial process</w:t>
              <w:br/>
              <w:t>10 . receive a communication from someone</w:t>
              <w:br/>
              <w:t>11 . listen and pay attention</w:t>
              <w:br/>
              <w:t>12 . able to perceive sound</w:t>
              <w:br/>
            </w:r>
          </w:p>
        </w:tc>
      </w:tr>
      <w:tr>
        <w:tc>
          <w:tcPr>
            <w:tcW w:type="dxa" w:w="4320"/>
          </w:tcPr>
          <w:p>
            <w:r>
              <w:t>company</w:t>
            </w:r>
          </w:p>
        </w:tc>
        <w:tc>
          <w:tcPr>
            <w:tcW w:type="dxa" w:w="4320"/>
          </w:tcPr>
          <w:p>
            <w:r>
              <w:t>1 . an institution created to conduct business</w:t>
              <w:br/>
              <w:t>2 . small military unit; usually two or three platoons</w:t>
              <w:br/>
              <w:t>3 . the state of being with someone</w:t>
              <w:br/>
              <w:t>4 . organization of performers and associated personnel (especially theatrical)</w:t>
              <w:br/>
              <w:t>5 . a social or business visitor</w:t>
              <w:br/>
              <w:t>6 . a social gathering of guests or companions</w:t>
              <w:br/>
              <w:t>7 . a band of people associated temporarily in some activity</w:t>
              <w:br/>
              <w:t>8 . crew of a ship including the officers; the whole force or personnel of a ship</w:t>
              <w:br/>
              <w:t>9 . a unit of firefighters including their equipment</w:t>
              <w:br/>
              <w:t>10 . be a companion to somebody</w:t>
              <w:br/>
            </w:r>
          </w:p>
        </w:tc>
      </w:tr>
      <w:tr>
        <w:tc>
          <w:tcPr>
            <w:tcW w:type="dxa" w:w="4320"/>
          </w:tcPr>
          <w:p>
            <w:r>
              <w:t>fist</w:t>
            </w:r>
          </w:p>
        </w:tc>
        <w:tc>
          <w:tcPr>
            <w:tcW w:type="dxa" w:w="4320"/>
          </w:tcPr>
          <w:p>
            <w:r>
              <w:t>1 . a hand with the fingers clenched in the palm (as for hitting)</w:t>
              <w:br/>
            </w:r>
          </w:p>
        </w:tc>
      </w:tr>
      <w:tr>
        <w:tc>
          <w:tcPr>
            <w:tcW w:type="dxa" w:w="4320"/>
          </w:tcPr>
          <w:p>
            <w:r>
              <w:t>blow</w:t>
            </w:r>
          </w:p>
        </w:tc>
        <w:tc>
          <w:tcPr>
            <w:tcW w:type="dxa" w:w="4320"/>
          </w:tcPr>
          <w:p>
            <w:r>
              <w:t>1 . a powerful stroke with the fist or a weapon</w:t>
              <w:br/>
              <w:t>2 . an impact (as from a collision)</w:t>
              <w:br/>
              <w:t>3 . an unfortunate happening that hinders or impedes; something that is thwarting or frustrating</w:t>
              <w:br/>
              <w:t>4 . an unpleasant or disappointing surprise</w:t>
              <w:br/>
              <w:t>5 . a strong current of air</w:t>
              <w:br/>
              <w:t>6 . street names for cocaine</w:t>
              <w:br/>
              <w:t>7 . forceful exhalation through the nose or mouth</w:t>
              <w:br/>
              <w:t>8 . exhale hard</w:t>
              <w:br/>
              <w:t>9 . be blowing or storming</w:t>
              <w:br/>
              <w:t>10 . free of obstruction by blowing air through</w:t>
              <w:br/>
              <w:t>11 . be in motion due to some air or water current</w:t>
              <w:br/>
              <w:t>12 . make a sound as if blown</w:t>
              <w:br/>
              <w:t>13 . shape by blowing</w:t>
              <w:br/>
              <w:t>14 . make a mess of, destroy or ruin</w:t>
              <w:br/>
              <w:t>15 . spend thoughtlessly; throw away</w:t>
              <w:br/>
              <w:t>16 . spend lavishly or wastefully on</w:t>
              <w:br/>
              <w:t>17 . sound by having air expelled through a tube</w:t>
              <w:br/>
              <w:t>18 . play or sound a wind instrument</w:t>
              <w:br/>
              <w:t>19 . provide sexual gratification through oral stimulation</w:t>
              <w:br/>
              <w:t>20 . cause air to go in, on, or through</w:t>
              <w:br/>
              <w:t>21 . cause to move by means of an air current</w:t>
              <w:br/>
              <w:t>22 . spout moist air from the blowhole</w:t>
              <w:br/>
              <w:t>23 . leave; informal or rude</w:t>
              <w:br/>
              <w:t>24 . lay eggs</w:t>
              <w:br/>
              <w:t>25 . cause to be revealed and jeopardized</w:t>
              <w:br/>
              <w:t>26 . show off</w:t>
              <w:br/>
              <w:t>27 . allow to regain its breath</w:t>
              <w:br/>
              <w:t>28 . melt, break, or become otherwise unusable</w:t>
              <w:br/>
              <w:t>29 . burst suddenly</w:t>
              <w:br/>
            </w:r>
          </w:p>
        </w:tc>
      </w:tr>
      <w:tr>
        <w:tc>
          <w:tcPr>
            <w:tcW w:type="dxa" w:w="4320"/>
          </w:tcPr>
          <w:p>
            <w:r>
              <w:t>conscience</w:t>
            </w:r>
          </w:p>
        </w:tc>
        <w:tc>
          <w:tcPr>
            <w:tcW w:type="dxa" w:w="4320"/>
          </w:tcPr>
          <w:p>
            <w:r>
              <w:t>1 . motivation deriving logically from ethical or moral principles that govern a person's thoughts and actions</w:t>
              <w:br/>
              <w:t>2 . conformity to one's own sense of right conduct</w:t>
              <w:br/>
              <w:t>3 . a feeling of shame when you do something immoral</w:t>
              <w:br/>
            </w:r>
          </w:p>
        </w:tc>
      </w:tr>
      <w:tr>
        <w:tc>
          <w:tcPr>
            <w:tcW w:type="dxa" w:w="4320"/>
          </w:tcPr>
          <w:p>
            <w:r>
              <w:t>ink</w:t>
            </w:r>
          </w:p>
        </w:tc>
        <w:tc>
          <w:tcPr>
            <w:tcW w:type="dxa" w:w="4320"/>
          </w:tcPr>
          <w:p>
            <w:r>
              <w:t>1 . a liquid used for printing or writing or drawing</w:t>
              <w:br/>
              <w:t>2 . dark protective fluid ejected into the water by cuttlefish and other cephalopods</w:t>
              <w:br/>
              <w:t>3 . append one's signature to</w:t>
              <w:br/>
              <w:t>4 . mark, coat, cover, or stain with ink</w:t>
              <w:br/>
              <w:t>5 . fill with ink</w:t>
              <w:br/>
            </w:r>
          </w:p>
        </w:tc>
      </w:tr>
      <w:tr>
        <w:tc>
          <w:tcPr>
            <w:tcW w:type="dxa" w:w="4320"/>
          </w:tcPr>
          <w:p>
            <w:r>
              <w:t>record</w:t>
            </w:r>
          </w:p>
        </w:tc>
        <w:tc>
          <w:tcPr>
            <w:tcW w:type="dxa" w:w="4320"/>
          </w:tcPr>
          <w:p>
            <w:r>
              <w:t>1 . anything (such as a document or a phonograph record or a photograph) providing permanent evidence of or information about past events</w:t>
              <w:br/>
              <w:t>2 . sound recording consisting of a disk with a continuous groove; used to reproduce music by rotating while a phonograph needle tracks in the groove</w:t>
              <w:br/>
              <w:t>3 . the number of wins versus losses and ties a team has had</w:t>
              <w:br/>
              <w:t>4 . the sum of recognized accomplishments</w:t>
              <w:br/>
              <w:t>5 . a compilation of the known facts regarding something or someone</w:t>
              <w:br/>
              <w:t>6 . an extreme attainment; the best (or worst) performance ever attested (as in a sport)</w:t>
              <w:br/>
              <w:t>7 . a document that can serve as legal evidence of a transaction</w:t>
              <w:br/>
              <w:t>8 . a list of crimes for which an accused person has been previously convicted</w:t>
              <w:br/>
              <w:t>9 . make a record of; set down in permanent form</w:t>
              <w:br/>
              <w:t>10 . register electronically</w:t>
              <w:br/>
              <w:t>11 . indicate a certain reading; of gauges and instruments</w:t>
              <w:br/>
              <w:t>12 . be aware of</w:t>
              <w:br/>
              <w:t>13 . be or provide a memorial to a person or an event</w:t>
              <w:br/>
            </w:r>
          </w:p>
        </w:tc>
      </w:tr>
      <w:tr>
        <w:tc>
          <w:tcPr>
            <w:tcW w:type="dxa" w:w="4320"/>
          </w:tcPr>
          <w:p>
            <w:r>
              <w:t>path</w:t>
            </w:r>
          </w:p>
        </w:tc>
        <w:tc>
          <w:tcPr>
            <w:tcW w:type="dxa" w:w="4320"/>
          </w:tcPr>
          <w:p>
            <w:r>
              <w:t>1 . a course of conduct</w:t>
              <w:br/>
              <w:t>2 . a way especially designed for a particular use</w:t>
              <w:br/>
              <w:t>3 . an established line of travel or access</w:t>
              <w:br/>
              <w:t>4 . a line or route along which something travels or moves</w:t>
              <w:br/>
            </w:r>
          </w:p>
        </w:tc>
      </w:tr>
      <w:tr>
        <w:tc>
          <w:tcPr>
            <w:tcW w:type="dxa" w:w="4320"/>
          </w:tcPr>
          <w:p>
            <w:r>
              <w:t>driven</w:t>
            </w:r>
          </w:p>
        </w:tc>
        <w:tc>
          <w:tcPr>
            <w:tcW w:type="dxa" w:w="4320"/>
          </w:tcPr>
          <w:p>
            <w:r>
              <w:t>1 . operate or control a vehicle</w:t>
              <w:br/>
              <w:t>2 . travel or be transported in a vehicle</w:t>
              <w:br/>
              <w:t>3 . cause someone or something to move by driving</w:t>
              <w:br/>
              <w:t>4 . force into or from an action or state, either physically or metaphorically</w:t>
              <w:br/>
              <w:t>5 . to compel or force or urge relentlessly or exert coercive pressure on, or motivate strongly</w:t>
              <w:br/>
              <w:t>6 . cause to move back by force or influence</w:t>
              <w:br/>
              <w:t>7 . compel somebody to do something, often against his own will or judgment</w:t>
              <w:br/>
              <w:t>8 . push, propel, or press with force</w:t>
              <w:br/>
              <w:t>9 . cause to move rapidly by striking or throwing with force</w:t>
              <w:br/>
              <w:t>10 . strive and make an effort to reach a goal</w:t>
              <w:br/>
              <w:t>11 . move into a desired direction of discourse</w:t>
              <w:br/>
              <w:t>12 . have certain properties when driven</w:t>
              <w:br/>
              <w:t>13 . work as a driver</w:t>
              <w:br/>
              <w:t>14 . move by being propelled by a force</w:t>
              <w:br/>
              <w:t>15 . urge forward</w:t>
              <w:br/>
              <w:t>16 . proceed along in a vehicle</w:t>
              <w:br/>
              <w:t>17 . strike with a driver, as in teeing off</w:t>
              <w:br/>
              <w:t>18 . hit very hard, as by swinging a bat horizontally</w:t>
              <w:br/>
              <w:t>19 . excavate horizontally</w:t>
              <w:br/>
              <w:t>20 . cause to function by supplying the force or power for or by controlling</w:t>
              <w:br/>
              <w:t>21 . hunting: search for game</w:t>
              <w:br/>
              <w:t>22 . hunting: chase from cover into more open ground</w:t>
              <w:br/>
              <w:t>23 . compelled forcibly by an outside agency</w:t>
              <w:br/>
              <w:t>24 . urged or forced to action through moral pressure</w:t>
              <w:br/>
              <w:t>25 . strongly motivated to succeed</w:t>
              <w:br/>
            </w:r>
          </w:p>
        </w:tc>
      </w:tr>
      <w:tr>
        <w:tc>
          <w:tcPr>
            <w:tcW w:type="dxa" w:w="4320"/>
          </w:tcPr>
          <w:p>
            <w:r>
              <w:t>stuff</w:t>
            </w:r>
          </w:p>
        </w:tc>
        <w:tc>
          <w:tcPr>
            <w:tcW w:type="dxa" w:w="4320"/>
          </w:tcPr>
          <w:p>
            <w:r>
              <w:t>1 . the tangible substance that goes into the makeup of a physical object</w:t>
              <w:br/>
              <w:t>2 . miscellaneous unspecified objects</w:t>
              <w:br/>
              <w:t>3 . informal terms for personal possessions</w:t>
              <w:br/>
              <w:t>4 . senseless talk</w:t>
              <w:br/>
              <w:t>5 . unspecified qualities required to do or be something</w:t>
              <w:br/>
              <w:t>6 . information in some unspecified form</w:t>
              <w:br/>
              <w:t>7 . a critically important or characteristic component</w:t>
              <w:br/>
              <w:t>8 . cram into a cavity</w:t>
              <w:br/>
              <w:t>9 . press or force</w:t>
              <w:br/>
              <w:t>10 . obstruct</w:t>
              <w:br/>
              <w:t>11 . overeat or eat immodestly; make a pig of oneself</w:t>
              <w:br/>
              <w:t>12 . treat with grease, fill, and prepare for mounting</w:t>
              <w:br/>
              <w:t>13 . fill tightly with a material</w:t>
              <w:br/>
              <w:t>14 . fill with a stuffing while cooking</w:t>
              <w:br/>
            </w:r>
          </w:p>
        </w:tc>
      </w:tr>
      <w:tr>
        <w:tc>
          <w:tcPr>
            <w:tcW w:type="dxa" w:w="4320"/>
          </w:tcPr>
          <w:p>
            <w:r>
              <w:t>virtue</w:t>
            </w:r>
          </w:p>
        </w:tc>
        <w:tc>
          <w:tcPr>
            <w:tcW w:type="dxa" w:w="4320"/>
          </w:tcPr>
          <w:p>
            <w:r>
              <w:t>1 . the quality of doing what is right and avoiding what is wrong</w:t>
              <w:br/>
              <w:t>2 . any admirable quality or attribute</w:t>
              <w:br/>
              <w:t>3 . morality with respect to sexual relations</w:t>
              <w:br/>
              <w:t>4 . a particular moral excellence</w:t>
              <w:br/>
            </w:r>
          </w:p>
        </w:tc>
      </w:tr>
      <w:tr>
        <w:tc>
          <w:tcPr>
            <w:tcW w:type="dxa" w:w="4320"/>
          </w:tcPr>
          <w:p>
            <w:r>
              <w:t>prove</w:t>
            </w:r>
          </w:p>
        </w:tc>
        <w:tc>
          <w:tcPr>
            <w:tcW w:type="dxa" w:w="4320"/>
          </w:tcPr>
          <w:p>
            <w:r>
              <w:t>1 . be shown or be found to be</w:t>
              <w:br/>
              <w:t>2 . establish the validity of something, as by an example, explanation or experiment</w:t>
              <w:br/>
              <w:t>3 . provide evidence for</w:t>
              <w:br/>
              <w:t>4 . prove formally; demonstrate by a mathematical, formal proof</w:t>
              <w:br/>
              <w:t>5 . put to the test, as for its quality, or give experimental use to</w:t>
              <w:br/>
              <w:t>6 . increase in volume</w:t>
              <w:br/>
              <w:t>7 . cause to puff up with a leaven</w:t>
              <w:br/>
              <w:t>8 . take a trial impression of</w:t>
              <w:br/>
              <w:t>9 . obtain probate of</w:t>
              <w:br/>
            </w:r>
          </w:p>
        </w:tc>
      </w:tr>
      <w:tr>
        <w:tc>
          <w:tcPr>
            <w:tcW w:type="dxa" w:w="4320"/>
          </w:tcPr>
          <w:p>
            <w:r>
              <w:t>caused</w:t>
            </w:r>
          </w:p>
        </w:tc>
        <w:tc>
          <w:tcPr>
            <w:tcW w:type="dxa" w:w="4320"/>
          </w:tcPr>
          <w:p>
            <w:r>
              <w:t>1 . give rise to; cause to happen or occur, not always intentionally</w:t>
              <w:br/>
              <w:t>2 . cause to do; cause to act in a specified manner</w:t>
              <w:br/>
            </w:r>
          </w:p>
        </w:tc>
      </w:tr>
      <w:tr>
        <w:tc>
          <w:tcPr>
            <w:tcW w:type="dxa" w:w="4320"/>
          </w:tcPr>
          <w:p>
            <w:r>
              <w:t>effort</w:t>
            </w:r>
          </w:p>
        </w:tc>
        <w:tc>
          <w:tcPr>
            <w:tcW w:type="dxa" w:w="4320"/>
          </w:tcPr>
          <w:p>
            <w:r>
              <w:t>1 . earnest and conscientious activity intended to do or accomplish something</w:t>
              <w:br/>
              <w:t>2 . use of physical or mental energy; hard work</w:t>
              <w:br/>
              <w:t>3 . a notable achievement</w:t>
              <w:br/>
              <w:t>4 . a series of actions advancing a principle or tending toward a particular end</w:t>
              <w:br/>
            </w:r>
          </w:p>
        </w:tc>
      </w:tr>
      <w:tr>
        <w:tc>
          <w:tcPr>
            <w:tcW w:type="dxa" w:w="4320"/>
          </w:tcPr>
          <w:p>
            <w:r>
              <w:t>brass</w:t>
            </w:r>
          </w:p>
        </w:tc>
        <w:tc>
          <w:tcPr>
            <w:tcW w:type="dxa" w:w="4320"/>
          </w:tcPr>
          <w:p>
            <w:r>
              <w:t>1 . an alloy of copper and zinc</w:t>
              <w:br/>
              <w:t>2 . a wind instrument that consists of a brass tube (usually of variable length) that is blown by means of a cup-shaped or funnel-shaped mouthpiece</w:t>
              <w:br/>
              <w:t>3 . the persons (or committees or departments etc.) who make up a body for the purpose of administering something</w:t>
              <w:br/>
              <w:t>4 . impudent aggressiveness</w:t>
              <w:br/>
              <w:t>5 . an ornament or utensil made of brass</w:t>
              <w:br/>
              <w:t>6 . the section of a band or orchestra that plays brass instruments</w:t>
              <w:br/>
              <w:t>7 . a memorial made of brass</w:t>
              <w:br/>
            </w:r>
          </w:p>
        </w:tc>
      </w:tr>
      <w:tr>
        <w:tc>
          <w:tcPr>
            <w:tcW w:type="dxa" w:w="4320"/>
          </w:tcPr>
          <w:p>
            <w:r>
              <w:t>wire</w:t>
            </w:r>
          </w:p>
        </w:tc>
        <w:tc>
          <w:tcPr>
            <w:tcW w:type="dxa" w:w="4320"/>
          </w:tcPr>
          <w:p>
            <w:r>
              <w:t>1 . ligament made of metal and used to fasten things or make cages or fences etc</w:t>
              <w:br/>
              <w:t>2 . a metal conductor that carries electricity over a distance</w:t>
              <w:br/>
              <w:t>3 . the finishing line on a racetrack</w:t>
              <w:br/>
              <w:t>4 . a message transmitted by telegraph</w:t>
              <w:br/>
              <w:t>5 . provide with electrical circuits</w:t>
              <w:br/>
              <w:t>6 . send cables, wires, or telegrams</w:t>
              <w:br/>
              <w:t>7 . fasten with wire</w:t>
              <w:br/>
              <w:t>8 . string on a wire</w:t>
              <w:br/>
              <w:t>9 . equip for use with electricity</w:t>
              <w:br/>
            </w:r>
          </w:p>
        </w:tc>
      </w:tr>
      <w:tr>
        <w:tc>
          <w:tcPr>
            <w:tcW w:type="dxa" w:w="4320"/>
          </w:tcPr>
          <w:p>
            <w:r>
              <w:t>liquor</w:t>
            </w:r>
          </w:p>
        </w:tc>
        <w:tc>
          <w:tcPr>
            <w:tcW w:type="dxa" w:w="4320"/>
          </w:tcPr>
          <w:p>
            <w:r>
              <w:t>1 . an alcoholic beverage that is distilled rather than fermented</w:t>
              <w:br/>
              <w:t>2 . a liquid substance that is a solution (or emulsion or suspension) used or obtained in an industrial process</w:t>
              <w:br/>
              <w:t>3 . the liquid in which vegetables or meat have be cooked</w:t>
              <w:br/>
            </w:r>
          </w:p>
        </w:tc>
      </w:tr>
      <w:tr>
        <w:tc>
          <w:tcPr>
            <w:tcW w:type="dxa" w:w="4320"/>
          </w:tcPr>
          <w:p>
            <w:r>
              <w:t>lace</w:t>
            </w:r>
          </w:p>
        </w:tc>
        <w:tc>
          <w:tcPr>
            <w:tcW w:type="dxa" w:w="4320"/>
          </w:tcPr>
          <w:p>
            <w:r>
              <w:t>1 . a cord that is drawn through eyelets or around hooks in order to draw together two edges (as of a shoe or garment)</w:t>
              <w:br/>
              <w:t>2 . a delicate decorative fabric woven in an open web of symmetrical patterns</w:t>
              <w:br/>
              <w:t>3 . spin,wind, or twist together</w:t>
              <w:br/>
              <w:t>4 . make by braiding or interlacing</w:t>
              <w:br/>
              <w:t>5 . do lacework</w:t>
              <w:br/>
              <w:t>6 . draw through eyes or holes</w:t>
              <w:br/>
              <w:t>7 . add alcohol to (beverages)</w:t>
              <w:br/>
            </w:r>
          </w:p>
        </w:tc>
      </w:tr>
      <w:tr>
        <w:tc>
          <w:tcPr>
            <w:tcW w:type="dxa" w:w="4320"/>
          </w:tcPr>
          <w:p>
            <w:r>
              <w:t>wash</w:t>
            </w:r>
          </w:p>
        </w:tc>
        <w:tc>
          <w:tcPr>
            <w:tcW w:type="dxa" w:w="4320"/>
          </w:tcPr>
          <w:p>
            <w:r>
              <w:t>1 . a thin coat of water-base paint</w:t>
              <w:br/>
              <w:t>2 . the work of cleansing (usually with soap and water)</w:t>
              <w:br/>
              <w:t>3 . the dry bed of an intermittent stream (as at the bottom of a canyon)</w:t>
              <w:br/>
              <w:t>4 . the erosive process of washing away soil or gravel by water (as from a roadway)</w:t>
              <w:br/>
              <w:t>5 . the flow of air that is driven backwards by an aircraft propeller</w:t>
              <w:br/>
              <w:t>6 . a watercolor made by applying a series of monochrome washes one over the other</w:t>
              <w:br/>
              <w:t>7 . garments or white goods that can be cleaned by laundering</w:t>
              <w:br/>
              <w:t>8 . any enterprise in which losses and gains cancel out</w:t>
              <w:br/>
              <w:t>9 . clean with some chemical process</w:t>
              <w:br/>
              <w:t>10 . cleanse (one's body) with soap and water</w:t>
              <w:br/>
              <w:t>11 . cleanse with a cleaning agent, such as soap, and water</w:t>
              <w:br/>
              <w:t>12 . move by or as if by water</w:t>
              <w:br/>
              <w:t>13 . be capable of being washed</w:t>
              <w:br/>
              <w:t>14 . admit to testing or proof</w:t>
              <w:br/>
              <w:t>15 . separate dirt or gravel from (precious minerals)</w:t>
              <w:br/>
              <w:t>16 . apply a thin coating of paint, metal, etc., to</w:t>
              <w:br/>
              <w:t>17 . remove by the application of water or other liquid and soap or some other cleaning agent</w:t>
              <w:br/>
              <w:t>18 . form by erosion</w:t>
              <w:br/>
              <w:t>19 . make moist</w:t>
              <w:br/>
              <w:t>20 . wash or flow against</w:t>
              <w:br/>
              <w:t>21 . to cleanse (itself or another animal) by licking</w:t>
              <w:br/>
            </w:r>
          </w:p>
        </w:tc>
      </w:tr>
      <w:tr>
        <w:tc>
          <w:tcPr>
            <w:tcW w:type="dxa" w:w="4320"/>
          </w:tcPr>
          <w:p>
            <w:r>
              <w:t>fried</w:t>
            </w:r>
          </w:p>
        </w:tc>
        <w:tc>
          <w:tcPr>
            <w:tcW w:type="dxa" w:w="4320"/>
          </w:tcPr>
          <w:p>
            <w:r>
              <w:t>1 . be excessively hot</w:t>
              <w:br/>
              <w:t>2 . cook on a hot surface using fat</w:t>
              <w:br/>
              <w:t>3 . kill by electrocution, as in the electric chair</w:t>
              <w:br/>
              <w:t>4 . cooked by frying in fat</w:t>
              <w:br/>
            </w:r>
          </w:p>
        </w:tc>
      </w:tr>
      <w:tr>
        <w:tc>
          <w:tcPr>
            <w:tcW w:type="dxa" w:w="4320"/>
          </w:tcPr>
          <w:p>
            <w:r>
              <w:t>curious</w:t>
            </w:r>
          </w:p>
        </w:tc>
        <w:tc>
          <w:tcPr>
            <w:tcW w:type="dxa" w:w="4320"/>
          </w:tcPr>
          <w:p>
            <w:r>
              <w:t>1 . beyond or deviating from the usual or expected</w:t>
              <w:br/>
              <w:t>2 . eager to investigate and learn or learn more (sometimes about others' concerns)</w:t>
              <w:br/>
              <w:t>3 . having curiosity aroused; eagerly interested in learning more</w:t>
              <w:br/>
            </w:r>
          </w:p>
        </w:tc>
      </w:tr>
      <w:tr>
        <w:tc>
          <w:tcPr>
            <w:tcW w:type="dxa" w:w="4320"/>
          </w:tcPr>
          <w:p>
            <w:r>
              <w:t>collar</w:t>
            </w:r>
          </w:p>
        </w:tc>
        <w:tc>
          <w:tcPr>
            <w:tcW w:type="dxa" w:w="4320"/>
          </w:tcPr>
          <w:p>
            <w:r>
              <w:t>1 . a band that fits around the neck and is usually folded over</w:t>
              <w:br/>
              <w:t>2 . (zoology) an encircling band or marking around the neck of any animal</w:t>
              <w:br/>
              <w:t>3 . anything worn or placed about the neck</w:t>
              <w:br/>
              <w:t>4 . a short ring fastened over a rod or shaft to limit, guide, or secure a machine part</w:t>
              <w:br/>
              <w:t>5 . the stitching that forms the rim of a shoe or boot</w:t>
              <w:br/>
              <w:t>6 . a band of leather or rope that is placed around an animal's neck as a harness or to identify it</w:t>
              <w:br/>
              <w:t>7 . necklace that fits tightly around a woman's neck</w:t>
              <w:br/>
              <w:t>8 . a figurative restraint</w:t>
              <w:br/>
              <w:t>9 . the act of apprehending (especially apprehending a criminal)</w:t>
              <w:br/>
              <w:t>10 . take into custody</w:t>
              <w:br/>
              <w:t>11 . seize by the neck or collar</w:t>
              <w:br/>
              <w:t>12 . furnish with a collar</w:t>
              <w:br/>
            </w:r>
          </w:p>
        </w:tc>
      </w:tr>
      <w:tr>
        <w:tc>
          <w:tcPr>
            <w:tcW w:type="dxa" w:w="4320"/>
          </w:tcPr>
          <w:p>
            <w:r>
              <w:t>bigger</w:t>
            </w:r>
          </w:p>
        </w:tc>
        <w:tc>
          <w:tcPr>
            <w:tcW w:type="dxa" w:w="4320"/>
          </w:tcPr>
          <w:p>
            <w:r>
              <w:t>1 . large or big relative to something else</w:t>
              <w:br/>
              <w:t>2 . above average in size or number or quantity or magnitude or extent</w:t>
              <w:br/>
              <w:t>3 . significant</w:t>
              <w:br/>
              <w:t>4 . very intense</w:t>
              <w:br/>
              <w:t>5 . loud and firm</w:t>
              <w:br/>
              <w:t>6 . conspicuous in position or importance</w:t>
              <w:br/>
              <w:t>7 . prodigious</w:t>
              <w:br/>
              <w:t>8 . exhibiting self-importance</w:t>
              <w:br/>
              <w:t>9 . feeling self-importance</w:t>
              <w:br/>
              <w:t>10 . (of animals) fully developed</w:t>
              <w:br/>
              <w:t>11 . marked by intense physical force</w:t>
              <w:br/>
              <w:t>12 . generous and understanding and tolerant</w:t>
              <w:br/>
              <w:t>13 . given or giving freely</w:t>
              <w:br/>
              <w:t>14 . in an advanced stage of pregnancy</w:t>
              <w:br/>
            </w:r>
          </w:p>
        </w:tc>
      </w:tr>
      <w:tr>
        <w:tc>
          <w:tcPr>
            <w:tcW w:type="dxa" w:w="4320"/>
          </w:tcPr>
          <w:p>
            <w:r>
              <w:t>lady</w:t>
            </w:r>
          </w:p>
        </w:tc>
        <w:tc>
          <w:tcPr>
            <w:tcW w:type="dxa" w:w="4320"/>
          </w:tcPr>
          <w:p>
            <w:r>
              <w:t>1 . a polite name for any woman</w:t>
              <w:br/>
              <w:t>2 . a woman of refinement</w:t>
              <w:br/>
              <w:t>3 . a woman of the peerage in Britain</w:t>
              <w:br/>
            </w:r>
          </w:p>
        </w:tc>
      </w:tr>
      <w:tr>
        <w:tc>
          <w:tcPr>
            <w:tcW w:type="dxa" w:w="4320"/>
          </w:tcPr>
          <w:p>
            <w:r>
              <w:t>scared</w:t>
            </w:r>
          </w:p>
        </w:tc>
        <w:tc>
          <w:tcPr>
            <w:tcW w:type="dxa" w:w="4320"/>
          </w:tcPr>
          <w:p>
            <w:r>
              <w:t>1 . cause fear in</w:t>
              <w:br/>
              <w:t>2 . cause to lose courage</w:t>
              <w:br/>
              <w:t>3 . mark with a scar</w:t>
              <w:br/>
              <w:t>4 . made afraid</w:t>
              <w:br/>
            </w:r>
          </w:p>
        </w:tc>
      </w:tr>
      <w:tr>
        <w:tc>
          <w:tcPr>
            <w:tcW w:type="dxa" w:w="4320"/>
          </w:tcPr>
          <w:p>
            <w:r>
              <w:t>kid</w:t>
            </w:r>
          </w:p>
        </w:tc>
        <w:tc>
          <w:tcPr>
            <w:tcW w:type="dxa" w:w="4320"/>
          </w:tcPr>
          <w:p>
            <w:r>
              <w:t>1 . a young person of either sex</w:t>
              <w:br/>
              <w:t>2 . soft smooth leather from the hide of a young goat</w:t>
              <w:br/>
              <w:t>3 . English dramatist (1558-1594)</w:t>
              <w:br/>
              <w:t>4 . a human offspring (son or daughter) of any age</w:t>
              <w:br/>
              <w:t>5 . young goat</w:t>
              <w:br/>
              <w:t>6 . tell false information to for fun</w:t>
              <w:br/>
              <w:t>7 . be silly or tease one another</w:t>
              <w:br/>
            </w:r>
          </w:p>
        </w:tc>
      </w:tr>
      <w:tr>
        <w:tc>
          <w:tcPr>
            <w:tcW w:type="dxa" w:w="4320"/>
          </w:tcPr>
          <w:p>
            <w:r>
              <w:t>doors</w:t>
            </w:r>
          </w:p>
        </w:tc>
        <w:tc>
          <w:tcPr>
            <w:tcW w:type="dxa" w:w="4320"/>
          </w:tcPr>
          <w:p>
            <w:r>
              <w:t>1 . a swinging or sliding barrier that will close the entrance to a room or building or vehicle</w:t>
              <w:br/>
              <w:t>2 . the entrance (the space in a wall) through which you enter or leave a room or building; the space that a door can close</w:t>
              <w:br/>
              <w:t>3 . anything providing a means of access (or escape)</w:t>
              <w:br/>
              <w:t>4 . a structure where people live or work (usually ordered along a street or road)</w:t>
              <w:br/>
              <w:t>5 . a room that is entered via a door</w:t>
              <w:br/>
            </w:r>
          </w:p>
        </w:tc>
      </w:tr>
      <w:tr>
        <w:tc>
          <w:tcPr>
            <w:tcW w:type="dxa" w:w="4320"/>
          </w:tcPr>
          <w:p>
            <w:r>
              <w:t>teach</w:t>
            </w:r>
          </w:p>
        </w:tc>
        <w:tc>
          <w:tcPr>
            <w:tcW w:type="dxa" w:w="4320"/>
          </w:tcPr>
          <w:p>
            <w:r>
              <w:t>1 . an English pirate who operated in the Caribbean and off the Atlantic coast of North America (died in 1718)</w:t>
              <w:br/>
              <w:t>2 . impart skills or knowledge to</w:t>
              <w:br/>
              <w:t>3 . accustom gradually to some action or attitude</w:t>
              <w:br/>
            </w:r>
          </w:p>
        </w:tc>
      </w:tr>
      <w:tr>
        <w:tc>
          <w:tcPr>
            <w:tcW w:type="dxa" w:w="4320"/>
          </w:tcPr>
          <w:p>
            <w:r>
              <w:t>mistake</w:t>
            </w:r>
          </w:p>
        </w:tc>
        <w:tc>
          <w:tcPr>
            <w:tcW w:type="dxa" w:w="4320"/>
          </w:tcPr>
          <w:p>
            <w:r>
              <w:t>1 . a wrong action attributable to bad judgment or ignorance or inattention</w:t>
              <w:br/>
              <w:t>2 . an understanding of something that is not correct</w:t>
              <w:br/>
              <w:t>3 . part of a statement that is not correct</w:t>
              <w:br/>
              <w:t>4 . identify incorrectly</w:t>
              <w:br/>
              <w:t>5 . to make a mistake or be incorrect</w:t>
              <w:br/>
            </w:r>
          </w:p>
        </w:tc>
      </w:tr>
      <w:tr>
        <w:tc>
          <w:tcPr>
            <w:tcW w:type="dxa" w:w="4320"/>
          </w:tcPr>
          <w:p>
            <w:r>
              <w:t>cars</w:t>
            </w:r>
          </w:p>
        </w:tc>
        <w:tc>
          <w:tcPr>
            <w:tcW w:type="dxa" w:w="4320"/>
          </w:tcPr>
          <w:p>
            <w:r>
              <w:t>1 . a motor vehicle with four wheels; usually propelled by an internal combustion engine</w:t>
              <w:br/>
              <w:t>2 . a wheeled vehicle adapted to the rails of railroad</w:t>
              <w:br/>
              <w:t>3 . the compartment that is suspended from an airship and that carries personnel and the cargo and the power plant</w:t>
              <w:br/>
              <w:t>4 . where passengers ride up and down</w:t>
              <w:br/>
              <w:t>5 . a conveyance for passengers or freight on a cable railway</w:t>
              <w:br/>
            </w:r>
          </w:p>
        </w:tc>
      </w:tr>
      <w:tr>
        <w:tc>
          <w:tcPr>
            <w:tcW w:type="dxa" w:w="4320"/>
          </w:tcPr>
          <w:p>
            <w:r>
              <w:t>kinds</w:t>
            </w:r>
          </w:p>
        </w:tc>
        <w:tc>
          <w:tcPr>
            <w:tcW w:type="dxa" w:w="4320"/>
          </w:tcPr>
          <w:p>
            <w:r>
              <w:t>1 . a category of things distinguished by some common characteristic or quality</w:t>
              <w:br/>
            </w:r>
          </w:p>
        </w:tc>
      </w:tr>
      <w:tr>
        <w:tc>
          <w:tcPr>
            <w:tcW w:type="dxa" w:w="4320"/>
          </w:tcPr>
          <w:p>
            <w:r>
              <w:t>trap</w:t>
            </w:r>
          </w:p>
        </w:tc>
        <w:tc>
          <w:tcPr>
            <w:tcW w:type="dxa" w:w="4320"/>
          </w:tcPr>
          <w:p>
            <w:r>
              <w:t>1 . a device in which something (usually an animal) can be caught and penned</w:t>
              <w:br/>
              <w:t>2 . drain consisting of a U-shaped section of drainpipe that holds liquid and so prevents a return flow of sewer gas</w:t>
              <w:br/>
              <w:t>3 . something (often something deceptively attractive) that catches you unawares</w:t>
              <w:br/>
              <w:t>4 . a device to hurl clay pigeons into the air for trapshooters</w:t>
              <w:br/>
              <w:t>5 . the act of concealing yourself and lying in wait to attack by surprise</w:t>
              <w:br/>
              <w:t>6 . informal terms for the mouth</w:t>
              <w:br/>
              <w:t>7 . a light two-wheeled carriage</w:t>
              <w:br/>
              <w:t>8 . a hazard on a golf course</w:t>
              <w:br/>
              <w:t>9 . place in a confining or embarrassing position</w:t>
              <w:br/>
              <w:t>10 . catch in or as if in a trap</w:t>
              <w:br/>
              <w:t>11 . hold or catch as if in a trap</w:t>
              <w:br/>
              <w:t>12 . to hold fast or prevent from moving</w:t>
              <w:br/>
            </w:r>
          </w:p>
        </w:tc>
      </w:tr>
      <w:tr>
        <w:tc>
          <w:tcPr>
            <w:tcW w:type="dxa" w:w="4320"/>
          </w:tcPr>
          <w:p>
            <w:r>
              <w:t>whipped</w:t>
            </w:r>
          </w:p>
        </w:tc>
        <w:tc>
          <w:tcPr>
            <w:tcW w:type="dxa" w:w="4320"/>
          </w:tcPr>
          <w:p>
            <w:r>
              <w:t>1 . beat severely with a whip or rod</w:t>
              <w:br/>
              <w:t>2 . defeat thoroughly</w:t>
              <w:br/>
              <w:t>3 . thrash about flexibly in the manner of a whiplash</w:t>
              <w:br/>
              <w:t>4 . strike as if by whipping</w:t>
              <w:br/>
              <w:t>5 . whip with or as if with a wire whisk</w:t>
              <w:br/>
              <w:t>6 . subject to harsh criticism</w:t>
              <w:br/>
            </w:r>
          </w:p>
        </w:tc>
      </w:tr>
      <w:tr>
        <w:tc>
          <w:tcPr>
            <w:tcW w:type="dxa" w:w="4320"/>
          </w:tcPr>
          <w:p>
            <w:r>
              <w:t>firm</w:t>
            </w:r>
          </w:p>
        </w:tc>
        <w:tc>
          <w:tcPr>
            <w:tcW w:type="dxa" w:w="4320"/>
          </w:tcPr>
          <w:p>
            <w:r>
              <w:t>1 . the members of a business organization that owns or operates one or more establishments</w:t>
              <w:br/>
              <w:t>2 . become taut or tauter</w:t>
              <w:br/>
              <w:t>3 . make taut or tauter</w:t>
              <w:br/>
              <w:t>4 . marked by firm determination or resolution; not shakable</w:t>
              <w:br/>
              <w:t>5 . not soft or yielding to pressure</w:t>
              <w:br/>
              <w:t>6 . strong and sure</w:t>
              <w:br/>
              <w:t>7 . not subject to revision or change</w:t>
              <w:br/>
              <w:t>8 . (of especially a person's physical features) not shaking or trembling</w:t>
              <w:br/>
              <w:t>9 . not liable to fluctuate or especially to fall</w:t>
              <w:br/>
              <w:t>10 . securely established</w:t>
              <w:br/>
              <w:t>11 . possessing the tone and resiliency of healthy tissue</w:t>
              <w:br/>
              <w:t>12 . securely fixed in place</w:t>
              <w:br/>
              <w:t>13 . unwavering in devotion to friend or vow or cause; ; ; - Campaign song for William Henry Harrison</w:t>
              <w:br/>
              <w:t>14 . with resolute determination</w:t>
              <w:br/>
            </w:r>
          </w:p>
        </w:tc>
      </w:tr>
      <w:tr>
        <w:tc>
          <w:tcPr>
            <w:tcW w:type="dxa" w:w="4320"/>
          </w:tcPr>
          <w:p>
            <w:r>
              <w:t>jesus</w:t>
            </w:r>
          </w:p>
        </w:tc>
        <w:tc>
          <w:tcPr>
            <w:tcW w:type="dxa" w:w="4320"/>
          </w:tcPr>
          <w:p>
            <w:r>
              <w:t>1 . a teacher and prophet born in Bethlehem and active in Nazareth; his life and sermons form the basis for Christianity (circa 4 BC - AD 29)</w:t>
              <w:br/>
            </w:r>
          </w:p>
        </w:tc>
      </w:tr>
      <w:tr>
        <w:tc>
          <w:tcPr>
            <w:tcW w:type="dxa" w:w="4320"/>
          </w:tcPr>
          <w:p>
            <w:r>
              <w:t>fancy</w:t>
            </w:r>
          </w:p>
        </w:tc>
        <w:tc>
          <w:tcPr>
            <w:tcW w:type="dxa" w:w="4320"/>
          </w:tcPr>
          <w:p>
            <w:r>
              <w:t>1 . something many people believe that is false</w:t>
              <w:br/>
              <w:t>2 . a kind of imagination that was held by Coleridge to be more casual and superficial than true imagination</w:t>
              <w:br/>
              <w:t>3 . a predisposition to like something</w:t>
              <w:br/>
              <w:t>4 . imagine; conceive of; see in one's mind</w:t>
              <w:br/>
              <w:t>5 . have a fancy or particular liking or desire for</w:t>
              <w:br/>
              <w:t>6 . not plain; decorative or ornamented</w:t>
              <w:br/>
            </w:r>
          </w:p>
        </w:tc>
      </w:tr>
      <w:tr>
        <w:tc>
          <w:tcPr>
            <w:tcW w:type="dxa" w:w="4320"/>
          </w:tcPr>
          <w:p>
            <w:r>
              <w:t>steal</w:t>
            </w:r>
          </w:p>
        </w:tc>
        <w:tc>
          <w:tcPr>
            <w:tcW w:type="dxa" w:w="4320"/>
          </w:tcPr>
          <w:p>
            <w:r>
              <w:t>1 . an advantageous purchase</w:t>
              <w:br/>
              <w:t>2 . a stolen base; an instance in which a base runner advances safely during the delivery of a pitch (without the help of a hit or walk or passed ball or wild pitch)</w:t>
              <w:br/>
              <w:t>3 . take without the owner's consent</w:t>
              <w:br/>
              <w:t>4 . move stealthily</w:t>
              <w:br/>
              <w:t>5 . steal a base</w:t>
              <w:br/>
            </w:r>
          </w:p>
        </w:tc>
      </w:tr>
      <w:tr>
        <w:tc>
          <w:tcPr>
            <w:tcW w:type="dxa" w:w="4320"/>
          </w:tcPr>
          <w:p>
            <w:r>
              <w:t>sins</w:t>
            </w:r>
          </w:p>
        </w:tc>
        <w:tc>
          <w:tcPr>
            <w:tcW w:type="dxa" w:w="4320"/>
          </w:tcPr>
          <w:p>
            <w:r>
              <w:t>1 . estrangement from god</w:t>
              <w:br/>
              <w:t>2 . an act that is regarded by theologians as a transgression of God's will</w:t>
              <w:br/>
              <w:t>3 . ratio of the length of the side opposite the given angle to the length of the hypotenuse of a right-angled triangle</w:t>
              <w:br/>
              <w:t>4 . (Akkadian) god of the Moon; counterpart of Sumerian Nanna</w:t>
              <w:br/>
              <w:t>5 . the 21st letter of the Hebrew alphabet</w:t>
              <w:br/>
              <w:t>6 . violent and excited activity</w:t>
              <w:br/>
              <w:t>7 . commit a sin; violate a law of God or a moral law</w:t>
              <w:br/>
              <w:t>8 . commit a faux pas or a fault or make a serious mistake</w:t>
              <w:br/>
            </w:r>
          </w:p>
        </w:tc>
      </w:tr>
      <w:tr>
        <w:tc>
          <w:tcPr>
            <w:tcW w:type="dxa" w:w="4320"/>
          </w:tcPr>
          <w:p>
            <w:r>
              <w:t>slender</w:t>
            </w:r>
          </w:p>
        </w:tc>
        <w:tc>
          <w:tcPr>
            <w:tcW w:type="dxa" w:w="4320"/>
          </w:tcPr>
          <w:p>
            <w:r>
              <w:t>1 . being of delicate or slender build; - Frank Norris</w:t>
              <w:br/>
              <w:t>2 . very narrow</w:t>
              <w:br/>
              <w:t>3 . having little width in proportion to the length or height</w:t>
              <w:br/>
              <w:t>4 . small in quantity</w:t>
              <w:br/>
              <w:t>5 . moving and bending with ease</w:t>
              <w:br/>
            </w:r>
          </w:p>
        </w:tc>
      </w:tr>
      <w:tr>
        <w:tc>
          <w:tcPr>
            <w:tcW w:type="dxa" w:w="4320"/>
          </w:tcPr>
          <w:p>
            <w:r>
              <w:t>frame</w:t>
            </w:r>
          </w:p>
        </w:tc>
        <w:tc>
          <w:tcPr>
            <w:tcW w:type="dxa" w:w="4320"/>
          </w:tcPr>
          <w:p>
            <w:r>
              <w:t>1 . the framework for a pair of eyeglasses</w:t>
              <w:br/>
              <w:t>2 . a single one of a series of still transparent pictures forming a cinema, television or video film</w:t>
              <w:br/>
              <w:t>3 . alternative names for the body of a human being</w:t>
              <w:br/>
              <w:t>4 . (baseball) one of nine divisions of play during which each team has a turn at bat</w:t>
              <w:br/>
              <w:t>5 . a single drawing in a comic_strip</w:t>
              <w:br/>
              <w:t>6 . an application that divides the user's display into two or more windows that can be scrolled independently</w:t>
              <w:br/>
              <w:t>7 . a system of assumptions and standards that sanction behavior and give it meaning</w:t>
              <w:br/>
              <w:t>8 . the hard structure (bones and cartilages) that provides a frame for the body of an animal</w:t>
              <w:br/>
              <w:t>9 . the internal supporting structure that gives an artifact its shape</w:t>
              <w:br/>
              <w:t>10 . a framework that supports and protects a picture or a mirror</w:t>
              <w:br/>
              <w:t>11 . one of the ten divisions into which bowling is divided</w:t>
              <w:br/>
              <w:t>12 . enclose in or as if in a frame</w:t>
              <w:br/>
              <w:t>13 . enclose in a frame, as of a picture</w:t>
              <w:br/>
              <w:t>14 . take or catch as if in a snare or trap</w:t>
              <w:br/>
              <w:t>15 . formulate in a particular style or language</w:t>
              <w:br/>
              <w:t>16 . make up plans or basic details for</w:t>
              <w:br/>
              <w:t>17 . construct by fitting or uniting parts together</w:t>
              <w:br/>
            </w:r>
          </w:p>
        </w:tc>
      </w:tr>
      <w:tr>
        <w:tc>
          <w:tcPr>
            <w:tcW w:type="dxa" w:w="4320"/>
          </w:tcPr>
          <w:p>
            <w:r>
              <w:t>stretched</w:t>
            </w:r>
          </w:p>
        </w:tc>
        <w:tc>
          <w:tcPr>
            <w:tcW w:type="dxa" w:w="4320"/>
          </w:tcPr>
          <w:p>
            <w:r>
              <w:t>1 . occupy a large, elongated area</w:t>
              <w:br/>
              <w:t>2 . extend one's limbs or muscles, or the entire body</w:t>
              <w:br/>
              <w:t>3 . extend or stretch out to a greater or the full length</w:t>
              <w:br/>
              <w:t>4 . become longer by being stretched and pulled</w:t>
              <w:br/>
              <w:t>5 . make long or longer by pulling and stretching</w:t>
              <w:br/>
              <w:t>6 . lie down comfortably</w:t>
              <w:br/>
              <w:t>7 . pull in opposite directions</w:t>
              <w:br/>
              <w:t>8 . extend the scope or meaning of; often unduly</w:t>
              <w:br/>
              <w:t>9 . corrupt, debase, or make impure by adding a foreign or inferior substance; often by replacing valuable ingredients with inferior ones</w:t>
              <w:br/>
              <w:t>10 . increase in quantity or bulk by adding a cheaper substance</w:t>
              <w:br/>
              <w:t>11 . extend one's body or limbs</w:t>
              <w:br/>
              <w:t>12 . (of muscles) relieved of stiffness by stretching</w:t>
              <w:br/>
              <w:t>13 . extended or spread over a wide area or distance</w:t>
              <w:br/>
            </w:r>
          </w:p>
        </w:tc>
      </w:tr>
      <w:tr>
        <w:tc>
          <w:tcPr>
            <w:tcW w:type="dxa" w:w="4320"/>
          </w:tcPr>
          <w:p>
            <w:r>
              <w:t>handle</w:t>
            </w:r>
          </w:p>
        </w:tc>
        <w:tc>
          <w:tcPr>
            <w:tcW w:type="dxa" w:w="4320"/>
          </w:tcPr>
          <w:p>
            <w:r>
              <w:t>1 . the appendage to an object that is designed to be held in order to use or move it</w:t>
              <w:br/>
              <w:t>2 . be in charge of, act on, or dispose of</w:t>
              <w:br/>
              <w:t>3 . interact in a certain way</w:t>
              <w:br/>
              <w:t>4 . act on verbally or in some form of artistic expression</w:t>
              <w:br/>
              <w:t>5 . touch, lift, or hold with the hands</w:t>
              <w:br/>
              <w:t>6 . handle effectively</w:t>
              <w:br/>
              <w:t>7 . show and train</w:t>
              <w:br/>
            </w:r>
          </w:p>
        </w:tc>
      </w:tr>
      <w:tr>
        <w:tc>
          <w:tcPr>
            <w:tcW w:type="dxa" w:w="4320"/>
          </w:tcPr>
          <w:p>
            <w:r>
              <w:t>awful</w:t>
            </w:r>
          </w:p>
        </w:tc>
        <w:tc>
          <w:tcPr>
            <w:tcW w:type="dxa" w:w="4320"/>
          </w:tcPr>
          <w:p>
            <w:r>
              <w:t>1 . exceptionally bad or displeasing</w:t>
              <w:br/>
              <w:t>2 . causing fear or dread or terror</w:t>
              <w:br/>
              <w:t>3 . offensive or even (of persons) malicious; ; ; ; ; ; - Ezra Pound</w:t>
              <w:br/>
              <w:t>4 . inspired by a feeling of fearful wonderment or reverence</w:t>
              <w:br/>
              <w:t>5 . extreme in degree or extent or amount or impact</w:t>
              <w:br/>
              <w:t>6 . inspiring awe or admiration or wonder; ; ; ; - Melville</w:t>
              <w:br/>
              <w:t>7 . used as intensifiers</w:t>
              <w:br/>
            </w:r>
          </w:p>
        </w:tc>
      </w:tr>
      <w:tr>
        <w:tc>
          <w:tcPr>
            <w:tcW w:type="dxa" w:w="4320"/>
          </w:tcPr>
          <w:p>
            <w:r>
              <w:t>admit</w:t>
            </w:r>
          </w:p>
        </w:tc>
        <w:tc>
          <w:tcPr>
            <w:tcW w:type="dxa" w:w="4320"/>
          </w:tcPr>
          <w:p>
            <w:r>
              <w:t>1 . declare to be true or admit the existence or reality or truth of</w:t>
              <w:br/>
              <w:t>2 . allow to enter; grant entry to</w:t>
              <w:br/>
              <w:t>3 . allow participation in or the right to be part of; permit to exercise the rights, functions, and responsibilities of</w:t>
              <w:br/>
              <w:t>4 . admit into a group or community</w:t>
              <w:br/>
              <w:t>5 . afford possibility</w:t>
              <w:br/>
              <w:t>6 . give access or entrance to</w:t>
              <w:br/>
              <w:t>7 . have room for; hold without crowding</w:t>
              <w:br/>
              <w:t>8 . serve as a means of entrance</w:t>
              <w:br/>
            </w:r>
          </w:p>
        </w:tc>
      </w:tr>
      <w:tr>
        <w:tc>
          <w:tcPr>
            <w:tcW w:type="dxa" w:w="4320"/>
          </w:tcPr>
          <w:p>
            <w:r>
              <w:t>palms</w:t>
            </w:r>
          </w:p>
        </w:tc>
        <w:tc>
          <w:tcPr>
            <w:tcW w:type="dxa" w:w="4320"/>
          </w:tcPr>
          <w:p>
            <w:r>
              <w:t>1 . the inner surface of the hand from the wrist to the base of the fingers</w:t>
              <w:br/>
              <w:t>2 . a linear unit based on the length or width of the human hand</w:t>
              <w:br/>
              <w:t>3 . any plant of the family Palmae having an unbranched trunk crowned by large pinnate or palmate leaves</w:t>
              <w:br/>
              <w:t>4 . an award for winning a championship or commemorating some other event</w:t>
              <w:br/>
              <w:t>5 . touch, lift, or hold with the hands</w:t>
              <w:br/>
            </w:r>
          </w:p>
        </w:tc>
      </w:tr>
      <w:tr>
        <w:tc>
          <w:tcPr>
            <w:tcW w:type="dxa" w:w="4320"/>
          </w:tcPr>
          <w:p>
            <w:r>
              <w:t>bowl</w:t>
            </w:r>
          </w:p>
        </w:tc>
        <w:tc>
          <w:tcPr>
            <w:tcW w:type="dxa" w:w="4320"/>
          </w:tcPr>
          <w:p>
            <w:r>
              <w:t>1 . a round vessel that is open at the top; used chiefly for holding food or liquids</w:t>
              <w:br/>
              <w:t>2 . a concave shape with an open top</w:t>
              <w:br/>
              <w:t>3 . a dish that is round and open at the top for serving foods</w:t>
              <w:br/>
              <w:t>4 . the quantity contained in a bowl</w:t>
              <w:br/>
              <w:t>5 . a large structure for open-air sports or entertainments</w:t>
              <w:br/>
              <w:t>6 . a large ball with finger holes used in the sport of bowling</w:t>
              <w:br/>
              <w:t>7 . a wooden ball (with flattened sides so that it rolls on a curved course) used in the game of lawn bowling</w:t>
              <w:br/>
              <w:t>8 . a small round container that is open at the top for holding tobacco</w:t>
              <w:br/>
              <w:t>9 . the act of rolling something (as the ball in bowling)</w:t>
              <w:br/>
              <w:t>10 . roll (a ball)</w:t>
              <w:br/>
              <w:t>11 . hurl a cricket ball from one end of the pitch towards the batsman at the other end</w:t>
              <w:br/>
              <w:t>12 . engage in the sport of bowling</w:t>
              <w:br/>
            </w:r>
          </w:p>
        </w:tc>
      </w:tr>
      <w:tr>
        <w:tc>
          <w:tcPr>
            <w:tcW w:type="dxa" w:w="4320"/>
          </w:tcPr>
          <w:p>
            <w:r>
              <w:t>observed</w:t>
            </w:r>
          </w:p>
        </w:tc>
        <w:tc>
          <w:tcPr>
            <w:tcW w:type="dxa" w:w="4320"/>
          </w:tcPr>
          <w:p>
            <w:r>
              <w:t>1 . discover or determine the existence, presence, or fact of</w:t>
              <w:br/>
              <w:t>2 . make mention of</w:t>
              <w:br/>
              <w:t>3 . observe with care or pay close attention to</w:t>
              <w:br/>
              <w:t>4 . watch attentively</w:t>
              <w:br/>
              <w:t>5 . show respect towards</w:t>
              <w:br/>
              <w:t>6 . behave as expected during of holidays or rites</w:t>
              <w:br/>
              <w:t>7 . follow with the eyes or the mind</w:t>
              <w:br/>
              <w:t>8 . stick to correctly or closely</w:t>
              <w:br/>
              <w:t>9 . conform one's action or practice to</w:t>
              <w:br/>
              <w:t>10 . discovered or determined by scientific observation</w:t>
              <w:br/>
            </w:r>
          </w:p>
        </w:tc>
      </w:tr>
      <w:tr>
        <w:tc>
          <w:tcPr>
            <w:tcW w:type="dxa" w:w="4320"/>
          </w:tcPr>
          <w:p>
            <w:r>
              <w:t>poison</w:t>
            </w:r>
          </w:p>
        </w:tc>
        <w:tc>
          <w:tcPr>
            <w:tcW w:type="dxa" w:w="4320"/>
          </w:tcPr>
          <w:p>
            <w:r>
              <w:t>1 . any substance that causes injury or illness or death of a living organism</w:t>
              <w:br/>
              <w:t>2 . anything that harms or destroys</w:t>
              <w:br/>
              <w:t>3 . spoil as if by poison</w:t>
              <w:br/>
              <w:t>4 . kill with poison</w:t>
              <w:br/>
              <w:t>5 . add poison to</w:t>
              <w:br/>
              <w:t>6 . kill by its poison</w:t>
              <w:br/>
              <w:t>7 . administer poison to</w:t>
              <w:br/>
            </w:r>
          </w:p>
        </w:tc>
      </w:tr>
      <w:tr>
        <w:tc>
          <w:tcPr>
            <w:tcW w:type="dxa" w:w="4320"/>
          </w:tcPr>
          <w:p>
            <w:r>
              <w:t>saturday</w:t>
            </w:r>
          </w:p>
        </w:tc>
        <w:tc>
          <w:tcPr>
            <w:tcW w:type="dxa" w:w="4320"/>
          </w:tcPr>
          <w:p>
            <w:r>
              <w:t>1 . the seventh and last day of the week; observed as the Sabbath by Jews and some Christians</w:t>
              <w:br/>
            </w:r>
          </w:p>
        </w:tc>
      </w:tr>
      <w:tr>
        <w:tc>
          <w:tcPr>
            <w:tcW w:type="dxa" w:w="4320"/>
          </w:tcPr>
          <w:p>
            <w:r>
              <w:t>saddle</w:t>
            </w:r>
          </w:p>
        </w:tc>
        <w:tc>
          <w:tcPr>
            <w:tcW w:type="dxa" w:w="4320"/>
          </w:tcPr>
          <w:p>
            <w:r>
              <w:t>1 . a seat for the rider of a horse or camel</w:t>
              <w:br/>
              <w:t>2 . a pass or ridge that slopes gently between two peaks (is shaped like a saddle)</w:t>
              <w:br/>
              <w:t>3 . cut of meat (especially mutton or lamb) consisting of part of the backbone and both loins</w:t>
              <w:br/>
              <w:t>4 . a piece of leather across the instep of a shoe</w:t>
              <w:br/>
              <w:t>5 . a seat for the rider of a bicycle</w:t>
              <w:br/>
              <w:t>6 . posterior part of the back of a domestic fowl</w:t>
              <w:br/>
              <w:t>7 . put a saddle on</w:t>
              <w:br/>
              <w:t>8 . load or burden; encumber</w:t>
              <w:br/>
              <w:t>9 . impose a task upon, assign a responsibility to</w:t>
              <w:br/>
            </w:r>
          </w:p>
        </w:tc>
      </w:tr>
      <w:tr>
        <w:tc>
          <w:tcPr>
            <w:tcW w:type="dxa" w:w="4320"/>
          </w:tcPr>
          <w:p>
            <w:r>
              <w:t>pidgin</w:t>
            </w:r>
          </w:p>
        </w:tc>
        <w:tc>
          <w:tcPr>
            <w:tcW w:type="dxa" w:w="4320"/>
          </w:tcPr>
          <w:p>
            <w:r>
              <w:t>1 . an artificial language used for trade between speakers of different languages</w:t>
              <w:br/>
            </w:r>
          </w:p>
        </w:tc>
      </w:tr>
      <w:tr>
        <w:tc>
          <w:tcPr>
            <w:tcW w:type="dxa" w:w="4320"/>
          </w:tcPr>
          <w:p>
            <w:r>
              <w:t>package</w:t>
            </w:r>
          </w:p>
        </w:tc>
        <w:tc>
          <w:tcPr>
            <w:tcW w:type="dxa" w:w="4320"/>
          </w:tcPr>
          <w:p>
            <w:r>
              <w:t>1 . a collection of things wrapped or boxed together</w:t>
              <w:br/>
              <w:t>2 . a wrapped container</w:t>
              <w:br/>
              <w:t>3 . (computer science) written programs or procedures or rules and associated documentation pertaining to the operation of a computer system and that are stored in read/write memory</w:t>
              <w:br/>
              <w:t>4 . put into a box</w:t>
              <w:br/>
            </w:r>
          </w:p>
        </w:tc>
      </w:tr>
      <w:tr>
        <w:tc>
          <w:tcPr>
            <w:tcW w:type="dxa" w:w="4320"/>
          </w:tcPr>
          <w:p>
            <w:r>
              <w:t>ear</w:t>
            </w:r>
          </w:p>
        </w:tc>
        <w:tc>
          <w:tcPr>
            <w:tcW w:type="dxa" w:w="4320"/>
          </w:tcPr>
          <w:p>
            <w:r>
              <w:t>1 . the sense organ for hearing and equilibrium</w:t>
              <w:br/>
              <w:t>2 . good hearing</w:t>
              <w:br/>
              <w:t>3 . the externally visible cartilaginous structure of the external ear</w:t>
              <w:br/>
              <w:t>4 . attention to what is said</w:t>
              <w:br/>
              <w:t>5 . fruiting spike of a cereal plant especially corn</w:t>
              <w:br/>
            </w:r>
          </w:p>
        </w:tc>
      </w:tr>
      <w:tr>
        <w:tc>
          <w:tcPr>
            <w:tcW w:type="dxa" w:w="4320"/>
          </w:tcPr>
          <w:p>
            <w:r>
              <w:t>lean-to</w:t>
            </w:r>
          </w:p>
        </w:tc>
        <w:tc>
          <w:tcPr>
            <w:tcW w:type="dxa" w:w="4320"/>
          </w:tcPr>
          <w:p>
            <w:r>
              <w:t>1 . rough shelter whose roof has only one slope</w:t>
              <w:br/>
            </w:r>
          </w:p>
        </w:tc>
      </w:tr>
      <w:tr>
        <w:tc>
          <w:tcPr>
            <w:tcW w:type="dxa" w:w="4320"/>
          </w:tcPr>
          <w:p>
            <w:r>
              <w:t>knock</w:t>
            </w:r>
          </w:p>
        </w:tc>
        <w:tc>
          <w:tcPr>
            <w:tcW w:type="dxa" w:w="4320"/>
          </w:tcPr>
          <w:p>
            <w:r>
              <w:t>1 . the sound of knocking (as on a door or in an engine or bearing)</w:t>
              <w:br/>
              <w:t>2 . negative criticism</w:t>
              <w:br/>
              <w:t>3 . a vigorous blow</w:t>
              <w:br/>
              <w:t>4 . a bad experience</w:t>
              <w:br/>
              <w:t>5 . the act of hitting vigorously</w:t>
              <w:br/>
              <w:t>6 . deliver a sharp blow or push :</w:t>
              <w:br/>
              <w:t>7 . rap with the knuckles</w:t>
              <w:br/>
              <w:t>8 . knock against with force or violence</w:t>
              <w:br/>
              <w:t>9 . make light, repeated taps on a surface</w:t>
              <w:br/>
              <w:t>10 . sound like a car engine that is firing too early</w:t>
              <w:br/>
              <w:t>11 . find fault with; express criticism of; point out real or perceived flaws</w:t>
              <w:br/>
            </w:r>
          </w:p>
        </w:tc>
      </w:tr>
      <w:tr>
        <w:tc>
          <w:tcPr>
            <w:tcW w:type="dxa" w:w="4320"/>
          </w:tcPr>
          <w:p>
            <w:r>
              <w:t>guilt</w:t>
            </w:r>
          </w:p>
        </w:tc>
        <w:tc>
          <w:tcPr>
            <w:tcW w:type="dxa" w:w="4320"/>
          </w:tcPr>
          <w:p>
            <w:r>
              <w:t>1 . the state of having committed an offense</w:t>
              <w:br/>
              <w:t>2 . remorse caused by feeling responsible for some offense</w:t>
              <w:br/>
            </w:r>
          </w:p>
        </w:tc>
      </w:tr>
      <w:tr>
        <w:tc>
          <w:tcPr>
            <w:tcW w:type="dxa" w:w="4320"/>
          </w:tcPr>
          <w:p>
            <w:r>
              <w:t>good-by</w:t>
            </w:r>
          </w:p>
        </w:tc>
        <w:tc>
          <w:tcPr>
            <w:tcW w:type="dxa" w:w="4320"/>
          </w:tcPr>
          <w:p>
            <w:r>
              <w:t>1 . a farewell remark</w:t>
              <w:br/>
            </w:r>
          </w:p>
        </w:tc>
      </w:tr>
      <w:tr>
        <w:tc>
          <w:tcPr>
            <w:tcW w:type="dxa" w:w="4320"/>
          </w:tcPr>
          <w:p>
            <w:r>
              <w:t>mail</w:t>
            </w:r>
          </w:p>
        </w:tc>
        <w:tc>
          <w:tcPr>
            <w:tcW w:type="dxa" w:w="4320"/>
          </w:tcPr>
          <w:p>
            <w:r>
              <w:t>1 . the bags of letters and packages that are transported by the postal service</w:t>
              <w:br/>
              <w:t>2 . the system whereby messages are transmitted via the post office</w:t>
              <w:br/>
              <w:t>3 . a conveyance that transports the letters and packages that are conveyed by the postal system</w:t>
              <w:br/>
              <w:t>4 . any particular collection of letters or packages that is delivered</w:t>
              <w:br/>
              <w:t>5 . (Middle Ages) flexible armor made of interlinked metal rings</w:t>
              <w:br/>
              <w:t>6 . send via the postal service</w:t>
              <w:br/>
              <w:t>7 . cause to be directed or transmitted to another place</w:t>
              <w:br/>
            </w:r>
          </w:p>
        </w:tc>
      </w:tr>
      <w:tr>
        <w:tc>
          <w:tcPr>
            <w:tcW w:type="dxa" w:w="4320"/>
          </w:tcPr>
          <w:p>
            <w:r>
              <w:t>page</w:t>
            </w:r>
          </w:p>
        </w:tc>
        <w:tc>
          <w:tcPr>
            <w:tcW w:type="dxa" w:w="4320"/>
          </w:tcPr>
          <w:p>
            <w:r>
              <w:t>1 . one side of one leaf (of a book or magazine or newspaper or letter etc.) or the written or pictorial matter it contains</w:t>
              <w:br/>
              <w:t>2 . English industrialist who pioneered in the design and manufacture of aircraft (1885-1962)</w:t>
              <w:br/>
              <w:t>3 . United States diplomat and writer about the Old South (1853-1922)</w:t>
              <w:br/>
              <w:t>4 . a boy who is employed to run errands</w:t>
              <w:br/>
              <w:t>5 . a youthful attendant at official functions or ceremonies such as legislative functions and weddings</w:t>
              <w:br/>
              <w:t>6 . in medieval times a youth acting as a knight's attendant as the first stage in training for knighthood</w:t>
              <w:br/>
              <w:t>7 . contact, as with a pager or by calling somebody's name over a P.A. system</w:t>
              <w:br/>
              <w:t>8 . work as a page</w:t>
              <w:br/>
              <w:t>9 . number the pages of a book or manuscript</w:t>
              <w:br/>
            </w:r>
          </w:p>
        </w:tc>
      </w:tr>
      <w:tr>
        <w:tc>
          <w:tcPr>
            <w:tcW w:type="dxa" w:w="4320"/>
          </w:tcPr>
          <w:p>
            <w:r>
              <w:t>5</w:t>
            </w:r>
          </w:p>
        </w:tc>
        <w:tc>
          <w:tcPr>
            <w:tcW w:type="dxa" w:w="4320"/>
          </w:tcPr>
          <w:p>
            <w:r>
              <w:t>1 . the cardinal number that is the sum of four and one</w:t>
              <w:br/>
              <w:t>2 . being one more than four</w:t>
              <w:br/>
            </w:r>
          </w:p>
        </w:tc>
      </w:tr>
      <w:tr>
        <w:tc>
          <w:tcPr>
            <w:tcW w:type="dxa" w:w="4320"/>
          </w:tcPr>
          <w:p>
            <w:r>
              <w:t>eden</w:t>
            </w:r>
          </w:p>
        </w:tc>
        <w:tc>
          <w:tcPr>
            <w:tcW w:type="dxa" w:w="4320"/>
          </w:tcPr>
          <w:p>
            <w:r>
              <w:t>1 . any place of complete bliss and delight and peace</w:t>
              <w:br/>
              <w:t>2 . a beautiful garden where Adam and Eve were placed at the Creation; when they disobeyed and ate the forbidden fruit from the tree of knowledge of good and evil they were driven from their paradise (the fall of man)</w:t>
              <w:br/>
            </w:r>
          </w:p>
        </w:tc>
      </w:tr>
      <w:tr>
        <w:tc>
          <w:tcPr>
            <w:tcW w:type="dxa" w:w="4320"/>
          </w:tcPr>
          <w:p>
            <w:r>
              <w:t>success</w:t>
            </w:r>
          </w:p>
        </w:tc>
        <w:tc>
          <w:tcPr>
            <w:tcW w:type="dxa" w:w="4320"/>
          </w:tcPr>
          <w:p>
            <w:r>
              <w:t>1 . an event that accomplishes its intended purpose</w:t>
              <w:br/>
              <w:t>2 . an attainment that is successful</w:t>
              <w:br/>
              <w:t>3 . a state of prosperity or fame</w:t>
              <w:br/>
              <w:t>4 . a person with a record of successes</w:t>
              <w:br/>
            </w:r>
          </w:p>
        </w:tc>
      </w:tr>
      <w:tr>
        <w:tc>
          <w:tcPr>
            <w:tcW w:type="dxa" w:w="4320"/>
          </w:tcPr>
          <w:p>
            <w:r>
              <w:t>burning</w:t>
            </w:r>
          </w:p>
        </w:tc>
        <w:tc>
          <w:tcPr>
            <w:tcW w:type="dxa" w:w="4320"/>
          </w:tcPr>
          <w:p>
            <w:r>
              <w:t>1 . the act of burning something</w:t>
              <w:br/>
              <w:t>2 . pain that feels hot as if it were on fire</w:t>
              <w:br/>
              <w:t>3 . a process in which a substance reacts with oxygen to give heat and light</w:t>
              <w:br/>
              <w:t>4 . execution by electricity</w:t>
              <w:br/>
              <w:t>5 . execution by fire</w:t>
              <w:br/>
              <w:t>6 . a form of torture in which cigarettes or cigars or other hot implements are used to burn the victim's skin</w:t>
              <w:br/>
              <w:t>7 . destroy by fire</w:t>
              <w:br/>
              <w:t>8 . shine intensely, as if with heat</w:t>
              <w:br/>
              <w:t>9 . undergo combustion</w:t>
              <w:br/>
              <w:t>10 . cause a sharp or stinging pain or discomfort</w:t>
              <w:br/>
              <w:t>11 . cause to burn or combust</w:t>
              <w:br/>
              <w:t>12 . feel strong emotion, especially anger or passion</w:t>
              <w:br/>
              <w:t>13 . cause to undergo combustion</w:t>
              <w:br/>
              <w:t>14 . burn at the stake</w:t>
              <w:br/>
              <w:t>15 . spend (significant amounts of money)</w:t>
              <w:br/>
              <w:t>16 . feel hot or painful</w:t>
              <w:br/>
              <w:t>17 . burn, sear, or freeze (tissue) using a hot iron or electric current or a caustic agent</w:t>
              <w:br/>
              <w:t>18 . get a sunburn by overexposure to the sun</w:t>
              <w:br/>
              <w:t>19 . create by duplicating data</w:t>
              <w:br/>
              <w:t>20 . use up (energy)</w:t>
              <w:br/>
              <w:t>21 . burn with heat, fire, or radiation</w:t>
              <w:br/>
              <w:t>22 . of immediate import</w:t>
              <w:br/>
            </w:r>
          </w:p>
        </w:tc>
      </w:tr>
      <w:tr>
        <w:tc>
          <w:tcPr>
            <w:tcW w:type="dxa" w:w="4320"/>
          </w:tcPr>
          <w:p>
            <w:r>
              <w:t>wings</w:t>
            </w:r>
          </w:p>
        </w:tc>
        <w:tc>
          <w:tcPr>
            <w:tcW w:type="dxa" w:w="4320"/>
          </w:tcPr>
          <w:p>
            <w:r>
              <w:t>1 . a means of flight or ascent</w:t>
              <w:br/>
              <w:t>2 . stylized bird wings worn as an insignia by qualified pilots or air crew members</w:t>
              <w:br/>
              <w:t>3 . a movable organ for flying (one of a pair)</w:t>
              <w:br/>
              <w:t>4 . one of the horizontal airfoils on either side of the fuselage of an airplane</w:t>
              <w:br/>
              <w:t>5 . a stage area out of sight of the audience</w:t>
              <w:br/>
              <w:t>6 . a unit of military aircraft</w:t>
              <w:br/>
              <w:t>7 . the side of military or naval formation</w:t>
              <w:br/>
              <w:t>8 . a hockey player stationed in a forward position on either side</w:t>
              <w:br/>
              <w:t>9 . (in flight formation) a position to the side and just to the rear of another aircraft</w:t>
              <w:br/>
              <w:t>10 . a group within a political party or legislature or other organization that holds distinct views or has a particular function</w:t>
              <w:br/>
              <w:t>11 . the wing of a fowl</w:t>
              <w:br/>
              <w:t>12 . a barrier that surrounds the wheels of a vehicle to block splashing water or mud</w:t>
              <w:br/>
              <w:t>13 . an addition that extends a main building</w:t>
              <w:br/>
              <w:t>14 . travel through the air; be airborne</w:t>
              <w:br/>
            </w:r>
          </w:p>
        </w:tc>
      </w:tr>
      <w:tr>
        <w:tc>
          <w:tcPr>
            <w:tcW w:type="dxa" w:w="4320"/>
          </w:tcPr>
          <w:p>
            <w:r>
              <w:t>buying</w:t>
            </w:r>
          </w:p>
        </w:tc>
        <w:tc>
          <w:tcPr>
            <w:tcW w:type="dxa" w:w="4320"/>
          </w:tcPr>
          <w:p>
            <w:r>
              <w:t>1 . the act of buying</w:t>
              <w:br/>
              <w:t>2 . obtain by purchase; acquire by means of a financial transaction</w:t>
              <w:br/>
              <w:t>3 . make illegal payments to in exchange for favors or influence</w:t>
              <w:br/>
              <w:t>4 . be worth or be capable of buying</w:t>
              <w:br/>
              <w:t>5 . acquire by trade or sacrifice or exchange</w:t>
              <w:br/>
              <w:t>6 . accept as true</w:t>
              <w:br/>
            </w:r>
          </w:p>
        </w:tc>
      </w:tr>
      <w:tr>
        <w:tc>
          <w:tcPr>
            <w:tcW w:type="dxa" w:w="4320"/>
          </w:tcPr>
          <w:p>
            <w:r>
              <w:t>narrow</w:t>
            </w:r>
          </w:p>
        </w:tc>
        <w:tc>
          <w:tcPr>
            <w:tcW w:type="dxa" w:w="4320"/>
          </w:tcPr>
          <w:p>
            <w:r>
              <w:t>1 . a narrow strait connecting two bodies of water</w:t>
              <w:br/>
              <w:t>2 . make or become more narrow or restricted</w:t>
              <w:br/>
              <w:t>3 . define clearly</w:t>
              <w:br/>
              <w:t>4 . become more focus on an area of activity or field of study</w:t>
              <w:br/>
              <w:t>5 . become tight or as if tight</w:t>
              <w:br/>
              <w:t>6 . not wide</w:t>
              <w:br/>
              <w:t>7 . limited in size or scope</w:t>
              <w:br/>
              <w:t>8 . lacking tolerance or flexibility or breadth of view</w:t>
              <w:br/>
              <w:t>9 . very limited in degree</w:t>
              <w:br/>
              <w:t>10 . characterized by painstaking care and detailed examination</w:t>
              <w:br/>
            </w:r>
          </w:p>
        </w:tc>
      </w:tr>
      <w:tr>
        <w:tc>
          <w:tcPr>
            <w:tcW w:type="dxa" w:w="4320"/>
          </w:tcPr>
          <w:p>
            <w:r>
              <w:t>monterey</w:t>
            </w:r>
          </w:p>
        </w:tc>
        <w:tc>
          <w:tcPr>
            <w:tcW w:type="dxa" w:w="4320"/>
          </w:tcPr>
          <w:p>
            <w:r>
              <w:t>1 . a town in western California to the south of San Francisco on a peninsula at the southern end of Monterey Bay</w:t>
              <w:br/>
            </w:r>
          </w:p>
        </w:tc>
      </w:tr>
      <w:tr>
        <w:tc>
          <w:tcPr>
            <w:tcW w:type="dxa" w:w="4320"/>
          </w:tcPr>
          <w:p>
            <w:r>
              <w:t>sand</w:t>
            </w:r>
          </w:p>
        </w:tc>
        <w:tc>
          <w:tcPr>
            <w:tcW w:type="dxa" w:w="4320"/>
          </w:tcPr>
          <w:p>
            <w:r>
              <w:t>1 . a loose material consisting of grains of rock or coral</w:t>
              <w:br/>
              <w:t>2 . French writer known for works concerning women's rights and independence (1804-1876)</w:t>
              <w:br/>
              <w:t>3 . fortitude and determination</w:t>
              <w:br/>
              <w:t>4 . rub with sandpaper</w:t>
              <w:br/>
            </w:r>
          </w:p>
        </w:tc>
      </w:tr>
      <w:tr>
        <w:tc>
          <w:tcPr>
            <w:tcW w:type="dxa" w:w="4320"/>
          </w:tcPr>
          <w:p>
            <w:r>
              <w:t>oaks</w:t>
            </w:r>
          </w:p>
        </w:tc>
        <w:tc>
          <w:tcPr>
            <w:tcW w:type="dxa" w:w="4320"/>
          </w:tcPr>
          <w:p>
            <w:r>
              <w:t>1 . the hard durable wood of any oak; used especially for furniture and flooring</w:t>
              <w:br/>
              <w:t>2 . a deciduous tree of the genus Quercus; has acorns and lobed leaves</w:t>
              <w:br/>
            </w:r>
          </w:p>
        </w:tc>
      </w:tr>
      <w:tr>
        <w:tc>
          <w:tcPr>
            <w:tcW w:type="dxa" w:w="4320"/>
          </w:tcPr>
          <w:p>
            <w:r>
              <w:t>rare</w:t>
            </w:r>
          </w:p>
        </w:tc>
        <w:tc>
          <w:tcPr>
            <w:tcW w:type="dxa" w:w="4320"/>
          </w:tcPr>
          <w:p>
            <w:r>
              <w:t>1 . not widely known; especially valued for its uncommonness</w:t>
              <w:br/>
              <w:t>2 . recurring only at long intervals</w:t>
              <w:br/>
              <w:t>3 . not widely distributed</w:t>
              <w:br/>
              <w:t>4 . having low density</w:t>
              <w:br/>
              <w:t>5 . marked by an uncommon quality; especially superlative or extreme of its kind; -J.R.Lowell</w:t>
              <w:br/>
              <w:t>6 . (of meat) cooked a short time; still red inside</w:t>
              <w:br/>
            </w:r>
          </w:p>
        </w:tc>
      </w:tr>
      <w:tr>
        <w:tc>
          <w:tcPr>
            <w:tcW w:type="dxa" w:w="4320"/>
          </w:tcPr>
          <w:p>
            <w:r>
              <w:t>eight</w:t>
            </w:r>
          </w:p>
        </w:tc>
        <w:tc>
          <w:tcPr>
            <w:tcW w:type="dxa" w:w="4320"/>
          </w:tcPr>
          <w:p>
            <w:r>
              <w:t>1 . the cardinal number that is the sum of seven and one</w:t>
              <w:br/>
              <w:t>2 . a group of United States painters founded in 1907 and noted for their realistic depictions of sordid aspects of city life</w:t>
              <w:br/>
              <w:t>3 . one of four playing cards in a deck with eight pips on the face</w:t>
              <w:br/>
              <w:t>4 . being one more than seven</w:t>
              <w:br/>
            </w:r>
          </w:p>
        </w:tc>
      </w:tr>
      <w:tr>
        <w:tc>
          <w:tcPr>
            <w:tcW w:type="dxa" w:w="4320"/>
          </w:tcPr>
          <w:p>
            <w:r>
              <w:t>cattle</w:t>
            </w:r>
          </w:p>
        </w:tc>
        <w:tc>
          <w:tcPr>
            <w:tcW w:type="dxa" w:w="4320"/>
          </w:tcPr>
          <w:p>
            <w:r>
              <w:t>1 . domesticated bovine animals as a group regardless of sex or age; ; ; - Bible</w:t>
              <w:br/>
            </w:r>
          </w:p>
        </w:tc>
      </w:tr>
      <w:tr>
        <w:tc>
          <w:tcPr>
            <w:tcW w:type="dxa" w:w="4320"/>
          </w:tcPr>
          <w:p>
            <w:r>
              <w:t>drinking</w:t>
            </w:r>
          </w:p>
        </w:tc>
        <w:tc>
          <w:tcPr>
            <w:tcW w:type="dxa" w:w="4320"/>
          </w:tcPr>
          <w:p>
            <w:r>
              <w:t>1 . the act of consuming liquids</w:t>
              <w:br/>
              <w:t>2 . the act of drinking alcoholic beverages to excess</w:t>
              <w:br/>
              <w:t>3 . take in liquids</w:t>
              <w:br/>
              <w:t>4 . consume alcohol</w:t>
              <w:br/>
              <w:t>5 . propose a toast to</w:t>
              <w:br/>
              <w:t>6 . be fascinated or spell-bound by; pay close attention to</w:t>
              <w:br/>
              <w:t>7 . drink excessive amounts of alcohol; be an alcoholic</w:t>
              <w:br/>
            </w:r>
          </w:p>
        </w:tc>
      </w:tr>
      <w:tr>
        <w:tc>
          <w:tcPr>
            <w:tcW w:type="dxa" w:w="4320"/>
          </w:tcPr>
          <w:p>
            <w:r>
              <w:t>planted</w:t>
            </w:r>
          </w:p>
        </w:tc>
        <w:tc>
          <w:tcPr>
            <w:tcW w:type="dxa" w:w="4320"/>
          </w:tcPr>
          <w:p>
            <w:r>
              <w:t>1 . put or set (seeds, seedlings, or plants) into the ground</w:t>
              <w:br/>
              <w:t>2 . fix or set securely or deeply</w:t>
              <w:br/>
              <w:t>3 . set up or lay the groundwork for</w:t>
              <w:br/>
              <w:t>4 . place into a river</w:t>
              <w:br/>
              <w:t>5 . place something or someone in a certain position in order to secretly observe or deceive</w:t>
              <w:br/>
              <w:t>6 . put firmly in the mind</w:t>
              <w:br/>
              <w:t>7 . (used especially of ideas or principles) deeply rooted; firmly fixed or held</w:t>
              <w:br/>
              <w:t>8 . set in the soil for growth</w:t>
              <w:br/>
            </w:r>
          </w:p>
        </w:tc>
      </w:tr>
      <w:tr>
        <w:tc>
          <w:tcPr>
            <w:tcW w:type="dxa" w:w="4320"/>
          </w:tcPr>
          <w:p>
            <w:r>
              <w:t>gain</w:t>
            </w:r>
          </w:p>
        </w:tc>
        <w:tc>
          <w:tcPr>
            <w:tcW w:type="dxa" w:w="4320"/>
          </w:tcPr>
          <w:p>
            <w:r>
              <w:t>1 . a quantity that is added</w:t>
              <w:br/>
              <w:t>2 . the advantageous quality of being beneficial</w:t>
              <w:br/>
              <w:t>3 . the amount of increase in signal power or voltage or current expressed as the ratio of output to input</w:t>
              <w:br/>
              <w:t>4 . the amount by which the revenue of a business exceeds its cost of operating</w:t>
              <w:br/>
              <w:t>5 . obtain</w:t>
              <w:br/>
              <w:t>6 . win something through one's efforts</w:t>
              <w:br/>
              <w:t>7 . derive a benefit from</w:t>
              <w:br/>
              <w:t>8 . reach a destination, either real or abstract</w:t>
              <w:br/>
              <w:t>9 . obtain advantages, such as points, etc.</w:t>
              <w:br/>
              <w:t>10 . rise in rate or price</w:t>
              <w:br/>
              <w:t>11 . increase or develop</w:t>
              <w:br/>
              <w:t>12 . earn on some commercial or business transaction; earn as salary or wages</w:t>
              <w:br/>
              <w:t>13 . increase (one's body weight)</w:t>
              <w:br/>
            </w:r>
          </w:p>
        </w:tc>
      </w:tr>
      <w:tr>
        <w:tc>
          <w:tcPr>
            <w:tcW w:type="dxa" w:w="4320"/>
          </w:tcPr>
          <w:p>
            <w:r>
              <w:t>tough</w:t>
            </w:r>
          </w:p>
        </w:tc>
        <w:tc>
          <w:tcPr>
            <w:tcW w:type="dxa" w:w="4320"/>
          </w:tcPr>
          <w:p>
            <w:r>
              <w:t>1 . someone who learned to fight in the streets rather than being formally trained in the sport of boxing</w:t>
              <w:br/>
              <w:t>2 . an aggressive and violent young criminal</w:t>
              <w:br/>
              <w:t>3 . a cruel and brutal fellow</w:t>
              <w:br/>
              <w:t>4 . not given to gentleness or sentimentality</w:t>
              <w:br/>
              <w:t>5 . very difficult; severely testing stamina or resolution</w:t>
              <w:br/>
              <w:t>6 . physically toughened</w:t>
              <w:br/>
              <w:t>7 . substantially made or constructed</w:t>
              <w:br/>
              <w:t>8 . violent and lawless</w:t>
              <w:br/>
              <w:t>9 . feeling physical discomfort or pain (`tough' is occasionally used colloquially for `bad')</w:t>
              <w:br/>
              <w:t>10 . resistant to cutting or chewing</w:t>
              <w:br/>
              <w:t>11 . unfortunate or hard to bear</w:t>
              <w:br/>
              <w:t>12 . making great mental demands; hard to comprehend or solve or believe</w:t>
              <w:br/>
            </w:r>
          </w:p>
        </w:tc>
      </w:tr>
      <w:tr>
        <w:tc>
          <w:tcPr>
            <w:tcW w:type="dxa" w:w="4320"/>
          </w:tcPr>
          <w:p>
            <w:r>
              <w:t>restlessly</w:t>
            </w:r>
          </w:p>
        </w:tc>
        <w:tc>
          <w:tcPr>
            <w:tcW w:type="dxa" w:w="4320"/>
          </w:tcPr>
          <w:p>
            <w:r>
              <w:t>1 . in a restless manner</w:t>
              <w:br/>
            </w:r>
          </w:p>
        </w:tc>
      </w:tr>
      <w:tr>
        <w:tc>
          <w:tcPr>
            <w:tcW w:type="dxa" w:w="4320"/>
          </w:tcPr>
          <w:p>
            <w:r>
              <w:t>animals</w:t>
            </w:r>
          </w:p>
        </w:tc>
        <w:tc>
          <w:tcPr>
            <w:tcW w:type="dxa" w:w="4320"/>
          </w:tcPr>
          <w:p>
            <w:r>
              <w:t>1 . a living organism characterized by voluntary movement</w:t>
              <w:br/>
            </w:r>
          </w:p>
        </w:tc>
      </w:tr>
      <w:tr>
        <w:tc>
          <w:tcPr>
            <w:tcW w:type="dxa" w:w="4320"/>
          </w:tcPr>
          <w:p>
            <w:r>
              <w:t>nature</w:t>
            </w:r>
          </w:p>
        </w:tc>
        <w:tc>
          <w:tcPr>
            <w:tcW w:type="dxa" w:w="4320"/>
          </w:tcPr>
          <w:p>
            <w:r>
              <w:t>1 . the essential qualities or characteristics by which something is recognized</w:t>
              <w:br/>
              <w:t>2 . a causal agent creating and controlling things in the universe</w:t>
              <w:br/>
              <w:t>3 . the natural physical world including plants and animals and landscapes etc.</w:t>
              <w:br/>
              <w:t>4 . the complex of emotional and intellectual attributes that determine a person's characteristic actions and reactions</w:t>
              <w:br/>
              <w:t>5 . a particular type of thing</w:t>
              <w:br/>
            </w:r>
          </w:p>
        </w:tc>
      </w:tr>
      <w:tr>
        <w:tc>
          <w:tcPr>
            <w:tcW w:type="dxa" w:w="4320"/>
          </w:tcPr>
          <w:p>
            <w:r>
              <w:t>north</w:t>
            </w:r>
          </w:p>
        </w:tc>
        <w:tc>
          <w:tcPr>
            <w:tcW w:type="dxa" w:w="4320"/>
          </w:tcPr>
          <w:p>
            <w:r>
              <w:t>1 . the region of the United States lying to the north of the Mason-Dixon line</w:t>
              <w:br/>
              <w:t>2 . the United States (especially the northern states during the American Civil War)</w:t>
              <w:br/>
              <w:t>3 . the cardinal compass point that is at 0 or 360 degrees</w:t>
              <w:br/>
              <w:t>4 . a location in the northern part of a country, region, or city</w:t>
              <w:br/>
              <w:t>5 . the direction corresponding to the northward cardinal compass point</w:t>
              <w:br/>
              <w:t>6 . the direction in which a compass needle points</w:t>
              <w:br/>
              <w:t>7 . British statesman under George III whose policies led to rebellion in the American colonies (1732-1792)</w:t>
              <w:br/>
              <w:t>8 . situated in or facing or moving toward or coming from the north</w:t>
              <w:br/>
              <w:t>9 . in a northern direction</w:t>
              <w:br/>
            </w:r>
          </w:p>
        </w:tc>
      </w:tr>
      <w:tr>
        <w:tc>
          <w:tcPr>
            <w:tcW w:type="dxa" w:w="4320"/>
          </w:tcPr>
          <w:p>
            <w:r>
              <w:t>irish</w:t>
            </w:r>
          </w:p>
        </w:tc>
        <w:tc>
          <w:tcPr>
            <w:tcW w:type="dxa" w:w="4320"/>
          </w:tcPr>
          <w:p>
            <w:r>
              <w:t>1 . people of Ireland or of Irish extraction</w:t>
              <w:br/>
              <w:t>2 . whiskey made in Ireland chiefly from barley</w:t>
              <w:br/>
              <w:t>3 . the Celtic language of Ireland</w:t>
              <w:br/>
              <w:t>4 . of or relating to or characteristic of Ireland or its people</w:t>
              <w:br/>
            </w:r>
          </w:p>
        </w:tc>
      </w:tr>
      <w:tr>
        <w:tc>
          <w:tcPr>
            <w:tcW w:type="dxa" w:w="4320"/>
          </w:tcPr>
          <w:p>
            <w:r>
              <w:t>refused</w:t>
            </w:r>
          </w:p>
        </w:tc>
        <w:tc>
          <w:tcPr>
            <w:tcW w:type="dxa" w:w="4320"/>
          </w:tcPr>
          <w:p>
            <w:r>
              <w:t>1 . show unwillingness towards</w:t>
              <w:br/>
              <w:t>2 . refuse to accept</w:t>
              <w:br/>
              <w:t>3 . elude, especially in a baffling way</w:t>
              <w:br/>
              <w:t>4 . refuse to let have</w:t>
              <w:br/>
              <w:t>5 . resist immunologically the introduction of some foreign tissue or organ</w:t>
              <w:br/>
              <w:t>6 . refuse entrance or membership</w:t>
              <w:br/>
            </w:r>
          </w:p>
        </w:tc>
      </w:tr>
      <w:tr>
        <w:tc>
          <w:tcPr>
            <w:tcW w:type="dxa" w:w="4320"/>
          </w:tcPr>
          <w:p>
            <w:r>
              <w:t>hint</w:t>
            </w:r>
          </w:p>
        </w:tc>
        <w:tc>
          <w:tcPr>
            <w:tcW w:type="dxa" w:w="4320"/>
          </w:tcPr>
          <w:p>
            <w:r>
              <w:t>1 . an indirect suggestion</w:t>
              <w:br/>
              <w:t>2 . a slight indication</w:t>
              <w:br/>
              <w:t>3 . a slight but appreciable amount</w:t>
              <w:br/>
              <w:t>4 . a just detectable amount</w:t>
              <w:br/>
              <w:t>5 . an indication of potential opportunity</w:t>
              <w:br/>
              <w:t>6 . drop a hint; intimate by a hint</w:t>
              <w:br/>
            </w:r>
          </w:p>
        </w:tc>
      </w:tr>
      <w:tr>
        <w:tc>
          <w:tcPr>
            <w:tcW w:type="dxa" w:w="4320"/>
          </w:tcPr>
          <w:p>
            <w:r>
              <w:t>practice</w:t>
            </w:r>
          </w:p>
        </w:tc>
        <w:tc>
          <w:tcPr>
            <w:tcW w:type="dxa" w:w="4320"/>
          </w:tcPr>
          <w:p>
            <w:r>
              <w:t>1 . a customary way of operation or behavior</w:t>
              <w:br/>
              <w:t>2 . systematic training by multiple repetitions</w:t>
              <w:br/>
              <w:t>3 . translating an idea into action</w:t>
              <w:br/>
              <w:t>4 . the exercise of a profession</w:t>
              <w:br/>
              <w:t>5 . knowledge of how something is usually done</w:t>
              <w:br/>
              <w:t>6 . carry out or practice; as of jobs and professions</w:t>
              <w:br/>
              <w:t>7 . learn by repetition</w:t>
              <w:br/>
              <w:t>8 . engage in a rehearsal (of)</w:t>
              <w:br/>
              <w:t>9 . avail oneself to</w:t>
              <w:br/>
              <w:t>10 . engage in or perform</w:t>
              <w:br/>
            </w:r>
          </w:p>
        </w:tc>
      </w:tr>
      <w:tr>
        <w:tc>
          <w:tcPr>
            <w:tcW w:type="dxa" w:w="4320"/>
          </w:tcPr>
          <w:p>
            <w:r>
              <w:t>besides</w:t>
            </w:r>
          </w:p>
        </w:tc>
        <w:tc>
          <w:tcPr>
            <w:tcW w:type="dxa" w:w="4320"/>
          </w:tcPr>
          <w:p>
            <w:r>
              <w:t>1 . making an additional point; anyway</w:t>
              <w:br/>
              <w:t>2 . in addition</w:t>
              <w:br/>
            </w:r>
          </w:p>
        </w:tc>
      </w:tr>
      <w:tr>
        <w:tc>
          <w:tcPr>
            <w:tcW w:type="dxa" w:w="4320"/>
          </w:tcPr>
          <w:p>
            <w:r>
              <w:t>sweetness</w:t>
            </w:r>
          </w:p>
        </w:tc>
        <w:tc>
          <w:tcPr>
            <w:tcW w:type="dxa" w:w="4320"/>
          </w:tcPr>
          <w:p>
            <w:r>
              <w:t>1 . the taste experience when sugar dissolves in the mouth</w:t>
              <w:br/>
              <w:t>2 . the property of tasting as if it contains sugar</w:t>
              <w:br/>
              <w:t>3 . a pleasingly sweet olfactory property</w:t>
              <w:br/>
              <w:t>4 . the quality of giving pleasure</w:t>
              <w:br/>
            </w:r>
          </w:p>
        </w:tc>
      </w:tr>
      <w:tr>
        <w:tc>
          <w:tcPr>
            <w:tcW w:type="dxa" w:w="4320"/>
          </w:tcPr>
          <w:p>
            <w:r>
              <w:t>europe</w:t>
            </w:r>
          </w:p>
        </w:tc>
        <w:tc>
          <w:tcPr>
            <w:tcW w:type="dxa" w:w="4320"/>
          </w:tcPr>
          <w:p>
            <w:r>
              <w:t>1 . the 2nd smallest continent (actually a vast peninsula of Eurasia); the British use `Europe' to refer to all of the continent except the British Isles</w:t>
              <w:br/>
              <w:t>2 . an international organization of European countries formed after World War II to reduce trade barriers and increase cooperation among its members</w:t>
              <w:br/>
              <w:t>3 . the nations of the European continent collectively</w:t>
              <w:br/>
            </w:r>
          </w:p>
        </w:tc>
      </w:tr>
      <w:tr>
        <w:tc>
          <w:tcPr>
            <w:tcW w:type="dxa" w:w="4320"/>
          </w:tcPr>
          <w:p>
            <w:r>
              <w:t>horror</w:t>
            </w:r>
          </w:p>
        </w:tc>
        <w:tc>
          <w:tcPr>
            <w:tcW w:type="dxa" w:w="4320"/>
          </w:tcPr>
          <w:p>
            <w:r>
              <w:t>1 . intense and profound fear</w:t>
              <w:br/>
              <w:t>2 . something that inspires dislike; something horrible</w:t>
              <w:br/>
              <w:t>3 . intense aversion</w:t>
              <w:br/>
            </w:r>
          </w:p>
        </w:tc>
      </w:tr>
      <w:tr>
        <w:tc>
          <w:tcPr>
            <w:tcW w:type="dxa" w:w="4320"/>
          </w:tcPr>
          <w:p>
            <w:r>
              <w:t>wound</w:t>
            </w:r>
          </w:p>
        </w:tc>
        <w:tc>
          <w:tcPr>
            <w:tcW w:type="dxa" w:w="4320"/>
          </w:tcPr>
          <w:p>
            <w:r>
              <w:t>1 . an injury to living tissue (especially an injury involving a cut or break in the skin)</w:t>
              <w:br/>
              <w:t>2 . a casualty to military personnel resulting from combat</w:t>
              <w:br/>
              <w:t>3 . a figurative injury (to your feelings or pride); ; ; --Robert Frost</w:t>
              <w:br/>
              <w:t>4 . the act of inflicting a wound</w:t>
              <w:br/>
              <w:t>5 . cause injuries or bodily harm to</w:t>
              <w:br/>
              <w:t>6 . hurt the feelings of</w:t>
              <w:br/>
              <w:t>7 . to move or cause to move in a sinuous, spiral, or circular course</w:t>
              <w:br/>
              <w:t>8 . extend in curves and turns</w:t>
              <w:br/>
              <w:t>9 . arrange or or coil around</w:t>
              <w:br/>
              <w:t>10 . catch the scent of; get wind of</w:t>
              <w:br/>
              <w:t>11 . coil the spring of (some mechanical device) by turning a stem</w:t>
              <w:br/>
              <w:t>12 . form into a wreath</w:t>
              <w:br/>
              <w:t>13 . raise or haul up with or as if with mechanical help</w:t>
              <w:br/>
              <w:t>14 . put in a coil</w:t>
              <w:br/>
            </w:r>
          </w:p>
        </w:tc>
      </w:tr>
      <w:tr>
        <w:tc>
          <w:tcPr>
            <w:tcW w:type="dxa" w:w="4320"/>
          </w:tcPr>
          <w:p>
            <w:r>
              <w:t>happily</w:t>
            </w:r>
          </w:p>
        </w:tc>
        <w:tc>
          <w:tcPr>
            <w:tcW w:type="dxa" w:w="4320"/>
          </w:tcPr>
          <w:p>
            <w:r>
              <w:t>1 . in a joyous manner</w:t>
              <w:br/>
              <w:t>2 . in an unexpectedly lucky way</w:t>
              <w:br/>
            </w:r>
          </w:p>
        </w:tc>
      </w:tr>
      <w:tr>
        <w:tc>
          <w:tcPr>
            <w:tcW w:type="dxa" w:w="4320"/>
          </w:tcPr>
          <w:p>
            <w:r>
              <w:t>secretly</w:t>
            </w:r>
          </w:p>
        </w:tc>
        <w:tc>
          <w:tcPr>
            <w:tcW w:type="dxa" w:w="4320"/>
          </w:tcPr>
          <w:p>
            <w:r>
              <w:t>1 . in secrecy; not openly</w:t>
              <w:br/>
              <w:t>2 . not openly; inwardly</w:t>
              <w:br/>
            </w:r>
          </w:p>
        </w:tc>
      </w:tr>
      <w:tr>
        <w:tc>
          <w:tcPr>
            <w:tcW w:type="dxa" w:w="4320"/>
          </w:tcPr>
          <w:p>
            <w:r>
              <w:t>complained</w:t>
            </w:r>
          </w:p>
        </w:tc>
        <w:tc>
          <w:tcPr>
            <w:tcW w:type="dxa" w:w="4320"/>
          </w:tcPr>
          <w:p>
            <w:r>
              <w:t>1 . express complaints, discontent, displeasure, or unhappiness</w:t>
              <w:br/>
              <w:t>2 . make a formal accusation; bring a formal charge</w:t>
              <w:br/>
            </w:r>
          </w:p>
        </w:tc>
      </w:tr>
      <w:tr>
        <w:tc>
          <w:tcPr>
            <w:tcW w:type="dxa" w:w="4320"/>
          </w:tcPr>
          <w:p>
            <w:r>
              <w:t>report</w:t>
            </w:r>
          </w:p>
        </w:tc>
        <w:tc>
          <w:tcPr>
            <w:tcW w:type="dxa" w:w="4320"/>
          </w:tcPr>
          <w:p>
            <w:r>
              <w:t>1 . a written document describing the findings of some individual or group</w:t>
              <w:br/>
              <w:t>2 . the act of informing by verbal report</w:t>
              <w:br/>
              <w:t>3 . a short account of the news</w:t>
              <w:br/>
              <w:t>4 . a sharp explosive sound (especially the sound of a gun firing)</w:t>
              <w:br/>
              <w:t>5 . a written evaluation of a student's scholarship and deportment</w:t>
              <w:br/>
              <w:t>6 . an essay (especially one written as an assignment)</w:t>
              <w:br/>
              <w:t>7 . the general estimation that the public has for a person</w:t>
              <w:br/>
              <w:t>8 . to give an account or representation of in words</w:t>
              <w:br/>
              <w:t>9 . announce as the result of an investigation or experience or finding</w:t>
              <w:br/>
              <w:t>10 . announce one's presence</w:t>
              <w:br/>
              <w:t>11 . make known to the authorities</w:t>
              <w:br/>
              <w:t>12 . be responsible for reporting the details of, as in journalism</w:t>
              <w:br/>
              <w:t>13 . complain about; make a charge against</w:t>
              <w:br/>
            </w:r>
          </w:p>
        </w:tc>
      </w:tr>
      <w:tr>
        <w:tc>
          <w:tcPr>
            <w:tcW w:type="dxa" w:w="4320"/>
          </w:tcPr>
          <w:p>
            <w:r>
              <w:t>joined</w:t>
            </w:r>
          </w:p>
        </w:tc>
        <w:tc>
          <w:tcPr>
            <w:tcW w:type="dxa" w:w="4320"/>
          </w:tcPr>
          <w:p>
            <w:r>
              <w:t>1 . become part of; become a member of a group or organization</w:t>
              <w:br/>
              <w:t>2 . cause to become joined or linked</w:t>
              <w:br/>
              <w:t>3 . come into the company of</w:t>
              <w:br/>
              <w:t>4 . make contact or come together</w:t>
              <w:br/>
              <w:t>5 . be or become joined or united or linked</w:t>
              <w:br/>
              <w:t>6 . of or relating to two people who are married to each other</w:t>
              <w:br/>
              <w:t>7 . connected by a link, as railway cars or trailer trucks</w:t>
              <w:br/>
            </w:r>
          </w:p>
        </w:tc>
      </w:tr>
      <w:tr>
        <w:tc>
          <w:tcPr>
            <w:tcW w:type="dxa" w:w="4320"/>
          </w:tcPr>
          <w:p>
            <w:r>
              <w:t>public</w:t>
            </w:r>
          </w:p>
        </w:tc>
        <w:tc>
          <w:tcPr>
            <w:tcW w:type="dxa" w:w="4320"/>
          </w:tcPr>
          <w:p>
            <w:r>
              <w:t>1 . people in general considered as a whole</w:t>
              <w:br/>
              <w:t>2 . a body of people sharing some common interest</w:t>
              <w:br/>
              <w:t>3 . not private; open to or concerning the people as a whole</w:t>
              <w:br/>
              <w:t>4 . affecting the people or community as a whole</w:t>
              <w:br/>
            </w:r>
          </w:p>
        </w:tc>
      </w:tr>
      <w:tr>
        <w:tc>
          <w:tcPr>
            <w:tcW w:type="dxa" w:w="4320"/>
          </w:tcPr>
          <w:p>
            <w:r>
              <w:t>easier</w:t>
            </w:r>
          </w:p>
        </w:tc>
        <w:tc>
          <w:tcPr>
            <w:tcW w:type="dxa" w:w="4320"/>
          </w:tcPr>
          <w:p>
            <w:r>
              <w:t>1 . posing no difficulty; requiring little effort</w:t>
              <w:br/>
              <w:t>2 . not hurried or forced</w:t>
              <w:br/>
              <w:t>3 . free from worry or anxiety</w:t>
              <w:br/>
              <w:t>4 . affording pleasure</w:t>
              <w:br/>
              <w:t>5 . having little impact</w:t>
              <w:br/>
              <w:t>6 . readily exploited or tricked</w:t>
              <w:br/>
              <w:t>7 . in fortunate circumstances financially; moderately rich</w:t>
              <w:br/>
              <w:t>8 . marked by moderate steepness</w:t>
              <w:br/>
              <w:t>9 . affording comfort</w:t>
              <w:br/>
              <w:t>10 . casual and unrestrained in sexual behavior</w:t>
              <w:br/>
              <w:t>11 . less in demand and therefore readily obtainable</w:t>
              <w:br/>
              <w:t>12 . obtained with little effort or sacrifice, often obtained illegally</w:t>
              <w:br/>
            </w:r>
          </w:p>
        </w:tc>
      </w:tr>
      <w:tr>
        <w:tc>
          <w:tcPr>
            <w:tcW w:type="dxa" w:w="4320"/>
          </w:tcPr>
          <w:p>
            <w:r>
              <w:t>retired</w:t>
            </w:r>
          </w:p>
        </w:tc>
        <w:tc>
          <w:tcPr>
            <w:tcW w:type="dxa" w:w="4320"/>
          </w:tcPr>
          <w:p>
            <w:r>
              <w:t>1 . go into retirement; stop performing one's work or withdraw from one's position</w:t>
              <w:br/>
              <w:t>2 . withdraw from active participation</w:t>
              <w:br/>
              <w:t>3 . pull back or move away or backward</w:t>
              <w:br/>
              <w:t>4 . withdraw from circulation or from the market, as of bills, shares, and bonds</w:t>
              <w:br/>
              <w:t>5 . break from a meeting or gathering</w:t>
              <w:br/>
              <w:t>6 . make (someone) retire</w:t>
              <w:br/>
              <w:t>7 . dispose of (something no longer useful or needed)</w:t>
              <w:br/>
              <w:t>8 . lose interest</w:t>
              <w:br/>
              <w:t>9 . cause to be out on a fielding play</w:t>
              <w:br/>
              <w:t>10 . cause to get out</w:t>
              <w:br/>
              <w:t>11 . prepare for sleep</w:t>
              <w:br/>
              <w:t>12 . no longer active in your work or profession</w:t>
              <w:br/>
            </w:r>
          </w:p>
        </w:tc>
      </w:tr>
      <w:tr>
        <w:tc>
          <w:tcPr>
            <w:tcW w:type="dxa" w:w="4320"/>
          </w:tcPr>
          <w:p>
            <w:r>
              <w:t>fallen</w:t>
            </w:r>
          </w:p>
        </w:tc>
        <w:tc>
          <w:tcPr>
            <w:tcW w:type="dxa" w:w="4320"/>
          </w:tcPr>
          <w:p>
            <w:r>
              <w:t>1 . descend in free fall under the influence of gravity</w:t>
              <w:br/>
              <w:t>2 . move downward and lower, but not necessarily all the way</w:t>
              <w:br/>
              <w:t>3 . pass suddenly and passively into a state of body or mind</w:t>
              <w:br/>
              <w:t>4 . come under, be classified or included</w:t>
              <w:br/>
              <w:t>5 . fall from clouds</w:t>
              <w:br/>
              <w:t>6 . suffer defeat, failure, or ruin</w:t>
              <w:br/>
              <w:t>7 . die, as in battle or in a hunt</w:t>
              <w:br/>
              <w:t>8 . touch or seem as if touching visually or audibly</w:t>
              <w:br/>
              <w:t>9 . be captured</w:t>
              <w:br/>
              <w:t>10 . occur at a specified time or place</w:t>
              <w:br/>
              <w:t>11 . decrease in size, extent, or range</w:t>
              <w:br/>
              <w:t>12 . yield to temptation or sin</w:t>
              <w:br/>
              <w:t>13 . lose office or power</w:t>
              <w:br/>
              <w:t>14 . to be given by assignment or distribution</w:t>
              <w:br/>
              <w:t>15 . move in a specified direction</w:t>
              <w:br/>
              <w:t>16 . be due</w:t>
              <w:br/>
              <w:t>17 . lose one's chastity</w:t>
              <w:br/>
              <w:t>18 . to be given by right or inheritance</w:t>
              <w:br/>
              <w:t>19 . come into the possession of</w:t>
              <w:br/>
              <w:t>20 . fall to somebody by assignment or lot</w:t>
              <w:br/>
              <w:t>21 . be inherited by</w:t>
              <w:br/>
              <w:t>22 . slope downward</w:t>
              <w:br/>
              <w:t>23 . lose an upright position suddenly</w:t>
              <w:br/>
              <w:t>24 . drop oneself to a lower or less erect position</w:t>
              <w:br/>
              <w:t>25 . fall or flow in a certain way</w:t>
              <w:br/>
              <w:t>26 . assume a disappointed or sad expression</w:t>
              <w:br/>
              <w:t>27 . be cast down</w:t>
              <w:br/>
              <w:t>28 . come out; issue</w:t>
              <w:br/>
              <w:t>29 . be born, used chiefly of lambs</w:t>
              <w:br/>
              <w:t>30 . begin vigorously</w:t>
              <w:br/>
              <w:t>31 . go as if by falling</w:t>
              <w:br/>
              <w:t>32 . come as if by falling</w:t>
              <w:br/>
              <w:t>33 . having dropped by the force of gravity</w:t>
              <w:br/>
              <w:t>34 . having fallen in or collapsed</w:t>
              <w:br/>
              <w:t>35 . having lost your chastity</w:t>
              <w:br/>
              <w:t>36 . killed in battle</w:t>
              <w:br/>
            </w:r>
          </w:p>
        </w:tc>
      </w:tr>
      <w:tr>
        <w:tc>
          <w:tcPr>
            <w:tcW w:type="dxa" w:w="4320"/>
          </w:tcPr>
          <w:p>
            <w:r>
              <w:t>affection</w:t>
            </w:r>
          </w:p>
        </w:tc>
        <w:tc>
          <w:tcPr>
            <w:tcW w:type="dxa" w:w="4320"/>
          </w:tcPr>
          <w:p>
            <w:r>
              <w:t>1 . a positive feeling of liking</w:t>
              <w:br/>
            </w:r>
          </w:p>
        </w:tc>
      </w:tr>
      <w:tr>
        <w:tc>
          <w:tcPr>
            <w:tcW w:type="dxa" w:w="4320"/>
          </w:tcPr>
          <w:p>
            <w:r>
              <w:t>lies</w:t>
            </w:r>
          </w:p>
        </w:tc>
        <w:tc>
          <w:tcPr>
            <w:tcW w:type="dxa" w:w="4320"/>
          </w:tcPr>
          <w:p>
            <w:r>
              <w:t>1 . a statement that deviates from or perverts the truth</w:t>
              <w:br/>
              <w:t>2 . Norwegian diplomat who was the first Secretary General of the United Nations (1896-1968)</w:t>
              <w:br/>
              <w:t>3 . position or manner in which something is situated</w:t>
              <w:br/>
              <w:t>4 . be located or situated somewhere; occupy a certain position</w:t>
              <w:br/>
              <w:t>5 . be lying, be prostrate; be in a horizontal position</w:t>
              <w:br/>
              <w:t>6 . originate (in)</w:t>
              <w:br/>
              <w:t>7 . be and remain in a particular state or condition</w:t>
              <w:br/>
              <w:t>8 . tell an untruth; pretend with intent to deceive</w:t>
              <w:br/>
              <w:t>9 . have a place in relation to something else</w:t>
              <w:br/>
              <w:t>10 . assume a reclining position</w:t>
              <w:br/>
            </w:r>
          </w:p>
        </w:tc>
      </w:tr>
      <w:tr>
        <w:tc>
          <w:tcPr>
            <w:tcW w:type="dxa" w:w="4320"/>
          </w:tcPr>
          <w:p>
            <w:r>
              <w:t>fooled</w:t>
            </w:r>
          </w:p>
        </w:tc>
        <w:tc>
          <w:tcPr>
            <w:tcW w:type="dxa" w:w="4320"/>
          </w:tcPr>
          <w:p>
            <w:r>
              <w:t>1 . make a fool or dupe of</w:t>
              <w:br/>
              <w:t>2 . spend frivolously and unwisely</w:t>
              <w:br/>
              <w:t>3 . fool or hoax</w:t>
              <w:br/>
              <w:t>4 . indulge in horseplay</w:t>
              <w:br/>
            </w:r>
          </w:p>
        </w:tc>
      </w:tr>
      <w:tr>
        <w:tc>
          <w:tcPr>
            <w:tcW w:type="dxa" w:w="4320"/>
          </w:tcPr>
          <w:p>
            <w:r>
              <w:t>fault</w:t>
            </w:r>
          </w:p>
        </w:tc>
        <w:tc>
          <w:tcPr>
            <w:tcW w:type="dxa" w:w="4320"/>
          </w:tcPr>
          <w:p>
            <w:r>
              <w:t>1 . a wrong action attributable to bad judgment or ignorance or inattention</w:t>
              <w:br/>
              <w:t>2 . an imperfection in an object or machine</w:t>
              <w:br/>
              <w:t>3 . the quality of being inadequate or falling short of perfection</w:t>
              <w:br/>
              <w:t>4 . (geology) a crack in the earth's crust resulting from the displacement of one side with respect to the other</w:t>
              <w:br/>
              <w:t>5 . (electronics) equipment failure attributable to some defect in a circuit (loose connection or insulation failure or short circuit etc.)</w:t>
              <w:br/>
              <w:t>6 . responsibility for a bad situation or event</w:t>
              <w:br/>
              <w:t>7 . (sports) a serve that is illegal (e.g., that lands outside the prescribed area)</w:t>
              <w:br/>
              <w:t>8 . put or pin the blame on</w:t>
              <w:br/>
            </w:r>
          </w:p>
        </w:tc>
      </w:tr>
      <w:tr>
        <w:tc>
          <w:tcPr>
            <w:tcW w:type="dxa" w:w="4320"/>
          </w:tcPr>
          <w:p>
            <w:r>
              <w:t>pillow</w:t>
            </w:r>
          </w:p>
        </w:tc>
        <w:tc>
          <w:tcPr>
            <w:tcW w:type="dxa" w:w="4320"/>
          </w:tcPr>
          <w:p>
            <w:r>
              <w:t>1 . a cushion to support the head of a sleeping person</w:t>
              <w:br/>
              <w:t>2 . rest on or as if on a pillow</w:t>
              <w:br/>
            </w:r>
          </w:p>
        </w:tc>
      </w:tr>
      <w:tr>
        <w:tc>
          <w:tcPr>
            <w:tcW w:type="dxa" w:w="4320"/>
          </w:tcPr>
          <w:p>
            <w:r>
              <w:t>bat</w:t>
            </w:r>
          </w:p>
        </w:tc>
        <w:tc>
          <w:tcPr>
            <w:tcW w:type="dxa" w:w="4320"/>
          </w:tcPr>
          <w:p>
            <w:r>
              <w:t>1 . nocturnal mouselike mammal with forelimbs modified to form membranous wings and anatomical adaptations for echolocation by which they navigate</w:t>
              <w:br/>
              <w:t>2 . (baseball) a turn trying to get a hit</w:t>
              <w:br/>
              <w:t>3 . a small racket with a long handle used for playing squash</w:t>
              <w:br/>
              <w:t>4 . the club used in playing cricket</w:t>
              <w:br/>
              <w:t>5 . a club used for hitting a ball in various games</w:t>
              <w:br/>
              <w:t>6 . strike with, or as if with a baseball bat</w:t>
              <w:br/>
              <w:t>7 . wink briefly</w:t>
              <w:br/>
              <w:t>8 . have a turn at bat</w:t>
              <w:br/>
              <w:t>9 . use a bat</w:t>
              <w:br/>
              <w:t>10 . beat thoroughly and conclusively in a competition or fight</w:t>
              <w:br/>
            </w:r>
          </w:p>
        </w:tc>
      </w:tr>
      <w:tr>
        <w:tc>
          <w:tcPr>
            <w:tcW w:type="dxa" w:w="4320"/>
          </w:tcPr>
          <w:p>
            <w:r>
              <w:t>curtains</w:t>
            </w:r>
          </w:p>
        </w:tc>
        <w:tc>
          <w:tcPr>
            <w:tcW w:type="dxa" w:w="4320"/>
          </w:tcPr>
          <w:p>
            <w:r>
              <w:t>1 . hanging cloth used as a blind (especially for a window)</w:t>
              <w:br/>
              <w:t>2 . any barrier to communication or vision</w:t>
              <w:br/>
              <w:t>3 . provide with drapery</w:t>
              <w:br/>
            </w:r>
          </w:p>
        </w:tc>
      </w:tr>
      <w:tr>
        <w:tc>
          <w:tcPr>
            <w:tcW w:type="dxa" w:w="4320"/>
          </w:tcPr>
          <w:p>
            <w:r>
              <w:t>intended</w:t>
            </w:r>
          </w:p>
        </w:tc>
        <w:tc>
          <w:tcPr>
            <w:tcW w:type="dxa" w:w="4320"/>
          </w:tcPr>
          <w:p>
            <w:r>
              <w:t>1 . have in mind as a purpose</w:t>
              <w:br/>
              <w:t>2 . design or destine</w:t>
              <w:br/>
              <w:t>3 . mean or intend to express or convey</w:t>
              <w:br/>
              <w:t>4 . denote or connote</w:t>
              <w:br/>
              <w:t>5 . resulting from one's intentions</w:t>
              <w:br/>
              <w:t>6 . future; betrothed</w:t>
              <w:br/>
            </w:r>
          </w:p>
        </w:tc>
      </w:tr>
      <w:tr>
        <w:tc>
          <w:tcPr>
            <w:tcW w:type="dxa" w:w="4320"/>
          </w:tcPr>
          <w:p>
            <w:r>
              <w:t>explain</w:t>
            </w:r>
          </w:p>
        </w:tc>
        <w:tc>
          <w:tcPr>
            <w:tcW w:type="dxa" w:w="4320"/>
          </w:tcPr>
          <w:p>
            <w:r>
              <w:t>1 . make plain and comprehensible</w:t>
              <w:br/>
              <w:t>2 . define</w:t>
              <w:br/>
              <w:t>3 . serve as a reason or cause or justification of</w:t>
              <w:br/>
            </w:r>
          </w:p>
        </w:tc>
      </w:tr>
      <w:tr>
        <w:tc>
          <w:tcPr>
            <w:tcW w:type="dxa" w:w="4320"/>
          </w:tcPr>
          <w:p>
            <w:r>
              <w:t>nervously</w:t>
            </w:r>
          </w:p>
        </w:tc>
        <w:tc>
          <w:tcPr>
            <w:tcW w:type="dxa" w:w="4320"/>
          </w:tcPr>
          <w:p>
            <w:r>
              <w:t>1 . in an anxiously nervous manner</w:t>
              <w:br/>
              <w:t>2 . with nervous excitement</w:t>
              <w:br/>
            </w:r>
          </w:p>
        </w:tc>
      </w:tr>
      <w:tr>
        <w:tc>
          <w:tcPr>
            <w:tcW w:type="dxa" w:w="4320"/>
          </w:tcPr>
          <w:p>
            <w:r>
              <w:t>instantly</w:t>
            </w:r>
          </w:p>
        </w:tc>
        <w:tc>
          <w:tcPr>
            <w:tcW w:type="dxa" w:w="4320"/>
          </w:tcPr>
          <w:p>
            <w:r>
              <w:t>1 . without delay or hesitation; with no time intervening</w:t>
              <w:br/>
              <w:t>2 . without any delay</w:t>
              <w:br/>
            </w:r>
          </w:p>
        </w:tc>
      </w:tr>
      <w:tr>
        <w:tc>
          <w:tcPr>
            <w:tcW w:type="dxa" w:w="4320"/>
          </w:tcPr>
          <w:p>
            <w:r>
              <w:t>pattern</w:t>
            </w:r>
          </w:p>
        </w:tc>
        <w:tc>
          <w:tcPr>
            <w:tcW w:type="dxa" w:w="4320"/>
          </w:tcPr>
          <w:p>
            <w:r>
              <w:t>1 . a perceptual structure</w:t>
              <w:br/>
              <w:t>2 . a customary way of operation or behavior</w:t>
              <w:br/>
              <w:t>3 . a decorative or artistic work</w:t>
              <w:br/>
              <w:t>4 . something regarded as a normative example</w:t>
              <w:br/>
              <w:t>5 . a model considered worthy of imitation</w:t>
              <w:br/>
              <w:t>6 . something intended as a guide for making something else</w:t>
              <w:br/>
              <w:t>7 . the path that is prescribed for an airplane that is preparing to land at an airport</w:t>
              <w:br/>
              <w:t>8 . graphical representation (in polar or Cartesian coordinates) of the spatial distribution of radiation from an antenna as a function of angle</w:t>
              <w:br/>
              <w:t>9 . plan or create according to a model or models</w:t>
              <w:br/>
              <w:t>10 . form a pattern</w:t>
              <w:br/>
            </w:r>
          </w:p>
        </w:tc>
      </w:tr>
      <w:tr>
        <w:tc>
          <w:tcPr>
            <w:tcW w:type="dxa" w:w="4320"/>
          </w:tcPr>
          <w:p>
            <w:r>
              <w:t>regarded</w:t>
            </w:r>
          </w:p>
        </w:tc>
        <w:tc>
          <w:tcPr>
            <w:tcW w:type="dxa" w:w="4320"/>
          </w:tcPr>
          <w:p>
            <w:r>
              <w:t>1 . deem to be</w:t>
              <w:br/>
              <w:t>2 . look at attentively</w:t>
              <w:br/>
              <w:t>3 . connect closely and often incriminatingly</w:t>
              <w:br/>
            </w:r>
          </w:p>
        </w:tc>
      </w:tr>
      <w:tr>
        <w:tc>
          <w:tcPr>
            <w:tcW w:type="dxa" w:w="4320"/>
          </w:tcPr>
          <w:p>
            <w:r>
              <w:t>tear</w:t>
            </w:r>
          </w:p>
        </w:tc>
        <w:tc>
          <w:tcPr>
            <w:tcW w:type="dxa" w:w="4320"/>
          </w:tcPr>
          <w:p>
            <w:r>
              <w:t>1 . a drop of the clear salty saline solution secreted by the lacrimal glands</w:t>
              <w:br/>
              <w:t>2 . an opening made forcibly as by pulling apart</w:t>
              <w:br/>
              <w:t>3 . an occasion for excessive eating or drinking</w:t>
              <w:br/>
              <w:t>4 . the act of tearing</w:t>
              <w:br/>
              <w:t>5 . separate or cause to separate abruptly</w:t>
              <w:br/>
              <w:t>6 . to separate or be separated by force</w:t>
              <w:br/>
              <w:t>7 . move quickly and violently</w:t>
              <w:br/>
              <w:t>8 . strip of feathers</w:t>
              <w:br/>
              <w:t>9 . fill with tears or shed tears</w:t>
              <w:br/>
            </w:r>
          </w:p>
        </w:tc>
      </w:tr>
      <w:tr>
        <w:tc>
          <w:tcPr>
            <w:tcW w:type="dxa" w:w="4320"/>
          </w:tcPr>
          <w:p>
            <w:r>
              <w:t>chill</w:t>
            </w:r>
          </w:p>
        </w:tc>
        <w:tc>
          <w:tcPr>
            <w:tcW w:type="dxa" w:w="4320"/>
          </w:tcPr>
          <w:p>
            <w:r>
              <w:t>1 . coldness due to a cold environment</w:t>
              <w:br/>
              <w:t>2 . an almost pleasurable sensation of fright</w:t>
              <w:br/>
              <w:t>3 . a sensation of cold that often marks the start of an infection and the development of a fever</w:t>
              <w:br/>
              <w:t>4 . a sudden numbing dread</w:t>
              <w:br/>
              <w:t>5 . depress or discourage</w:t>
              <w:br/>
              <w:t>6 . make cool or cooler</w:t>
              <w:br/>
              <w:t>7 . loose heat</w:t>
              <w:br/>
            </w:r>
          </w:p>
        </w:tc>
      </w:tr>
      <w:tr>
        <w:tc>
          <w:tcPr>
            <w:tcW w:type="dxa" w:w="4320"/>
          </w:tcPr>
          <w:p>
            <w:r>
              <w:t>handsome</w:t>
            </w:r>
          </w:p>
        </w:tc>
        <w:tc>
          <w:tcPr>
            <w:tcW w:type="dxa" w:w="4320"/>
          </w:tcPr>
          <w:p>
            <w:r>
              <w:t>1 . pleasing in appearance especially by reason of conformity to ideals of form and proportion; ; ; ; - Thackeray; - Lillian Hellman</w:t>
              <w:br/>
              <w:t>2 . given or giving freely</w:t>
              <w:br/>
            </w:r>
          </w:p>
        </w:tc>
      </w:tr>
      <w:tr>
        <w:tc>
          <w:tcPr>
            <w:tcW w:type="dxa" w:w="4320"/>
          </w:tcPr>
          <w:p>
            <w:r>
              <w:t>advance</w:t>
            </w:r>
          </w:p>
        </w:tc>
        <w:tc>
          <w:tcPr>
            <w:tcW w:type="dxa" w:w="4320"/>
          </w:tcPr>
          <w:p>
            <w:r>
              <w:t>1 . a movement forward</w:t>
              <w:br/>
              <w:t>2 . a change for the better; progress in development</w:t>
              <w:br/>
              <w:t>3 . a tentative suggestion designed to elicit the reactions of others</w:t>
              <w:br/>
              <w:t>4 . the act of moving forward (as toward a goal)</w:t>
              <w:br/>
              <w:t>5 . an amount paid before it is earned</w:t>
              <w:br/>
              <w:t>6 . increase in price or value</w:t>
              <w:br/>
              <w:t>7 . move forward, also in the metaphorical sense</w:t>
              <w:br/>
              <w:t>8 . bring forward for consideration or acceptance</w:t>
              <w:br/>
              <w:t>9 . increase or raise</w:t>
              <w:br/>
              <w:t>10 . contribute to the progress or growth of</w:t>
              <w:br/>
              <w:t>11 . cause to move forward</w:t>
              <w:br/>
              <w:t>12 . obtain advantages, such as points, etc.</w:t>
              <w:br/>
              <w:t>13 . develop in a positive way</w:t>
              <w:br/>
              <w:t>14 . develop further</w:t>
              <w:br/>
              <w:t>15 . give a promotion to or assign to a higher position</w:t>
              <w:br/>
              <w:t>16 . pay in advance</w:t>
              <w:br/>
              <w:t>17 . move forward</w:t>
              <w:br/>
              <w:t>18 . rise in rate or price</w:t>
              <w:br/>
              <w:t>19 . being ahead of time or need</w:t>
              <w:br/>
              <w:t>20 . situated ahead or going before</w:t>
              <w:br/>
            </w:r>
          </w:p>
        </w:tc>
      </w:tr>
      <w:tr>
        <w:tc>
          <w:tcPr>
            <w:tcW w:type="dxa" w:w="4320"/>
          </w:tcPr>
          <w:p>
            <w:r>
              <w:t>ghost</w:t>
            </w:r>
          </w:p>
        </w:tc>
        <w:tc>
          <w:tcPr>
            <w:tcW w:type="dxa" w:w="4320"/>
          </w:tcPr>
          <w:p>
            <w:r>
              <w:t>1 . a mental representation of some haunting experience</w:t>
              <w:br/>
              <w:t>2 . a writer who gives the credit of authorship to someone else</w:t>
              <w:br/>
              <w:t>3 . the visible disembodied soul of a dead person</w:t>
              <w:br/>
              <w:t>4 . a suggestion of some quality</w:t>
              <w:br/>
              <w:t>5 . move like a ghost</w:t>
              <w:br/>
              <w:t>6 . haunt like a ghost; pursue</w:t>
              <w:br/>
              <w:t>7 . write for someone else</w:t>
              <w:br/>
            </w:r>
          </w:p>
        </w:tc>
      </w:tr>
      <w:tr>
        <w:tc>
          <w:tcPr>
            <w:tcW w:type="dxa" w:w="4320"/>
          </w:tcPr>
          <w:p>
            <w:r>
              <w:t>lean</w:t>
            </w:r>
          </w:p>
        </w:tc>
        <w:tc>
          <w:tcPr>
            <w:tcW w:type="dxa" w:w="4320"/>
          </w:tcPr>
          <w:p>
            <w:r>
              <w:t>1 . the property possessed by a line or surface that departs from the vertical</w:t>
              <w:br/>
              <w:t>2 . to incline or bend from a vertical position</w:t>
              <w:br/>
              <w:t>3 . cause to lean or incline</w:t>
              <w:br/>
              <w:t>4 . have a tendency or disposition to do or be something; be inclined</w:t>
              <w:br/>
              <w:t>5 . rely on for support</w:t>
              <w:br/>
              <w:t>6 . cause to lean to the side</w:t>
              <w:br/>
              <w:t>7 . lacking excess flesh; ; -Shakespeare</w:t>
              <w:br/>
              <w:t>8 . lacking in mineral content or combustible material</w:t>
              <w:br/>
              <w:t>9 . containing little excess</w:t>
              <w:br/>
              <w:t>10 . not profitable or prosperous</w:t>
              <w:br/>
            </w:r>
          </w:p>
        </w:tc>
      </w:tr>
      <w:tr>
        <w:tc>
          <w:tcPr>
            <w:tcW w:type="dxa" w:w="4320"/>
          </w:tcPr>
          <w:p>
            <w:r>
              <w:t>fourth</w:t>
            </w:r>
          </w:p>
        </w:tc>
        <w:tc>
          <w:tcPr>
            <w:tcW w:type="dxa" w:w="4320"/>
          </w:tcPr>
          <w:p>
            <w:r>
              <w:t>1 . following the third position; number four in a countable series</w:t>
              <w:br/>
              <w:t>2 . one of four equal parts</w:t>
              <w:br/>
              <w:t>3 . the musical interval between one note and another four notes away from it</w:t>
              <w:br/>
              <w:t>4 . coming next after the third and just before the fifth in position or time or degree or magnitude</w:t>
              <w:br/>
              <w:t>5 . in the fourth place</w:t>
              <w:br/>
            </w:r>
          </w:p>
        </w:tc>
      </w:tr>
      <w:tr>
        <w:tc>
          <w:tcPr>
            <w:tcW w:type="dxa" w:w="4320"/>
          </w:tcPr>
          <w:p>
            <w:r>
              <w:t>shade</w:t>
            </w:r>
          </w:p>
        </w:tc>
        <w:tc>
          <w:tcPr>
            <w:tcW w:type="dxa" w:w="4320"/>
          </w:tcPr>
          <w:p>
            <w:r>
              <w:t>1 . relative darkness caused by light rays being intercepted by an opaque body</w:t>
              <w:br/>
              <w:t>2 . a quality of a given color that differs slightly from another color</w:t>
              <w:br/>
              <w:t>3 . protective covering that protects something from direct sunlight</w:t>
              <w:br/>
              <w:t>4 . a subtle difference in meaning or opinion or attitude</w:t>
              <w:br/>
              <w:t>5 . a position of relative inferiority</w:t>
              <w:br/>
              <w:t>6 . a slight amount or degree of difference</w:t>
              <w:br/>
              <w:t>7 . a mental representation of some haunting experience</w:t>
              <w:br/>
              <w:t>8 . a representation of the effect of shadows in a picture or drawing (as by shading or darker pigment)</w:t>
              <w:br/>
              <w:t>9 . cast a shadow over</w:t>
              <w:br/>
              <w:t>10 . represent the effect of shade or shadow on</w:t>
              <w:br/>
              <w:t>11 . protect from light, heat, or view</w:t>
              <w:br/>
              <w:t>12 . vary slightly</w:t>
              <w:br/>
              <w:t>13 . pass from one quality such as color to another by a slight degree</w:t>
              <w:br/>
            </w:r>
          </w:p>
        </w:tc>
      </w:tr>
      <w:tr>
        <w:tc>
          <w:tcPr>
            <w:tcW w:type="dxa" w:w="4320"/>
          </w:tcPr>
          <w:p>
            <w:r>
              <w:t>manners</w:t>
            </w:r>
          </w:p>
        </w:tc>
        <w:tc>
          <w:tcPr>
            <w:tcW w:type="dxa" w:w="4320"/>
          </w:tcPr>
          <w:p>
            <w:r>
              <w:t>1 . social deportment</w:t>
              <w:br/>
              <w:t>2 . how something is done or how it happens</w:t>
              <w:br/>
              <w:t>3 . a way of acting or behaving</w:t>
              <w:br/>
              <w:t>4 . a kind</w:t>
              <w:br/>
            </w:r>
          </w:p>
        </w:tc>
      </w:tr>
      <w:tr>
        <w:tc>
          <w:tcPr>
            <w:tcW w:type="dxa" w:w="4320"/>
          </w:tcPr>
          <w:p>
            <w:r>
              <w:t>fortune</w:t>
            </w:r>
          </w:p>
        </w:tc>
        <w:tc>
          <w:tcPr>
            <w:tcW w:type="dxa" w:w="4320"/>
          </w:tcPr>
          <w:p>
            <w:r>
              <w:t>1 . an unknown and unpredictable phenomenon that causes an event to result one way rather than another</w:t>
              <w:br/>
              <w:t>2 . a large amount of wealth or prosperity</w:t>
              <w:br/>
              <w:t>3 . an unknown and unpredictable phenomenon that leads to a favorable outcome</w:t>
              <w:br/>
              <w:t>4 . your overall circumstances or condition in life (including everything that happens to you)</w:t>
              <w:br/>
            </w:r>
          </w:p>
        </w:tc>
      </w:tr>
      <w:tr>
        <w:tc>
          <w:tcPr>
            <w:tcW w:type="dxa" w:w="4320"/>
          </w:tcPr>
          <w:p>
            <w:r>
              <w:t>fruit</w:t>
            </w:r>
          </w:p>
        </w:tc>
        <w:tc>
          <w:tcPr>
            <w:tcW w:type="dxa" w:w="4320"/>
          </w:tcPr>
          <w:p>
            <w:r>
              <w:t>1 . the ripened reproductive body of a seed plant</w:t>
              <w:br/>
              <w:t>2 . an amount of a product</w:t>
              <w:br/>
              <w:t>3 . the consequence of some effort or action</w:t>
              <w:br/>
              <w:t>4 . cause to bear fruit</w:t>
              <w:br/>
              <w:t>5 . bear fruit</w:t>
              <w:br/>
            </w:r>
          </w:p>
        </w:tc>
      </w:tr>
      <w:tr>
        <w:tc>
          <w:tcPr>
            <w:tcW w:type="dxa" w:w="4320"/>
          </w:tcPr>
          <w:p>
            <w:r>
              <w:t>process</w:t>
            </w:r>
          </w:p>
        </w:tc>
        <w:tc>
          <w:tcPr>
            <w:tcW w:type="dxa" w:w="4320"/>
          </w:tcPr>
          <w:p>
            <w:r>
              <w:t>1 . a particular course of action intended to achieve a result</w:t>
              <w:br/>
              <w:t>2 . (psychology) the performance of some composite cognitive activity; an operation that affects mental contents</w:t>
              <w:br/>
              <w:t>3 . a writ issued by authority of law; usually compels the defendant's attendance in a civil suit; failure to appear results in a default judgment against the defendant</w:t>
              <w:br/>
              <w:t>4 . a mental process that you are not directly aware of</w:t>
              <w:br/>
              <w:t>5 . a natural prolongation or projection from a part of an organism either animal or plant</w:t>
              <w:br/>
              <w:t>6 . a sustained phenomenon or one marked by gradual changes through a series of states</w:t>
              <w:br/>
              <w:t>7 . subject to a process or treatment, with the aim of readying for some purpose, improving, or remedying a condition</w:t>
              <w:br/>
              <w:t>8 . deal with in a routine way</w:t>
              <w:br/>
              <w:t>9 . perform mathematical and logical operations on (data) according to programmed instructions in order to obtain the required information</w:t>
              <w:br/>
              <w:t>10 . institute legal proceedings against; file a suit against</w:t>
              <w:br/>
              <w:t>11 . march in a procession</w:t>
              <w:br/>
              <w:t>12 . shape, form, or improve a material</w:t>
              <w:br/>
              <w:t>13 . deliver a warrant or summons to someone</w:t>
              <w:br/>
            </w:r>
          </w:p>
        </w:tc>
      </w:tr>
      <w:tr>
        <w:tc>
          <w:tcPr>
            <w:tcW w:type="dxa" w:w="4320"/>
          </w:tcPr>
          <w:p>
            <w:r>
              <w:t>boston</w:t>
            </w:r>
          </w:p>
        </w:tc>
        <w:tc>
          <w:tcPr>
            <w:tcW w:type="dxa" w:w="4320"/>
          </w:tcPr>
          <w:p>
            <w:r>
              <w:t>1 . state capital and largest city of Massachusetts; a major center for banking and financial services</w:t>
              <w:br/>
            </w:r>
          </w:p>
        </w:tc>
      </w:tr>
      <w:tr>
        <w:tc>
          <w:tcPr>
            <w:tcW w:type="dxa" w:w="4320"/>
          </w:tcPr>
          <w:p>
            <w:r>
              <w:t>scratched</w:t>
            </w:r>
          </w:p>
        </w:tc>
        <w:tc>
          <w:tcPr>
            <w:tcW w:type="dxa" w:w="4320"/>
          </w:tcPr>
          <w:p>
            <w:r>
              <w:t>1 . cause friction</w:t>
              <w:br/>
              <w:t>2 . cut the surface of; wear away the surface of</w:t>
              <w:br/>
              <w:t>3 . scrape or rub as if to relieve itching</w:t>
              <w:br/>
              <w:t>4 . postpone indefinitely or annul something that was scheduled</w:t>
              <w:br/>
              <w:t>5 . remove by erasing or crossing out or as if by drawing a line</w:t>
              <w:br/>
              <w:t>6 . gather (money or other resources) together over time</w:t>
              <w:br/>
              <w:t>7 . carve, cut, or etch into a material or surface</w:t>
              <w:br/>
            </w:r>
          </w:p>
        </w:tc>
      </w:tr>
      <w:tr>
        <w:tc>
          <w:tcPr>
            <w:tcW w:type="dxa" w:w="4320"/>
          </w:tcPr>
          <w:p>
            <w:r>
              <w:t>faced</w:t>
            </w:r>
          </w:p>
        </w:tc>
        <w:tc>
          <w:tcPr>
            <w:tcW w:type="dxa" w:w="4320"/>
          </w:tcPr>
          <w:p>
            <w:r>
              <w:t>1 . deal with (something unpleasant) head on</w:t>
              <w:br/>
              <w:t>2 . oppose, as in hostility or a competition</w:t>
              <w:br/>
              <w:t>3 . be oriented in a certain direction, often with respect to another reference point; be opposite to</w:t>
              <w:br/>
              <w:t>4 . be opposite</w:t>
              <w:br/>
              <w:t>5 . turn so as to face; turn the face in a certain direction</w:t>
              <w:br/>
              <w:t>6 . present somebody with something, usually to accuse or criticize</w:t>
              <w:br/>
              <w:t>7 . turn so as to expose the face</w:t>
              <w:br/>
              <w:t>8 . line the edge (of a garment) with a different material</w:t>
              <w:br/>
              <w:t>9 . cover the front or surface of</w:t>
              <w:br/>
              <w:t>10 . having a face or facing especially of a specified kind or number; often used in combination</w:t>
              <w:br/>
            </w:r>
          </w:p>
        </w:tc>
      </w:tr>
      <w:tr>
        <w:tc>
          <w:tcPr>
            <w:tcW w:type="dxa" w:w="4320"/>
          </w:tcPr>
          <w:p>
            <w:r>
              <w:t>apples</w:t>
            </w:r>
          </w:p>
        </w:tc>
        <w:tc>
          <w:tcPr>
            <w:tcW w:type="dxa" w:w="4320"/>
          </w:tcPr>
          <w:p>
            <w:r>
              <w:t>1 . fruit with red or yellow or green skin and sweet to tart crisp whitish flesh</w:t>
              <w:br/>
              <w:t>2 . native Eurasian tree widely cultivated in many varieties for its firm rounded edible fruits</w:t>
              <w:br/>
            </w:r>
          </w:p>
        </w:tc>
      </w:tr>
      <w:tr>
        <w:tc>
          <w:tcPr>
            <w:tcW w:type="dxa" w:w="4320"/>
          </w:tcPr>
          <w:p>
            <w:r>
              <w:t>peace</w:t>
            </w:r>
          </w:p>
        </w:tc>
        <w:tc>
          <w:tcPr>
            <w:tcW w:type="dxa" w:w="4320"/>
          </w:tcPr>
          <w:p>
            <w:r>
              <w:t>1 . the state prevailing during the absence of war</w:t>
              <w:br/>
              <w:t>2 . harmonious relations; freedom from disputes</w:t>
              <w:br/>
              <w:t>3 . the absence of mental stress or anxiety</w:t>
              <w:br/>
              <w:t>4 . the general security of public places</w:t>
              <w:br/>
              <w:t>5 . a treaty to cease hostilities</w:t>
              <w:br/>
            </w:r>
          </w:p>
        </w:tc>
      </w:tr>
      <w:tr>
        <w:tc>
          <w:tcPr>
            <w:tcW w:type="dxa" w:w="4320"/>
          </w:tcPr>
          <w:p>
            <w:r>
              <w:t>noon</w:t>
            </w:r>
          </w:p>
        </w:tc>
        <w:tc>
          <w:tcPr>
            <w:tcW w:type="dxa" w:w="4320"/>
          </w:tcPr>
          <w:p>
            <w:r>
              <w:t>1 . the middle of the day</w:t>
              <w:br/>
            </w:r>
          </w:p>
        </w:tc>
      </w:tr>
      <w:tr>
        <w:tc>
          <w:tcPr>
            <w:tcW w:type="dxa" w:w="4320"/>
          </w:tcPr>
          <w:p>
            <w:r>
              <w:t>odor</w:t>
            </w:r>
          </w:p>
        </w:tc>
        <w:tc>
          <w:tcPr>
            <w:tcW w:type="dxa" w:w="4320"/>
          </w:tcPr>
          <w:p>
            <w:r>
              <w:t>1 . any property detected by the olfactory system</w:t>
              <w:br/>
              <w:t>2 . the sensation that results when olfactory receptors in the nose are stimulated by particular chemicals in gaseous form</w:t>
              <w:br/>
            </w:r>
          </w:p>
        </w:tc>
      </w:tr>
      <w:tr>
        <w:tc>
          <w:tcPr>
            <w:tcW w:type="dxa" w:w="4320"/>
          </w:tcPr>
          <w:p>
            <w:r>
              <w:t>settle</w:t>
            </w:r>
          </w:p>
        </w:tc>
        <w:tc>
          <w:tcPr>
            <w:tcW w:type="dxa" w:w="4320"/>
          </w:tcPr>
          <w:p>
            <w:r>
              <w:t>1 . a long wooden bench with a back</w:t>
              <w:br/>
              <w:t>2 . settle into a position, usually on a surface or ground</w:t>
              <w:br/>
              <w:t>3 . bring to an end; settle conclusively</w:t>
              <w:br/>
              <w:t>4 . settle conclusively; come to terms</w:t>
              <w:br/>
              <w:t>5 . take up residence and become established</w:t>
              <w:br/>
              <w:t>6 . come to terms</w:t>
              <w:br/>
              <w:t>7 . go under,</w:t>
              <w:br/>
              <w:t>8 . become settled or established and stable in one's residence or life style</w:t>
              <w:br/>
              <w:t>9 . become resolved, fixed, established, or quiet</w:t>
              <w:br/>
              <w:t>10 . establish or develop as a residence</w:t>
              <w:br/>
              <w:t>11 . come to rest</w:t>
              <w:br/>
              <w:t>12 . arrange or fix in the desired order</w:t>
              <w:br/>
              <w:t>13 . accept despite lack of complete satisfaction</w:t>
              <w:br/>
              <w:t>14 . end a legal dispute by arriving at a settlement</w:t>
              <w:br/>
              <w:t>15 . dispose of; make a financial settlement</w:t>
              <w:br/>
              <w:t>16 . become clear by the sinking of particles</w:t>
              <w:br/>
              <w:t>17 . cause to become clear by forming a sediment (of liquids)</w:t>
              <w:br/>
              <w:t>18 . sink down or precipitate</w:t>
              <w:br/>
              <w:t>19 . fix firmly</w:t>
              <w:br/>
              <w:t>20 . get one's revenge for a wrong or an injury</w:t>
              <w:br/>
              <w:t>21 . make final; put the last touches on; put into final form</w:t>
              <w:br/>
              <w:t>22 . form a community</w:t>
              <w:br/>
              <w:t>23 . come as if by falling</w:t>
              <w:br/>
            </w:r>
          </w:p>
        </w:tc>
      </w:tr>
      <w:tr>
        <w:tc>
          <w:tcPr>
            <w:tcW w:type="dxa" w:w="4320"/>
          </w:tcPr>
          <w:p>
            <w:r>
              <w:t>calmly</w:t>
            </w:r>
          </w:p>
        </w:tc>
        <w:tc>
          <w:tcPr>
            <w:tcW w:type="dxa" w:w="4320"/>
          </w:tcPr>
          <w:p>
            <w:r>
              <w:t>1 . with self-possession (especially in times of stress)</w:t>
              <w:br/>
              <w:t>2 . in a sedate manner</w:t>
              <w:br/>
            </w:r>
          </w:p>
        </w:tc>
      </w:tr>
      <w:tr>
        <w:tc>
          <w:tcPr>
            <w:tcW w:type="dxa" w:w="4320"/>
          </w:tcPr>
          <w:p>
            <w:r>
              <w:t>social</w:t>
            </w:r>
          </w:p>
        </w:tc>
        <w:tc>
          <w:tcPr>
            <w:tcW w:type="dxa" w:w="4320"/>
          </w:tcPr>
          <w:p>
            <w:r>
              <w:t>1 . a party of people assembled to promote sociability and communal activity</w:t>
              <w:br/>
              <w:t>2 . relating to human society and its members</w:t>
              <w:br/>
              <w:t>3 . living together or enjoying life in communities or organized groups</w:t>
              <w:br/>
              <w:t>4 . relating to or belonging to or characteristic of high society</w:t>
              <w:br/>
              <w:t>5 . composed of sociable people or formed for the purpose of sociability</w:t>
              <w:br/>
              <w:t>6 . tending to move or live together in groups or colonies of the same kind</w:t>
              <w:br/>
              <w:t>7 . marked by friendly companionship with others</w:t>
              <w:br/>
            </w:r>
          </w:p>
        </w:tc>
      </w:tr>
      <w:tr>
        <w:tc>
          <w:tcPr>
            <w:tcW w:type="dxa" w:w="4320"/>
          </w:tcPr>
          <w:p>
            <w:r>
              <w:t>gate</w:t>
            </w:r>
          </w:p>
        </w:tc>
        <w:tc>
          <w:tcPr>
            <w:tcW w:type="dxa" w:w="4320"/>
          </w:tcPr>
          <w:p>
            <w:r>
              <w:t>1 . a movable barrier in a fence or wall</w:t>
              <w:br/>
              <w:t>2 . a computer circuit with several inputs but only one output that can be activated by particular combinations of inputs</w:t>
              <w:br/>
              <w:t>3 . total admission receipts at a sports event</w:t>
              <w:br/>
              <w:t>4 . passageway (as in an air terminal) where passengers can embark or disembark</w:t>
              <w:br/>
              <w:t>5 . supply with a gate</w:t>
              <w:br/>
              <w:t>6 . control with a valve or other device that functions like a gate</w:t>
              <w:br/>
              <w:t>7 . restrict (school boys') movement to the dormitory or campus as a means of punishment</w:t>
              <w:br/>
            </w:r>
          </w:p>
        </w:tc>
      </w:tr>
      <w:tr>
        <w:tc>
          <w:tcPr>
            <w:tcW w:type="dxa" w:w="4320"/>
          </w:tcPr>
          <w:p>
            <w:r>
              <w:t>offer</w:t>
            </w:r>
          </w:p>
        </w:tc>
        <w:tc>
          <w:tcPr>
            <w:tcW w:type="dxa" w:w="4320"/>
          </w:tcPr>
          <w:p>
            <w:r>
              <w:t>1 . the verbal act of offering</w:t>
              <w:br/>
              <w:t>2 . something offered (as a proposal or bid)</w:t>
              <w:br/>
              <w:t>3 . a usually brief attempt</w:t>
              <w:br/>
              <w:t>4 . make available or accessible, provide or furnish</w:t>
              <w:br/>
              <w:t>5 . present for acceptance or rejection</w:t>
              <w:br/>
              <w:t>6 . agree freely</w:t>
              <w:br/>
              <w:t>7 . put forward for consideration</w:t>
              <w:br/>
              <w:t>8 . offer verbally</w:t>
              <w:br/>
              <w:t>9 . make available for sale</w:t>
              <w:br/>
              <w:t>10 . propose a payment</w:t>
              <w:br/>
              <w:t>11 . produce or introduce on the stage</w:t>
              <w:br/>
              <w:t>12 . present as an act of worship</w:t>
              <w:br/>
              <w:t>13 . mount or put up</w:t>
              <w:br/>
              <w:t>14 . make available; provide</w:t>
              <w:br/>
              <w:t>15 . ask (someone) to marry you</w:t>
              <w:br/>
              <w:t>16 . threaten to do something</w:t>
              <w:br/>
            </w:r>
          </w:p>
        </w:tc>
      </w:tr>
      <w:tr>
        <w:tc>
          <w:tcPr>
            <w:tcW w:type="dxa" w:w="4320"/>
          </w:tcPr>
          <w:p>
            <w:r>
              <w:t>tube</w:t>
            </w:r>
          </w:p>
        </w:tc>
        <w:tc>
          <w:tcPr>
            <w:tcW w:type="dxa" w:w="4320"/>
          </w:tcPr>
          <w:p>
            <w:r>
              <w:t>1 . conduit consisting of a long hollow object (usually cylindrical) used to hold and conduct objects or liquids or gases</w:t>
              <w:br/>
              <w:t>2 . electronic device consisting of a system of electrodes arranged in an evacuated glass or metal envelope</w:t>
              <w:br/>
              <w:t>3 . a hollow cylindrical shape</w:t>
              <w:br/>
              <w:t>4 . (anatomy) any hollow cylindrical body structure</w:t>
              <w:br/>
              <w:t>5 . an electric railway operating below the surface of the ground (usually in a city)</w:t>
              <w:br/>
              <w:t>6 . provide with a tube or insert a tube into</w:t>
              <w:br/>
              <w:t>7 . convey in a tube</w:t>
              <w:br/>
              <w:t>8 . ride or float on an inflated tube</w:t>
              <w:br/>
              <w:t>9 . place or enclose in a tube</w:t>
              <w:br/>
            </w:r>
          </w:p>
        </w:tc>
      </w:tr>
      <w:tr>
        <w:tc>
          <w:tcPr>
            <w:tcW w:type="dxa" w:w="4320"/>
          </w:tcPr>
          <w:p>
            <w:r>
              <w:t>movement</w:t>
            </w:r>
          </w:p>
        </w:tc>
        <w:tc>
          <w:tcPr>
            <w:tcW w:type="dxa" w:w="4320"/>
          </w:tcPr>
          <w:p>
            <w:r>
              <w:t>1 . a change of position that does not entail a change of location</w:t>
              <w:br/>
              <w:t>2 . the act of changing location from one place to another</w:t>
              <w:br/>
              <w:t>3 . a natural event that involves a change in the position or location of something</w:t>
              <w:br/>
              <w:t>4 . a group of people with a common ideology who try together to achieve certain general goals</w:t>
              <w:br/>
              <w:t>5 . a major self-contained part of a symphony or sonata</w:t>
              <w:br/>
              <w:t>6 . a series of actions advancing a principle or tending toward a particular end</w:t>
              <w:br/>
              <w:t>7 . an optical illusion of motion produced by viewing a rapid succession of still pictures of a moving object</w:t>
              <w:br/>
              <w:t>8 . a euphemism for defecation</w:t>
              <w:br/>
              <w:t>9 . a general tendency to change (as of opinion)</w:t>
              <w:br/>
              <w:t>10 . the driving and regulating parts of a mechanism (as of a watch or clock)</w:t>
              <w:br/>
              <w:t>11 . the act of changing the location of something</w:t>
              <w:br/>
            </w:r>
          </w:p>
        </w:tc>
      </w:tr>
      <w:tr>
        <w:tc>
          <w:tcPr>
            <w:tcW w:type="dxa" w:w="4320"/>
          </w:tcPr>
          <w:p>
            <w:r>
              <w:t>whispered</w:t>
            </w:r>
          </w:p>
        </w:tc>
        <w:tc>
          <w:tcPr>
            <w:tcW w:type="dxa" w:w="4320"/>
          </w:tcPr>
          <w:p>
            <w:r>
              <w:t>1 . speak softly; in a low voice</w:t>
              <w:br/>
              <w:t>2 . spoken in soft hushed tones without vibrations of the vocal cords</w:t>
              <w:br/>
            </w:r>
          </w:p>
        </w:tc>
      </w:tr>
      <w:tr>
        <w:tc>
          <w:tcPr>
            <w:tcW w:type="dxa" w:w="4320"/>
          </w:tcPr>
          <w:p>
            <w:r>
              <w:t>shake</w:t>
            </w:r>
          </w:p>
        </w:tc>
        <w:tc>
          <w:tcPr>
            <w:tcW w:type="dxa" w:w="4320"/>
          </w:tcPr>
          <w:p>
            <w:r>
              <w:t>1 . building material used as siding or roofing</w:t>
              <w:br/>
              <w:t>2 . frothy drink of milk and flavoring and sometimes fruit or ice cream</w:t>
              <w:br/>
              <w:t>3 . a note that alternates rapidly with another note a semitone above it</w:t>
              <w:br/>
              <w:t>4 . grasping and shaking a person's hand (as to acknowledge an introduction or to agree on a contract)</w:t>
              <w:br/>
              <w:t>5 . a reflex motion caused by cold or fear or excitement</w:t>
              <w:br/>
              <w:t>6 . causing to move repeatedly from side to side</w:t>
              <w:br/>
              <w:t>7 . move or cause to move back and forth</w:t>
              <w:br/>
              <w:t>8 . move with or as if with a tremor</w:t>
              <w:br/>
              <w:t>9 . shake or vibrate rapidly and intensively</w:t>
              <w:br/>
              <w:t>10 . move back and forth or sideways</w:t>
              <w:br/>
              <w:t>11 . undermine or cause to waver</w:t>
              <w:br/>
              <w:t>12 . stir the feelings, emotions, or peace of</w:t>
              <w:br/>
              <w:t>13 . get rid of</w:t>
              <w:br/>
              <w:t>14 . bring to a specified condition by or as if by shaking</w:t>
              <w:br/>
              <w:t>15 . shake (a body part) to communicate a greeting, feeling, or cognitive state</w:t>
              <w:br/>
            </w:r>
          </w:p>
        </w:tc>
      </w:tr>
      <w:tr>
        <w:tc>
          <w:tcPr>
            <w:tcW w:type="dxa" w:w="4320"/>
          </w:tcPr>
          <w:p>
            <w:r>
              <w:t>dish</w:t>
            </w:r>
          </w:p>
        </w:tc>
        <w:tc>
          <w:tcPr>
            <w:tcW w:type="dxa" w:w="4320"/>
          </w:tcPr>
          <w:p>
            <w:r>
              <w:t>1 . a piece of dishware normally used as a container for holding or serving food</w:t>
              <w:br/>
              <w:t>2 . a particular item of prepared food</w:t>
              <w:br/>
              <w:t>3 . the quantity that a dish will hold</w:t>
              <w:br/>
              <w:t>4 . a very attractive or seductive looking woman</w:t>
              <w:br/>
              <w:t>5 . directional antenna consisting of a parabolic reflector for microwave or radio frequency radiation</w:t>
              <w:br/>
              <w:t>6 . an activity that you like or at which you are superior</w:t>
              <w:br/>
              <w:t>7 . provide (usually but not necessarily food)</w:t>
              <w:br/>
              <w:t>8 . make concave; shape like a dish</w:t>
              <w:br/>
            </w:r>
          </w:p>
        </w:tc>
      </w:tr>
      <w:tr>
        <w:tc>
          <w:tcPr>
            <w:tcW w:type="dxa" w:w="4320"/>
          </w:tcPr>
          <w:p>
            <w:r>
              <w:t>putting</w:t>
            </w:r>
          </w:p>
        </w:tc>
        <w:tc>
          <w:tcPr>
            <w:tcW w:type="dxa" w:w="4320"/>
          </w:tcPr>
          <w:p>
            <w:r>
              <w:t>1 . hitting a golf ball that is on the green using a putter</w:t>
              <w:br/>
              <w:t>2 . put into a certain place or abstract location</w:t>
              <w:br/>
              <w:t>3 . cause to be in a certain state; cause to be in a certain relation</w:t>
              <w:br/>
              <w:t>4 . formulate in a particular style or language</w:t>
              <w:br/>
              <w:t>5 . attribute or give</w:t>
              <w:br/>
              <w:t>6 . make an investment</w:t>
              <w:br/>
              <w:t>7 . estimate</w:t>
              <w:br/>
              <w:t>8 . cause (someone) to undergo something</w:t>
              <w:br/>
              <w:t>9 . adapt</w:t>
              <w:br/>
              <w:t>10 . arrange thoughts, ideas, temporal events</w:t>
              <w:br/>
            </w:r>
          </w:p>
        </w:tc>
      </w:tr>
      <w:tr>
        <w:tc>
          <w:tcPr>
            <w:tcW w:type="dxa" w:w="4320"/>
          </w:tcPr>
          <w:p>
            <w:r>
              <w:t>engine</w:t>
            </w:r>
          </w:p>
        </w:tc>
        <w:tc>
          <w:tcPr>
            <w:tcW w:type="dxa" w:w="4320"/>
          </w:tcPr>
          <w:p>
            <w:r>
              <w:t>1 . motor that converts thermal energy to mechanical work</w:t>
              <w:br/>
              <w:t>2 . something used to achieve a purpose</w:t>
              <w:br/>
              <w:t>3 . a wheeled vehicle consisting of a self-propelled engine that is used to draw trains along railway tracks</w:t>
              <w:br/>
              <w:t>4 . an instrument or machine that is used in warfare, such as a battering ram, catapult, artillery piece, etc.</w:t>
              <w:br/>
            </w:r>
          </w:p>
        </w:tc>
      </w:tr>
      <w:tr>
        <w:tc>
          <w:tcPr>
            <w:tcW w:type="dxa" w:w="4320"/>
          </w:tcPr>
          <w:p>
            <w:r>
              <w:t>missy</w:t>
            </w:r>
          </w:p>
        </w:tc>
        <w:tc>
          <w:tcPr>
            <w:tcW w:type="dxa" w:w="4320"/>
          </w:tcPr>
          <w:p>
            <w:r>
              <w:t>1 . a young woman</w:t>
              <w:br/>
            </w:r>
          </w:p>
        </w:tc>
      </w:tr>
      <w:tr>
        <w:tc>
          <w:tcPr>
            <w:tcW w:type="dxa" w:w="4320"/>
          </w:tcPr>
          <w:p>
            <w:r>
              <w:t>aside</w:t>
            </w:r>
          </w:p>
        </w:tc>
        <w:tc>
          <w:tcPr>
            <w:tcW w:type="dxa" w:w="4320"/>
          </w:tcPr>
          <w:p>
            <w:r>
              <w:t>1 . a line spoken by an actor to the audience but not intended for others on the stage</w:t>
              <w:br/>
              <w:t>2 . a message that departs from the main subject</w:t>
              <w:br/>
              <w:t>3 . on or to one side</w:t>
              <w:br/>
              <w:t>4 . out of the way (especially away from one's thoughts)</w:t>
              <w:br/>
              <w:t>5 . not taken into account or excluded from consideration</w:t>
              <w:br/>
              <w:t>6 . in a different direction</w:t>
              <w:br/>
              <w:t>7 . placed or kept separate and distinct as for a purpose</w:t>
              <w:br/>
              <w:t>8 . in reserve; not for immediate use</w:t>
              <w:br/>
            </w:r>
          </w:p>
        </w:tc>
      </w:tr>
      <w:tr>
        <w:tc>
          <w:tcPr>
            <w:tcW w:type="dxa" w:w="4320"/>
          </w:tcPr>
          <w:p>
            <w:r>
              <w:t>rising</w:t>
            </w:r>
          </w:p>
        </w:tc>
        <w:tc>
          <w:tcPr>
            <w:tcW w:type="dxa" w:w="4320"/>
          </w:tcPr>
          <w:p>
            <w:r>
              <w:t>1 . a movement upward</w:t>
              <w:br/>
              <w:t>2 . organized opposition to authority; a conflict in which one faction tries to wrest control from another</w:t>
              <w:br/>
              <w:t>3 . move upward</w:t>
              <w:br/>
              <w:t>4 . increase in value or to a higher point</w:t>
              <w:br/>
              <w:t>5 . rise to one's feet</w:t>
              <w:br/>
              <w:t>6 . rise up</w:t>
              <w:br/>
              <w:t>7 . come to the surface</w:t>
              <w:br/>
              <w:t>8 . come into existence; take on form or shape</w:t>
              <w:br/>
              <w:t>9 . move to a better position in life or to a better job; "She ascended from a life of poverty to one of great</w:t>
              <w:br/>
              <w:t>10 . go up or advance</w:t>
              <w:br/>
              <w:t>11 . become more extreme</w:t>
              <w:br/>
              <w:t>12 . get up and out of bed</w:t>
              <w:br/>
              <w:t>13 . rise in rank or status</w:t>
              <w:br/>
              <w:t>14 . become heartened or elated</w:t>
              <w:br/>
              <w:t>15 . exert oneself to meet a challenge</w:t>
              <w:br/>
              <w:t>16 . take part in a rebellion; renounce a former allegiance</w:t>
              <w:br/>
              <w:t>17 . increase in volume</w:t>
              <w:br/>
              <w:t>18 . come up, of celestial bodies</w:t>
              <w:br/>
              <w:t>19 . return from the dead</w:t>
              <w:br/>
              <w:t>20 . advancing or becoming higher or greater in degree or value or status</w:t>
              <w:br/>
              <w:t>21 . sloping upward</w:t>
              <w:br/>
              <w:t>22 . coming to maturity</w:t>
              <w:br/>
              <w:t>23 . newly come into prominence</w:t>
              <w:br/>
            </w:r>
          </w:p>
        </w:tc>
      </w:tr>
      <w:tr>
        <w:tc>
          <w:tcPr>
            <w:tcW w:type="dxa" w:w="4320"/>
          </w:tcPr>
          <w:p>
            <w:r>
              <w:t>powder</w:t>
            </w:r>
          </w:p>
        </w:tc>
        <w:tc>
          <w:tcPr>
            <w:tcW w:type="dxa" w:w="4320"/>
          </w:tcPr>
          <w:p>
            <w:r>
              <w:t>1 . a solid substance in the form of tiny loose particles; a solid that has been pulverized</w:t>
              <w:br/>
              <w:t>2 . a mixture of potassium nitrate, charcoal, and sulfur in a 75:15:10 ratio which is used in gunnery, time fuses, and fireworks</w:t>
              <w:br/>
              <w:t>3 . any of various cosmetic or medical preparations dispensed in the form of a pulverized powder</w:t>
              <w:br/>
              <w:t>4 . make into a powder by breaking up or cause to become dust</w:t>
              <w:br/>
              <w:t>5 . apply powder to</w:t>
              <w:br/>
            </w:r>
          </w:p>
        </w:tc>
      </w:tr>
      <w:tr>
        <w:tc>
          <w:tcPr>
            <w:tcW w:type="dxa" w:w="4320"/>
          </w:tcPr>
          <w:p>
            <w:r>
              <w:t>interesting</w:t>
            </w:r>
          </w:p>
        </w:tc>
        <w:tc>
          <w:tcPr>
            <w:tcW w:type="dxa" w:w="4320"/>
          </w:tcPr>
          <w:p>
            <w:r>
              <w:t>1 . excite the curiosity of; engage the interest of</w:t>
              <w:br/>
              <w:t>2 . be on the mind of</w:t>
              <w:br/>
              <w:t>3 . be of importance or consequence</w:t>
              <w:br/>
              <w:t>4 . arousing or holding the attention</w:t>
              <w:br/>
            </w:r>
          </w:p>
        </w:tc>
      </w:tr>
      <w:tr>
        <w:tc>
          <w:tcPr>
            <w:tcW w:type="dxa" w:w="4320"/>
          </w:tcPr>
          <w:p>
            <w:r>
              <w:t>tossed</w:t>
            </w:r>
          </w:p>
        </w:tc>
        <w:tc>
          <w:tcPr>
            <w:tcW w:type="dxa" w:w="4320"/>
          </w:tcPr>
          <w:p>
            <w:r>
              <w:t>1 . throw or toss with a light motion</w:t>
              <w:br/>
              <w:t>2 . lightly throw to see which side comes up</w:t>
              <w:br/>
              <w:t>3 . throw carelessly</w:t>
              <w:br/>
              <w:t>4 . move or stir about violently</w:t>
              <w:br/>
              <w:t>5 . throw or cast away</w:t>
              <w:br/>
              <w:t>6 . agitate</w:t>
              <w:br/>
            </w:r>
          </w:p>
        </w:tc>
      </w:tr>
      <w:tr>
        <w:tc>
          <w:tcPr>
            <w:tcW w:type="dxa" w:w="4320"/>
          </w:tcPr>
          <w:p>
            <w:r>
              <w:t>pint</w:t>
            </w:r>
          </w:p>
        </w:tc>
        <w:tc>
          <w:tcPr>
            <w:tcW w:type="dxa" w:w="4320"/>
          </w:tcPr>
          <w:p>
            <w:r>
              <w:t>1 . a British imperial capacity measure (liquid or dry) equal to 4 gills or 568.26 cubic centimeters</w:t>
              <w:br/>
              <w:t>2 . a United States dry unit equal to 0.5 quart or 33.6 cubic inches</w:t>
              <w:br/>
              <w:t>3 . a United States liquid unit equal to 16 fluid ounces; two pints equal one quart</w:t>
              <w:br/>
            </w:r>
          </w:p>
        </w:tc>
      </w:tr>
      <w:tr>
        <w:tc>
          <w:tcPr>
            <w:tcW w:type="dxa" w:w="4320"/>
          </w:tcPr>
          <w:p>
            <w:r>
              <w:t>grace</w:t>
            </w:r>
          </w:p>
        </w:tc>
        <w:tc>
          <w:tcPr>
            <w:tcW w:type="dxa" w:w="4320"/>
          </w:tcPr>
          <w:p>
            <w:r>
              <w:t>1 . (Christian theology) a state of sanctification by God; the state of one who is under such divine influence</w:t>
              <w:br/>
              <w:t>2 . elegance and beauty of movement or expression</w:t>
              <w:br/>
              <w:t>3 . a sense of propriety and consideration for others</w:t>
              <w:br/>
              <w:t>4 . a disposition to kindness and compassion</w:t>
              <w:br/>
              <w:t>5 . (Greek mythology) one of three sisters who were the givers of beauty and charm; a favorite subject for sculptors</w:t>
              <w:br/>
              <w:t>6 . a short prayer of thanks before a meal</w:t>
              <w:br/>
              <w:t>7 . (Christian theology) the free and unmerited favor or beneficence of God</w:t>
              <w:br/>
              <w:t>8 . make more attractive by adding ornament, colour, etc.</w:t>
              <w:br/>
              <w:t>9 . be beautiful to look at</w:t>
              <w:br/>
            </w:r>
          </w:p>
        </w:tc>
      </w:tr>
      <w:tr>
        <w:tc>
          <w:tcPr>
            <w:tcW w:type="dxa" w:w="4320"/>
          </w:tcPr>
          <w:p>
            <w:r>
              <w:t>dining</w:t>
            </w:r>
          </w:p>
        </w:tc>
        <w:tc>
          <w:tcPr>
            <w:tcW w:type="dxa" w:w="4320"/>
          </w:tcPr>
          <w:p>
            <w:r>
              <w:t>1 . the act of eating dinner</w:t>
              <w:br/>
              <w:t>2 . have supper; eat dinner</w:t>
              <w:br/>
              <w:t>3 . give dinner to; host for dinner</w:t>
              <w:br/>
              <w:t>4 . make a resonant sound, like artillery</w:t>
              <w:br/>
              <w:t>5 . instill (into a person) by constant repetition</w:t>
              <w:br/>
            </w:r>
          </w:p>
        </w:tc>
      </w:tr>
      <w:tr>
        <w:tc>
          <w:tcPr>
            <w:tcW w:type="dxa" w:w="4320"/>
          </w:tcPr>
          <w:p>
            <w:r>
              <w:t>bakery</w:t>
            </w:r>
          </w:p>
        </w:tc>
        <w:tc>
          <w:tcPr>
            <w:tcW w:type="dxa" w:w="4320"/>
          </w:tcPr>
          <w:p>
            <w:r>
              <w:t>1 . a workplace where baked goods (breads and cakes and pastries) are produced or sold</w:t>
              <w:br/>
            </w:r>
          </w:p>
        </w:tc>
      </w:tr>
      <w:tr>
        <w:tc>
          <w:tcPr>
            <w:tcW w:type="dxa" w:w="4320"/>
          </w:tcPr>
          <w:p>
            <w:r>
              <w:t>switch</w:t>
            </w:r>
          </w:p>
        </w:tc>
        <w:tc>
          <w:tcPr>
            <w:tcW w:type="dxa" w:w="4320"/>
          </w:tcPr>
          <w:p>
            <w:r>
              <w:t>1 . control consisting of a mechanical or electrical or electronic device for making or breaking or changing the connections in a circuit</w:t>
              <w:br/>
              <w:t>2 . an event in which one thing is substituted for another</w:t>
              <w:br/>
              <w:t>3 . hairpiece consisting of a tress of false hair; used by women to give shape to a coiffure</w:t>
              <w:br/>
              <w:t>4 . railroad track having two movable rails and necessary connections; used to turn a train from one track to another or to store rolling stock</w:t>
              <w:br/>
              <w:t>5 . a flexible implement used as an instrument of punishment</w:t>
              <w:br/>
              <w:t>6 . a basketball maneuver; two defensive players shift assignments so that each guards the player usually guarded by the other</w:t>
              <w:br/>
              <w:t>7 . the act of changing one thing or position for another</w:t>
              <w:br/>
              <w:t>8 . change over, change around, as to a new order or sequence</w:t>
              <w:br/>
              <w:t>9 . exchange or give (something) in exchange for</w:t>
              <w:br/>
              <w:t>10 . lay aside, abandon, or leave for another</w:t>
              <w:br/>
              <w:t>11 . make a shift in or exchange of</w:t>
              <w:br/>
              <w:t>12 . cause to go on or to be engaged or set in operation</w:t>
              <w:br/>
              <w:t>13 . flog with or as if with a flexible rod</w:t>
              <w:br/>
              <w:t>14 . reverse (a direction, attitude, or course of action)</w:t>
              <w:br/>
            </w:r>
          </w:p>
        </w:tc>
      </w:tr>
      <w:tr>
        <w:tc>
          <w:tcPr>
            <w:tcW w:type="dxa" w:w="4320"/>
          </w:tcPr>
          <w:p>
            <w:r>
              <w:t>morrison</w:t>
            </w:r>
          </w:p>
        </w:tc>
        <w:tc>
          <w:tcPr>
            <w:tcW w:type="dxa" w:w="4320"/>
          </w:tcPr>
          <w:p>
            <w:r>
              <w:t>1 . United States rock singer (1943-1971)</w:t>
              <w:br/>
              <w:t>2 . United States writer whose novels describe the lives of African-Americans (born in 1931)</w:t>
              <w:br/>
            </w:r>
          </w:p>
        </w:tc>
      </w:tr>
      <w:tr>
        <w:tc>
          <w:tcPr>
            <w:tcW w:type="dxa" w:w="4320"/>
          </w:tcPr>
          <w:p>
            <w:r>
              <w:t>collected</w:t>
            </w:r>
          </w:p>
        </w:tc>
        <w:tc>
          <w:tcPr>
            <w:tcW w:type="dxa" w:w="4320"/>
          </w:tcPr>
          <w:p>
            <w:r>
              <w:t>1 . get or gather together</w:t>
              <w:br/>
              <w:t>2 . call for and obtain payment of</w:t>
              <w:br/>
              <w:t>3 . assemble or get together</w:t>
              <w:br/>
              <w:t>4 . get or bring together</w:t>
              <w:br/>
              <w:t>5 . gather or collect</w:t>
              <w:br/>
              <w:t>6 . brought together in one place</w:t>
              <w:br/>
              <w:t>7 . in full control of your faculties</w:t>
              <w:br/>
            </w:r>
          </w:p>
        </w:tc>
      </w:tr>
      <w:tr>
        <w:tc>
          <w:tcPr>
            <w:tcW w:type="dxa" w:w="4320"/>
          </w:tcPr>
          <w:p>
            <w:r>
              <w:t>signed</w:t>
            </w:r>
          </w:p>
        </w:tc>
        <w:tc>
          <w:tcPr>
            <w:tcW w:type="dxa" w:w="4320"/>
          </w:tcPr>
          <w:p>
            <w:r>
              <w:t>1 . mark with one's signature; write one's name (on)</w:t>
              <w:br/>
              <w:t>2 . approve and express assent, responsibility, or obligation</w:t>
              <w:br/>
              <w:t>3 . be engaged by a written agreement</w:t>
              <w:br/>
              <w:t>4 . engage by written agreement</w:t>
              <w:br/>
              <w:t>5 . communicate silently and non-verbally by signals or signs</w:t>
              <w:br/>
              <w:t>6 . place signs, as along a road</w:t>
              <w:br/>
              <w:t>7 . communicate in sign language</w:t>
              <w:br/>
              <w:t>8 . make the sign of the cross over someone in order to call on God for protection; consecrate</w:t>
              <w:br/>
              <w:t>9 . having a handwritten signature</w:t>
              <w:br/>
              <w:t>10 . used of the language of the deaf</w:t>
              <w:br/>
            </w:r>
          </w:p>
        </w:tc>
      </w:tr>
      <w:tr>
        <w:tc>
          <w:tcPr>
            <w:tcW w:type="dxa" w:w="4320"/>
          </w:tcPr>
          <w:p>
            <w:r>
              <w:t>drifted</w:t>
            </w:r>
          </w:p>
        </w:tc>
        <w:tc>
          <w:tcPr>
            <w:tcW w:type="dxa" w:w="4320"/>
          </w:tcPr>
          <w:p>
            <w:r>
              <w:t>1 . be in motion due to some air or water current</w:t>
              <w:br/>
              <w:t>2 . wander from a direct course or at random</w:t>
              <w:br/>
              <w:t>3 . move about aimlessly or without any destination, often in search of food or employment</w:t>
              <w:br/>
              <w:t>4 . vary or move from a fixed point or course</w:t>
              <w:br/>
              <w:t>5 . live unhurriedly, irresponsibly, or freely</w:t>
              <w:br/>
              <w:t>6 . move in an unhurried fashion</w:t>
              <w:br/>
              <w:t>7 . cause to be carried by a current</w:t>
              <w:br/>
              <w:t>8 . drive slowly and far afield for grazing</w:t>
              <w:br/>
              <w:t>9 . be subject to fluctuation</w:t>
              <w:br/>
              <w:t>10 . be piled up in banks or heaps by the force of wind or a current</w:t>
              <w:br/>
            </w:r>
          </w:p>
        </w:tc>
      </w:tr>
      <w:tr>
        <w:tc>
          <w:tcPr>
            <w:tcW w:type="dxa" w:w="4320"/>
          </w:tcPr>
          <w:p>
            <w:r>
              <w:t>boiled</w:t>
            </w:r>
          </w:p>
        </w:tc>
        <w:tc>
          <w:tcPr>
            <w:tcW w:type="dxa" w:w="4320"/>
          </w:tcPr>
          <w:p>
            <w:r>
              <w:t>1 . come to the boiling point and change from a liquid to vapor</w:t>
              <w:br/>
              <w:t>2 . immerse or be immersed in a boiling liquid, often for cooking purposes</w:t>
              <w:br/>
              <w:t>3 . bring to, or maintain at, the boiling point</w:t>
              <w:br/>
              <w:t>4 . be agitated</w:t>
              <w:br/>
              <w:t>5 . be in an agitated emotional state</w:t>
              <w:br/>
              <w:t>6 . cooked in hot water</w:t>
              <w:br/>
            </w:r>
          </w:p>
        </w:tc>
      </w:tr>
      <w:tr>
        <w:tc>
          <w:tcPr>
            <w:tcW w:type="dxa" w:w="4320"/>
          </w:tcPr>
          <w:p>
            <w:r>
              <w:t>pigs</w:t>
            </w:r>
          </w:p>
        </w:tc>
        <w:tc>
          <w:tcPr>
            <w:tcW w:type="dxa" w:w="4320"/>
          </w:tcPr>
          <w:p>
            <w:r>
              <w:t>1 . domestic swine</w:t>
              <w:br/>
              <w:t>2 . a coarse obnoxious person</w:t>
              <w:br/>
              <w:t>3 . a person regarded as greedy and pig-like</w:t>
              <w:br/>
              <w:t>4 . uncomplimentary terms for a policeman</w:t>
              <w:br/>
              <w:t>5 . mold consisting of a bed of sand in which pig iron is cast</w:t>
              <w:br/>
              <w:t>6 . a crude block of metal (lead or iron) poured from a smelting furnace</w:t>
              <w:br/>
              <w:t>7 . live like a pig, in squalor</w:t>
              <w:br/>
              <w:t>8 . eat greedily</w:t>
              <w:br/>
              <w:t>9 . give birth</w:t>
              <w:br/>
            </w:r>
          </w:p>
        </w:tc>
      </w:tr>
      <w:tr>
        <w:tc>
          <w:tcPr>
            <w:tcW w:type="dxa" w:w="4320"/>
          </w:tcPr>
          <w:p>
            <w:r>
              <w:t>entrance</w:t>
            </w:r>
          </w:p>
        </w:tc>
        <w:tc>
          <w:tcPr>
            <w:tcW w:type="dxa" w:w="4320"/>
          </w:tcPr>
          <w:p>
            <w:r>
              <w:t>1 . something that provides access (to get in or get out)</w:t>
              <w:br/>
              <w:t>2 . a movement into or inward</w:t>
              <w:br/>
              <w:t>3 . the act of entering</w:t>
              <w:br/>
              <w:t>4 . attract; cause to be enamored</w:t>
              <w:br/>
              <w:t>5 . put into a trance</w:t>
              <w:br/>
            </w:r>
          </w:p>
        </w:tc>
      </w:tr>
      <w:tr>
        <w:tc>
          <w:tcPr>
            <w:tcW w:type="dxa" w:w="4320"/>
          </w:tcPr>
          <w:p>
            <w:r>
              <w:t>mustard</w:t>
            </w:r>
          </w:p>
        </w:tc>
        <w:tc>
          <w:tcPr>
            <w:tcW w:type="dxa" w:w="4320"/>
          </w:tcPr>
          <w:p>
            <w:r>
              <w:t>1 . any of several cruciferous plants of the genus Brassica</w:t>
              <w:br/>
              <w:t>2 . pungent powder or paste prepared from ground mustard seeds</w:t>
              <w:br/>
              <w:t>3 . leaves eaten as cooked greens</w:t>
              <w:br/>
            </w:r>
          </w:p>
        </w:tc>
      </w:tr>
      <w:tr>
        <w:tc>
          <w:tcPr>
            <w:tcW w:type="dxa" w:w="4320"/>
          </w:tcPr>
          <w:p>
            <w:r>
              <w:t>rains</w:t>
            </w:r>
          </w:p>
        </w:tc>
        <w:tc>
          <w:tcPr>
            <w:tcW w:type="dxa" w:w="4320"/>
          </w:tcPr>
          <w:p>
            <w:r>
              <w:t>1 . water falling in drops from vapor condensed in the atmosphere</w:t>
              <w:br/>
              <w:t>2 . drops of fresh water that fall as precipitation from clouds</w:t>
              <w:br/>
              <w:t>3 . anything happening rapidly or in quick successive</w:t>
              <w:br/>
              <w:t>4 . precipitate as rain</w:t>
              <w:br/>
            </w:r>
          </w:p>
        </w:tc>
      </w:tr>
      <w:tr>
        <w:tc>
          <w:tcPr>
            <w:tcW w:type="dxa" w:w="4320"/>
          </w:tcPr>
          <w:p>
            <w:r>
              <w:t>dried</w:t>
            </w:r>
          </w:p>
        </w:tc>
        <w:tc>
          <w:tcPr>
            <w:tcW w:type="dxa" w:w="4320"/>
          </w:tcPr>
          <w:p>
            <w:r>
              <w:t>1 . remove the moisture from and make dry</w:t>
              <w:br/>
              <w:t>2 . become dry or drier</w:t>
              <w:br/>
              <w:t>3 . not still wet</w:t>
              <w:br/>
              <w:t>4 . preserved by removing natural moisture</w:t>
              <w:br/>
            </w:r>
          </w:p>
        </w:tc>
      </w:tr>
      <w:tr>
        <w:tc>
          <w:tcPr>
            <w:tcW w:type="dxa" w:w="4320"/>
          </w:tcPr>
          <w:p>
            <w:r>
              <w:t>sixteen</w:t>
            </w:r>
          </w:p>
        </w:tc>
        <w:tc>
          <w:tcPr>
            <w:tcW w:type="dxa" w:w="4320"/>
          </w:tcPr>
          <w:p>
            <w:r>
              <w:t>1 . the cardinal number that is the sum of fifteen and one</w:t>
              <w:br/>
              <w:t>2 . being one more than fifteen</w:t>
              <w:br/>
            </w:r>
          </w:p>
        </w:tc>
      </w:tr>
      <w:tr>
        <w:tc>
          <w:tcPr>
            <w:tcW w:type="dxa" w:w="4320"/>
          </w:tcPr>
          <w:p>
            <w:r>
              <w:t>farmers</w:t>
            </w:r>
          </w:p>
        </w:tc>
        <w:tc>
          <w:tcPr>
            <w:tcW w:type="dxa" w:w="4320"/>
          </w:tcPr>
          <w:p>
            <w:r>
              <w:t>1 . a person who operates a farm</w:t>
              <w:br/>
              <w:t>2 . United States civil rights leader who in 1942 founded the Congress of Racial Equality (born in 1920)</w:t>
              <w:br/>
              <w:t>3 . an expert on cooking whose cookbook has undergone many editions (1857-1915)</w:t>
              <w:br/>
            </w:r>
          </w:p>
        </w:tc>
      </w:tr>
      <w:tr>
        <w:tc>
          <w:tcPr>
            <w:tcW w:type="dxa" w:w="4320"/>
          </w:tcPr>
          <w:p>
            <w:r>
              <w:t>failed</w:t>
            </w:r>
          </w:p>
        </w:tc>
        <w:tc>
          <w:tcPr>
            <w:tcW w:type="dxa" w:w="4320"/>
          </w:tcPr>
          <w:p>
            <w:r>
              <w:t>1 . fail to do something; leave something undone</w:t>
              <w:br/>
              <w:t>2 . be unsuccessful</w:t>
              <w:br/>
              <w:t>3 . disappoint, prove undependable to; abandon, forsake</w:t>
              <w:br/>
              <w:t>4 . stop operating or functioning</w:t>
              <w:br/>
              <w:t>5 . be unable</w:t>
              <w:br/>
              <w:t>6 . judge unacceptable</w:t>
              <w:br/>
              <w:t>7 . fail to get a passing grade</w:t>
              <w:br/>
              <w:t>8 . fall short in what is expected</w:t>
              <w:br/>
              <w:t>9 . become bankrupt or insolvent; fail financially and close</w:t>
              <w:br/>
              <w:t>10 . prove insufficient</w:t>
              <w:br/>
              <w:t>11 . get worse</w:t>
              <w:br/>
            </w:r>
          </w:p>
        </w:tc>
      </w:tr>
      <w:tr>
        <w:tc>
          <w:tcPr>
            <w:tcW w:type="dxa" w:w="4320"/>
          </w:tcPr>
          <w:p>
            <w:r>
              <w:t>flour</w:t>
            </w:r>
          </w:p>
        </w:tc>
        <w:tc>
          <w:tcPr>
            <w:tcW w:type="dxa" w:w="4320"/>
          </w:tcPr>
          <w:p>
            <w:r>
              <w:t>1 . fine powdery foodstuff obtained by grinding and sifting the meal of a cereal grain</w:t>
              <w:br/>
              <w:t>2 . cover with flour</w:t>
              <w:br/>
              <w:t>3 . convert grain into flour</w:t>
              <w:br/>
            </w:r>
          </w:p>
        </w:tc>
      </w:tr>
      <w:tr>
        <w:tc>
          <w:tcPr>
            <w:tcW w:type="dxa" w:w="4320"/>
          </w:tcPr>
          <w:p>
            <w:r>
              <w:t>flew</w:t>
            </w:r>
          </w:p>
        </w:tc>
        <w:tc>
          <w:tcPr>
            <w:tcW w:type="dxa" w:w="4320"/>
          </w:tcPr>
          <w:p>
            <w:r>
              <w:t>1 . travel through the air; be airborne</w:t>
              <w:br/>
              <w:t>2 . move quickly or suddenly</w:t>
              <w:br/>
              <w:t>3 . operate an airplane</w:t>
              <w:br/>
              <w:t>4 . transport by aeroplane</w:t>
              <w:br/>
              <w:t>5 . cause to fly or float</w:t>
              <w:br/>
              <w:t>6 . be dispersed or disseminated</w:t>
              <w:br/>
              <w:t>7 . change quickly from one emotional state to another</w:t>
              <w:br/>
              <w:t>8 . pass away rapidly</w:t>
              <w:br/>
              <w:t>9 . travel in an airplane</w:t>
              <w:br/>
              <w:t>10 . display in the air or cause to float</w:t>
              <w:br/>
              <w:t>11 . run away quickly</w:t>
              <w:br/>
              <w:t>12 . travel over (an area of land or sea) in an aircraft</w:t>
              <w:br/>
              <w:t>13 . hit a fly</w:t>
              <w:br/>
              <w:t>14 . decrease rapidly and disappear</w:t>
              <w:br/>
            </w:r>
          </w:p>
        </w:tc>
      </w:tr>
      <w:tr>
        <w:tc>
          <w:tcPr>
            <w:tcW w:type="dxa" w:w="4320"/>
          </w:tcPr>
          <w:p>
            <w:r>
              <w:t>tracks</w:t>
            </w:r>
          </w:p>
        </w:tc>
        <w:tc>
          <w:tcPr>
            <w:tcW w:type="dxa" w:w="4320"/>
          </w:tcPr>
          <w:p>
            <w:r>
              <w:t>1 . a line or route along which something travels or moves</w:t>
              <w:br/>
              <w:t>2 . evidence pointing to a possible solution</w:t>
              <w:br/>
              <w:t>3 . a pair of parallel rails providing a runway for wheels</w:t>
              <w:br/>
              <w:t>4 . a course over which races are run</w:t>
              <w:br/>
              <w:t>5 . a distinct selection of music from a recording or a compact disc</w:t>
              <w:br/>
              <w:t>6 . an endless metal belt on which tracked vehicles move over the ground</w:t>
              <w:br/>
              <w:t>7 . (computer science) one of the circular magnetic paths on a magnetic disk that serve as a guide for writing and reading data</w:t>
              <w:br/>
              <w:t>8 . a groove on a phonograph recording</w:t>
              <w:br/>
              <w:t>9 . a bar or pair of parallel bars of rolled steel making the railway along which railroad cars or other vehicles can roll</w:t>
              <w:br/>
              <w:t>10 . any road or path affording passage especially a rough one</w:t>
              <w:br/>
              <w:t>11 . the act of participating in an athletic competition involving running on a track</w:t>
              <w:br/>
              <w:t>12 . carry on the feet and deposit</w:t>
              <w:br/>
              <w:t>13 . observe or plot the moving path of something</w:t>
              <w:br/>
              <w:t>14 . go after with the intent to catch</w:t>
              <w:br/>
              <w:t>15 . travel across or pass over</w:t>
              <w:br/>
              <w:t>16 . make tracks upon</w:t>
              <w:br/>
            </w:r>
          </w:p>
        </w:tc>
      </w:tr>
      <w:tr>
        <w:tc>
          <w:tcPr>
            <w:tcW w:type="dxa" w:w="4320"/>
          </w:tcPr>
          <w:p>
            <w:r>
              <w:t>grade</w:t>
            </w:r>
          </w:p>
        </w:tc>
        <w:tc>
          <w:tcPr>
            <w:tcW w:type="dxa" w:w="4320"/>
          </w:tcPr>
          <w:p>
            <w:r>
              <w:t>1 . a body of students who are taught together</w:t>
              <w:br/>
              <w:t>2 . a relative position or degree of value in a graded group</w:t>
              <w:br/>
              <w:t>3 . the gradient of a slope or road or other surface</w:t>
              <w:br/>
              <w:t>4 . one-hundredth of a right angle</w:t>
              <w:br/>
              <w:t>5 . a degree of ablaut</w:t>
              <w:br/>
              <w:t>6 . a number or letter indicating quality (especially of a student's performance)</w:t>
              <w:br/>
              <w:t>7 . the height of the ground on which something stands</w:t>
              <w:br/>
              <w:t>8 . a position on a scale of intensity or amount or quality</w:t>
              <w:br/>
              <w:t>9 . a variety of cattle produced by crossbreeding with a superior breed</w:t>
              <w:br/>
              <w:t>10 . assign a rank or rating to</w:t>
              <w:br/>
              <w:t>11 . level to the right gradient</w:t>
              <w:br/>
              <w:t>12 . assign a grade or rank to, according to one's evaluation</w:t>
              <w:br/>
              <w:t>13 . determine the grade of or assign a grade to</w:t>
              <w:br/>
            </w:r>
          </w:p>
        </w:tc>
      </w:tr>
      <w:tr>
        <w:tc>
          <w:tcPr>
            <w:tcW w:type="dxa" w:w="4320"/>
          </w:tcPr>
          <w:p>
            <w:r>
              <w:t>sixty</w:t>
            </w:r>
          </w:p>
        </w:tc>
        <w:tc>
          <w:tcPr>
            <w:tcW w:type="dxa" w:w="4320"/>
          </w:tcPr>
          <w:p>
            <w:r>
              <w:t>1 . the cardinal number that is the product of ten and six</w:t>
              <w:br/>
              <w:t>2 . being ten more than fifty</w:t>
              <w:br/>
            </w:r>
          </w:p>
        </w:tc>
      </w:tr>
      <w:tr>
        <w:tc>
          <w:tcPr>
            <w:tcW w:type="dxa" w:w="4320"/>
          </w:tcPr>
          <w:p>
            <w:r>
              <w:t>struggled</w:t>
            </w:r>
          </w:p>
        </w:tc>
        <w:tc>
          <w:tcPr>
            <w:tcW w:type="dxa" w:w="4320"/>
          </w:tcPr>
          <w:p>
            <w:r>
              <w:t>1 . make a strenuous or labored effort</w:t>
              <w:br/>
              <w:t>2 . to exert strenuous effort against opposition</w:t>
              <w:br/>
              <w:t>3 . climb awkwardly, as if by scrambling</w:t>
              <w:br/>
              <w:t>4 . be engaged in a fight; carry on a fight</w:t>
              <w:br/>
            </w:r>
          </w:p>
        </w:tc>
      </w:tr>
      <w:tr>
        <w:tc>
          <w:tcPr>
            <w:tcW w:type="dxa" w:w="4320"/>
          </w:tcPr>
          <w:p>
            <w:r>
              <w:t>machine</w:t>
            </w:r>
          </w:p>
        </w:tc>
        <w:tc>
          <w:tcPr>
            <w:tcW w:type="dxa" w:w="4320"/>
          </w:tcPr>
          <w:p>
            <w:r>
              <w:t>1 . any mechanical or electrical device that transmits or modifies energy to perform or assist in the performance of human tasks</w:t>
              <w:br/>
              <w:t>2 . an efficient person</w:t>
              <w:br/>
              <w:t>3 . an intricate organization that accomplishes its goals efficiently</w:t>
              <w:br/>
              <w:t>4 . a device for overcoming resistance at one point by applying force at some other point</w:t>
              <w:br/>
              <w:t>5 . a group that controls the activities of a political party</w:t>
              <w:br/>
              <w:t>6 . a motor vehicle with four wheels; usually propelled by an internal combustion engine</w:t>
              <w:br/>
              <w:t>7 . turn, shape, mold, or otherwise finish by machinery</w:t>
              <w:br/>
              <w:t>8 . make by machinery</w:t>
              <w:br/>
            </w:r>
          </w:p>
        </w:tc>
      </w:tr>
      <w:tr>
        <w:tc>
          <w:tcPr>
            <w:tcW w:type="dxa" w:w="4320"/>
          </w:tcPr>
          <w:p>
            <w:r>
              <w:t>sharpened</w:t>
            </w:r>
          </w:p>
        </w:tc>
        <w:tc>
          <w:tcPr>
            <w:tcW w:type="dxa" w:w="4320"/>
          </w:tcPr>
          <w:p>
            <w:r>
              <w:t>1 . make sharp or sharper</w:t>
              <w:br/>
              <w:t>2 . make crisp or more crisp and precise</w:t>
              <w:br/>
              <w:t>3 . become sharp or sharper</w:t>
              <w:br/>
              <w:t>4 . put (an image) into focus</w:t>
              <w:br/>
              <w:t>5 . make (images or sounds) sharp or sharper</w:t>
              <w:br/>
              <w:t>6 . raise the pitch of (musical notes)</w:t>
              <w:br/>
              <w:t>7 . give a point to</w:t>
              <w:br/>
              <w:t>8 . make (one's senses) more acute</w:t>
              <w:br/>
              <w:t>9 . having the point made sharp</w:t>
              <w:br/>
              <w:t>10 . made sharp or sharper</w:t>
              <w:br/>
            </w:r>
          </w:p>
        </w:tc>
      </w:tr>
      <w:tr>
        <w:tc>
          <w:tcPr>
            <w:tcW w:type="dxa" w:w="4320"/>
          </w:tcPr>
          <w:p>
            <w:r>
              <w:t>cleaned</w:t>
            </w:r>
          </w:p>
        </w:tc>
        <w:tc>
          <w:tcPr>
            <w:tcW w:type="dxa" w:w="4320"/>
          </w:tcPr>
          <w:p>
            <w:r>
              <w:t>1 . make clean by removing dirt, filth, or unwanted substances from</w:t>
              <w:br/>
              <w:t>2 . remove unwanted substances from, such as feathers or pits</w:t>
              <w:br/>
              <w:t>3 . clean and tidy up the house</w:t>
              <w:br/>
              <w:t>4 . clean one's body or parts thereof, as by washing</w:t>
              <w:br/>
              <w:t>5 . be cleanable</w:t>
              <w:br/>
              <w:t>6 . deprive wholly of money in a gambling game, robbery, etc.</w:t>
              <w:br/>
              <w:t>7 . remove all contents or possession from, or empty completely</w:t>
              <w:br/>
              <w:t>8 . remove while making clean</w:t>
              <w:br/>
              <w:t>9 . remove unwanted substances from</w:t>
              <w:br/>
              <w:t>10 . remove shells or husks from</w:t>
              <w:br/>
            </w:r>
          </w:p>
        </w:tc>
      </w:tr>
      <w:tr>
        <w:tc>
          <w:tcPr>
            <w:tcW w:type="dxa" w:w="4320"/>
          </w:tcPr>
          <w:p>
            <w:r>
              <w:t>pages</w:t>
            </w:r>
          </w:p>
        </w:tc>
        <w:tc>
          <w:tcPr>
            <w:tcW w:type="dxa" w:w="4320"/>
          </w:tcPr>
          <w:p>
            <w:r>
              <w:t>1 . one side of one leaf (of a book or magazine or newspaper or letter etc.) or the written or pictorial matter it contains</w:t>
              <w:br/>
              <w:t>2 . English industrialist who pioneered in the design and manufacture of aircraft (1885-1962)</w:t>
              <w:br/>
              <w:t>3 . United States diplomat and writer about the Old South (1853-1922)</w:t>
              <w:br/>
              <w:t>4 . a boy who is employed to run errands</w:t>
              <w:br/>
              <w:t>5 . a youthful attendant at official functions or ceremonies such as legislative functions and weddings</w:t>
              <w:br/>
              <w:t>6 . in medieval times a youth acting as a knight's attendant as the first stage in training for knighthood</w:t>
              <w:br/>
              <w:t>7 . contact, as with a pager or by calling somebody's name over a P.A. system</w:t>
              <w:br/>
              <w:t>8 . work as a page</w:t>
              <w:br/>
              <w:t>9 . number the pages of a book or manuscript</w:t>
              <w:br/>
            </w:r>
          </w:p>
        </w:tc>
      </w:tr>
      <w:tr>
        <w:tc>
          <w:tcPr>
            <w:tcW w:type="dxa" w:w="4320"/>
          </w:tcPr>
          <w:p>
            <w:r>
              <w:t>cuts</w:t>
            </w:r>
          </w:p>
        </w:tc>
        <w:tc>
          <w:tcPr>
            <w:tcW w:type="dxa" w:w="4320"/>
          </w:tcPr>
          <w:p>
            <w:r>
              <w:t>1 . a share of the profits</w:t>
              <w:br/>
              <w:t>2 . (film) an immediate transition from one shot to the next</w:t>
              <w:br/>
              <w:t>3 . a trench resembling a furrow that was made by erosion or excavation</w:t>
              <w:br/>
              <w:t>4 . a step on some scale</w:t>
              <w:br/>
              <w:t>5 . a wound made by cutting</w:t>
              <w:br/>
              <w:t>6 . a piece of meat that has been cut from an animal carcass</w:t>
              <w:br/>
              <w:t>7 . a remark capable of wounding mentally</w:t>
              <w:br/>
              <w:t>8 . a distinct selection of music from a recording or a compact disc</w:t>
              <w:br/>
              <w:t>9 . the omission that is made when an editorial change shortens a written passage</w:t>
              <w:br/>
              <w:t>10 . the style in which a garment is cut</w:t>
              <w:br/>
              <w:t>11 . a canal made by erosion or excavation</w:t>
              <w:br/>
              <w:t>12 . a refusal to recognize someone you know</w:t>
              <w:br/>
              <w:t>13 . in baseball; a batter's attempt to hit a pitched ball</w:t>
              <w:br/>
              <w:t>14 . (sports) a stroke that puts reverse spin on the ball</w:t>
              <w:br/>
              <w:t>15 . the division of a deck of cards before dealing</w:t>
              <w:br/>
              <w:t>16 . the act of penetrating or opening open with a sharp edge</w:t>
              <w:br/>
              <w:t>17 . the act of cutting something into parts</w:t>
              <w:br/>
              <w:t>18 . the act of shortening something by chopping off the ends</w:t>
              <w:br/>
              <w:t>19 . the act of reducing the amount or number</w:t>
              <w:br/>
              <w:t>20 . an unexcused absence from class</w:t>
              <w:br/>
              <w:t>21 . separate with or as if with an instrument</w:t>
              <w:br/>
              <w:t>22 . cut down on; make a reduction in</w:t>
              <w:br/>
              <w:t>23 . turn sharply; change direction abruptly</w:t>
              <w:br/>
              <w:t>24 . make an incision or separation</w:t>
              <w:br/>
              <w:t>25 . discharge from a group</w:t>
              <w:br/>
              <w:t>26 . form by probing, penetrating, or digging</w:t>
              <w:br/>
              <w:t>27 . style and tailor in a certain fashion</w:t>
              <w:br/>
              <w:t>28 . hit (a ball) with a spin so that it turns in the opposite direction</w:t>
              <w:br/>
              <w:t>29 . make out and issue</w:t>
              <w:br/>
              <w:t>30 . cut and assemble the components of</w:t>
              <w:br/>
              <w:t>31 . intentionally fail to attend</w:t>
              <w:br/>
              <w:t>32 . be able to manage or manage successfully</w:t>
              <w:br/>
              <w:t>33 . give the appearance or impression of</w:t>
              <w:br/>
              <w:t>34 . move (one's fist)</w:t>
              <w:br/>
              <w:t>35 . pass directly and often in haste</w:t>
              <w:br/>
              <w:t>36 . pass through or across</w:t>
              <w:br/>
              <w:t>37 . make an abrupt change of image or sound</w:t>
              <w:br/>
              <w:t>38 . stop filming</w:t>
              <w:br/>
              <w:t>39 . make a recording of</w:t>
              <w:br/>
              <w:t>40 . record a performance on (a medium)</w:t>
              <w:br/>
              <w:t>41 . create by duplicating data</w:t>
              <w:br/>
              <w:t>42 . form or shape by cutting or incising</w:t>
              <w:br/>
              <w:t>43 . perform or carry out</w:t>
              <w:br/>
              <w:t>44 . function as a cutting instrument</w:t>
              <w:br/>
              <w:t>45 . allow incision or separation</w:t>
              <w:br/>
              <w:t>46 . divide a deck of cards at random into two parts to make selection difficult</w:t>
              <w:br/>
              <w:t>47 . cause to stop operating by disengaging a switch</w:t>
              <w:br/>
              <w:t>48 . reap or harvest</w:t>
              <w:br/>
              <w:t>49 . fell by sawing; hew</w:t>
              <w:br/>
              <w:t>50 . penetrate injuriously</w:t>
              <w:br/>
              <w:t>51 . refuse to acknowledge</w:t>
              <w:br/>
              <w:t>52 . shorten as if by severing the edges or ends of</w:t>
              <w:br/>
              <w:t>53 . weed out unwanted or unnecessary things</w:t>
              <w:br/>
              <w:t>54 . dissolve by breaking down the fat of</w:t>
              <w:br/>
              <w:t>55 . have a reducing effect</w:t>
              <w:br/>
              <w:t>56 . cease, stop</w:t>
              <w:br/>
              <w:t>57 . reduce in scope while retaining essential elements</w:t>
              <w:br/>
              <w:t>58 . lessen the strength or flavor of a solution or mixture</w:t>
              <w:br/>
              <w:t>59 . have grow through the gums</w:t>
              <w:br/>
              <w:t>60 . grow through the gums</w:t>
              <w:br/>
              <w:t>61 . cut off the testicles (of male animals such as horses)</w:t>
              <w:br/>
            </w:r>
          </w:p>
        </w:tc>
      </w:tr>
      <w:tr>
        <w:tc>
          <w:tcPr>
            <w:tcW w:type="dxa" w:w="4320"/>
          </w:tcPr>
          <w:p>
            <w:r>
              <w:t>button</w:t>
            </w:r>
          </w:p>
        </w:tc>
        <w:tc>
          <w:tcPr>
            <w:tcW w:type="dxa" w:w="4320"/>
          </w:tcPr>
          <w:p>
            <w:r>
              <w:t>1 . a round fastener sewn to shirts and coats etc to fit through buttonholes</w:t>
              <w:br/>
              <w:t>2 . an electrical switch operated by pressing</w:t>
              <w:br/>
              <w:t>3 . any of various plant parts that resemble buttons</w:t>
              <w:br/>
              <w:t>4 . a round flat badge displaying information and suitable for pinning onto a garment</w:t>
              <w:br/>
              <w:t>5 . a female sexual organ homologous to the penis</w:t>
              <w:br/>
              <w:t>6 . a device that when pressed will release part of a mechanism</w:t>
              <w:br/>
              <w:t>7 . any artifact that resembles a button</w:t>
              <w:br/>
              <w:t>8 . provide with buttons</w:t>
              <w:br/>
              <w:t>9 . fasten with buttons</w:t>
              <w:br/>
            </w:r>
          </w:p>
        </w:tc>
      </w:tr>
      <w:tr>
        <w:tc>
          <w:tcPr>
            <w:tcW w:type="dxa" w:w="4320"/>
          </w:tcPr>
          <w:p>
            <w:r>
              <w:t>angels</w:t>
            </w:r>
          </w:p>
        </w:tc>
        <w:tc>
          <w:tcPr>
            <w:tcW w:type="dxa" w:w="4320"/>
          </w:tcPr>
          <w:p>
            <w:r>
              <w:t>1 . spiritual being attendant upon God</w:t>
              <w:br/>
              <w:t>2 . person of exceptional holiness</w:t>
              <w:br/>
              <w:t>3 . invests in a theatrical production</w:t>
              <w:br/>
              <w:t>4 . the highest waterfall; has more than one leap; flow varies seasonally</w:t>
              <w:br/>
            </w:r>
          </w:p>
        </w:tc>
      </w:tr>
      <w:tr>
        <w:tc>
          <w:tcPr>
            <w:tcW w:type="dxa" w:w="4320"/>
          </w:tcPr>
          <w:p>
            <w:r>
              <w:t>card</w:t>
            </w:r>
          </w:p>
        </w:tc>
        <w:tc>
          <w:tcPr>
            <w:tcW w:type="dxa" w:w="4320"/>
          </w:tcPr>
          <w:p>
            <w:r>
              <w:t>1 . one of a set of small pieces of stiff paper marked in various ways and used for playing games or for telling fortunes</w:t>
              <w:br/>
              <w:t>2 . a card certifying the identity of the bearer</w:t>
              <w:br/>
              <w:t>3 . a rectangular piece of stiff paper used to send messages (may have printed greetings or pictures)</w:t>
              <w:br/>
              <w:t>4 . thin cardboard, usually rectangular</w:t>
              <w:br/>
              <w:t>5 . a witty amusing person who makes jokes</w:t>
              <w:br/>
              <w:t>6 . a sign posted in a public place as an advertisement</w:t>
              <w:br/>
              <w:t>7 . a printed or written greeting that is left to indicate that you have visited</w:t>
              <w:br/>
              <w:t>8 . (golf) a record of scores (as in golf)</w:t>
              <w:br/>
              <w:t>9 . a list of dishes available at a restaurant</w:t>
              <w:br/>
              <w:t>10 . (baseball) a list of batters in the order in which they will bat</w:t>
              <w:br/>
              <w:t>11 . a printed circuit that can be inserted into expansion slots in a computer to increase the computer's capabilities</w:t>
              <w:br/>
              <w:t>12 . separate the fibers of</w:t>
              <w:br/>
              <w:t>13 . ask someone for identification to determine whether he or she is old enough to consume liquor</w:t>
              <w:br/>
            </w:r>
          </w:p>
        </w:tc>
      </w:tr>
      <w:tr>
        <w:tc>
          <w:tcPr>
            <w:tcW w:type="dxa" w:w="4320"/>
          </w:tcPr>
          <w:p>
            <w:r>
              <w:t>involved</w:t>
            </w:r>
          </w:p>
        </w:tc>
        <w:tc>
          <w:tcPr>
            <w:tcW w:type="dxa" w:w="4320"/>
          </w:tcPr>
          <w:p>
            <w:r>
              <w:t>1 . connect closely and often incriminatingly</w:t>
              <w:br/>
              <w:t>2 . engage as a participant</w:t>
              <w:br/>
              <w:t>3 . have as a necessary feature</w:t>
              <w:br/>
              <w:t>4 . require as useful, just, or proper</w:t>
              <w:br/>
              <w:t>5 . contain as a part</w:t>
              <w:br/>
              <w:t>6 . occupy or engage the interest of</w:t>
              <w:br/>
              <w:t>7 . make complex or intricate or complicated</w:t>
              <w:br/>
              <w:t>8 . connected by participation or association or use</w:t>
              <w:br/>
              <w:t>9 . entangled or hindered as if e.g. in mire</w:t>
              <w:br/>
              <w:t>10 . emotionally involved</w:t>
              <w:br/>
              <w:t>11 . highly complex or intricate and occasionally devious; ; ; ; ; ; ; ; - Sir Walter Scott</w:t>
              <w:br/>
              <w:t>12 . enveloped</w:t>
              <w:br/>
            </w:r>
          </w:p>
        </w:tc>
      </w:tr>
      <w:tr>
        <w:tc>
          <w:tcPr>
            <w:tcW w:type="dxa" w:w="4320"/>
          </w:tcPr>
          <w:p>
            <w:r>
              <w:t>trusted</w:t>
            </w:r>
          </w:p>
        </w:tc>
        <w:tc>
          <w:tcPr>
            <w:tcW w:type="dxa" w:w="4320"/>
          </w:tcPr>
          <w:p>
            <w:r>
              <w:t>1 . have confidence or faith in</w:t>
              <w:br/>
              <w:t>2 . allow without fear</w:t>
              <w:br/>
              <w:t>3 . be confident about something</w:t>
              <w:br/>
              <w:t>4 . expect and wish</w:t>
              <w:br/>
              <w:t>5 . confer a trust upon</w:t>
              <w:br/>
              <w:t>6 . extend credit to</w:t>
              <w:br/>
              <w:t>7 . (of persons) worthy of trust or confidence</w:t>
              <w:br/>
            </w:r>
          </w:p>
        </w:tc>
      </w:tr>
      <w:tr>
        <w:tc>
          <w:tcPr>
            <w:tcW w:type="dxa" w:w="4320"/>
          </w:tcPr>
          <w:p>
            <w:r>
              <w:t>doubt</w:t>
            </w:r>
          </w:p>
        </w:tc>
        <w:tc>
          <w:tcPr>
            <w:tcW w:type="dxa" w:w="4320"/>
          </w:tcPr>
          <w:p>
            <w:r>
              <w:t>1 . the state of being unsure of something</w:t>
              <w:br/>
              <w:t>2 . uncertainty about the truth or factuality or existence of something</w:t>
              <w:br/>
              <w:t>3 . consider unlikely or have doubts about</w:t>
              <w:br/>
              <w:t>4 . lack confidence in or have doubts about</w:t>
              <w:br/>
            </w:r>
          </w:p>
        </w:tc>
      </w:tr>
      <w:tr>
        <w:tc>
          <w:tcPr>
            <w:tcW w:type="dxa" w:w="4320"/>
          </w:tcPr>
          <w:p>
            <w:r>
              <w:t>cleared</w:t>
            </w:r>
          </w:p>
        </w:tc>
        <w:tc>
          <w:tcPr>
            <w:tcW w:type="dxa" w:w="4320"/>
          </w:tcPr>
          <w:p>
            <w:r>
              <w:t>1 . rid of obstructions</w:t>
              <w:br/>
              <w:t>2 . make a way or path by removing objects</w:t>
              <w:br/>
              <w:t>3 . become clear</w:t>
              <w:br/>
              <w:t>4 . grant authorization or clearance for</w:t>
              <w:br/>
              <w:t>5 . remove</w:t>
              <w:br/>
              <w:t>6 . go unchallenged; be approved</w:t>
              <w:br/>
              <w:t>7 . be debited and credited to the proper bank accounts</w:t>
              <w:br/>
              <w:t>8 . go away or disappear</w:t>
              <w:br/>
              <w:t>9 . pass by, over, or under without making contact</w:t>
              <w:br/>
              <w:t>10 . make free from confusion or ambiguity; make clear</w:t>
              <w:br/>
              <w:t>11 . free from payment of customs duties, as of a shipment</w:t>
              <w:br/>
              <w:t>12 . clear from impurities, blemishes, pollution, etc.</w:t>
              <w:br/>
              <w:t>13 . yield as a net profit</w:t>
              <w:br/>
              <w:t>14 . make as a net profit</w:t>
              <w:br/>
              <w:t>15 . earn on some commercial or business transaction; earn as salary or wages</w:t>
              <w:br/>
              <w:t>16 . sell</w:t>
              <w:br/>
              <w:t>17 . pass an inspection or receive authorization</w:t>
              <w:br/>
              <w:t>18 . pronounce not guilty of criminal charges</w:t>
              <w:br/>
              <w:t>19 . settle, as of a debt</w:t>
              <w:br/>
              <w:t>20 . make clear, bright, light, or translucent</w:t>
              <w:br/>
              <w:t>21 . rid of instructions or data</w:t>
              <w:br/>
              <w:t>22 . remove (people) from a building</w:t>
              <w:br/>
              <w:t>23 . remove the occupants of</w:t>
              <w:br/>
              <w:t>24 . free (the throat) by making a rasping sound</w:t>
              <w:br/>
              <w:t>25 . rid of objects or obstructions such as e.g. trees and brush</w:t>
              <w:br/>
              <w:t>26 . freed from any question of guilt</w:t>
              <w:br/>
            </w:r>
          </w:p>
        </w:tc>
      </w:tr>
      <w:tr>
        <w:tc>
          <w:tcPr>
            <w:tcW w:type="dxa" w:w="4320"/>
          </w:tcPr>
          <w:p>
            <w:r>
              <w:t>connecticut</w:t>
            </w:r>
          </w:p>
        </w:tc>
        <w:tc>
          <w:tcPr>
            <w:tcW w:type="dxa" w:w="4320"/>
          </w:tcPr>
          <w:p>
            <w:r>
              <w:t>1 . a New England state; one of the original 13 colonies</w:t>
              <w:br/>
              <w:t>2 . a river in the northeastern United States; flows south from northern New Hampshire along the border between New Hampshire and Vermont and through Massachusetts and Connecticut where it empties into Long Island Sound</w:t>
              <w:br/>
              <w:t>3 . one of the British colonies that formed the United States</w:t>
              <w:br/>
            </w:r>
          </w:p>
        </w:tc>
      </w:tr>
      <w:tr>
        <w:tc>
          <w:tcPr>
            <w:tcW w:type="dxa" w:w="4320"/>
          </w:tcPr>
          <w:p>
            <w:r>
              <w:t>military</w:t>
            </w:r>
          </w:p>
        </w:tc>
        <w:tc>
          <w:tcPr>
            <w:tcW w:type="dxa" w:w="4320"/>
          </w:tcPr>
          <w:p>
            <w:r>
              <w:t>1 . the military forces of a nation</w:t>
              <w:br/>
              <w:t>2 . of or relating to the study of the principles of warfare</w:t>
              <w:br/>
              <w:t>3 . characteristic of or associated with soldiers or the military</w:t>
              <w:br/>
              <w:t>4 . associated with or performed by members of the armed services as contrasted with civilians</w:t>
              <w:br/>
            </w:r>
          </w:p>
        </w:tc>
      </w:tr>
      <w:tr>
        <w:tc>
          <w:tcPr>
            <w:tcW w:type="dxa" w:w="4320"/>
          </w:tcPr>
          <w:p>
            <w:r>
              <w:t>problem</w:t>
            </w:r>
          </w:p>
        </w:tc>
        <w:tc>
          <w:tcPr>
            <w:tcW w:type="dxa" w:w="4320"/>
          </w:tcPr>
          <w:p>
            <w:r>
              <w:t>1 . a state of difficulty that needs to be resolved</w:t>
              <w:br/>
              <w:t>2 . a question raised for consideration or solution</w:t>
              <w:br/>
              <w:t>3 . a source of difficulty</w:t>
              <w:br/>
            </w:r>
          </w:p>
        </w:tc>
      </w:tr>
      <w:tr>
        <w:tc>
          <w:tcPr>
            <w:tcW w:type="dxa" w:w="4320"/>
          </w:tcPr>
          <w:p>
            <w:r>
              <w:t>milk</w:t>
            </w:r>
          </w:p>
        </w:tc>
        <w:tc>
          <w:tcPr>
            <w:tcW w:type="dxa" w:w="4320"/>
          </w:tcPr>
          <w:p>
            <w:r>
              <w:t>1 . a white nutritious liquid secreted by mammals and used as food by human beings</w:t>
              <w:br/>
              <w:t>2 . produced by mammary glands of female mammals for feeding their young</w:t>
              <w:br/>
              <w:t>3 . a river that rises in the Rockies in northwestern Montana and flows eastward to become a tributary of the Missouri River</w:t>
              <w:br/>
              <w:t>4 . any of several nutritive milklike liquids</w:t>
              <w:br/>
              <w:t>5 . take milk from female mammals</w:t>
              <w:br/>
              <w:t>6 . exploit as much as possible</w:t>
              <w:br/>
              <w:t>7 . add milk to</w:t>
              <w:br/>
            </w:r>
          </w:p>
        </w:tc>
      </w:tr>
      <w:tr>
        <w:tc>
          <w:tcPr>
            <w:tcW w:type="dxa" w:w="4320"/>
          </w:tcPr>
          <w:p>
            <w:r>
              <w:t>reaction</w:t>
            </w:r>
          </w:p>
        </w:tc>
        <w:tc>
          <w:tcPr>
            <w:tcW w:type="dxa" w:w="4320"/>
          </w:tcPr>
          <w:p>
            <w:r>
              <w:t>1 . (chemistry) a process in which one or more substances are changed into others</w:t>
              <w:br/>
              <w:t>2 . an idea evoked by some experience</w:t>
              <w:br/>
              <w:t>3 . a bodily process occurring due to the effect of some antecedent stimulus or agent</w:t>
              <w:br/>
              <w:t>4 . (mechanics) the equal and opposite force that is produced when any force is applied to a body</w:t>
              <w:br/>
              <w:t>5 . a response that reveals a person's feelings or attitude</w:t>
              <w:br/>
              <w:t>6 . extreme conservatism in political or social matters</w:t>
              <w:br/>
              <w:t>7 . doing something in opposition to another way of doing it that you don't like</w:t>
              <w:br/>
            </w:r>
          </w:p>
        </w:tc>
      </w:tr>
      <w:tr>
        <w:tc>
          <w:tcPr>
            <w:tcW w:type="dxa" w:w="4320"/>
          </w:tcPr>
          <w:p>
            <w:r>
              <w:t>complete</w:t>
            </w:r>
          </w:p>
        </w:tc>
        <w:tc>
          <w:tcPr>
            <w:tcW w:type="dxa" w:w="4320"/>
          </w:tcPr>
          <w:p>
            <w:r>
              <w:t>1 . come or bring to a finish or an end</w:t>
              <w:br/>
              <w:t>2 . bring to a whole, with all the necessary parts or elements</w:t>
              <w:br/>
              <w:t>3 . complete or carry out</w:t>
              <w:br/>
              <w:t>4 . complete a pass</w:t>
              <w:br/>
              <w:t>5 . write all the required information onto a form</w:t>
              <w:br/>
              <w:t>6 . having every necessary or normal part or component or step</w:t>
              <w:br/>
              <w:t>7 . perfect and complete in every respect; having all necessary qualities</w:t>
              <w:br/>
              <w:t>8 . highly skilled</w:t>
              <w:br/>
              <w:t>9 . without qualification; used informally as (often pejorative) intensifiers</w:t>
              <w:br/>
              <w:t>10 . having come or been brought to a conclusion</w:t>
              <w:br/>
            </w:r>
          </w:p>
        </w:tc>
      </w:tr>
      <w:tr>
        <w:tc>
          <w:tcPr>
            <w:tcW w:type="dxa" w:w="4320"/>
          </w:tcPr>
          <w:p>
            <w:r>
              <w:t>mention</w:t>
            </w:r>
          </w:p>
        </w:tc>
        <w:tc>
          <w:tcPr>
            <w:tcW w:type="dxa" w:w="4320"/>
          </w:tcPr>
          <w:p>
            <w:r>
              <w:t>1 . a remark that calls attention to something or someone</w:t>
              <w:br/>
              <w:t>2 . a short note recognizing a source of information or of a quoted passage</w:t>
              <w:br/>
              <w:t>3 . an official recognition of merit</w:t>
              <w:br/>
              <w:t>4 . make reference to</w:t>
              <w:br/>
              <w:t>5 . make mention of</w:t>
              <w:br/>
              <w:t>6 . commend</w:t>
              <w:br/>
            </w:r>
          </w:p>
        </w:tc>
      </w:tr>
      <w:tr>
        <w:tc>
          <w:tcPr>
            <w:tcW w:type="dxa" w:w="4320"/>
          </w:tcPr>
          <w:p>
            <w:r>
              <w:t>grand</w:t>
            </w:r>
          </w:p>
        </w:tc>
        <w:tc>
          <w:tcPr>
            <w:tcW w:type="dxa" w:w="4320"/>
          </w:tcPr>
          <w:p>
            <w:r>
              <w:t>1 . the cardinal number that is the product of 10 and 100</w:t>
              <w:br/>
              <w:t>2 . a piano with the strings on a horizontal harp-shaped frame; usually supported by three legs</w:t>
              <w:br/>
              <w:t>3 . of behavior that is impressive and ambitious in scale or scope</w:t>
              <w:br/>
              <w:t>4 . of or befitting a lord</w:t>
              <w:br/>
              <w:t>5 . rich and superior in quality</w:t>
              <w:br/>
              <w:t>6 . extraordinarily good or great ; used especially as intensifiers</w:t>
              <w:br/>
              <w:t>7 . of high moral or intellectual value; elevated in nature or style; ; - Oliver Franks</w:t>
              <w:br/>
              <w:t>8 . large and impressive in physical size or extent</w:t>
              <w:br/>
              <w:t>9 . the most important and magnificent in adornment</w:t>
              <w:br/>
              <w:t>10 . used of a person's appearance or behavior; befitting an eminent person</w:t>
              <w:br/>
            </w:r>
          </w:p>
        </w:tc>
      </w:tr>
      <w:tr>
        <w:tc>
          <w:tcPr>
            <w:tcW w:type="dxa" w:w="4320"/>
          </w:tcPr>
          <w:p>
            <w:r>
              <w:t>officer</w:t>
            </w:r>
          </w:p>
        </w:tc>
        <w:tc>
          <w:tcPr>
            <w:tcW w:type="dxa" w:w="4320"/>
          </w:tcPr>
          <w:p>
            <w:r>
              <w:t>1 . any person in the armed services who holds a position of authority or command</w:t>
              <w:br/>
              <w:t>2 . someone who is appointed or elected to an office and who holds a position of trust</w:t>
              <w:br/>
              <w:t>3 . a member of a police force</w:t>
              <w:br/>
              <w:t>4 . a person authorized to serve in a position of authority on a vessel</w:t>
              <w:br/>
              <w:t>5 . direct or command as an officer</w:t>
              <w:br/>
            </w:r>
          </w:p>
        </w:tc>
      </w:tr>
      <w:tr>
        <w:tc>
          <w:tcPr>
            <w:tcW w:type="dxa" w:w="4320"/>
          </w:tcPr>
          <w:p>
            <w:r>
              <w:t>probable</w:t>
            </w:r>
          </w:p>
        </w:tc>
        <w:tc>
          <w:tcPr>
            <w:tcW w:type="dxa" w:w="4320"/>
          </w:tcPr>
          <w:p>
            <w:r>
              <w:t>1 . an applicant likely to be chosen</w:t>
              <w:br/>
              <w:t>2 . likely but not certain to be or become true or real</w:t>
              <w:br/>
              <w:t>3 . apparently destined</w:t>
              <w:br/>
            </w:r>
          </w:p>
        </w:tc>
      </w:tr>
      <w:tr>
        <w:tc>
          <w:tcPr>
            <w:tcW w:type="dxa" w:w="4320"/>
          </w:tcPr>
          <w:p>
            <w:r>
              <w:t>keeping</w:t>
            </w:r>
          </w:p>
        </w:tc>
        <w:tc>
          <w:tcPr>
            <w:tcW w:type="dxa" w:w="4320"/>
          </w:tcPr>
          <w:p>
            <w:r>
              <w:t>1 . conformity or harmony</w:t>
              <w:br/>
              <w:t>2 . the responsibility of a guardian or keeper</w:t>
              <w:br/>
              <w:t>3 . the act of retaining something</w:t>
              <w:br/>
              <w:t>4 . keep in a certain state, position, or activity; e.g.,</w:t>
              <w:br/>
              <w:t>5 . continue a certain state, condition, or activity</w:t>
              <w:br/>
              <w:t>6 . retain possession of</w:t>
              <w:br/>
              <w:t>7 . stop (someone or something) from doing something or being in a certain state</w:t>
              <w:br/>
              <w:t>8 . conform one's action or practice to</w:t>
              <w:br/>
              <w:t>9 . stick to correctly or closely</w:t>
              <w:br/>
              <w:t>10 . look after; be the keeper of; have charge of</w:t>
              <w:br/>
              <w:t>11 . maintain by writing regular records</w:t>
              <w:br/>
              <w:t>12 . supply with room and board</w:t>
              <w:br/>
              <w:t>13 . allow to remain in a place or position or maintain a property or feature</w:t>
              <w:br/>
              <w:t>14 . supply with necessities and support</w:t>
              <w:br/>
              <w:t>15 . fail to spoil or rot</w:t>
              <w:br/>
              <w:t>16 . behave as expected during of holidays or rites</w:t>
              <w:br/>
              <w:t>17 . keep under control; keep in check</w:t>
              <w:br/>
              <w:t>18 . maintain in safety from injury, harm, or danger</w:t>
              <w:br/>
              <w:t>19 . raise</w:t>
              <w:br/>
              <w:t>20 . retain rights to</w:t>
              <w:br/>
              <w:t>21 . store or keep customarily</w:t>
              <w:br/>
              <w:t>22 . have as a supply</w:t>
              <w:br/>
              <w:t>23 . maintain for use and service</w:t>
              <w:br/>
              <w:t>24 . hold and prevent from leaving</w:t>
              <w:br/>
              <w:t>25 . prevent (food) from rotting</w:t>
              <w:br/>
            </w:r>
          </w:p>
        </w:tc>
      </w:tr>
      <w:tr>
        <w:tc>
          <w:tcPr>
            <w:tcW w:type="dxa" w:w="4320"/>
          </w:tcPr>
          <w:p>
            <w:r>
              <w:t>warning</w:t>
            </w:r>
          </w:p>
        </w:tc>
        <w:tc>
          <w:tcPr>
            <w:tcW w:type="dxa" w:w="4320"/>
          </w:tcPr>
          <w:p>
            <w:r>
              <w:t>1 . a message informing of danger</w:t>
              <w:br/>
              <w:t>2 . cautionary advice about something imminent (especially imminent danger or other unpleasantness)</w:t>
              <w:br/>
              <w:t>3 . notification of something, usually in advance</w:t>
              <w:br/>
              <w:t>4 . notify of danger, potential harm, or risk</w:t>
              <w:br/>
              <w:t>5 . admonish or counsel in terms of someone's behavior</w:t>
              <w:br/>
              <w:t>6 . ask to go away</w:t>
              <w:br/>
              <w:t>7 . notify, usually in advance</w:t>
              <w:br/>
              <w:t>8 . serving to warn</w:t>
              <w:br/>
            </w:r>
          </w:p>
        </w:tc>
      </w:tr>
      <w:tr>
        <w:tc>
          <w:tcPr>
            <w:tcW w:type="dxa" w:w="4320"/>
          </w:tcPr>
          <w:p>
            <w:r>
              <w:t>perfectly</w:t>
            </w:r>
          </w:p>
        </w:tc>
        <w:tc>
          <w:tcPr>
            <w:tcW w:type="dxa" w:w="4320"/>
          </w:tcPr>
          <w:p>
            <w:r>
              <w:t>1 . completely and without qualification; used informally as intensifiers</w:t>
              <w:br/>
              <w:t>2 . in a perfect or faultless way</w:t>
              <w:br/>
            </w:r>
          </w:p>
        </w:tc>
      </w:tr>
      <w:tr>
        <w:tc>
          <w:tcPr>
            <w:tcW w:type="dxa" w:w="4320"/>
          </w:tcPr>
          <w:p>
            <w:r>
              <w:t>taught</w:t>
            </w:r>
          </w:p>
        </w:tc>
        <w:tc>
          <w:tcPr>
            <w:tcW w:type="dxa" w:w="4320"/>
          </w:tcPr>
          <w:p>
            <w:r>
              <w:t>1 . impart skills or knowledge to</w:t>
              <w:br/>
              <w:t>2 . accustom gradually to some action or attitude</w:t>
              <w:br/>
            </w:r>
          </w:p>
        </w:tc>
      </w:tr>
      <w:tr>
        <w:tc>
          <w:tcPr>
            <w:tcW w:type="dxa" w:w="4320"/>
          </w:tcPr>
          <w:p>
            <w:r>
              <w:t>sink</w:t>
            </w:r>
          </w:p>
        </w:tc>
        <w:tc>
          <w:tcPr>
            <w:tcW w:type="dxa" w:w="4320"/>
          </w:tcPr>
          <w:p>
            <w:r>
              <w:t>1 . plumbing fixture consisting of a water basin fixed to a wall or floor and having a drainpipe</w:t>
              <w:br/>
              <w:t>2 . (technology) a process that acts to absorb or remove energy or a substance from a system</w:t>
              <w:br/>
              <w:t>3 . a depression in the ground communicating with a subterranean passage (especially in limestone) and formed by solution or by collapse of a cavern roof</w:t>
              <w:br/>
              <w:t>4 . a covered cistern; waste water and sewage flow into it</w:t>
              <w:br/>
              <w:t>5 . fall or descend to a lower place or level</w:t>
              <w:br/>
              <w:t>6 . cause to sink</w:t>
              <w:br/>
              <w:t>7 . pass into a specified state or condition</w:t>
              <w:br/>
              <w:t>8 . go under,</w:t>
              <w:br/>
              <w:t>9 . descend into or as if into some soft substance or place</w:t>
              <w:br/>
              <w:t>10 . appear to move downward</w:t>
              <w:br/>
              <w:t>11 . fall heavily or suddenly; decline markedly</w:t>
              <w:br/>
              <w:t>12 . fall or sink heavily</w:t>
              <w:br/>
              <w:t>13 . embed deeply</w:t>
              <w:br/>
            </w:r>
          </w:p>
        </w:tc>
      </w:tr>
      <w:tr>
        <w:tc>
          <w:tcPr>
            <w:tcW w:type="dxa" w:w="4320"/>
          </w:tcPr>
          <w:p>
            <w:r>
              <w:t>animal</w:t>
            </w:r>
          </w:p>
        </w:tc>
        <w:tc>
          <w:tcPr>
            <w:tcW w:type="dxa" w:w="4320"/>
          </w:tcPr>
          <w:p>
            <w:r>
              <w:t>1 . a living organism characterized by voluntary movement</w:t>
              <w:br/>
              <w:t>2 . marked by the appetites and passions of the body</w:t>
              <w:br/>
            </w:r>
          </w:p>
        </w:tc>
      </w:tr>
      <w:tr>
        <w:tc>
          <w:tcPr>
            <w:tcW w:type="dxa" w:w="4320"/>
          </w:tcPr>
          <w:p>
            <w:r>
              <w:t>blind</w:t>
            </w:r>
          </w:p>
        </w:tc>
        <w:tc>
          <w:tcPr>
            <w:tcW w:type="dxa" w:w="4320"/>
          </w:tcPr>
          <w:p>
            <w:r>
              <w:t>1 . people who have severe visual impairments, considered as a group</w:t>
              <w:br/>
              <w:t>2 . a hiding place sometimes used by hunters (especially duck hunters)</w:t>
              <w:br/>
              <w:t>3 . a protective covering that keeps things out or hinders sight</w:t>
              <w:br/>
              <w:t>4 . something intended to misrepresent the true nature of an activity</w:t>
              <w:br/>
              <w:t>5 . render unable to see</w:t>
              <w:br/>
              <w:t>6 . make blind by putting the eyes out</w:t>
              <w:br/>
              <w:t>7 . make dim by comparison or conceal</w:t>
              <w:br/>
              <w:t>8 . unable to see; --Kenneth Jernigan</w:t>
              <w:br/>
              <w:t>9 . unable or unwilling to perceive or understand</w:t>
              <w:br/>
              <w:t>10 . not based on reason or evidence</w:t>
              <w:br/>
            </w:r>
          </w:p>
        </w:tc>
      </w:tr>
      <w:tr>
        <w:tc>
          <w:tcPr>
            <w:tcW w:type="dxa" w:w="4320"/>
          </w:tcPr>
          <w:p>
            <w:r>
              <w:t>hidden</w:t>
            </w:r>
          </w:p>
        </w:tc>
        <w:tc>
          <w:tcPr>
            <w:tcW w:type="dxa" w:w="4320"/>
          </w:tcPr>
          <w:p>
            <w:r>
              <w:t>1 . prevent from being seen or discovered</w:t>
              <w:br/>
              <w:t>2 . be or go into hiding; keep out of sight, as for protection and safety</w:t>
              <w:br/>
              <w:t>3 . cover as if with a shroud</w:t>
              <w:br/>
              <w:t>4 . make undecipherable or imperceptible by obscuring or concealing</w:t>
              <w:br/>
              <w:t>5 . not accessible to view</w:t>
              <w:br/>
              <w:t>6 . designed to elude detection</w:t>
              <w:br/>
              <w:t>7 . difficult to find</w:t>
              <w:br/>
            </w:r>
          </w:p>
        </w:tc>
      </w:tr>
      <w:tr>
        <w:tc>
          <w:tcPr>
            <w:tcW w:type="dxa" w:w="4320"/>
          </w:tcPr>
          <w:p>
            <w:r>
              <w:t>flashed</w:t>
            </w:r>
          </w:p>
        </w:tc>
        <w:tc>
          <w:tcPr>
            <w:tcW w:type="dxa" w:w="4320"/>
          </w:tcPr>
          <w:p>
            <w:r>
              <w:t>1 . gleam or glow intermittently</w:t>
              <w:br/>
              <w:t>2 . appear briefly</w:t>
              <w:br/>
              <w:t>3 . display proudly; act ostentatiously or pretentiously</w:t>
              <w:br/>
              <w:t>4 . make known or cause to appear with great speed</w:t>
              <w:br/>
              <w:t>5 . run or move very quickly or hastily</w:t>
              <w:br/>
              <w:t>6 . expose or show briefly</w:t>
              <w:br/>
              <w:t>7 . protect by covering with a thin sheet of metal</w:t>
              <w:br/>
              <w:t>8 . emit a brief burst of light</w:t>
              <w:br/>
            </w:r>
          </w:p>
        </w:tc>
      </w:tr>
      <w:tr>
        <w:tc>
          <w:tcPr>
            <w:tcW w:type="dxa" w:w="4320"/>
          </w:tcPr>
          <w:p>
            <w:r>
              <w:t>study</w:t>
            </w:r>
          </w:p>
        </w:tc>
        <w:tc>
          <w:tcPr>
            <w:tcW w:type="dxa" w:w="4320"/>
          </w:tcPr>
          <w:p>
            <w:r>
              <w:t>1 . a detailed critical inspection</w:t>
              <w:br/>
              <w:t>2 . applying the mind to learning and understanding a subject (especially by reading)</w:t>
              <w:br/>
              <w:t>3 . a written document describing the findings of some individual or group</w:t>
              <w:br/>
              <w:t>4 . a state of deep mental absorption</w:t>
              <w:br/>
              <w:t>5 . a room used for reading and writing and studying</w:t>
              <w:br/>
              <w:t>6 . a branch of knowledge</w:t>
              <w:br/>
              <w:t>7 . preliminary drawing for later elaboration</w:t>
              <w:br/>
              <w:t>8 . attentive consideration and meditation</w:t>
              <w:br/>
              <w:t>9 . someone who memorizes quickly and easily (as the lines for a part in a play)</w:t>
              <w:br/>
              <w:t>10 . a composition intended to develop one aspect of the performer's technique</w:t>
              <w:br/>
              <w:t>11 . consider in detail and subject to an analysis in order to discover essential features or meaning</w:t>
              <w:br/>
              <w:t>12 . be a student; follow a course of study; be enrolled at an institute of learning</w:t>
              <w:br/>
              <w:t>13 . give careful consideration to</w:t>
              <w:br/>
              <w:t>14 . be a student of a certain subject</w:t>
              <w:br/>
              <w:t>15 . learn by reading books</w:t>
              <w:br/>
              <w:t>16 . think intently and at length, as for spiritual purposes</w:t>
              <w:br/>
            </w:r>
          </w:p>
        </w:tc>
      </w:tr>
      <w:tr>
        <w:tc>
          <w:tcPr>
            <w:tcW w:type="dxa" w:w="4320"/>
          </w:tcPr>
          <w:p>
            <w:r>
              <w:t>holy</w:t>
            </w:r>
          </w:p>
        </w:tc>
        <w:tc>
          <w:tcPr>
            <w:tcW w:type="dxa" w:w="4320"/>
          </w:tcPr>
          <w:p>
            <w:r>
              <w:t>1 . a sacred place of pilgrimage</w:t>
              <w:br/>
              <w:t>2 . belonging to or derived from or associated with a divine power</w:t>
              <w:br/>
            </w:r>
          </w:p>
        </w:tc>
      </w:tr>
      <w:tr>
        <w:tc>
          <w:tcPr>
            <w:tcW w:type="dxa" w:w="4320"/>
          </w:tcPr>
          <w:p>
            <w:r>
              <w:t>expect</w:t>
            </w:r>
          </w:p>
        </w:tc>
        <w:tc>
          <w:tcPr>
            <w:tcW w:type="dxa" w:w="4320"/>
          </w:tcPr>
          <w:p>
            <w:r>
              <w:t>1 . regard something as probable or likely</w:t>
              <w:br/>
              <w:t>2 . consider obligatory; request and expect</w:t>
              <w:br/>
              <w:t>3 . look forward to the probable occurrence of</w:t>
              <w:br/>
              <w:t>4 . consider reasonable or due</w:t>
              <w:br/>
              <w:t>5 . look forward to the birth of a child</w:t>
              <w:br/>
              <w:t>6 . be pregnant with</w:t>
              <w:br/>
            </w:r>
          </w:p>
        </w:tc>
      </w:tr>
      <w:tr>
        <w:tc>
          <w:tcPr>
            <w:tcW w:type="dxa" w:w="4320"/>
          </w:tcPr>
          <w:p>
            <w:r>
              <w:t>crowd</w:t>
            </w:r>
          </w:p>
        </w:tc>
        <w:tc>
          <w:tcPr>
            <w:tcW w:type="dxa" w:w="4320"/>
          </w:tcPr>
          <w:p>
            <w:r>
              <w:t>1 . a large number of things or people considered together</w:t>
              <w:br/>
              <w:t>2 . an informal body of friends</w:t>
              <w:br/>
              <w:t>3 . cause to herd, drive, or crowd together</w:t>
              <w:br/>
              <w:t>4 . fill or occupy to the point of overflowing</w:t>
              <w:br/>
              <w:t>5 . to gather together in large numbers</w:t>
              <w:br/>
              <w:t>6 . approach a certain age or speed</w:t>
              <w:br/>
            </w:r>
          </w:p>
        </w:tc>
      </w:tr>
      <w:tr>
        <w:tc>
          <w:tcPr>
            <w:tcW w:type="dxa" w:w="4320"/>
          </w:tcPr>
          <w:p>
            <w:r>
              <w:t>gives</w:t>
            </w:r>
          </w:p>
        </w:tc>
        <w:tc>
          <w:tcPr>
            <w:tcW w:type="dxa" w:w="4320"/>
          </w:tcPr>
          <w:p>
            <w:r>
              <w:t>1 . the elasticity of something that can be stretched and returns to its original length</w:t>
              <w:br/>
              <w:t>2 . cause to have, in the abstract sense or physical sense</w:t>
              <w:br/>
              <w:t>3 . be the cause or source of</w:t>
              <w:br/>
              <w:t>4 . transfer possession of something concrete or abstract to somebody</w:t>
              <w:br/>
              <w:t>5 . convey or reveal information</w:t>
              <w:br/>
              <w:t>6 . convey, as of a compliment, regards, attention, etc.; bestow</w:t>
              <w:br/>
              <w:t>7 . organize or be responsible for</w:t>
              <w:br/>
              <w:t>8 . convey or communicate; of a smile, a look, a physical gesture</w:t>
              <w:br/>
              <w:t>9 . give as a present; make a gift of</w:t>
              <w:br/>
              <w:t>10 . cause to happen or be responsible for</w:t>
              <w:br/>
              <w:t>11 . dedicate</w:t>
              <w:br/>
              <w:t>12 . give or supply</w:t>
              <w:br/>
              <w:t>13 . transmit (knowledge or skills)</w:t>
              <w:br/>
              <w:t>14 . bring about</w:t>
              <w:br/>
              <w:t>15 . leave with; give temporarily</w:t>
              <w:br/>
              <w:t>16 . emit or utter</w:t>
              <w:br/>
              <w:t>17 . endure the loss of</w:t>
              <w:br/>
              <w:t>18 . place into the hands or custody of</w:t>
              <w:br/>
              <w:t>19 . give entirely to a specific person, activity, or cause</w:t>
              <w:br/>
              <w:t>20 . give (as medicine)</w:t>
              <w:br/>
              <w:t>21 . give or convey physically</w:t>
              <w:br/>
              <w:t>22 . bestow</w:t>
              <w:br/>
              <w:t>23 . bestow, especially officially</w:t>
              <w:br/>
              <w:t>24 . move in order to make room for someone for something</w:t>
              <w:br/>
              <w:t>25 . give food to</w:t>
              <w:br/>
              <w:t>26 . contribute to some cause</w:t>
              <w:br/>
              <w:t>27 . break down, literally or metaphorically</w:t>
              <w:br/>
              <w:t>28 . estimate the duration or outcome of something</w:t>
              <w:br/>
              <w:t>29 . execute and deliver</w:t>
              <w:br/>
              <w:t>30 . deliver in exchange or recompense</w:t>
              <w:br/>
              <w:t>31 . afford access to</w:t>
              <w:br/>
              <w:t>32 . present to view</w:t>
              <w:br/>
              <w:t>33 . perform for an audience</w:t>
              <w:br/>
              <w:t>34 . be flexible under stress of physical force</w:t>
              <w:br/>
              <w:t>35 . propose</w:t>
              <w:br/>
              <w:t>36 . accord by verdict</w:t>
              <w:br/>
              <w:t>37 . manifest or show</w:t>
              <w:br/>
              <w:t>38 . offer in good faith</w:t>
              <w:br/>
              <w:t>39 . submit for consideration, judgment, or use</w:t>
              <w:br/>
              <w:t>40 . guide or direct, as by behavior of persuasion</w:t>
              <w:br/>
              <w:t>41 . allow to have or take</w:t>
              <w:br/>
              <w:t>42 . inflict as a punishment</w:t>
              <w:br/>
              <w:t>43 . occur</w:t>
              <w:br/>
              <w:t>44 . consent to engage in sexual intercourse with a man</w:t>
              <w:br/>
              <w:t>45 . proffer (a body part)</w:t>
              <w:br/>
            </w:r>
          </w:p>
        </w:tc>
      </w:tr>
      <w:tr>
        <w:tc>
          <w:tcPr>
            <w:tcW w:type="dxa" w:w="4320"/>
          </w:tcPr>
          <w:p>
            <w:r>
              <w:t>losing</w:t>
            </w:r>
          </w:p>
        </w:tc>
        <w:tc>
          <w:tcPr>
            <w:tcW w:type="dxa" w:w="4320"/>
          </w:tcPr>
          <w:p>
            <w:r>
              <w:t>1 . fail to keep or to maintain; cease to have, either physically or in an abstract sense</w:t>
              <w:br/>
              <w:t>2 . fail to win</w:t>
              <w:br/>
              <w:t>3 . suffer the loss of a person through death or removal</w:t>
              <w:br/>
              <w:t>4 . place (something) where one cannot find it again</w:t>
              <w:br/>
              <w:t>5 . miss from one's possessions; lose sight of</w:t>
              <w:br/>
              <w:t>6 . allow to go out of sight</w:t>
              <w:br/>
              <w:t>7 . fail to make money in a business; make a loss or fail to profit</w:t>
              <w:br/>
              <w:t>8 . fail to get or obtain</w:t>
              <w:br/>
              <w:t>9 . retreat</w:t>
              <w:br/>
              <w:t>10 . fail to perceive or to catch with the senses or the mind</w:t>
              <w:br/>
              <w:t>11 . be set at a disadvantage</w:t>
              <w:br/>
            </w:r>
          </w:p>
        </w:tc>
      </w:tr>
      <w:tr>
        <w:tc>
          <w:tcPr>
            <w:tcW w:type="dxa" w:w="4320"/>
          </w:tcPr>
          <w:p>
            <w:r>
              <w:t>waved</w:t>
            </w:r>
          </w:p>
        </w:tc>
        <w:tc>
          <w:tcPr>
            <w:tcW w:type="dxa" w:w="4320"/>
          </w:tcPr>
          <w:p>
            <w:r>
              <w:t>1 . signal with the hands or nod</w:t>
              <w:br/>
              <w:t>2 . move or swing back and forth</w:t>
              <w:br/>
              <w:t>3 . move in a wavy pattern or with a rising and falling motion</w:t>
              <w:br/>
              <w:t>4 . twist or roll into coils or ringlets</w:t>
              <w:br/>
              <w:t>5 . set waves in</w:t>
              <w:br/>
            </w:r>
          </w:p>
        </w:tc>
      </w:tr>
      <w:tr>
        <w:tc>
          <w:tcPr>
            <w:tcW w:type="dxa" w:w="4320"/>
          </w:tcPr>
          <w:p>
            <w:r>
              <w:t>lights</w:t>
            </w:r>
          </w:p>
        </w:tc>
        <w:tc>
          <w:tcPr>
            <w:tcW w:type="dxa" w:w="4320"/>
          </w:tcPr>
          <w:p>
            <w:r>
              <w:t>1 . (physics) electromagnetic radiation that can produce a visual sensation</w:t>
              <w:br/>
              <w:t>2 . any device serving as a source of illumination</w:t>
              <w:br/>
              <w:t>3 . a particular perspective or aspect of a situation</w:t>
              <w:br/>
              <w:t>4 . the quality of being luminous; emitting or reflecting light</w:t>
              <w:br/>
              <w:t>5 . an illuminated area</w:t>
              <w:br/>
              <w:t>6 . a condition of spiritual awareness; divine illumination</w:t>
              <w:br/>
              <w:t>7 . the visual effect of illumination on objects or scenes as created in pictures</w:t>
              <w:br/>
              <w:t>8 . a person regarded very fondly</w:t>
              <w:br/>
              <w:t>9 . having abundant light or illumination</w:t>
              <w:br/>
              <w:t>10 . mental understanding as an enlightening experience</w:t>
              <w:br/>
              <w:t>11 . merriment expressed by a brightness or gleam or animation of countenance</w:t>
              <w:br/>
              <w:t>12 . public awareness</w:t>
              <w:br/>
              <w:t>13 . a divine presence believed by Quakers to enlighten and guide the soul</w:t>
              <w:br/>
              <w:t>14 . a visual warning signal</w:t>
              <w:br/>
              <w:t>15 . a device for lighting or igniting fuel or charges or fires</w:t>
              <w:br/>
              <w:t>16 . make lighter or brighter</w:t>
              <w:br/>
              <w:t>17 . begin to smoke</w:t>
              <w:br/>
              <w:t>18 . to come to rest, settle</w:t>
              <w:br/>
              <w:t>19 . cause to start burning; subject to fire or great heat</w:t>
              <w:br/>
              <w:t>20 . fall to somebody by assignment or lot</w:t>
              <w:br/>
              <w:t>21 . alight from (a horse)</w:t>
              <w:br/>
            </w:r>
          </w:p>
        </w:tc>
      </w:tr>
      <w:tr>
        <w:tc>
          <w:tcPr>
            <w:tcW w:type="dxa" w:w="4320"/>
          </w:tcPr>
          <w:p>
            <w:r>
              <w:t>swallowed</w:t>
            </w:r>
          </w:p>
        </w:tc>
        <w:tc>
          <w:tcPr>
            <w:tcW w:type="dxa" w:w="4320"/>
          </w:tcPr>
          <w:p>
            <w:r>
              <w:t>1 . pass through the esophagus as part of eating or drinking</w:t>
              <w:br/>
              <w:t>2 . engulf and destroy</w:t>
              <w:br/>
              <w:t>3 . enclose or envelop completely, as if by swallowing</w:t>
              <w:br/>
              <w:t>4 . utter indistinctly</w:t>
              <w:br/>
              <w:t>5 . take back what one has said</w:t>
              <w:br/>
              <w:t>6 . keep from expressing</w:t>
              <w:br/>
              <w:t>7 . tolerate or accommodate oneself to</w:t>
              <w:br/>
              <w:t>8 . believe or accept without questioning or challenge</w:t>
              <w:br/>
            </w:r>
          </w:p>
        </w:tc>
      </w:tr>
      <w:tr>
        <w:tc>
          <w:tcPr>
            <w:tcW w:type="dxa" w:w="4320"/>
          </w:tcPr>
          <w:p>
            <w:r>
              <w:t>whipping</w:t>
            </w:r>
          </w:p>
        </w:tc>
        <w:tc>
          <w:tcPr>
            <w:tcW w:type="dxa" w:w="4320"/>
          </w:tcPr>
          <w:p>
            <w:r>
              <w:t>1 . beating with a whip or strap or rope as a form of punishment</w:t>
              <w:br/>
              <w:t>2 . a sound defeat</w:t>
              <w:br/>
              <w:t>3 . a sewing stitch passing over an edge diagonally</w:t>
              <w:br/>
              <w:t>4 . the act of overcoming or outdoing</w:t>
              <w:br/>
              <w:t>5 . beat severely with a whip or rod</w:t>
              <w:br/>
              <w:t>6 . defeat thoroughly</w:t>
              <w:br/>
              <w:t>7 . thrash about flexibly in the manner of a whiplash</w:t>
              <w:br/>
              <w:t>8 . strike as if by whipping</w:t>
              <w:br/>
              <w:t>9 . whip with or as if with a wire whisk</w:t>
              <w:br/>
              <w:t>10 . subject to harsh criticism</w:t>
              <w:br/>
              <w:t>11 . smart and fashionable</w:t>
              <w:br/>
            </w:r>
          </w:p>
        </w:tc>
      </w:tr>
      <w:tr>
        <w:tc>
          <w:tcPr>
            <w:tcW w:type="dxa" w:w="4320"/>
          </w:tcPr>
          <w:p>
            <w:r>
              <w:t>rubber</w:t>
            </w:r>
          </w:p>
        </w:tc>
        <w:tc>
          <w:tcPr>
            <w:tcW w:type="dxa" w:w="4320"/>
          </w:tcPr>
          <w:p>
            <w:r>
              <w:t>1 . an elastic material obtained from the latex sap of trees (especially trees of the genera Hevea and Ficus) that can be vulcanized and finished into a variety of products</w:t>
              <w:br/>
              <w:t>2 . any of various synthetic elastic materials whose properties resemble natural rubber</w:t>
              <w:br/>
              <w:t>3 . an eraser made of rubber (or of a synthetic material with properties similar to rubber); commonly mounted at one end of a pencil</w:t>
              <w:br/>
              <w:t>4 . contraceptive device consisting of a sheath of thin rubber or latex that is worn over the penis during intercourse</w:t>
              <w:br/>
              <w:t>5 . a waterproof overshoe that protects shoes from water or snow</w:t>
              <w:br/>
              <w:t>6 . coat or impregnate with rubber</w:t>
              <w:br/>
              <w:t>7 . returned for lack of funds</w:t>
              <w:br/>
            </w:r>
          </w:p>
        </w:tc>
      </w:tr>
      <w:tr>
        <w:tc>
          <w:tcPr>
            <w:tcW w:type="dxa" w:w="4320"/>
          </w:tcPr>
          <w:p>
            <w:r>
              <w:t>dragged</w:t>
            </w:r>
          </w:p>
        </w:tc>
        <w:tc>
          <w:tcPr>
            <w:tcW w:type="dxa" w:w="4320"/>
          </w:tcPr>
          <w:p>
            <w:r>
              <w:t>1 . pull, as against a resistance</w:t>
              <w:br/>
              <w:t>2 . draw slowly or heavily</w:t>
              <w:br/>
              <w:t>3 . force into some kind of situation, condition, or course of action</w:t>
              <w:br/>
              <w:t>4 . move slowly and as if with great effort</w:t>
              <w:br/>
              <w:t>5 . to lag or linger behind</w:t>
              <w:br/>
              <w:t>6 . suck in or take (air)</w:t>
              <w:br/>
              <w:t>7 . use a computer mouse to move icons on the screen and select commands from a menu</w:t>
              <w:br/>
              <w:t>8 . walk without lifting the feet</w:t>
              <w:br/>
              <w:t>9 . search (as the bottom of a body of water) for something valuable or lost</w:t>
              <w:br/>
              <w:t>10 . persuade to come away from something attractive or interesting</w:t>
              <w:br/>
              <w:t>11 . proceed for an extended period of time</w:t>
              <w:br/>
            </w:r>
          </w:p>
        </w:tc>
      </w:tr>
      <w:tr>
        <w:tc>
          <w:tcPr>
            <w:tcW w:type="dxa" w:w="4320"/>
          </w:tcPr>
          <w:p>
            <w:r>
              <w:t>hiding</w:t>
            </w:r>
          </w:p>
        </w:tc>
        <w:tc>
          <w:tcPr>
            <w:tcW w:type="dxa" w:w="4320"/>
          </w:tcPr>
          <w:p>
            <w:r>
              <w:t>1 . the activity of keeping something secret</w:t>
              <w:br/>
              <w:t>2 . the state of being hidden</w:t>
              <w:br/>
              <w:t>3 . prevent from being seen or discovered</w:t>
              <w:br/>
              <w:t>4 . be or go into hiding; keep out of sight, as for protection and safety</w:t>
              <w:br/>
              <w:t>5 . cover as if with a shroud</w:t>
              <w:br/>
              <w:t>6 . make undecipherable or imperceptible by obscuring or concealing</w:t>
              <w:br/>
            </w:r>
          </w:p>
        </w:tc>
      </w:tr>
      <w:tr>
        <w:tc>
          <w:tcPr>
            <w:tcW w:type="dxa" w:w="4320"/>
          </w:tcPr>
          <w:p>
            <w:r>
              <w:t>hanging</w:t>
            </w:r>
          </w:p>
        </w:tc>
        <w:tc>
          <w:tcPr>
            <w:tcW w:type="dxa" w:w="4320"/>
          </w:tcPr>
          <w:p>
            <w:r>
              <w:t>1 . decoration that is hung (as a tapestry) on a wall or over a window</w:t>
              <w:br/>
              <w:t>2 . a form of capital punishment; victim is suspended by the neck from a gallows or gibbet until dead</w:t>
              <w:br/>
              <w:t>3 . the act of suspending something (hanging it from above so it moves freely)</w:t>
              <w:br/>
              <w:t>4 . be suspended or hanging</w:t>
              <w:br/>
              <w:t>5 . cause to be hanging or suspended</w:t>
              <w:br/>
              <w:t>6 . kill by hanging</w:t>
              <w:br/>
              <w:t>7 . let drop or droop</w:t>
              <w:br/>
              <w:t>8 . fall or flow in a certain way</w:t>
              <w:br/>
              <w:t>9 . be menacing, burdensome, or oppressive</w:t>
              <w:br/>
              <w:t>10 . give heed (to)</w:t>
              <w:br/>
              <w:t>11 . be suspended or poised</w:t>
              <w:br/>
              <w:t>12 . hold on tightly or tenaciously</w:t>
              <w:br/>
              <w:t>13 . be exhibited</w:t>
              <w:br/>
              <w:t>14 . prevent from reaching a verdict, of a jury</w:t>
              <w:br/>
              <w:t>15 . decorate or furnish with something suspended</w:t>
              <w:br/>
              <w:t>16 . be placed in position as by a hinge</w:t>
              <w:br/>
              <w:t>17 . place in position as by a hinge so as to allow free movement in one direction</w:t>
              <w:br/>
              <w:t>18 . suspend (meat) in order to get a gamey taste</w:t>
              <w:br/>
            </w:r>
          </w:p>
        </w:tc>
      </w:tr>
      <w:tr>
        <w:tc>
          <w:tcPr>
            <w:tcW w:type="dxa" w:w="4320"/>
          </w:tcPr>
          <w:p>
            <w:r>
              <w:t>wondering</w:t>
            </w:r>
          </w:p>
        </w:tc>
        <w:tc>
          <w:tcPr>
            <w:tcW w:type="dxa" w:w="4320"/>
          </w:tcPr>
          <w:p>
            <w:r>
              <w:t>1 . have a wish or desire to know something</w:t>
              <w:br/>
              <w:t>2 . place in doubt or express doubtful speculation</w:t>
              <w:br/>
              <w:t>3 . be amazed at</w:t>
              <w:br/>
              <w:t>4 . showing curiosity</w:t>
              <w:br/>
            </w:r>
          </w:p>
        </w:tc>
      </w:tr>
      <w:tr>
        <w:tc>
          <w:tcPr>
            <w:tcW w:type="dxa" w:w="4320"/>
          </w:tcPr>
          <w:p>
            <w:r>
              <w:t>pants</w:t>
            </w:r>
          </w:p>
        </w:tc>
        <w:tc>
          <w:tcPr>
            <w:tcW w:type="dxa" w:w="4320"/>
          </w:tcPr>
          <w:p>
            <w:r>
              <w:t>1 . underpants worn by women</w:t>
              <w:br/>
              <w:t>2 . the noise made by a short puff of steam (as from an engine)</w:t>
              <w:br/>
              <w:t>3 . (usually in the plural) a garment extending from the waist to the knee or ankle, covering each leg separately</w:t>
              <w:br/>
              <w:t>4 . a short labored intake of breath with the mouth open</w:t>
              <w:br/>
              <w:t>5 . breathe noisily, as when one is exhausted</w:t>
              <w:br/>
              <w:t>6 . utter while panting, as if out of breath</w:t>
              <w:br/>
            </w:r>
          </w:p>
        </w:tc>
      </w:tr>
      <w:tr>
        <w:tc>
          <w:tcPr>
            <w:tcW w:type="dxa" w:w="4320"/>
          </w:tcPr>
          <w:p>
            <w:r>
              <w:t>sheet</w:t>
            </w:r>
          </w:p>
        </w:tc>
        <w:tc>
          <w:tcPr>
            <w:tcW w:type="dxa" w:w="4320"/>
          </w:tcPr>
          <w:p>
            <w:r>
              <w:t>1 . any broad thin expanse or surface</w:t>
              <w:br/>
              <w:t>2 . paper used for writing or printing</w:t>
              <w:br/>
              <w:t>3 . bed linen consisting of a large rectangular piece of cotton or linen cloth; used in pairs</w:t>
              <w:br/>
              <w:t>4 . (mathematics) an unbounded two-dimensional shape</w:t>
              <w:br/>
              <w:t>5 . newspaper with half-size pages</w:t>
              <w:br/>
              <w:t>6 . a flat artifact that is thin relative to its length and width</w:t>
              <w:br/>
              <w:t>7 . (nautical) a line (rope or chain) that regulates the angle at which a sail is set in relation to the wind</w:t>
              <w:br/>
              <w:t>8 . a large piece of fabric (usually canvas fabric) by means of which wind is used to propel a sailing vessel</w:t>
              <w:br/>
              <w:t>9 . come down as if in sheets</w:t>
              <w:br/>
              <w:t>10 . cover with a sheet, as if by wrapping</w:t>
              <w:br/>
            </w:r>
          </w:p>
        </w:tc>
      </w:tr>
      <w:tr>
        <w:tc>
          <w:tcPr>
            <w:tcW w:type="dxa" w:w="4320"/>
          </w:tcPr>
          <w:p>
            <w:r>
              <w:t>patted</w:t>
            </w:r>
          </w:p>
        </w:tc>
        <w:tc>
          <w:tcPr>
            <w:tcW w:type="dxa" w:w="4320"/>
          </w:tcPr>
          <w:p>
            <w:r>
              <w:t>1 . pat or squeeze fondly or playfully, especially under the chin</w:t>
              <w:br/>
              <w:t>2 . hit lightly</w:t>
              <w:br/>
            </w:r>
          </w:p>
        </w:tc>
      </w:tr>
      <w:tr>
        <w:tc>
          <w:tcPr>
            <w:tcW w:type="dxa" w:w="4320"/>
          </w:tcPr>
          <w:p>
            <w:r>
              <w:t>grinned</w:t>
            </w:r>
          </w:p>
        </w:tc>
        <w:tc>
          <w:tcPr>
            <w:tcW w:type="dxa" w:w="4320"/>
          </w:tcPr>
          <w:p>
            <w:r>
              <w:t>1 . to draw back the lips and reveal the teeth, in a smile, grimace, or snarl</w:t>
              <w:br/>
            </w:r>
          </w:p>
        </w:tc>
      </w:tr>
      <w:tr>
        <w:tc>
          <w:tcPr>
            <w:tcW w:type="dxa" w:w="4320"/>
          </w:tcPr>
          <w:p>
            <w:r>
              <w:t>act</w:t>
            </w:r>
          </w:p>
        </w:tc>
        <w:tc>
          <w:tcPr>
            <w:tcW w:type="dxa" w:w="4320"/>
          </w:tcPr>
          <w:p>
            <w:r>
              <w:t>1 . a legal document codifying the result of deliberations of a committee or society or legislative body</w:t>
              <w:br/>
              <w:t>2 . something that people do or cause to happen</w:t>
              <w:br/>
              <w:t>3 . a subdivision of a play or opera or ballet</w:t>
              <w:br/>
              <w:t>4 . a short theatrical performance that is part of a longer program</w:t>
              <w:br/>
              <w:t>5 . a manifestation of insincerity</w:t>
              <w:br/>
              <w:t>6 . perform an action, or work out or perform (an action)</w:t>
              <w:br/>
              <w:t>7 . behave in a certain manner; show a certain behavior; conduct or comport oneself</w:t>
              <w:br/>
              <w:t>8 . play a role or part</w:t>
              <w:br/>
              <w:t>9 . discharge one's duties</w:t>
              <w:br/>
              <w:t>10 . pretend to have certain qualities or state of mind</w:t>
              <w:br/>
              <w:t>11 . be suitable for theatrical performance</w:t>
              <w:br/>
              <w:t>12 . have an effect or outcome; often the one desired or expected</w:t>
              <w:br/>
              <w:t>13 . be engaged in an activity, often for no particular purpose other than pleasure</w:t>
              <w:br/>
              <w:t>14 . behave unnaturally or affectedly</w:t>
              <w:br/>
              <w:t>15 . perform on a stage or theater</w:t>
              <w:br/>
            </w:r>
          </w:p>
        </w:tc>
      </w:tr>
      <w:tr>
        <w:tc>
          <w:tcPr>
            <w:tcW w:type="dxa" w:w="4320"/>
          </w:tcPr>
          <w:p>
            <w:r>
              <w:t>cavalry</w:t>
            </w:r>
          </w:p>
        </w:tc>
        <w:tc>
          <w:tcPr>
            <w:tcW w:type="dxa" w:w="4320"/>
          </w:tcPr>
          <w:p>
            <w:r>
              <w:t>1 . troops trained to fight on horseback</w:t>
              <w:br/>
              <w:t>2 . a highly mobile army unit</w:t>
              <w:br/>
            </w:r>
          </w:p>
        </w:tc>
      </w:tr>
      <w:tr>
        <w:tc>
          <w:tcPr>
            <w:tcW w:type="dxa" w:w="4320"/>
          </w:tcPr>
          <w:p>
            <w:r>
              <w:t>damned</w:t>
            </w:r>
          </w:p>
        </w:tc>
        <w:tc>
          <w:tcPr>
            <w:tcW w:type="dxa" w:w="4320"/>
          </w:tcPr>
          <w:p>
            <w:r>
              <w:t>1 . people who are condemned to eternal punishment</w:t>
              <w:br/>
              <w:t>2 . wish harm upon; invoke evil upon</w:t>
              <w:br/>
              <w:t>3 . expletives used informally as intensifiers</w:t>
              <w:br/>
              <w:t>4 . in danger of the eternal punishment of Hell</w:t>
              <w:br/>
              <w:t>5 . in a damnable manner</w:t>
              <w:br/>
            </w:r>
          </w:p>
        </w:tc>
      </w:tr>
      <w:tr>
        <w:tc>
          <w:tcPr>
            <w:tcW w:type="dxa" w:w="4320"/>
          </w:tcPr>
          <w:p>
            <w:r>
              <w:t>avoided</w:t>
            </w:r>
          </w:p>
        </w:tc>
        <w:tc>
          <w:tcPr>
            <w:tcW w:type="dxa" w:w="4320"/>
          </w:tcPr>
          <w:p>
            <w:r>
              <w:t>1 . stay clear from; keep away from; keep out of the way of someone or something</w:t>
              <w:br/>
              <w:t>2 . prevent the occurrence of; prevent from happening</w:t>
              <w:br/>
              <w:t>3 . refrain from doing something</w:t>
              <w:br/>
              <w:t>4 . refrain from certain foods or beverages</w:t>
              <w:br/>
              <w:t>5 . declare invalid</w:t>
              <w:br/>
            </w:r>
          </w:p>
        </w:tc>
      </w:tr>
      <w:tr>
        <w:tc>
          <w:tcPr>
            <w:tcW w:type="dxa" w:w="4320"/>
          </w:tcPr>
          <w:p>
            <w:r>
              <w:t>cause</w:t>
            </w:r>
          </w:p>
        </w:tc>
        <w:tc>
          <w:tcPr>
            <w:tcW w:type="dxa" w:w="4320"/>
          </w:tcPr>
          <w:p>
            <w:r>
              <w:t>1 . events that provide the generative force that is the origin of something</w:t>
              <w:br/>
              <w:t>2 . a justification for something existing or happening</w:t>
              <w:br/>
              <w:t>3 . a series of actions advancing a principle or tending toward a particular end</w:t>
              <w:br/>
              <w:t>4 . any entity that produces an effect or is responsible for events or results</w:t>
              <w:br/>
              <w:t>5 . a comprehensive term for any proceeding in a court of law whereby an individual seeks a legal remedy</w:t>
              <w:br/>
              <w:t>6 . give rise to; cause to happen or occur, not always intentionally</w:t>
              <w:br/>
              <w:t>7 . cause to do; cause to act in a specified manner</w:t>
              <w:br/>
            </w:r>
          </w:p>
        </w:tc>
      </w:tr>
      <w:tr>
        <w:tc>
          <w:tcPr>
            <w:tcW w:type="dxa" w:w="4320"/>
          </w:tcPr>
          <w:p>
            <w:r>
              <w:t>henry</w:t>
            </w:r>
          </w:p>
        </w:tc>
        <w:tc>
          <w:tcPr>
            <w:tcW w:type="dxa" w:w="4320"/>
          </w:tcPr>
          <w:p>
            <w:r>
              <w:t>1 . a unit of inductance in which an induced electromotive force of one volt is produced when the current is varied at the rate of one ampere per second</w:t>
              <w:br/>
              <w:t>2 . English chemist who studied the quantities of gas absorbed by water at different temperatures and under different pressures (1775-1836)</w:t>
              <w:br/>
              <w:t>3 . a leader of the American Revolution and a famous orator who spoke out against British rule of the American colonies (1736-1799)</w:t>
              <w:br/>
              <w:t>4 . United States physicist who studied electromagnetic phenomena (1791-1878)</w:t>
              <w:br/>
            </w:r>
          </w:p>
        </w:tc>
      </w:tr>
      <w:tr>
        <w:tc>
          <w:tcPr>
            <w:tcW w:type="dxa" w:w="4320"/>
          </w:tcPr>
          <w:p>
            <w:r>
              <w:t>sticks</w:t>
            </w:r>
          </w:p>
        </w:tc>
        <w:tc>
          <w:tcPr>
            <w:tcW w:type="dxa" w:w="4320"/>
          </w:tcPr>
          <w:p>
            <w:r>
              <w:t>1 . an implement consisting of a length of wood</w:t>
              <w:br/>
              <w:t>2 . a small thin branch of a tree</w:t>
              <w:br/>
              <w:t>3 . a lever used by a pilot to control the ailerons and elevators of an airplane</w:t>
              <w:br/>
              <w:t>4 . a rectangular quarter pound block of butter or margarine</w:t>
              <w:br/>
              <w:t>5 . informal terms for the leg</w:t>
              <w:br/>
              <w:t>6 . a long implement (usually made of wood) that is shaped so that hockey or polo players can hit a puck or ball</w:t>
              <w:br/>
              <w:t>7 . a long thin implement resembling a length of wood</w:t>
              <w:br/>
              <w:t>8 . marijuana leaves rolled into a cigarette for smoking</w:t>
              <w:br/>
              <w:t>9 . threat of a penalty</w:t>
              <w:br/>
              <w:t>10 . put, fix, force, or implant</w:t>
              <w:br/>
              <w:t>11 . stay put (in a certain place)</w:t>
              <w:br/>
              <w:t>12 . stick to firmly</w:t>
              <w:br/>
              <w:t>13 . be or become fixed</w:t>
              <w:br/>
              <w:t>14 . endure</w:t>
              <w:br/>
              <w:t>15 . be a devoted follower or supporter</w:t>
              <w:br/>
              <w:t>16 . be loyal to</w:t>
              <w:br/>
              <w:t>17 . cover and decorate with objects that pierce the surface</w:t>
              <w:br/>
              <w:t>18 . fasten with an adhesive material like glue</w:t>
              <w:br/>
              <w:t>19 . fasten with or as with pins or nails</w:t>
              <w:br/>
              <w:t>20 . fasten into place by fixing an end or point into something</w:t>
              <w:br/>
              <w:t>21 . pierce with a thrust using a pointed instrument</w:t>
              <w:br/>
              <w:t>22 . pierce or penetrate or puncture with something pointed</w:t>
              <w:br/>
              <w:t>23 . come or be in close contact with; stick or hold together and resist separation</w:t>
              <w:br/>
              <w:t>24 . saddle with something disagreeable or disadvantageous</w:t>
              <w:br/>
              <w:t>25 . be a mystery or bewildering to</w:t>
              <w:br/>
            </w:r>
          </w:p>
        </w:tc>
      </w:tr>
      <w:tr>
        <w:tc>
          <w:tcPr>
            <w:tcW w:type="dxa" w:w="4320"/>
          </w:tcPr>
          <w:p>
            <w:r>
              <w:t>worried</w:t>
            </w:r>
          </w:p>
        </w:tc>
        <w:tc>
          <w:tcPr>
            <w:tcW w:type="dxa" w:w="4320"/>
          </w:tcPr>
          <w:p>
            <w:r>
              <w:t>1 . be worried, concerned, anxious, troubled, or uneasy</w:t>
              <w:br/>
              <w:t>2 . be concerned with</w:t>
              <w:br/>
              <w:t>3 . disturb the peace of mind of; afflict with mental agitation or distress</w:t>
              <w:br/>
              <w:t>4 . be on the mind of</w:t>
              <w:br/>
              <w:t>5 . lacerate by biting</w:t>
              <w:br/>
              <w:t>6 . touch or rub constantly</w:t>
              <w:br/>
              <w:t>7 . afflicted with or marked by anxious uneasiness or trouble or grief</w:t>
              <w:br/>
              <w:t>8 . mentally upset over possible misfortune or danger etc</w:t>
              <w:br/>
            </w:r>
          </w:p>
        </w:tc>
      </w:tr>
      <w:tr>
        <w:tc>
          <w:tcPr>
            <w:tcW w:type="dxa" w:w="4320"/>
          </w:tcPr>
          <w:p>
            <w:r>
              <w:t>profit</w:t>
            </w:r>
          </w:p>
        </w:tc>
        <w:tc>
          <w:tcPr>
            <w:tcW w:type="dxa" w:w="4320"/>
          </w:tcPr>
          <w:p>
            <w:r>
              <w:t>1 . the excess of revenues over outlays in a given period of time (including depreciation and other non-cash expenses)</w:t>
              <w:br/>
              <w:t>2 . the advantageous quality of being beneficial</w:t>
              <w:br/>
              <w:t>3 . derive a benefit from</w:t>
              <w:br/>
              <w:t>4 . make a profit; gain money or materially</w:t>
              <w:br/>
            </w:r>
          </w:p>
        </w:tc>
      </w:tr>
      <w:tr>
        <w:tc>
          <w:tcPr>
            <w:tcW w:type="dxa" w:w="4320"/>
          </w:tcPr>
          <w:p>
            <w:r>
              <w:t>crisp</w:t>
            </w:r>
          </w:p>
        </w:tc>
        <w:tc>
          <w:tcPr>
            <w:tcW w:type="dxa" w:w="4320"/>
          </w:tcPr>
          <w:p>
            <w:r>
              <w:t>1 . a thin crisp slice of potato fried in deep fat</w:t>
              <w:br/>
              <w:t>2 . make wrinkles or creases on a smooth surface; make a pressed, folded or wrinkled line in</w:t>
              <w:br/>
              <w:t>3 . make brown and crisp by heating</w:t>
              <w:br/>
              <w:t>4 . (of something seen or heard) clearly defined</w:t>
              <w:br/>
              <w:t>5 . tender and brittle</w:t>
              <w:br/>
              <w:t>6 . pleasantly cold and invigorating</w:t>
              <w:br/>
              <w:t>7 . pleasingly firm and fresh</w:t>
              <w:br/>
              <w:t>8 . (of hair) in small tight curls</w:t>
              <w:br/>
              <w:t>9 . brief and to the point; effectively cut short</w:t>
              <w:br/>
            </w:r>
          </w:p>
        </w:tc>
      </w:tr>
      <w:tr>
        <w:tc>
          <w:tcPr>
            <w:tcW w:type="dxa" w:w="4320"/>
          </w:tcPr>
          <w:p>
            <w:r>
              <w:t>badly</w:t>
            </w:r>
          </w:p>
        </w:tc>
        <w:tc>
          <w:tcPr>
            <w:tcW w:type="dxa" w:w="4320"/>
          </w:tcPr>
          <w:p>
            <w:r>
              <w:t>1 . to a severe or serious degree</w:t>
              <w:br/>
              <w:t>2 . (`ill' is often used as a combining form) in a poor or improper or unsatisfactory manner; not well</w:t>
              <w:br/>
              <w:t>3 . evilly or wickedly</w:t>
              <w:br/>
              <w:t>4 . in a disobedient or naughty way</w:t>
              <w:br/>
              <w:t>5 . with great intensity (`bad' is a nonstandard variant for `badly')</w:t>
              <w:br/>
              <w:t>6 . very much; strongly</w:t>
              <w:br/>
              <w:t>7 . without skill or in a displeasing manner</w:t>
              <w:br/>
              <w:t>8 . in a disadvantageous way; to someone's disadvantage</w:t>
              <w:br/>
              <w:t>9 . unfavorably or with disapproval</w:t>
              <w:br/>
              <w:t>10 . with unusual distress or resentment or regret or emotional display</w:t>
              <w:br/>
            </w:r>
          </w:p>
        </w:tc>
      </w:tr>
      <w:tr>
        <w:tc>
          <w:tcPr>
            <w:tcW w:type="dxa" w:w="4320"/>
          </w:tcPr>
          <w:p>
            <w:r>
              <w:t>clouds</w:t>
            </w:r>
          </w:p>
        </w:tc>
        <w:tc>
          <w:tcPr>
            <w:tcW w:type="dxa" w:w="4320"/>
          </w:tcPr>
          <w:p>
            <w:r>
              <w:t>1 . any collection of particles (e.g., smoke or dust) or gases that is visible</w:t>
              <w:br/>
              <w:t>2 . a visible mass of water or ice particles suspended at a considerable altitude</w:t>
              <w:br/>
              <w:t>3 . out of touch with reality</w:t>
              <w:br/>
              <w:t>4 . a cause of worry or gloom or trouble</w:t>
              <w:br/>
              <w:t>5 . suspicion affecting your reputation</w:t>
              <w:br/>
              <w:t>6 . a group of many things in the air or on the ground</w:t>
              <w:br/>
              <w:t>7 . make overcast or cloudy</w:t>
              <w:br/>
              <w:t>8 . make less visible or unclear</w:t>
              <w:br/>
              <w:t>9 . billow up in the form of a cloud</w:t>
              <w:br/>
              <w:t>10 . make gloomy or depressed</w:t>
              <w:br/>
              <w:t>11 . place under suspicion or cast doubt upon</w:t>
              <w:br/>
              <w:t>12 . make less clear</w:t>
              <w:br/>
              <w:t>13 . colour with streaks or blotches of different shades</w:t>
              <w:br/>
              <w:t>14 . make milky or dull</w:t>
              <w:br/>
            </w:r>
          </w:p>
        </w:tc>
      </w:tr>
      <w:tr>
        <w:tc>
          <w:tcPr>
            <w:tcW w:type="dxa" w:w="4320"/>
          </w:tcPr>
          <w:p>
            <w:r>
              <w:t>difficult</w:t>
            </w:r>
          </w:p>
        </w:tc>
        <w:tc>
          <w:tcPr>
            <w:tcW w:type="dxa" w:w="4320"/>
          </w:tcPr>
          <w:p>
            <w:r>
              <w:t>1 . not easy; requiring great physical or mental effort to accomplish or comprehend or endure</w:t>
              <w:br/>
              <w:t>2 . hard to control; ,</w:t>
              <w:br/>
            </w:r>
          </w:p>
        </w:tc>
      </w:tr>
      <w:tr>
        <w:tc>
          <w:tcPr>
            <w:tcW w:type="dxa" w:w="4320"/>
          </w:tcPr>
          <w:p>
            <w:r>
              <w:t>served</w:t>
            </w:r>
          </w:p>
        </w:tc>
        <w:tc>
          <w:tcPr>
            <w:tcW w:type="dxa" w:w="4320"/>
          </w:tcPr>
          <w:p>
            <w:r>
              <w:t>1 . serve a purpose, role, or function</w:t>
              <w:br/>
              <w:t>2 . do duty or hold offices; serve in a specific function</w:t>
              <w:br/>
              <w:t>3 . contribute or conduce to</w:t>
              <w:br/>
              <w:t>4 . be used by; as of a utility</w:t>
              <w:br/>
              <w:t>5 . help to some food; help with food or drink</w:t>
              <w:br/>
              <w:t>6 . provide (usually but not necessarily food)</w:t>
              <w:br/>
              <w:t>7 . devote (part of) one's life or efforts to, as of countries, institutions, or ideas</w:t>
              <w:br/>
              <w:t>8 . promote, benefit, or be useful or beneficial to</w:t>
              <w:br/>
              <w:t>9 . spend time in prison or in a labor camp</w:t>
              <w:br/>
              <w:t>10 . work for or be a servant to</w:t>
              <w:br/>
              <w:t>11 . deliver a warrant or summons to someone</w:t>
              <w:br/>
              <w:t>12 . be sufficient; be adequate, either in quality or quantity</w:t>
              <w:br/>
              <w:t>13 . do military service</w:t>
              <w:br/>
              <w:t>14 . mate with</w:t>
              <w:br/>
              <w:t>15 . put the ball into play</w:t>
              <w:br/>
            </w:r>
          </w:p>
        </w:tc>
      </w:tr>
      <w:tr>
        <w:tc>
          <w:tcPr>
            <w:tcW w:type="dxa" w:w="4320"/>
          </w:tcPr>
          <w:p>
            <w:r>
              <w:t>alike</w:t>
            </w:r>
          </w:p>
        </w:tc>
        <w:tc>
          <w:tcPr>
            <w:tcW w:type="dxa" w:w="4320"/>
          </w:tcPr>
          <w:p>
            <w:r>
              <w:t>1 . having the same or similar characteristics</w:t>
              <w:br/>
              <w:t>2 . equally</w:t>
              <w:br/>
              <w:t>3 . in a like manner</w:t>
              <w:br/>
            </w:r>
          </w:p>
        </w:tc>
      </w:tr>
      <w:tr>
        <w:tc>
          <w:tcPr>
            <w:tcW w:type="dxa" w:w="4320"/>
          </w:tcPr>
          <w:p>
            <w:r>
              <w:t>thanks</w:t>
            </w:r>
          </w:p>
        </w:tc>
        <w:tc>
          <w:tcPr>
            <w:tcW w:type="dxa" w:w="4320"/>
          </w:tcPr>
          <w:p>
            <w:r>
              <w:t>1 . an acknowledgment of appreciation</w:t>
              <w:br/>
              <w:t>2 . with the help of or owing to</w:t>
              <w:br/>
              <w:t>3 . express gratitude or show appreciation to</w:t>
              <w:br/>
            </w:r>
          </w:p>
        </w:tc>
      </w:tr>
      <w:tr>
        <w:tc>
          <w:tcPr>
            <w:tcW w:type="dxa" w:w="4320"/>
          </w:tcPr>
          <w:p>
            <w:r>
              <w:t>trick</w:t>
            </w:r>
          </w:p>
        </w:tc>
        <w:tc>
          <w:tcPr>
            <w:tcW w:type="dxa" w:w="4320"/>
          </w:tcPr>
          <w:p>
            <w:r>
              <w:t>1 . a cunning or deceitful action or device</w:t>
              <w:br/>
              <w:t>2 . a period of work or duty</w:t>
              <w:br/>
              <w:t>3 . an attempt to get you to do something foolish or imprudent</w:t>
              <w:br/>
              <w:t>4 . a ludicrous or grotesque act done for fun and amusement</w:t>
              <w:br/>
              <w:t>5 . an illusory feat; considered magical by naive observers</w:t>
              <w:br/>
              <w:t>6 . a prostitute's customer</w:t>
              <w:br/>
              <w:t>7 . (card games) in a single round, the sequence of cards played by all the players; the high card is the winner</w:t>
              <w:br/>
              <w:t>8 . deceive somebody</w:t>
              <w:br/>
            </w:r>
          </w:p>
        </w:tc>
      </w:tr>
      <w:tr>
        <w:tc>
          <w:tcPr>
            <w:tcW w:type="dxa" w:w="4320"/>
          </w:tcPr>
          <w:p>
            <w:r>
              <w:t>patient</w:t>
            </w:r>
          </w:p>
        </w:tc>
        <w:tc>
          <w:tcPr>
            <w:tcW w:type="dxa" w:w="4320"/>
          </w:tcPr>
          <w:p>
            <w:r>
              <w:t>1 . a person who requires medical care</w:t>
              <w:br/>
              <w:t>2 . the semantic role of an entity that is not the agent but is directly involved in or affected by the happening denoted by the verb in the clause</w:t>
              <w:br/>
              <w:t>3 . enduring trying circumstances with even temper or characterized by such endurance</w:t>
              <w:br/>
            </w:r>
          </w:p>
        </w:tc>
      </w:tr>
      <w:tr>
        <w:tc>
          <w:tcPr>
            <w:tcW w:type="dxa" w:w="4320"/>
          </w:tcPr>
          <w:p>
            <w:r>
              <w:t>polished</w:t>
            </w:r>
          </w:p>
        </w:tc>
        <w:tc>
          <w:tcPr>
            <w:tcW w:type="dxa" w:w="4320"/>
          </w:tcPr>
          <w:p>
            <w:r>
              <w:t>1 . make (a surface) shine</w:t>
              <w:br/>
              <w:t>2 . improve or perfect by pruning or polishing</w:t>
              <w:br/>
              <w:t>3 . bring to a highly developed, finished, or refined state</w:t>
              <w:br/>
              <w:t>4 . perfected or made shiny and smooth</w:t>
              <w:br/>
              <w:t>5 . showing a high degree of refinement and the assurance that comes from wide social experience</w:t>
              <w:br/>
              <w:t>6 . (of grains especially rice) having the husk or outer layers removed</w:t>
              <w:br/>
              <w:t>7 . (of lumber or stone) to trim and smooth</w:t>
              <w:br/>
            </w:r>
          </w:p>
        </w:tc>
      </w:tr>
      <w:tr>
        <w:tc>
          <w:tcPr>
            <w:tcW w:type="dxa" w:w="4320"/>
          </w:tcPr>
          <w:p>
            <w:r>
              <w:t>works</w:t>
            </w:r>
          </w:p>
        </w:tc>
        <w:tc>
          <w:tcPr>
            <w:tcW w:type="dxa" w:w="4320"/>
          </w:tcPr>
          <w:p>
            <w:r>
              <w:t>1 . buildings for carrying on industrial labor</w:t>
              <w:br/>
              <w:t>2 . everything available; usually preceded by `the'</w:t>
              <w:br/>
              <w:t>3 . performance of moral or religious acts</w:t>
              <w:br/>
              <w:t>4 . the internal mechanism of a device</w:t>
              <w:br/>
              <w:t>5 . activity directed toward making or doing something</w:t>
              <w:br/>
              <w:t>6 . a product produced or accomplished through the effort or activity or agency of a person or thing</w:t>
              <w:br/>
              <w:t>7 . the occupation for which you are paid</w:t>
              <w:br/>
              <w:t>8 . applying the mind to learning and understanding a subject (especially by reading)</w:t>
              <w:br/>
              <w:t>9 . (physics) a manifestation of energy; the transfer of energy from one physical system to another expressed as the product of a force and the distance through which it moves a body in the direction of that force</w:t>
              <w:br/>
              <w:t>10 . a place where work is done</w:t>
              <w:br/>
              <w:t>11 . the total output of a writer or artist (or a substantial part of it)</w:t>
              <w:br/>
              <w:t>12 . exert oneself by doing mental or physical work for a purpose or out of necessity</w:t>
              <w:br/>
              <w:t>13 . be employed</w:t>
              <w:br/>
              <w:t>14 . have an effect or outcome; often the one desired or expected</w:t>
              <w:br/>
              <w:t>15 . perform as expected when applied</w:t>
              <w:br/>
              <w:t>16 . shape, form, or improve a material</w:t>
              <w:br/>
              <w:t>17 . give a workout to</w:t>
              <w:br/>
              <w:t>18 . proceed along a path</w:t>
              <w:br/>
              <w:t>19 . operate in a certain place, area, or specialty</w:t>
              <w:br/>
              <w:t>20 . proceed towards a goal or along a path or through an activity</w:t>
              <w:br/>
              <w:t>21 . move in an agitated manner</w:t>
              <w:br/>
              <w:t>22 . cause to happen or to occur as a consequence</w:t>
              <w:br/>
              <w:t>23 . cause to work</w:t>
              <w:br/>
              <w:t>24 . prepare for crops</w:t>
              <w:br/>
              <w:t>25 . behave in a certain way when handled</w:t>
              <w:br/>
              <w:t>26 . have and exert influence or effect</w:t>
              <w:br/>
              <w:t>27 . operate in or through</w:t>
              <w:br/>
              <w:t>28 . cause to operate or function</w:t>
              <w:br/>
              <w:t>29 . provoke or excite</w:t>
              <w:br/>
              <w:t>30 . gratify and charm, usually in order to influence</w:t>
              <w:br/>
              <w:t>31 . make something, usually for a specific function</w:t>
              <w:br/>
              <w:t>32 . move into or onto</w:t>
              <w:br/>
              <w:t>33 . make uniform</w:t>
              <w:br/>
              <w:t>34 . use or manipulate to one's advantage</w:t>
              <w:br/>
              <w:t>35 . find the solution to (a problem or question) or understand the meaning of</w:t>
              <w:br/>
              <w:t>36 . cause to undergo fermentation</w:t>
              <w:br/>
              <w:t>37 . go sour or spoil</w:t>
              <w:br/>
              <w:t>38 . arrive at a certain condition through repeated motion</w:t>
              <w:br/>
            </w:r>
          </w:p>
        </w:tc>
      </w:tr>
      <w:tr>
        <w:tc>
          <w:tcPr>
            <w:tcW w:type="dxa" w:w="4320"/>
          </w:tcPr>
          <w:p>
            <w:r>
              <w:t>pour</w:t>
            </w:r>
          </w:p>
        </w:tc>
        <w:tc>
          <w:tcPr>
            <w:tcW w:type="dxa" w:w="4320"/>
          </w:tcPr>
          <w:p>
            <w:r>
              <w:t>1 . cause to run</w:t>
              <w:br/>
              <w:t>2 . move in large numbers</w:t>
              <w:br/>
              <w:t>3 . pour out</w:t>
              <w:br/>
              <w:t>4 . flow in a spurt</w:t>
              <w:br/>
              <w:t>5 . supply in large amounts or quantities</w:t>
              <w:br/>
              <w:t>6 . rain heavily</w:t>
              <w:br/>
            </w:r>
          </w:p>
        </w:tc>
      </w:tr>
      <w:tr>
        <w:tc>
          <w:tcPr>
            <w:tcW w:type="dxa" w:w="4320"/>
          </w:tcPr>
          <w:p>
            <w:r>
              <w:t>likes</w:t>
            </w:r>
          </w:p>
        </w:tc>
        <w:tc>
          <w:tcPr>
            <w:tcW w:type="dxa" w:w="4320"/>
          </w:tcPr>
          <w:p>
            <w:r>
              <w:t>1 . a similar kind; ,</w:t>
              <w:br/>
              <w:t>2 . a kind of person</w:t>
              <w:br/>
              <w:t>3 . prefer or wish to do something</w:t>
              <w:br/>
              <w:t>4 . find enjoyable or agreeable</w:t>
              <w:br/>
              <w:t>5 . be fond of</w:t>
              <w:br/>
              <w:t>6 . feel about or towards; consider, evaluate, or regard</w:t>
              <w:br/>
              <w:t>7 . want to have</w:t>
              <w:br/>
            </w:r>
          </w:p>
        </w:tc>
      </w:tr>
      <w:tr>
        <w:tc>
          <w:tcPr>
            <w:tcW w:type="dxa" w:w="4320"/>
          </w:tcPr>
          <w:p>
            <w:r>
              <w:t>pie</w:t>
            </w:r>
          </w:p>
        </w:tc>
        <w:tc>
          <w:tcPr>
            <w:tcW w:type="dxa" w:w="4320"/>
          </w:tcPr>
          <w:p>
            <w:r>
              <w:t>1 . dish baked in pastry-lined pan often with a pastry top</w:t>
              <w:br/>
              <w:t>2 . a prehistoric unrecorded language that was the ancestor of all Indo-European languages</w:t>
              <w:br/>
            </w:r>
          </w:p>
        </w:tc>
      </w:tr>
      <w:tr>
        <w:tc>
          <w:tcPr>
            <w:tcW w:type="dxa" w:w="4320"/>
          </w:tcPr>
          <w:p>
            <w:r>
              <w:t>distance</w:t>
            </w:r>
          </w:p>
        </w:tc>
        <w:tc>
          <w:tcPr>
            <w:tcW w:type="dxa" w:w="4320"/>
          </w:tcPr>
          <w:p>
            <w:r>
              <w:t>1 . the property created by the space between two objects or points</w:t>
              <w:br/>
              <w:t>2 . a distant region</w:t>
              <w:br/>
              <w:t>3 . size of the gap between two places</w:t>
              <w:br/>
              <w:t>4 . indifference by personal withdrawal</w:t>
              <w:br/>
              <w:t>5 . the interval between two times</w:t>
              <w:br/>
              <w:t>6 . a remote point in time</w:t>
              <w:br/>
              <w:t>7 . keep at a distance</w:t>
              <w:br/>
              <w:t>8 . go far ahead of</w:t>
              <w:br/>
            </w:r>
          </w:p>
        </w:tc>
      </w:tr>
      <w:tr>
        <w:tc>
          <w:tcPr>
            <w:tcW w:type="dxa" w:w="4320"/>
          </w:tcPr>
          <w:p>
            <w:r>
              <w:t>turnips</w:t>
            </w:r>
          </w:p>
        </w:tc>
        <w:tc>
          <w:tcPr>
            <w:tcW w:type="dxa" w:w="4320"/>
          </w:tcPr>
          <w:p>
            <w:r>
              <w:t>1 . widely cultivated plant having a large fleshy edible white or yellow root</w:t>
              <w:br/>
              <w:t>2 . root of any of several members of the mustard family</w:t>
              <w:br/>
            </w:r>
          </w:p>
        </w:tc>
      </w:tr>
      <w:tr>
        <w:tc>
          <w:tcPr>
            <w:tcW w:type="dxa" w:w="4320"/>
          </w:tcPr>
          <w:p>
            <w:r>
              <w:t>worth</w:t>
            </w:r>
          </w:p>
        </w:tc>
        <w:tc>
          <w:tcPr>
            <w:tcW w:type="dxa" w:w="4320"/>
          </w:tcPr>
          <w:p>
            <w:r>
              <w:t>1 . an indefinite quantity of something having a specified value</w:t>
              <w:br/>
              <w:t>2 . the quality that renders something desirable or valuable or useful</w:t>
              <w:br/>
              <w:t>3 . French couturier (born in England) regarded as the founder of Parisian haute couture; noted for introducing the bustle (1825-1895)</w:t>
              <w:br/>
              <w:t>4 . worthy of being treated in a particular way; ;  (often used ironically)</w:t>
              <w:br/>
              <w:t>5 . having a specified value</w:t>
              <w:br/>
            </w:r>
          </w:p>
        </w:tc>
      </w:tr>
      <w:tr>
        <w:tc>
          <w:tcPr>
            <w:tcW w:type="dxa" w:w="4320"/>
          </w:tcPr>
          <w:p>
            <w:r>
              <w:t>pork</w:t>
            </w:r>
          </w:p>
        </w:tc>
        <w:tc>
          <w:tcPr>
            <w:tcW w:type="dxa" w:w="4320"/>
          </w:tcPr>
          <w:p>
            <w:r>
              <w:t>1 . meat from a domestic hog or pig</w:t>
              <w:br/>
              <w:t>2 . a legislative appropriation designed to ingratiate legislators with their constituents</w:t>
              <w:br/>
            </w:r>
          </w:p>
        </w:tc>
      </w:tr>
      <w:tr>
        <w:tc>
          <w:tcPr>
            <w:tcW w:type="dxa" w:w="4320"/>
          </w:tcPr>
          <w:p>
            <w:r>
              <w:t>claim</w:t>
            </w:r>
          </w:p>
        </w:tc>
        <w:tc>
          <w:tcPr>
            <w:tcW w:type="dxa" w:w="4320"/>
          </w:tcPr>
          <w:p>
            <w:r>
              <w:t>1 . an assertion of a right (as to money or property)</w:t>
              <w:br/>
              <w:t>2 . an assertion that something is true or factual</w:t>
              <w:br/>
              <w:t>3 . demand for something as rightful or due</w:t>
              <w:br/>
              <w:t>4 . an informal right to something</w:t>
              <w:br/>
              <w:t>5 . an established or recognized right</w:t>
              <w:br/>
              <w:t>6 . a demand especially in the phrase</w:t>
              <w:br/>
              <w:t>7 . assert or affirm strongly; state to be true or existing</w:t>
              <w:br/>
              <w:t>8 . demand as being one's due or property; assert one's right or title to</w:t>
              <w:br/>
              <w:t>9 . ask for legally or make a legal claim to, as of debts, for example</w:t>
              <w:br/>
              <w:t>10 . lay claim to; as of an idea</w:t>
              <w:br/>
              <w:t>11 . take as an undesirable consequence of some event or state of affairs</w:t>
              <w:br/>
            </w:r>
          </w:p>
        </w:tc>
      </w:tr>
      <w:tr>
        <w:tc>
          <w:tcPr>
            <w:tcW w:type="dxa" w:w="4320"/>
          </w:tcPr>
          <w:p>
            <w:r>
              <w:t>kick</w:t>
            </w:r>
          </w:p>
        </w:tc>
        <w:tc>
          <w:tcPr>
            <w:tcW w:type="dxa" w:w="4320"/>
          </w:tcPr>
          <w:p>
            <w:r>
              <w:t>1 . the act of delivering a blow with the foot</w:t>
              <w:br/>
              <w:t>2 . the swift release of a store of affective force</w:t>
              <w:br/>
              <w:t>3 . the backward jerk of a gun when it is fired</w:t>
              <w:br/>
              <w:t>4 . informal terms for objecting</w:t>
              <w:br/>
              <w:t>5 . the sudden stimulation provided by strong drink (or certain drugs)</w:t>
              <w:br/>
              <w:t>6 . a rhythmic thrusting movement of the legs as in swimming or calisthenics</w:t>
              <w:br/>
              <w:t>7 . drive or propel with the foot</w:t>
              <w:br/>
              <w:t>8 . thrash about or strike out with the feet</w:t>
              <w:br/>
              <w:t>9 . strike with the foot</w:t>
              <w:br/>
              <w:t>10 . kick a leg up</w:t>
              <w:br/>
              <w:t>11 . spring back, as from a forceful thrust</w:t>
              <w:br/>
              <w:t>12 . stop consuming</w:t>
              <w:br/>
              <w:t>13 . make a goal</w:t>
              <w:br/>
              <w:t>14 . express complaints, discontent, displeasure, or unhappiness</w:t>
              <w:br/>
            </w:r>
          </w:p>
        </w:tc>
      </w:tr>
      <w:tr>
        <w:tc>
          <w:tcPr>
            <w:tcW w:type="dxa" w:w="4320"/>
          </w:tcPr>
          <w:p>
            <w:r>
              <w:t>struggle</w:t>
            </w:r>
          </w:p>
        </w:tc>
        <w:tc>
          <w:tcPr>
            <w:tcW w:type="dxa" w:w="4320"/>
          </w:tcPr>
          <w:p>
            <w:r>
              <w:t>1 . an energetic attempt to achieve something</w:t>
              <w:br/>
              <w:t>2 . an open clash between two opposing groups (or individuals); --Thomas Paine</w:t>
              <w:br/>
              <w:t>3 . strenuous effort</w:t>
              <w:br/>
              <w:t>4 . make a strenuous or labored effort</w:t>
              <w:br/>
              <w:t>5 . to exert strenuous effort against opposition</w:t>
              <w:br/>
              <w:t>6 . climb awkwardly, as if by scrambling</w:t>
              <w:br/>
              <w:t>7 . be engaged in a fight; carry on a fight</w:t>
              <w:br/>
            </w:r>
          </w:p>
        </w:tc>
      </w:tr>
      <w:tr>
        <w:tc>
          <w:tcPr>
            <w:tcW w:type="dxa" w:w="4320"/>
          </w:tcPr>
          <w:p>
            <w:r>
              <w:t>monster</w:t>
            </w:r>
          </w:p>
        </w:tc>
        <w:tc>
          <w:tcPr>
            <w:tcW w:type="dxa" w:w="4320"/>
          </w:tcPr>
          <w:p>
            <w:r>
              <w:t>1 . an imaginary creature usually having various human and animal parts</w:t>
              <w:br/>
              <w:t>2 . someone or something that is abnormally large and powerful</w:t>
              <w:br/>
              <w:t>3 . a person or animal that is markedly unusual or deformed</w:t>
              <w:br/>
              <w:t>4 . a cruel wicked and inhuman person</w:t>
              <w:br/>
              <w:t>5 . (medicine) a grossly malformed and usually nonviable fetus</w:t>
              <w:br/>
            </w:r>
          </w:p>
        </w:tc>
      </w:tr>
      <w:tr>
        <w:tc>
          <w:tcPr>
            <w:tcW w:type="dxa" w:w="4320"/>
          </w:tcPr>
          <w:p>
            <w:r>
              <w:t>check</w:t>
            </w:r>
          </w:p>
        </w:tc>
        <w:tc>
          <w:tcPr>
            <w:tcW w:type="dxa" w:w="4320"/>
          </w:tcPr>
          <w:p>
            <w:r>
              <w:t>1 . a written order directing a bank to pay money</w:t>
              <w:br/>
              <w:t>2 . an appraisal of the state of affairs</w:t>
              <w:br/>
              <w:t>3 . the bill in a restaurant</w:t>
              <w:br/>
              <w:t>4 . the state of inactivity following an interruption</w:t>
              <w:br/>
              <w:t>5 . additional proof that something that was believed (some fact or hypothesis or theory) is correct</w:t>
              <w:br/>
              <w:t>6 . the act of inspecting or verifying</w:t>
              <w:br/>
              <w:t>7 . a mark indicating that something has been noted or completed etc.</w:t>
              <w:br/>
              <w:t>8 . something immaterial that interferes with or delays action or progress</w:t>
              <w:br/>
              <w:t>9 . a mark left after a small piece has been chopped or broken off of something</w:t>
              <w:br/>
              <w:t>10 . a textile pattern of squares or crossed lines (resembling a checkerboard)</w:t>
              <w:br/>
              <w:t>11 . the act of restraining power or action or limiting excess</w:t>
              <w:br/>
              <w:t>12 . obstructing an opponent in ice hockey</w:t>
              <w:br/>
              <w:t>13 . (chess) a direct attack on an opponent's king</w:t>
              <w:br/>
              <w:t>14 . examine so as to determine accuracy, quality, or condition</w:t>
              <w:br/>
              <w:t>15 . make an examination or investigation</w:t>
              <w:br/>
              <w:t>16 . be careful or certain to do something; make certain of something</w:t>
              <w:br/>
              <w:t>17 . lessen the intensity of; temper; hold in restraint; hold or keep within limits</w:t>
              <w:br/>
              <w:t>18 . stop for a moment, as if out of uncertainty or caution</w:t>
              <w:br/>
              <w:t>19 . put a check mark on or near or next to</w:t>
              <w:br/>
              <w:t>20 . slow the growth or development of</w:t>
              <w:br/>
              <w:t>21 . be verified or confirmed; pass inspection</w:t>
              <w:br/>
              <w:t>22 . be compatible, similar or consistent; coincide in their characteristics</w:t>
              <w:br/>
              <w:t>23 . block or impede (a player from the opposing team) in ice hockey</w:t>
              <w:br/>
              <w:t>24 . develop (children's) behavior by instruction and practice; especially to teach self-control</w:t>
              <w:br/>
              <w:t>25 . consign for shipment on a vehicle</w:t>
              <w:br/>
              <w:t>26 . hand over something to somebody as for temporary safekeeping</w:t>
              <w:br/>
              <w:t>27 . abandon the intended prey, turn, and pursue an inferior prey</w:t>
              <w:br/>
              <w:t>28 . stop in a chase especially when scent is lost</w:t>
              <w:br/>
              <w:t>29 . mark into squares or draw squares on; draw crossed lines on</w:t>
              <w:br/>
              <w:t>30 . decline to initiate betting</w:t>
              <w:br/>
              <w:t>31 . hold back, as of a danger or an enemy; check the expansion or influence of</w:t>
              <w:br/>
              <w:t>32 . place into check</w:t>
              <w:br/>
              <w:t>33 . write out a check on a bank account</w:t>
              <w:br/>
              <w:t>34 . find out, learn, or determine with certainty, usually by making an inquiry or other effort</w:t>
              <w:br/>
              <w:t>35 . verify by consulting a source or authority</w:t>
              <w:br/>
              <w:t>36 . arrest the motion (of something) abruptly</w:t>
              <w:br/>
              <w:t>37 . make cracks or chinks in</w:t>
              <w:br/>
              <w:t>38 . become fractured; break or crack on the surface only</w:t>
              <w:br/>
            </w:r>
          </w:p>
        </w:tc>
      </w:tr>
      <w:tr>
        <w:tc>
          <w:tcPr>
            <w:tcW w:type="dxa" w:w="4320"/>
          </w:tcPr>
          <w:p>
            <w:r>
              <w:t>hoarsely</w:t>
            </w:r>
          </w:p>
        </w:tc>
        <w:tc>
          <w:tcPr>
            <w:tcW w:type="dxa" w:w="4320"/>
          </w:tcPr>
          <w:p>
            <w:r>
              <w:t>1 . in a hoarse or husky voice</w:t>
              <w:br/>
            </w:r>
          </w:p>
        </w:tc>
      </w:tr>
      <w:tr>
        <w:tc>
          <w:tcPr>
            <w:tcW w:type="dxa" w:w="4320"/>
          </w:tcPr>
          <w:p>
            <w:r>
              <w:t>sternly</w:t>
            </w:r>
          </w:p>
        </w:tc>
        <w:tc>
          <w:tcPr>
            <w:tcW w:type="dxa" w:w="4320"/>
          </w:tcPr>
          <w:p>
            <w:r>
              <w:t>1 . with sternness; in a severe manner</w:t>
              <w:br/>
            </w:r>
          </w:p>
        </w:tc>
      </w:tr>
      <w:tr>
        <w:tc>
          <w:tcPr>
            <w:tcW w:type="dxa" w:w="4320"/>
          </w:tcPr>
          <w:p>
            <w:r>
              <w:t>figured</w:t>
            </w:r>
          </w:p>
        </w:tc>
        <w:tc>
          <w:tcPr>
            <w:tcW w:type="dxa" w:w="4320"/>
          </w:tcPr>
          <w:p>
            <w:r>
              <w:t>1 . judge to be probable</w:t>
              <w:br/>
              <w:t>2 . be or play a part of or in</w:t>
              <w:br/>
              <w:t>3 . imagine; conceive of; see in one's mind</w:t>
              <w:br/>
              <w:t>4 . make a mathematical calculation or computation</w:t>
              <w:br/>
              <w:t>5 . understand</w:t>
              <w:br/>
              <w:t>6 . (of e.g. fabric design) adorned with patterns; - Amy Lowell</w:t>
              <w:br/>
            </w:r>
          </w:p>
        </w:tc>
      </w:tr>
      <w:tr>
        <w:tc>
          <w:tcPr>
            <w:tcW w:type="dxa" w:w="4320"/>
          </w:tcPr>
          <w:p>
            <w:r>
              <w:t>gripped</w:t>
            </w:r>
          </w:p>
        </w:tc>
        <w:tc>
          <w:tcPr>
            <w:tcW w:type="dxa" w:w="4320"/>
          </w:tcPr>
          <w:p>
            <w:r>
              <w:t>1 . hold fast or firmly</w:t>
              <w:br/>
              <w:t>2 . to grip or seize, as in a wrestling match</w:t>
              <w:br/>
              <w:t>3 . to render motionless, as with a fixed stare or by arousing terror or awe</w:t>
              <w:br/>
            </w:r>
          </w:p>
        </w:tc>
      </w:tr>
      <w:tr>
        <w:tc>
          <w:tcPr>
            <w:tcW w:type="dxa" w:w="4320"/>
          </w:tcPr>
          <w:p>
            <w:r>
              <w:t>wisdom</w:t>
            </w:r>
          </w:p>
        </w:tc>
        <w:tc>
          <w:tcPr>
            <w:tcW w:type="dxa" w:w="4320"/>
          </w:tcPr>
          <w:p>
            <w:r>
              <w:t>1 . accumulated knowledge or erudition or enlightenment</w:t>
              <w:br/>
              <w:t>2 . the trait of utilizing knowledge and experience with common sense and insight</w:t>
              <w:br/>
              <w:t>3 . ability to apply knowledge or experience or understanding or common sense and insight</w:t>
              <w:br/>
              <w:t>4 . the quality of being prudent and sensible</w:t>
              <w:br/>
              <w:t>5 . an Apocryphal book consisting mainly of a meditation on wisdom; although ascribed to Solomon it was probably written in the first century BC</w:t>
              <w:br/>
            </w:r>
          </w:p>
        </w:tc>
      </w:tr>
      <w:tr>
        <w:tc>
          <w:tcPr>
            <w:tcW w:type="dxa" w:w="4320"/>
          </w:tcPr>
          <w:p>
            <w:r>
              <w:t>broad</w:t>
            </w:r>
          </w:p>
        </w:tc>
        <w:tc>
          <w:tcPr>
            <w:tcW w:type="dxa" w:w="4320"/>
          </w:tcPr>
          <w:p>
            <w:r>
              <w:t>1 . slang term for a woman</w:t>
              <w:br/>
              <w:t>2 . having great (or a certain) extent from one side to the other</w:t>
              <w:br/>
              <w:t>3 . broad in scope or content; ; ; ; ; - T.G.Winner</w:t>
              <w:br/>
              <w:t>4 . not detailed or specific</w:t>
              <w:br/>
              <w:t>5 . lacking subtlety; obvious</w:t>
              <w:br/>
              <w:t>6 . being at a peak or culminating point</w:t>
              <w:br/>
              <w:t>7 . very large in expanse or scope</w:t>
              <w:br/>
              <w:t>8 . (of speech) heavily and noticeably regional</w:t>
              <w:br/>
              <w:t>9 . showing or characterized by broad-mindedness</w:t>
              <w:br/>
            </w:r>
          </w:p>
        </w:tc>
      </w:tr>
      <w:tr>
        <w:tc>
          <w:tcPr>
            <w:tcW w:type="dxa" w:w="4320"/>
          </w:tcPr>
          <w:p>
            <w:r>
              <w:t>case</w:t>
            </w:r>
          </w:p>
        </w:tc>
        <w:tc>
          <w:tcPr>
            <w:tcW w:type="dxa" w:w="4320"/>
          </w:tcPr>
          <w:p>
            <w:r>
              <w:t>1 . an occurrence of something</w:t>
              <w:br/>
              <w:t>2 . a special set of circumstances</w:t>
              <w:br/>
              <w:t>3 . a comprehensive term for any proceeding in a court of law whereby an individual seeks a legal remedy</w:t>
              <w:br/>
              <w:t>4 . the actual state of things</w:t>
              <w:br/>
              <w:t>5 . a portable container for carrying several objects</w:t>
              <w:br/>
              <w:t>6 . a person requiring professional services</w:t>
              <w:br/>
              <w:t>7 . a person who is subjected to experimental or other observational procedures; someone who is an object of investigation</w:t>
              <w:br/>
              <w:t>8 . a problem requiring investigation</w:t>
              <w:br/>
              <w:t>9 . a statement of facts and reasons used to support an argument</w:t>
              <w:br/>
              <w:t>10 . the quantity contained in a case</w:t>
              <w:br/>
              <w:t>11 . nouns or pronouns or adjectives (often marked by inflection) related in some way to other words in a sentence</w:t>
              <w:br/>
              <w:t>12 . a specific state of mind that is temporary</w:t>
              <w:br/>
              <w:t>13 . a person of a specified kind (usually with many eccentricities)</w:t>
              <w:br/>
              <w:t>14 . a specific size and style of type within a type family</w:t>
              <w:br/>
              <w:t>15 . an enveloping structure or covering enclosing an animal or plant organ or part</w:t>
              <w:br/>
              <w:t>16 . the housing or outer covering of something</w:t>
              <w:br/>
              <w:t>17 . the enclosing frame around a door or window opening</w:t>
              <w:br/>
              <w:t>18 . (printing) the receptacle in which a compositor has his type, which is divided into compartments for the different letters, spaces, or numbers</w:t>
              <w:br/>
              <w:t>19 . bed linen consisting of a cover for a pillow</w:t>
              <w:br/>
              <w:t>20 . a glass container used to store and display items in a shop or museum or home</w:t>
              <w:br/>
              <w:t>21 . look over, usually with the intention to rob</w:t>
              <w:br/>
              <w:t>22 . enclose in, or as if in, a case</w:t>
              <w:br/>
            </w:r>
          </w:p>
        </w:tc>
      </w:tr>
      <w:tr>
        <w:tc>
          <w:tcPr>
            <w:tcW w:type="dxa" w:w="4320"/>
          </w:tcPr>
          <w:p>
            <w:r>
              <w:t>gum</w:t>
            </w:r>
          </w:p>
        </w:tc>
        <w:tc>
          <w:tcPr>
            <w:tcW w:type="dxa" w:w="4320"/>
          </w:tcPr>
          <w:p>
            <w:r>
              <w:t>1 . a preparation (usually made of sweetened chicle) for chewing</w:t>
              <w:br/>
              <w:t>2 . the tissue (covered by mucous membrane) of the jaws that surrounds the bases of the teeth</w:t>
              <w:br/>
              <w:t>3 . any of various substances (soluble in water) that exude from certain plants; they are gelatinous when moist but harden on drying</w:t>
              <w:br/>
              <w:t>4 . cement consisting of a sticky substance that is used as an adhesive</w:t>
              <w:br/>
              <w:t>5 . wood or lumber from any of various gum trees especially the sweet gum</w:t>
              <w:br/>
              <w:t>6 . any of various trees of the genera Eucalyptus or Liquidambar or Nyssa that are sources of gum</w:t>
              <w:br/>
              <w:t>7 . cover, fill, fix or smear with or as if with gum</w:t>
              <w:br/>
              <w:t>8 . grind with the gums; chew without teeth and with great difficulty</w:t>
              <w:br/>
              <w:t>9 . become sticky</w:t>
              <w:br/>
              <w:t>10 . exude or form gum</w:t>
              <w:br/>
            </w:r>
          </w:p>
        </w:tc>
      </w:tr>
      <w:tr>
        <w:tc>
          <w:tcPr>
            <w:tcW w:type="dxa" w:w="4320"/>
          </w:tcPr>
          <w:p>
            <w:r>
              <w:t>fixed</w:t>
            </w:r>
          </w:p>
        </w:tc>
        <w:tc>
          <w:tcPr>
            <w:tcW w:type="dxa" w:w="4320"/>
          </w:tcPr>
          <w:p>
            <w:r>
              <w:t>1 . restore by replacing a part or putting together what is torn or broken</w:t>
              <w:br/>
              <w:t>2 . cause to be firmly attached</w:t>
              <w:br/>
              <w:t>3 . decide upon or fix definitely</w:t>
              <w:br/>
              <w:t>4 . prepare for eating by applying heat</w:t>
              <w:br/>
              <w:t>5 . take vengeance on or get even</w:t>
              <w:br/>
              <w:t>6 . set or place definitely</w:t>
              <w:br/>
              <w:t>7 . kill, preserve, and harden (tissue) in order to prepare for microscopic study</w:t>
              <w:br/>
              <w:t>8 . make fixed, stable or stationary</w:t>
              <w:br/>
              <w:t>9 . make infertile</w:t>
              <w:br/>
              <w:t>10 . influence an event or its outcome by illegal means</w:t>
              <w:br/>
              <w:t>11 . put (something somewhere) firmly</w:t>
              <w:br/>
              <w:t>12 . make ready or suitable or equip in advance for a particular purpose or for some use, event, etc</w:t>
              <w:br/>
              <w:t>13 . (of a number) having a fixed and unchanging value</w:t>
              <w:br/>
              <w:t>14 . fixed and unmoving; ; - Connor Cruise O'Brien</w:t>
              <w:br/>
              <w:t>15 . securely placed or fastened or set</w:t>
              <w:br/>
              <w:t>16 . incapable of being changed or moved or undone; e.g.</w:t>
              <w:br/>
            </w:r>
          </w:p>
        </w:tc>
      </w:tr>
      <w:tr>
        <w:tc>
          <w:tcPr>
            <w:tcW w:type="dxa" w:w="4320"/>
          </w:tcPr>
          <w:p>
            <w:r>
              <w:t>mystery</w:t>
            </w:r>
          </w:p>
        </w:tc>
        <w:tc>
          <w:tcPr>
            <w:tcW w:type="dxa" w:w="4320"/>
          </w:tcPr>
          <w:p>
            <w:r>
              <w:t>1 . something that baffles understanding and cannot be explained</w:t>
              <w:br/>
              <w:t>2 . a story about a crime (usually murder) presented as a novel or play or movie</w:t>
              <w:br/>
            </w:r>
          </w:p>
        </w:tc>
      </w:tr>
      <w:tr>
        <w:tc>
          <w:tcPr>
            <w:tcW w:type="dxa" w:w="4320"/>
          </w:tcPr>
          <w:p>
            <w:r>
              <w:t>leaving</w:t>
            </w:r>
          </w:p>
        </w:tc>
        <w:tc>
          <w:tcPr>
            <w:tcW w:type="dxa" w:w="4320"/>
          </w:tcPr>
          <w:p>
            <w:r>
              <w:t>1 . the act of departing</w:t>
              <w:br/>
              <w:t>2 . go away from a place</w:t>
              <w:br/>
              <w:t>3 . go and leave behind, either intentionally or by neglect or forgetfulness</w:t>
              <w:br/>
              <w:t>4 . act or be so as to become in a specified state</w:t>
              <w:br/>
              <w:t>5 . leave unchanged or undisturbed or refrain from taking</w:t>
              <w:br/>
              <w:t>6 . move out of or depart from</w:t>
              <w:br/>
              <w:t>7 . make a possibility or provide opportunity for; permit to be attainable or cause to remain</w:t>
              <w:br/>
              <w:t>8 . have as a result or residue</w:t>
              <w:br/>
              <w:t>9 . remove oneself from an association with or participation in</w:t>
              <w:br/>
              <w:t>10 . put into the care or protection of someone</w:t>
              <w:br/>
              <w:t>11 . leave or give by will after one's death</w:t>
              <w:br/>
              <w:t>12 . have left or have as a remainder</w:t>
              <w:br/>
              <w:t>13 . be survived by after one's death</w:t>
              <w:br/>
              <w:t>14 . transmit (knowledge or skills)</w:t>
              <w:br/>
              <w:t>15 . leave behind unintentionally</w:t>
              <w:br/>
            </w:r>
          </w:p>
        </w:tc>
      </w:tr>
      <w:tr>
        <w:tc>
          <w:tcPr>
            <w:tcW w:type="dxa" w:w="4320"/>
          </w:tcPr>
          <w:p>
            <w:r>
              <w:t>hips</w:t>
            </w:r>
          </w:p>
        </w:tc>
        <w:tc>
          <w:tcPr>
            <w:tcW w:type="dxa" w:w="4320"/>
          </w:tcPr>
          <w:p>
            <w:r>
              <w:t>1 . either side of the body below the waist and above the thigh</w:t>
              <w:br/>
              <w:t>2 . the structure of the vertebrate skeleton supporting the lower limbs in humans and the hind limbs or corresponding parts in other vertebrates</w:t>
              <w:br/>
              <w:t>3 . the ball-and-socket joint between the head of the femur and the acetabulum</w:t>
              <w:br/>
              <w:t>4 . (architecture) the exterior angle formed by the junction of a sloping side and a sloping end of a roof</w:t>
              <w:br/>
              <w:t>5 . the fruit of a rose plant</w:t>
              <w:br/>
            </w:r>
          </w:p>
        </w:tc>
      </w:tr>
      <w:tr>
        <w:tc>
          <w:tcPr>
            <w:tcW w:type="dxa" w:w="4320"/>
          </w:tcPr>
          <w:p>
            <w:r>
              <w:t>rang</w:t>
            </w:r>
          </w:p>
        </w:tc>
        <w:tc>
          <w:tcPr>
            <w:tcW w:type="dxa" w:w="4320"/>
          </w:tcPr>
          <w:p>
            <w:r>
              <w:t>1 . sound loudly and sonorously</w:t>
              <w:br/>
              <w:t>2 . ring or echo with sound</w:t>
              <w:br/>
              <w:t>3 . make (bells) ring, often for the purposes of musical edification</w:t>
              <w:br/>
              <w:t>4 . get or try to get into communication (with someone) by telephone</w:t>
              <w:br/>
              <w:t>5 . extend on all sides of simultaneously; encircle</w:t>
              <w:br/>
              <w:t>6 . attach a ring to the foot of, in order to identify</w:t>
              <w:br/>
            </w:r>
          </w:p>
        </w:tc>
      </w:tr>
      <w:tr>
        <w:tc>
          <w:tcPr>
            <w:tcW w:type="dxa" w:w="4320"/>
          </w:tcPr>
          <w:p>
            <w:r>
              <w:t>awake</w:t>
            </w:r>
          </w:p>
        </w:tc>
        <w:tc>
          <w:tcPr>
            <w:tcW w:type="dxa" w:w="4320"/>
          </w:tcPr>
          <w:p>
            <w:r>
              <w:t>1 . stop sleeping</w:t>
              <w:br/>
              <w:t>2 . not in a state of sleep; completely conscious</w:t>
              <w:br/>
              <w:t>3 . mentally perceptive and responsive</w:t>
              <w:br/>
            </w:r>
          </w:p>
        </w:tc>
      </w:tr>
      <w:tr>
        <w:tc>
          <w:tcPr>
            <w:tcW w:type="dxa" w:w="4320"/>
          </w:tcPr>
          <w:p>
            <w:r>
              <w:t>silk</w:t>
            </w:r>
          </w:p>
        </w:tc>
        <w:tc>
          <w:tcPr>
            <w:tcW w:type="dxa" w:w="4320"/>
          </w:tcPr>
          <w:p>
            <w:r>
              <w:t>1 . a fabric made from the fine threads produced by certain insect larvae</w:t>
              <w:br/>
              <w:t>2 . animal fibers produced by silkworms and other larvae that spin cocoons and by most spiders</w:t>
              <w:br/>
            </w:r>
          </w:p>
        </w:tc>
      </w:tr>
      <w:tr>
        <w:tc>
          <w:tcPr>
            <w:tcW w:type="dxa" w:w="4320"/>
          </w:tcPr>
          <w:p>
            <w:r>
              <w:t>pills</w:t>
            </w:r>
          </w:p>
        </w:tc>
        <w:tc>
          <w:tcPr>
            <w:tcW w:type="dxa" w:w="4320"/>
          </w:tcPr>
          <w:p>
            <w:r>
              <w:t>1 . something that resembles a tablet of medicine in shape or size</w:t>
              <w:br/>
              <w:t>2 . a dose of medicine in the form of a small pellet</w:t>
              <w:br/>
              <w:t>3 . a unpleasant or tiresome person</w:t>
              <w:br/>
              <w:t>4 . something unpleasant or offensive that must be tolerated or endured</w:t>
              <w:br/>
              <w:t>5 . a contraceptive in the form of a pill containing estrogen and progestin to inhibit ovulation and so prevent conception</w:t>
              <w:br/>
            </w:r>
          </w:p>
        </w:tc>
      </w:tr>
      <w:tr>
        <w:tc>
          <w:tcPr>
            <w:tcW w:type="dxa" w:w="4320"/>
          </w:tcPr>
          <w:p>
            <w:r>
              <w:t>recognized</w:t>
            </w:r>
          </w:p>
        </w:tc>
        <w:tc>
          <w:tcPr>
            <w:tcW w:type="dxa" w:w="4320"/>
          </w:tcPr>
          <w:p>
            <w:r>
              <w:t>1 . accept (someone) to be what is claimed or accept his power and authority</w:t>
              <w:br/>
              <w:t>2 . be fully aware or cognizant of</w:t>
              <w:br/>
              <w:t>3 . detect with the senses</w:t>
              <w:br/>
              <w:t>4 . perceive to be the same</w:t>
              <w:br/>
              <w:t>5 . grant credentials to</w:t>
              <w:br/>
              <w:t>6 . express greetings upon meeting someone</w:t>
              <w:br/>
              <w:t>7 . express obligation, thanks, or gratitude for</w:t>
              <w:br/>
              <w:t>8 . exhibit recognition for (an antigen or a substrate)</w:t>
              <w:br/>
              <w:t>9 . show approval or appreciation of</w:t>
              <w:br/>
              <w:t>10 . generally approved or compelling recognition</w:t>
              <w:br/>
              <w:t>11 . provided with a secure reputation</w:t>
              <w:br/>
            </w:r>
          </w:p>
        </w:tc>
      </w:tr>
      <w:tr>
        <w:tc>
          <w:tcPr>
            <w:tcW w:type="dxa" w:w="4320"/>
          </w:tcPr>
          <w:p>
            <w:r>
              <w:t>hunting</w:t>
            </w:r>
          </w:p>
        </w:tc>
        <w:tc>
          <w:tcPr>
            <w:tcW w:type="dxa" w:w="4320"/>
          </w:tcPr>
          <w:p>
            <w:r>
              <w:t>1 . the pursuit and killing or capture of wild animals regarded as a sport</w:t>
              <w:br/>
              <w:t>2 . the activity of looking thoroughly in order to find something or someone</w:t>
              <w:br/>
              <w:t>3 . the work of finding and killing or capturing animals for food or pelts</w:t>
              <w:br/>
              <w:t>4 . pursue for food or sport (as of wild animals)</w:t>
              <w:br/>
              <w:t>5 . pursue or chase relentlessly</w:t>
              <w:br/>
              <w:t>6 . chase away, with as with force</w:t>
              <w:br/>
              <w:t>7 . yaw back and forth about a flight path</w:t>
              <w:br/>
              <w:t>8 . oscillate about a desired speed, position, or state to an undesirable extent</w:t>
              <w:br/>
              <w:t>9 . seek, search for</w:t>
              <w:br/>
              <w:t>10 . search (an area) for prey</w:t>
              <w:br/>
            </w:r>
          </w:p>
        </w:tc>
      </w:tr>
      <w:tr>
        <w:tc>
          <w:tcPr>
            <w:tcW w:type="dxa" w:w="4320"/>
          </w:tcPr>
          <w:p>
            <w:r>
              <w:t>bastard</w:t>
            </w:r>
          </w:p>
        </w:tc>
        <w:tc>
          <w:tcPr>
            <w:tcW w:type="dxa" w:w="4320"/>
          </w:tcPr>
          <w:p>
            <w:r>
              <w:t>1 . insulting terms of address for people who are stupid or irritating or ridiculous</w:t>
              <w:br/>
              <w:t>2 . the illegitimate offspring of unmarried parents</w:t>
              <w:br/>
              <w:t>3 . derogatory term for a variation that is not genuine; something irregular or inferior or of dubious origin</w:t>
              <w:br/>
              <w:t>4 . fraudulent; having a misleading appearance</w:t>
              <w:br/>
            </w:r>
          </w:p>
        </w:tc>
      </w:tr>
      <w:tr>
        <w:tc>
          <w:tcPr>
            <w:tcW w:type="dxa" w:w="4320"/>
          </w:tcPr>
          <w:p>
            <w:r>
              <w:t>british</w:t>
            </w:r>
          </w:p>
        </w:tc>
        <w:tc>
          <w:tcPr>
            <w:tcW w:type="dxa" w:w="4320"/>
          </w:tcPr>
          <w:p>
            <w:r>
              <w:t>1 . the people of Great Britain</w:t>
              <w:br/>
              <w:t>2 . of or relating to or characteristic of Great Britain or its people or culture</w:t>
              <w:br/>
            </w:r>
          </w:p>
        </w:tc>
      </w:tr>
      <w:tr>
        <w:tc>
          <w:tcPr>
            <w:tcW w:type="dxa" w:w="4320"/>
          </w:tcPr>
          <w:p>
            <w:r>
              <w:t>western</w:t>
            </w:r>
          </w:p>
        </w:tc>
        <w:tc>
          <w:tcPr>
            <w:tcW w:type="dxa" w:w="4320"/>
          </w:tcPr>
          <w:p>
            <w:r>
              <w:t>1 . a film about life in the western United States during the period of exploration and development</w:t>
              <w:br/>
              <w:t>2 . a sandwich made from a western omelet</w:t>
              <w:br/>
              <w:t>3 . relating to or characteristic of the western parts of the world or the West as opposed to the eastern or oriental parts</w:t>
              <w:br/>
              <w:t>4 . of or characteristic of regions of the United States west of the Mississippi River</w:t>
              <w:br/>
              <w:t>5 . lying toward or situated in the west</w:t>
              <w:br/>
              <w:t>6 . of wind; from the west</w:t>
              <w:br/>
            </w:r>
          </w:p>
        </w:tc>
      </w:tr>
      <w:tr>
        <w:tc>
          <w:tcPr>
            <w:tcW w:type="dxa" w:w="4320"/>
          </w:tcPr>
          <w:p>
            <w:r>
              <w:t>drop</w:t>
            </w:r>
          </w:p>
        </w:tc>
        <w:tc>
          <w:tcPr>
            <w:tcW w:type="dxa" w:w="4320"/>
          </w:tcPr>
          <w:p>
            <w:r>
              <w:t>1 . a shape that is spherical and small</w:t>
              <w:br/>
              <w:t>2 . a small indefinite quantity (especially of a liquid); ; ; ; --Kipling</w:t>
              <w:br/>
              <w:t>3 . a sudden sharp decrease in some quantity</w:t>
              <w:br/>
              <w:t>4 . a steep high face of rock</w:t>
              <w:br/>
              <w:t>5 . a predetermined hiding place for the deposit and distribution of illicit goods (such as drugs or stolen property)</w:t>
              <w:br/>
              <w:t>6 . a free and rapid descent by the force of gravity</w:t>
              <w:br/>
              <w:t>7 . a curtain that can be lowered and raised onto a stage from the flies; often used as background scenery</w:t>
              <w:br/>
              <w:t>8 . a central depository where things can be left or picked up</w:t>
              <w:br/>
              <w:t>9 . the act of dropping something</w:t>
              <w:br/>
              <w:t>10 . let fall to the ground</w:t>
              <w:br/>
              <w:t>11 . to fall vertically</w:t>
              <w:br/>
              <w:t>12 . go down in value</w:t>
              <w:br/>
              <w:t>13 . fall or descend to a lower place or level</w:t>
              <w:br/>
              <w:t>14 . terminate an association with</w:t>
              <w:br/>
              <w:t>15 . utter with seeming casualness; ; drop names"</w:t>
              <w:br/>
              <w:t>16 . stop pursuing or acting</w:t>
              <w:br/>
              <w:t>17 . leave or unload</w:t>
              <w:br/>
              <w:t>18 . cause to fall by or as if by delivering a blow</w:t>
              <w:br/>
              <w:t>19 . lose (a game)</w:t>
              <w:br/>
              <w:t>20 . pay out</w:t>
              <w:br/>
              <w:t>21 . lower the pitch of (musical notes)</w:t>
              <w:br/>
              <w:t>22 . hang freely</w:t>
              <w:br/>
              <w:t>23 . stop associating with</w:t>
              <w:br/>
              <w:t>24 . let or cause to fall in drops</w:t>
              <w:br/>
              <w:t>25 . get rid of</w:t>
              <w:br/>
              <w:t>26 . take (a drug, especially LSD), by mouth</w:t>
              <w:br/>
              <w:t>27 . omit (a letter or syllable) in speaking or writing</w:t>
              <w:br/>
              <w:t>28 . leave undone or leave out</w:t>
              <w:br/>
              <w:t>29 . change from one level to another</w:t>
              <w:br/>
              <w:t>30 . fall or sink into a state of exhaustion or death</w:t>
              <w:br/>
              <w:t>31 . grow worse</w:t>
              <w:br/>
              <w:t>32 . give birth; used for animals</w:t>
              <w:br/>
            </w:r>
          </w:p>
        </w:tc>
      </w:tr>
      <w:tr>
        <w:tc>
          <w:tcPr>
            <w:tcW w:type="dxa" w:w="4320"/>
          </w:tcPr>
          <w:p>
            <w:r>
              <w:t>strained</w:t>
            </w:r>
          </w:p>
        </w:tc>
        <w:tc>
          <w:tcPr>
            <w:tcW w:type="dxa" w:w="4320"/>
          </w:tcPr>
          <w:p>
            <w:r>
              <w:t>1 . to exert much effort or energy</w:t>
              <w:br/>
              <w:t>2 . test the limits of</w:t>
              <w:br/>
              <w:t>3 . use to the utmost; exert vigorously or to full capacity</w:t>
              <w:br/>
              <w:t>4 . separate by passing through a sieve or other straining device to separate out coarser elements</w:t>
              <w:br/>
              <w:t>5 . cause to be tense and uneasy or nervous or anxious</w:t>
              <w:br/>
              <w:t>6 . become stretched or tense or taut</w:t>
              <w:br/>
              <w:t>7 . remove by passing through a filter</w:t>
              <w:br/>
              <w:t>8 . rub through a strainer or process in an electric blender</w:t>
              <w:br/>
              <w:t>9 . alter the shape of (something) by stress</w:t>
              <w:br/>
              <w:t>10 . lacking natural ease</w:t>
              <w:br/>
              <w:t>11 . showing signs of mental and emotional tension</w:t>
              <w:br/>
              <w:t>12 . lacking spontaneity; not natural</w:t>
              <w:br/>
              <w:t>13 . struggling for effect</w:t>
              <w:br/>
            </w:r>
          </w:p>
        </w:tc>
      </w:tr>
      <w:tr>
        <w:tc>
          <w:tcPr>
            <w:tcW w:type="dxa" w:w="4320"/>
          </w:tcPr>
          <w:p>
            <w:r>
              <w:t>thinks</w:t>
            </w:r>
          </w:p>
        </w:tc>
        <w:tc>
          <w:tcPr>
            <w:tcW w:type="dxa" w:w="4320"/>
          </w:tcPr>
          <w:p>
            <w:r>
              <w:t>1 . an instance of deliberate thinking</w:t>
              <w:br/>
              <w:t>2 . judge or regard; look upon; judge</w:t>
              <w:br/>
              <w:t>3 . expect, believe, or suppose</w:t>
              <w:br/>
              <w:t>4 . use or exercise the mind or one's power of reason in order to make inferences, decisions, or arrive at a solution or judgments</w:t>
              <w:br/>
              <w:t>5 . recall knowledge from memory; have a recollection</w:t>
              <w:br/>
              <w:t>6 . imagine or visualize</w:t>
              <w:br/>
              <w:t>7 . focus one's attention on a certain state</w:t>
              <w:br/>
              <w:t>8 . have in mind as a purpose</w:t>
              <w:br/>
              <w:t>9 . decide by pondering, reasoning, or reflecting</w:t>
              <w:br/>
              <w:t>10 . ponder; reflect on, or reason about</w:t>
              <w:br/>
              <w:t>11 . dispose the mind in a certain way</w:t>
              <w:br/>
              <w:t>12 . have or formulate in the mind</w:t>
              <w:br/>
              <w:t>13 . be capable of conscious thought</w:t>
              <w:br/>
              <w:t>14 . bring into a given condition by mental preoccupation</w:t>
              <w:br/>
            </w:r>
          </w:p>
        </w:tc>
      </w:tr>
      <w:tr>
        <w:tc>
          <w:tcPr>
            <w:tcW w:type="dxa" w:w="4320"/>
          </w:tcPr>
          <w:p>
            <w:r>
              <w:t>greatness</w:t>
            </w:r>
          </w:p>
        </w:tc>
        <w:tc>
          <w:tcPr>
            <w:tcW w:type="dxa" w:w="4320"/>
          </w:tcPr>
          <w:p>
            <w:r>
              <w:t>1 . the property possessed by something or someone of outstanding importance or eminence</w:t>
              <w:br/>
              <w:t>2 . unusual largeness in size or extent or number</w:t>
              <w:br/>
            </w:r>
          </w:p>
        </w:tc>
      </w:tr>
      <w:tr>
        <w:tc>
          <w:tcPr>
            <w:tcW w:type="dxa" w:w="4320"/>
          </w:tcPr>
          <w:p>
            <w:r>
              <w:t>doxology</w:t>
            </w:r>
          </w:p>
        </w:tc>
        <w:tc>
          <w:tcPr>
            <w:tcW w:type="dxa" w:w="4320"/>
          </w:tcPr>
          <w:p>
            <w:r>
              <w:t>1 . a hymn or verse in Christian liturgy glorifying God</w:t>
              <w:br/>
            </w:r>
          </w:p>
        </w:tc>
      </w:tr>
      <w:tr>
        <w:tc>
          <w:tcPr>
            <w:tcW w:type="dxa" w:w="4320"/>
          </w:tcPr>
          <w:p>
            <w:r>
              <w:t>english</w:t>
            </w:r>
          </w:p>
        </w:tc>
        <w:tc>
          <w:tcPr>
            <w:tcW w:type="dxa" w:w="4320"/>
          </w:tcPr>
          <w:p>
            <w:r>
              <w:t>1 . an Indo-European language belonging to the West Germanic branch; the official language of Britain and the United States and most of the commonwealth countries</w:t>
              <w:br/>
              <w:t>2 . the people of England</w:t>
              <w:br/>
              <w:t>3 . the discipline that studies the English language and literature</w:t>
              <w:br/>
              <w:t>4 . (sports) the spin given to a ball by striking it on one side or releasing it with a sharp twist</w:t>
              <w:br/>
              <w:t>5 . of or relating to or characteristic of England or its culture or people</w:t>
              <w:br/>
              <w:t>6 . of or relating to the English language</w:t>
              <w:br/>
            </w:r>
          </w:p>
        </w:tc>
      </w:tr>
      <w:tr>
        <w:tc>
          <w:tcPr>
            <w:tcW w:type="dxa" w:w="4320"/>
          </w:tcPr>
          <w:p>
            <w:r>
              <w:t>bookstore</w:t>
            </w:r>
          </w:p>
        </w:tc>
        <w:tc>
          <w:tcPr>
            <w:tcW w:type="dxa" w:w="4320"/>
          </w:tcPr>
          <w:p>
            <w:r>
              <w:t>1 . a shop where books are sold</w:t>
              <w:br/>
            </w:r>
          </w:p>
        </w:tc>
      </w:tr>
      <w:tr>
        <w:tc>
          <w:tcPr>
            <w:tcW w:type="dxa" w:w="4320"/>
          </w:tcPr>
          <w:p>
            <w:r>
              <w:t>wand</w:t>
            </w:r>
          </w:p>
        </w:tc>
        <w:tc>
          <w:tcPr>
            <w:tcW w:type="dxa" w:w="4320"/>
          </w:tcPr>
          <w:p>
            <w:r>
              <w:t>1 . a rod used by a magician or water diviner</w:t>
              <w:br/>
              <w:t>2 . a thin supple twig or rod</w:t>
              <w:br/>
              <w:t>3 . a ceremonial or emblematic staff</w:t>
              <w:br/>
              <w:t>4 . a thin tapered rod used by a conductor to lead an orchestra or choir</w:t>
              <w:br/>
            </w:r>
          </w:p>
        </w:tc>
      </w:tr>
      <w:tr>
        <w:tc>
          <w:tcPr>
            <w:tcW w:type="dxa" w:w="4320"/>
          </w:tcPr>
          <w:p>
            <w:r>
              <w:t>couple</w:t>
            </w:r>
          </w:p>
        </w:tc>
        <w:tc>
          <w:tcPr>
            <w:tcW w:type="dxa" w:w="4320"/>
          </w:tcPr>
          <w:p>
            <w:r>
              <w:t>1 . a pair who associate with one another</w:t>
              <w:br/>
              <w:t>2 . a pair of people who live together</w:t>
              <w:br/>
              <w:t>3 . a small indefinite number</w:t>
              <w:br/>
              <w:t>4 . two items of the same kind</w:t>
              <w:br/>
              <w:t>5 . (physics) something joined by two equal and opposite forces that act along parallel lines</w:t>
              <w:br/>
              <w:t>6 . bring two objects, ideas, or people together</w:t>
              <w:br/>
              <w:t>7 . link together</w:t>
              <w:br/>
              <w:t>8 . form a pair or pairs</w:t>
              <w:br/>
              <w:t>9 . engage in sexual intercourse</w:t>
              <w:br/>
            </w:r>
          </w:p>
        </w:tc>
      </w:tr>
      <w:tr>
        <w:tc>
          <w:tcPr>
            <w:tcW w:type="dxa" w:w="4320"/>
          </w:tcPr>
          <w:p>
            <w:r>
              <w:t>pitcher</w:t>
            </w:r>
          </w:p>
        </w:tc>
        <w:tc>
          <w:tcPr>
            <w:tcW w:type="dxa" w:w="4320"/>
          </w:tcPr>
          <w:p>
            <w:r>
              <w:t>1 . (baseball) the person who does the pitching</w:t>
              <w:br/>
              <w:t>2 . an open vessel with a handle and a spout for pouring</w:t>
              <w:br/>
              <w:t>3 . the quantity contained in a pitcher</w:t>
              <w:br/>
              <w:t>4 . (botany) a leaf that that is modified in such a way as to resemble a pitcher or ewer</w:t>
              <w:br/>
              <w:t>5 . the position on a baseball team of the player who throws the ball for a batter to try to hit</w:t>
              <w:br/>
            </w:r>
          </w:p>
        </w:tc>
      </w:tr>
      <w:tr>
        <w:tc>
          <w:tcPr>
            <w:tcW w:type="dxa" w:w="4320"/>
          </w:tcPr>
          <w:p>
            <w:r>
              <w:t>skirt</w:t>
            </w:r>
          </w:p>
        </w:tc>
        <w:tc>
          <w:tcPr>
            <w:tcW w:type="dxa" w:w="4320"/>
          </w:tcPr>
          <w:p>
            <w:r>
              <w:t>1 . cloth covering that forms the part of a garment below the waist</w:t>
              <w:br/>
              <w:t>2 . a garment hanging from the waist; worn mainly by girls and women</w:t>
              <w:br/>
              <w:t>3 . (Fungi) a remnant of the partial veil that in mature mushrooms surrounds the stem like a collar</w:t>
              <w:br/>
              <w:t>4 . informal terms for a (young) woman</w:t>
              <w:br/>
              <w:t>5 . avoid or try to avoid fulfilling, answering, or performing (duties, questions, or issues)</w:t>
              <w:br/>
              <w:t>6 . pass around or about; move along the border</w:t>
              <w:br/>
              <w:t>7 . form the edge of</w:t>
              <w:br/>
              <w:t>8 . extend on all sides of simultaneously; encircle</w:t>
              <w:br/>
            </w:r>
          </w:p>
        </w:tc>
      </w:tr>
      <w:tr>
        <w:tc>
          <w:tcPr>
            <w:tcW w:type="dxa" w:w="4320"/>
          </w:tcPr>
          <w:p>
            <w:r>
              <w:t>excuse</w:t>
            </w:r>
          </w:p>
        </w:tc>
        <w:tc>
          <w:tcPr>
            <w:tcW w:type="dxa" w:w="4320"/>
          </w:tcPr>
          <w:p>
            <w:r>
              <w:t>1 . a defense of some offensive behavior or some failure to keep a promise etc.</w:t>
              <w:br/>
              <w:t>2 . a note explaining an absence</w:t>
              <w:br/>
              <w:t>3 . a poor example</w:t>
              <w:br/>
              <w:t>4 . accept an excuse for</w:t>
              <w:br/>
              <w:t>5 . grant exemption or release to</w:t>
              <w:br/>
              <w:t>6 . serve as a reason or cause or justification of</w:t>
              <w:br/>
              <w:t>7 . defend, explain, clear away, or make excuses for by reasoning</w:t>
              <w:br/>
              <w:t>8 . ask for permission to be released from an engagement</w:t>
              <w:br/>
              <w:t>9 . excuse, overlook, or make allowances for; be lenient with</w:t>
              <w:br/>
            </w:r>
          </w:p>
        </w:tc>
      </w:tr>
      <w:tr>
        <w:tc>
          <w:tcPr>
            <w:tcW w:type="dxa" w:w="4320"/>
          </w:tcPr>
          <w:p>
            <w:r>
              <w:t>nurse</w:t>
            </w:r>
          </w:p>
        </w:tc>
        <w:tc>
          <w:tcPr>
            <w:tcW w:type="dxa" w:w="4320"/>
          </w:tcPr>
          <w:p>
            <w:r>
              <w:t>1 . one skilled in caring for young children or the sick (usually under the supervision of a physician)</w:t>
              <w:br/>
              <w:t>2 . a woman who is the custodian of children</w:t>
              <w:br/>
              <w:t>3 . try to cure by special care of treatment, of an illness or injury</w:t>
              <w:br/>
              <w:t>4 . maintain (a theory, thoughts, or feelings)</w:t>
              <w:br/>
              <w:t>5 . serve as a nurse; care for sick or handicapped people</w:t>
              <w:br/>
              <w:t>6 . treat carefully</w:t>
              <w:br/>
              <w:t>7 . give suck to</w:t>
              <w:br/>
            </w:r>
          </w:p>
        </w:tc>
      </w:tr>
      <w:tr>
        <w:tc>
          <w:tcPr>
            <w:tcW w:type="dxa" w:w="4320"/>
          </w:tcPr>
          <w:p>
            <w:r>
              <w:t>yesterday</w:t>
            </w:r>
          </w:p>
        </w:tc>
        <w:tc>
          <w:tcPr>
            <w:tcW w:type="dxa" w:w="4320"/>
          </w:tcPr>
          <w:p>
            <w:r>
              <w:t>1 . the day immediately before today</w:t>
              <w:br/>
              <w:t>2 . the recent past</w:t>
              <w:br/>
              <w:t>3 . on the day preceding today</w:t>
              <w:br/>
              <w:t>4 . in the recent past; only a short time ago</w:t>
              <w:br/>
            </w:r>
          </w:p>
        </w:tc>
      </w:tr>
      <w:tr>
        <w:tc>
          <w:tcPr>
            <w:tcW w:type="dxa" w:w="4320"/>
          </w:tcPr>
          <w:p>
            <w:r>
              <w:t>jenny</w:t>
            </w:r>
          </w:p>
        </w:tc>
        <w:tc>
          <w:tcPr>
            <w:tcW w:type="dxa" w:w="4320"/>
          </w:tcPr>
          <w:p>
            <w:r>
              <w:t>1 . United States architect who designed the first skyscraper in which a metal skeleton was used (1832-1907)</w:t>
              <w:br/>
              <w:t>2 . female donkey</w:t>
              <w:br/>
            </w:r>
          </w:p>
        </w:tc>
      </w:tr>
      <w:tr>
        <w:tc>
          <w:tcPr>
            <w:tcW w:type="dxa" w:w="4320"/>
          </w:tcPr>
          <w:p>
            <w:r>
              <w:t>nigger</w:t>
            </w:r>
          </w:p>
        </w:tc>
        <w:tc>
          <w:tcPr>
            <w:tcW w:type="dxa" w:w="4320"/>
          </w:tcPr>
          <w:p>
            <w:r>
              <w:t>1 . (ethnic slur) extremely offensive name for a Black person</w:t>
              <w:br/>
            </w:r>
          </w:p>
        </w:tc>
      </w:tr>
      <w:tr>
        <w:tc>
          <w:tcPr>
            <w:tcW w:type="dxa" w:w="4320"/>
          </w:tcPr>
          <w:p>
            <w:r>
              <w:t>circus</w:t>
            </w:r>
          </w:p>
        </w:tc>
        <w:tc>
          <w:tcPr>
            <w:tcW w:type="dxa" w:w="4320"/>
          </w:tcPr>
          <w:p>
            <w:r>
              <w:t>1 . a travelling company of entertainers; including trained animals</w:t>
              <w:br/>
              <w:t>2 . a performance given by a traveling company of acrobats, clowns, and trained animals</w:t>
              <w:br/>
              <w:t>3 . a frenetic disorganized (and often comic) disturbance suggestive of a large public entertainment</w:t>
              <w:br/>
              <w:t>4 . (antiquity) an open-air stadium for chariot races and gladiatorial games</w:t>
              <w:br/>
              <w:t>5 . an arena consisting of an oval or circular area enclosed by tiers of seats and usually covered by a tent</w:t>
              <w:br/>
              <w:t>6 . a genus of haws comprising the harriers</w:t>
              <w:br/>
            </w:r>
          </w:p>
        </w:tc>
      </w:tr>
      <w:tr>
        <w:tc>
          <w:tcPr>
            <w:tcW w:type="dxa" w:w="4320"/>
          </w:tcPr>
          <w:p>
            <w:r>
              <w:t>avenue</w:t>
            </w:r>
          </w:p>
        </w:tc>
        <w:tc>
          <w:tcPr>
            <w:tcW w:type="dxa" w:w="4320"/>
          </w:tcPr>
          <w:p>
            <w:r>
              <w:t>1 . a line of approach</w:t>
              <w:br/>
              <w:t>2 . a wide street or thoroughfare</w:t>
              <w:br/>
            </w:r>
          </w:p>
        </w:tc>
      </w:tr>
      <w:tr>
        <w:tc>
          <w:tcPr>
            <w:tcW w:type="dxa" w:w="4320"/>
          </w:tcPr>
          <w:p>
            <w:r>
              <w:t>steak</w:t>
            </w:r>
          </w:p>
        </w:tc>
        <w:tc>
          <w:tcPr>
            <w:tcW w:type="dxa" w:w="4320"/>
          </w:tcPr>
          <w:p>
            <w:r>
              <w:t>1 . a slice of meat cut from the fleshy part of an animal or large fish</w:t>
              <w:br/>
            </w:r>
          </w:p>
        </w:tc>
      </w:tr>
      <w:tr>
        <w:tc>
          <w:tcPr>
            <w:tcW w:type="dxa" w:w="4320"/>
          </w:tcPr>
          <w:p>
            <w:r>
              <w:t>guy</w:t>
            </w:r>
          </w:p>
        </w:tc>
        <w:tc>
          <w:tcPr>
            <w:tcW w:type="dxa" w:w="4320"/>
          </w:tcPr>
          <w:p>
            <w:r>
              <w:t>1 . an informal term for a youth or man</w:t>
              <w:br/>
              <w:t>2 . an effigy of Guy Fawkes that is burned on a bonfire on Guy Fawkes Day</w:t>
              <w:br/>
              <w:t>3 . a cable, wire, or rope that is used to brace something (especially a tent)</w:t>
              <w:br/>
              <w:t>4 . subject to laughter or ridicule</w:t>
              <w:br/>
              <w:t>5 . steady or support with a guy wire or cable</w:t>
              <w:br/>
            </w:r>
          </w:p>
        </w:tc>
      </w:tr>
      <w:tr>
        <w:tc>
          <w:tcPr>
            <w:tcW w:type="dxa" w:w="4320"/>
          </w:tcPr>
          <w:p>
            <w:r>
              <w:t>powerful</w:t>
            </w:r>
          </w:p>
        </w:tc>
        <w:tc>
          <w:tcPr>
            <w:tcW w:type="dxa" w:w="4320"/>
          </w:tcPr>
          <w:p>
            <w:r>
              <w:t>1 . having great power or force or potency or effect</w:t>
              <w:br/>
              <w:t>2 . strong enough to knock down or overwhelm</w:t>
              <w:br/>
              <w:t>3 . having great influence</w:t>
              <w:br/>
              <w:t>4 . (of a person) possessing physical strength and weight; rugged and powerful</w:t>
              <w:br/>
              <w:t>5 . displaying superhuman strength or power</w:t>
              <w:br/>
              <w:t>6 . (Southern regional intensive) very; to a great degree</w:t>
              <w:br/>
            </w:r>
          </w:p>
        </w:tc>
      </w:tr>
      <w:tr>
        <w:tc>
          <w:tcPr>
            <w:tcW w:type="dxa" w:w="4320"/>
          </w:tcPr>
          <w:p>
            <w:r>
              <w:t>moon</w:t>
            </w:r>
          </w:p>
        </w:tc>
        <w:tc>
          <w:tcPr>
            <w:tcW w:type="dxa" w:w="4320"/>
          </w:tcPr>
          <w:p>
            <w:r>
              <w:t>1 . the natural satellite of the Earth</w:t>
              <w:br/>
              <w:t>2 . any object resembling a moon</w:t>
              <w:br/>
              <w:t>3 . the period between successive new moons (29.531 days)</w:t>
              <w:br/>
              <w:t>4 . the light of the Moon</w:t>
              <w:br/>
              <w:t>5 . United States religious leader (born in Korea) who founded the Unification Church in 1954; was found guilty of conspiracy to evade taxes (born in 1920)</w:t>
              <w:br/>
              <w:t>6 . any natural satellite of a planet</w:t>
              <w:br/>
              <w:t>7 . have dreamlike musings or fantasies while awake</w:t>
              <w:br/>
              <w:t>8 . be idle in a listless or dreamy way</w:t>
              <w:br/>
              <w:t>9 . expose one's buttocks to</w:t>
              <w:br/>
            </w:r>
          </w:p>
        </w:tc>
      </w:tr>
      <w:tr>
        <w:tc>
          <w:tcPr>
            <w:tcW w:type="dxa" w:w="4320"/>
          </w:tcPr>
          <w:p>
            <w:r>
              <w:t>row</w:t>
            </w:r>
          </w:p>
        </w:tc>
        <w:tc>
          <w:tcPr>
            <w:tcW w:type="dxa" w:w="4320"/>
          </w:tcPr>
          <w:p>
            <w:r>
              <w:t>1 . an arrangement of objects or people side by side in a line</w:t>
              <w:br/>
              <w:t>2 . an angry dispute</w:t>
              <w:br/>
              <w:t>3 . a long continuous strip (usually running horizontally)</w:t>
              <w:br/>
              <w:t>4 . (construction) a layer of masonry</w:t>
              <w:br/>
              <w:t>5 . a linear array of numbers, letters, or symbols side by side</w:t>
              <w:br/>
              <w:t>6 . a continuous chronological succession without an interruption</w:t>
              <w:br/>
              <w:t>7 . the act of rowing as a sport</w:t>
              <w:br/>
              <w:t>8 . propel with oars</w:t>
              <w:br/>
            </w:r>
          </w:p>
        </w:tc>
      </w:tr>
      <w:tr>
        <w:tc>
          <w:tcPr>
            <w:tcW w:type="dxa" w:w="4320"/>
          </w:tcPr>
          <w:p>
            <w:r>
              <w:t>prize</w:t>
            </w:r>
          </w:p>
        </w:tc>
        <w:tc>
          <w:tcPr>
            <w:tcW w:type="dxa" w:w="4320"/>
          </w:tcPr>
          <w:p>
            <w:r>
              <w:t>1 . something given for victory or superiority in a contest or competition or for winning a lottery</w:t>
              <w:br/>
              <w:t>2 . goods or money obtained illegally</w:t>
              <w:br/>
              <w:t>3 . something given as a token of victory</w:t>
              <w:br/>
              <w:t>4 . hold dear</w:t>
              <w:br/>
              <w:t>5 . to move or force, especially in an effort to get something open; :</w:t>
              <w:br/>
              <w:t>6 . regard highly; think much of</w:t>
              <w:br/>
              <w:t>7 . of superior grade</w:t>
              <w:br/>
            </w:r>
          </w:p>
        </w:tc>
      </w:tr>
      <w:tr>
        <w:tc>
          <w:tcPr>
            <w:tcW w:type="dxa" w:w="4320"/>
          </w:tcPr>
          <w:p>
            <w:r>
              <w:t>culture</w:t>
            </w:r>
          </w:p>
        </w:tc>
        <w:tc>
          <w:tcPr>
            <w:tcW w:type="dxa" w:w="4320"/>
          </w:tcPr>
          <w:p>
            <w:r>
              <w:t>1 . a particular society at a particular time and place</w:t>
              <w:br/>
              <w:t>2 . the tastes in art and manners that are favored by a social group</w:t>
              <w:br/>
              <w:t>3 . all the knowledge and values shared by a society</w:t>
              <w:br/>
              <w:t>4 . (biology) the growing of microorganisms in a nutrient medium (such as gelatin or agar)</w:t>
              <w:br/>
              <w:t>5 . a highly developed state of perfection; having a flawless or impeccable quality; ; ; --Joseph Conrad</w:t>
              <w:br/>
              <w:t>6 . the attitudes and behavior that are characteristic of a particular social group or organization</w:t>
              <w:br/>
              <w:t>7 . the raising of plants or animals</w:t>
              <w:br/>
              <w:t>8 . grow in a special preparation</w:t>
              <w:br/>
            </w:r>
          </w:p>
        </w:tc>
      </w:tr>
      <w:tr>
        <w:tc>
          <w:tcPr>
            <w:tcW w:type="dxa" w:w="4320"/>
          </w:tcPr>
          <w:p>
            <w:r>
              <w:t>foothills</w:t>
            </w:r>
          </w:p>
        </w:tc>
        <w:tc>
          <w:tcPr>
            <w:tcW w:type="dxa" w:w="4320"/>
          </w:tcPr>
          <w:p>
            <w:r>
              <w:t>1 . a relatively low hill on the lower slope of a mountain</w:t>
              <w:br/>
            </w:r>
          </w:p>
        </w:tc>
      </w:tr>
      <w:tr>
        <w:tc>
          <w:tcPr>
            <w:tcW w:type="dxa" w:w="4320"/>
          </w:tcPr>
          <w:p>
            <w:r>
              <w:t>cows</w:t>
            </w:r>
          </w:p>
        </w:tc>
        <w:tc>
          <w:tcPr>
            <w:tcW w:type="dxa" w:w="4320"/>
          </w:tcPr>
          <w:p>
            <w:r>
              <w:t>1 . domesticated bovine animals as a group regardless of sex or age; ; ; - Bible</w:t>
              <w:br/>
              <w:t>2 . female of domestic cattle:</w:t>
              <w:br/>
              <w:t>3 . mature female of mammals of which the male is called `bull'</w:t>
              <w:br/>
              <w:t>4 . a large unpleasant woman</w:t>
              <w:br/>
              <w:t>5 . subdue, restrain, or overcome by affecting with a feeling of awe; frighten (as with threats)</w:t>
              <w:br/>
            </w:r>
          </w:p>
        </w:tc>
      </w:tr>
      <w:tr>
        <w:tc>
          <w:tcPr>
            <w:tcW w:type="dxa" w:w="4320"/>
          </w:tcPr>
          <w:p>
            <w:r>
              <w:t>flood</w:t>
            </w:r>
          </w:p>
        </w:tc>
        <w:tc>
          <w:tcPr>
            <w:tcW w:type="dxa" w:w="4320"/>
          </w:tcPr>
          <w:p>
            <w:r>
              <w:t>1 . the rising of a body of water and its overflowing onto normally dry land</w:t>
              <w:br/>
              <w:t>2 . an overwhelming number or amount</w:t>
              <w:br/>
              <w:t>3 . light that is a source of artificial illumination having a broad beam; used in photography</w:t>
              <w:br/>
              <w:t>4 . a large flow</w:t>
              <w:br/>
              <w:t>5 . the act of flooding; filling to overflowing</w:t>
              <w:br/>
              <w:t>6 . the occurrence of incoming water (between a low tide and the following high tide);  -Shakespeare</w:t>
              <w:br/>
              <w:t>7 . fill quickly beyond capacity; as with a liquid</w:t>
              <w:br/>
              <w:t>8 . cover with liquid, usually water</w:t>
              <w:br/>
              <w:t>9 . supply with an excess of</w:t>
              <w:br/>
              <w:t>10 . become filled to overflowing</w:t>
              <w:br/>
            </w:r>
          </w:p>
        </w:tc>
      </w:tr>
      <w:tr>
        <w:tc>
          <w:tcPr>
            <w:tcW w:type="dxa" w:w="4320"/>
          </w:tcPr>
          <w:p>
            <w:r>
              <w:t>required</w:t>
            </w:r>
          </w:p>
        </w:tc>
        <w:tc>
          <w:tcPr>
            <w:tcW w:type="dxa" w:w="4320"/>
          </w:tcPr>
          <w:p>
            <w:r>
              <w:t>1 . require as useful, just, or proper</w:t>
              <w:br/>
              <w:t>2 . consider obligatory; request and expect</w:t>
              <w:br/>
              <w:t>3 . make someone do something</w:t>
              <w:br/>
              <w:t>4 . have need of</w:t>
              <w:br/>
              <w:t>5 . necessary for relief or supply</w:t>
              <w:br/>
              <w:t>6 . required by rule</w:t>
              <w:br/>
            </w:r>
          </w:p>
        </w:tc>
      </w:tr>
      <w:tr>
        <w:tc>
          <w:tcPr>
            <w:tcW w:type="dxa" w:w="4320"/>
          </w:tcPr>
          <w:p>
            <w:r>
              <w:t>level</w:t>
            </w:r>
          </w:p>
        </w:tc>
        <w:tc>
          <w:tcPr>
            <w:tcW w:type="dxa" w:w="4320"/>
          </w:tcPr>
          <w:p>
            <w:r>
              <w:t>1 . a position on a scale of intensity or amount or quality</w:t>
              <w:br/>
              <w:t>2 . a relative position or degree of value in a graded group</w:t>
              <w:br/>
              <w:t>3 . a specific identifiable position in a continuum or series or especially in a process</w:t>
              <w:br/>
              <w:t>4 . height above ground</w:t>
              <w:br/>
              <w:t>5 . indicator that establishes the horizontal when a bubble is centered in a tube of liquid</w:t>
              <w:br/>
              <w:t>6 . a flat surface at right angles to a plumb line</w:t>
              <w:br/>
              <w:t>7 . an abstract place usually conceived as having depth</w:t>
              <w:br/>
              <w:t>8 . a structure consisting of a room or set of rooms at a single position along a vertical scale</w:t>
              <w:br/>
              <w:t>9 . aim at</w:t>
              <w:br/>
              <w:t>10 . tear down so as to make flat with the ground</w:t>
              <w:br/>
              <w:t>11 . make level or straight</w:t>
              <w:br/>
              <w:t>12 . direct into a position for use</w:t>
              <w:br/>
              <w:t>13 . talk frankly with; lay it on the line</w:t>
              <w:br/>
              <w:t>14 . become level or even</w:t>
              <w:br/>
              <w:t>15 . having a surface without slope, tilt in which no part is higher or lower than another</w:t>
              <w:br/>
              <w:t>16 . not showing abrupt variations; ; - Louis Auchincloss</w:t>
              <w:br/>
              <w:t>17 . being on a precise horizontal plane</w:t>
              <w:br/>
              <w:t>18 . oriented at right angles to the plumb</w:t>
              <w:br/>
              <w:t>19 . of the score in a contest</w:t>
              <w:br/>
            </w:r>
          </w:p>
        </w:tc>
      </w:tr>
      <w:tr>
        <w:tc>
          <w:tcPr>
            <w:tcW w:type="dxa" w:w="4320"/>
          </w:tcPr>
          <w:p>
            <w:r>
              <w:t>rot</w:t>
            </w:r>
          </w:p>
        </w:tc>
        <w:tc>
          <w:tcPr>
            <w:tcW w:type="dxa" w:w="4320"/>
          </w:tcPr>
          <w:p>
            <w:r>
              <w:t>1 . a state of decay usually accompanied by an offensive odor</w:t>
              <w:br/>
              <w:t>2 . (biology) the process of decay caused by bacterial or fungal action</w:t>
              <w:br/>
              <w:t>3 . unacceptable behavior (especially ludicrously false statements)</w:t>
              <w:br/>
              <w:t>4 . break down</w:t>
              <w:br/>
              <w:t>5 . become physically weaker</w:t>
              <w:br/>
            </w:r>
          </w:p>
        </w:tc>
      </w:tr>
      <w:tr>
        <w:tc>
          <w:tcPr>
            <w:tcW w:type="dxa" w:w="4320"/>
          </w:tcPr>
          <w:p>
            <w:r>
              <w:t>special</w:t>
            </w:r>
          </w:p>
        </w:tc>
        <w:tc>
          <w:tcPr>
            <w:tcW w:type="dxa" w:w="4320"/>
          </w:tcPr>
          <w:p>
            <w:r>
              <w:t>1 . a special offering (usually temporary and at a reduced price) that is featured in advertising</w:t>
              <w:br/>
              <w:t>2 . a dish or meal given prominence in e.g. a restaurant</w:t>
              <w:br/>
              <w:t>3 . a television production that features a particular person or work or topic</w:t>
              <w:br/>
              <w:t>4 . unique or specific to a person or thing or category</w:t>
              <w:br/>
              <w:t>5 . for a special service or occasion</w:t>
              <w:br/>
              <w:t>6 . surpassing what is common or usual or expected</w:t>
              <w:br/>
              <w:t>7 . adapted to or reserved for a particular purpose</w:t>
              <w:br/>
              <w:t>8 . having a specific function or scope</w:t>
              <w:br/>
              <w:t>9 . first and most important</w:t>
              <w:br/>
              <w:t>10 . added to a regular schedule</w:t>
              <w:br/>
            </w:r>
          </w:p>
        </w:tc>
      </w:tr>
      <w:tr>
        <w:tc>
          <w:tcPr>
            <w:tcW w:type="dxa" w:w="4320"/>
          </w:tcPr>
          <w:p>
            <w:r>
              <w:t>picking</w:t>
            </w:r>
          </w:p>
        </w:tc>
        <w:tc>
          <w:tcPr>
            <w:tcW w:type="dxa" w:w="4320"/>
          </w:tcPr>
          <w:p>
            <w:r>
              <w:t>1 . the quantity of a crop that is harvested</w:t>
              <w:br/>
              <w:t>2 . the act of picking (crops or fruit or hops etc.)</w:t>
              <w:br/>
              <w:t>3 . select carefully from a group</w:t>
              <w:br/>
              <w:t>4 . look for and gather</w:t>
              <w:br/>
              <w:t>5 . harass with constant criticism</w:t>
              <w:br/>
              <w:t>6 . provoke</w:t>
              <w:br/>
              <w:t>7 . remove in small bits</w:t>
              <w:br/>
              <w:t>8 . remove unwanted substances from, such as feathers or pits</w:t>
              <w:br/>
              <w:t>9 . pilfer or rob</w:t>
              <w:br/>
              <w:t>10 . pay for something</w:t>
              <w:br/>
              <w:t>11 . pull lightly but sharply with a plucking motion</w:t>
              <w:br/>
              <w:t>12 . attack with or as if with a pickaxe of ice or rocky ground, for example</w:t>
              <w:br/>
              <w:t>13 . hit lightly with a picking motion</w:t>
              <w:br/>
              <w:t>14 . eat intermittently; take small bites of</w:t>
              <w:br/>
            </w:r>
          </w:p>
        </w:tc>
      </w:tr>
      <w:tr>
        <w:tc>
          <w:tcPr>
            <w:tcW w:type="dxa" w:w="4320"/>
          </w:tcPr>
          <w:p>
            <w:r>
              <w:t>cracked</w:t>
            </w:r>
          </w:p>
        </w:tc>
        <w:tc>
          <w:tcPr>
            <w:tcW w:type="dxa" w:w="4320"/>
          </w:tcPr>
          <w:p>
            <w:r>
              <w:t>1 . become fractured; break or crack on the surface only</w:t>
              <w:br/>
              <w:t>2 . make a very sharp explosive sound</w:t>
              <w:br/>
              <w:t>3 . make a sharp sound</w:t>
              <w:br/>
              <w:t>4 . hit forcefully; deal a hard blow, making a cracking noise</w:t>
              <w:br/>
              <w:t>5 . pass through (a barrier)</w:t>
              <w:br/>
              <w:t>6 . break partially but keep its integrity</w:t>
              <w:br/>
              <w:t>7 . break suddenly and abruptly, as under tension</w:t>
              <w:br/>
              <w:t>8 . gain unauthorized access computers with malicious intentions</w:t>
              <w:br/>
              <w:t>9 . suffer a nervous breakdown</w:t>
              <w:br/>
              <w:t>10 . tell spontaneously</w:t>
              <w:br/>
              <w:t>11 . cause to become cracked</w:t>
              <w:br/>
              <w:t>12 . reduce (petroleum) to a simpler compound by cracking</w:t>
              <w:br/>
              <w:t>13 . break into simpler molecules by means of heat</w:t>
              <w:br/>
              <w:t>14 . used of skin roughened as a result of cold or exposure</w:t>
              <w:br/>
              <w:t>15 . of paint or varnish; having the appearance of alligator hide</w:t>
              <w:br/>
              <w:t>16 . informal or slang terms for mentally irregular</w:t>
              <w:br/>
            </w:r>
          </w:p>
        </w:tc>
      </w:tr>
      <w:tr>
        <w:tc>
          <w:tcPr>
            <w:tcW w:type="dxa" w:w="4320"/>
          </w:tcPr>
          <w:p>
            <w:r>
              <w:t>acorns</w:t>
            </w:r>
          </w:p>
        </w:tc>
        <w:tc>
          <w:tcPr>
            <w:tcW w:type="dxa" w:w="4320"/>
          </w:tcPr>
          <w:p>
            <w:r>
              <w:t>1 . fruit of the oak tree: a smooth thin-walled nut in a woody cup-shaped base</w:t>
              <w:br/>
            </w:r>
          </w:p>
        </w:tc>
      </w:tr>
      <w:tr>
        <w:tc>
          <w:tcPr>
            <w:tcW w:type="dxa" w:w="4320"/>
          </w:tcPr>
          <w:p>
            <w:r>
              <w:t>spanish</w:t>
            </w:r>
          </w:p>
        </w:tc>
        <w:tc>
          <w:tcPr>
            <w:tcW w:type="dxa" w:w="4320"/>
          </w:tcPr>
          <w:p>
            <w:r>
              <w:t>1 . the Romance language spoken in most of Spain and the countries colonized by Spain</w:t>
              <w:br/>
              <w:t>2 . the people of Spain</w:t>
              <w:br/>
              <w:t>3 . of or relating to or characteristic of Spain or the people of Spain</w:t>
              <w:br/>
            </w:r>
          </w:p>
        </w:tc>
      </w:tr>
      <w:tr>
        <w:tc>
          <w:tcPr>
            <w:tcW w:type="dxa" w:w="4320"/>
          </w:tcPr>
          <w:p>
            <w:r>
              <w:t>gaiety</w:t>
            </w:r>
          </w:p>
        </w:tc>
        <w:tc>
          <w:tcPr>
            <w:tcW w:type="dxa" w:w="4320"/>
          </w:tcPr>
          <w:p>
            <w:r>
              <w:t>1 . a gay feeling</w:t>
              <w:br/>
              <w:t>2 . a festive merry feeling</w:t>
              <w:br/>
            </w:r>
          </w:p>
        </w:tc>
      </w:tr>
      <w:tr>
        <w:tc>
          <w:tcPr>
            <w:tcW w:type="dxa" w:w="4320"/>
          </w:tcPr>
          <w:p>
            <w:r>
              <w:t>forever</w:t>
            </w:r>
          </w:p>
        </w:tc>
        <w:tc>
          <w:tcPr>
            <w:tcW w:type="dxa" w:w="4320"/>
          </w:tcPr>
          <w:p>
            <w:r>
              <w:t>1 . for a limitless time; ; - P.P.Bliss</w:t>
              <w:br/>
              <w:t>2 . for a very long or seemingly endless time</w:t>
              <w:br/>
              <w:t>3 . without interruption</w:t>
              <w:br/>
            </w:r>
          </w:p>
        </w:tc>
      </w:tr>
      <w:tr>
        <w:tc>
          <w:tcPr>
            <w:tcW w:type="dxa" w:w="4320"/>
          </w:tcPr>
          <w:p>
            <w:r>
              <w:t>barely</w:t>
            </w:r>
          </w:p>
        </w:tc>
        <w:tc>
          <w:tcPr>
            <w:tcW w:type="dxa" w:w="4320"/>
          </w:tcPr>
          <w:p>
            <w:r>
              <w:t>1 . only a very short time before; ; ; ; ; - W.B.Yeats</w:t>
              <w:br/>
              <w:t>2 . in a sparse or scanty way</w:t>
              <w:br/>
            </w:r>
          </w:p>
        </w:tc>
      </w:tr>
      <w:tr>
        <w:tc>
          <w:tcPr>
            <w:tcW w:type="dxa" w:w="4320"/>
          </w:tcPr>
          <w:p>
            <w:r>
              <w:t>harsh</w:t>
            </w:r>
          </w:p>
        </w:tc>
        <w:tc>
          <w:tcPr>
            <w:tcW w:type="dxa" w:w="4320"/>
          </w:tcPr>
          <w:p>
            <w:r>
              <w:t>1 . unpleasantly stern</w:t>
              <w:br/>
              <w:t>2 . disagreeable to the senses</w:t>
              <w:br/>
              <w:t>3 . of textures that are rough to the touch or substances consisting of relatively large particles</w:t>
              <w:br/>
              <w:t>4 . unkind or cruel or uncivil</w:t>
              <w:br/>
              <w:t>5 . severe</w:t>
              <w:br/>
              <w:t>6 . sharply disagreeable; rigorous</w:t>
              <w:br/>
            </w:r>
          </w:p>
        </w:tc>
      </w:tr>
      <w:tr>
        <w:tc>
          <w:tcPr>
            <w:tcW w:type="dxa" w:w="4320"/>
          </w:tcPr>
          <w:p>
            <w:r>
              <w:t>tools</w:t>
            </w:r>
          </w:p>
        </w:tc>
        <w:tc>
          <w:tcPr>
            <w:tcW w:type="dxa" w:w="4320"/>
          </w:tcPr>
          <w:p>
            <w:r>
              <w:t>1 . an implement used in the practice of a vocation</w:t>
              <w:br/>
              <w:t>2 . the means whereby some act is accomplished</w:t>
              <w:br/>
              <w:t>3 . a person who is controlled by others and is used to perform unpleasant or dishonest tasks for someone else</w:t>
              <w:br/>
              <w:t>4 . obscene terms for penis</w:t>
              <w:br/>
              <w:t>5 . drive</w:t>
              <w:br/>
              <w:t>6 . ride in a car with no particular goal and just for the pleasure of it</w:t>
              <w:br/>
              <w:t>7 . furnish with tools</w:t>
              <w:br/>
              <w:t>8 . work with a tool</w:t>
              <w:br/>
            </w:r>
          </w:p>
        </w:tc>
      </w:tr>
      <w:tr>
        <w:tc>
          <w:tcPr>
            <w:tcW w:type="dxa" w:w="4320"/>
          </w:tcPr>
          <w:p>
            <w:r>
              <w:t>customers</w:t>
            </w:r>
          </w:p>
        </w:tc>
        <w:tc>
          <w:tcPr>
            <w:tcW w:type="dxa" w:w="4320"/>
          </w:tcPr>
          <w:p>
            <w:r>
              <w:t>1 . someone who pays for goods or services</w:t>
              <w:br/>
            </w:r>
          </w:p>
        </w:tc>
      </w:tr>
      <w:tr>
        <w:tc>
          <w:tcPr>
            <w:tcW w:type="dxa" w:w="4320"/>
          </w:tcPr>
          <w:p>
            <w:r>
              <w:t>christmas</w:t>
            </w:r>
          </w:p>
        </w:tc>
        <w:tc>
          <w:tcPr>
            <w:tcW w:type="dxa" w:w="4320"/>
          </w:tcPr>
          <w:p>
            <w:r>
              <w:t>1 . period extending from Dec. 24 to Jan. 6</w:t>
              <w:br/>
              <w:t>2 . a Christian holiday celebrating the birth of Christ; a quarter day in England, Wales, and Ireland</w:t>
              <w:br/>
            </w:r>
          </w:p>
        </w:tc>
      </w:tr>
      <w:tr>
        <w:tc>
          <w:tcPr>
            <w:tcW w:type="dxa" w:w="4320"/>
          </w:tcPr>
          <w:p>
            <w:r>
              <w:t>gentle</w:t>
            </w:r>
          </w:p>
        </w:tc>
        <w:tc>
          <w:tcPr>
            <w:tcW w:type="dxa" w:w="4320"/>
          </w:tcPr>
          <w:p>
            <w:r>
              <w:t>1 . cause to be more favorably inclined; gain the good will of</w:t>
              <w:br/>
              <w:t>2 . give a title to someone; make someone a member of the nobility</w:t>
              <w:br/>
              <w:t>3 . stroke soothingly</w:t>
              <w:br/>
              <w:t>4 . soft and mild; not harsh or stern or severe</w:t>
              <w:br/>
              <w:t>5 . having or showing a kindly or tender nature</w:t>
              <w:br/>
              <w:t>6 . quiet and soothing</w:t>
              <w:br/>
              <w:t>7 . belonging to or characteristic of the nobility or aristocracy</w:t>
              <w:br/>
              <w:t>8 . easily handled or managed</w:t>
              <w:br/>
              <w:t>9 . having little impact</w:t>
              <w:br/>
              <w:t>10 . marked by moderate steepness</w:t>
              <w:br/>
            </w:r>
          </w:p>
        </w:tc>
      </w:tr>
      <w:tr>
        <w:tc>
          <w:tcPr>
            <w:tcW w:type="dxa" w:w="4320"/>
          </w:tcPr>
          <w:p>
            <w:r>
              <w:t>cow</w:t>
            </w:r>
          </w:p>
        </w:tc>
        <w:tc>
          <w:tcPr>
            <w:tcW w:type="dxa" w:w="4320"/>
          </w:tcPr>
          <w:p>
            <w:r>
              <w:t>1 . female of domestic cattle:</w:t>
              <w:br/>
              <w:t>2 . mature female of mammals of which the male is called `bull'</w:t>
              <w:br/>
              <w:t>3 . a large unpleasant woman</w:t>
              <w:br/>
              <w:t>4 . subdue, restrain, or overcome by affecting with a feeling of awe; frighten (as with threats)</w:t>
              <w:br/>
            </w:r>
          </w:p>
        </w:tc>
      </w:tr>
      <w:tr>
        <w:tc>
          <w:tcPr>
            <w:tcW w:type="dxa" w:w="4320"/>
          </w:tcPr>
          <w:p>
            <w:r>
              <w:t>effect</w:t>
            </w:r>
          </w:p>
        </w:tc>
        <w:tc>
          <w:tcPr>
            <w:tcW w:type="dxa" w:w="4320"/>
          </w:tcPr>
          <w:p>
            <w:r>
              <w:t>1 . a phenomenon that follows and is caused by some previous phenomenon</w:t>
              <w:br/>
              <w:t>2 . an outward appearance</w:t>
              <w:br/>
              <w:t>3 . an impression (especially one that is artificial or contrived)</w:t>
              <w:br/>
              <w:t>4 . the central meaning or theme of a speech or literary work</w:t>
              <w:br/>
              <w:t>5 . (of a law) having legal validity</w:t>
              <w:br/>
              <w:t>6 . a symptom caused by an illness or a drug</w:t>
              <w:br/>
              <w:t>7 . produce</w:t>
              <w:br/>
              <w:t>8 . act so as to bring into existence</w:t>
              <w:br/>
            </w:r>
          </w:p>
        </w:tc>
      </w:tr>
      <w:tr>
        <w:tc>
          <w:tcPr>
            <w:tcW w:type="dxa" w:w="4320"/>
          </w:tcPr>
          <w:p>
            <w:r>
              <w:t>singing</w:t>
            </w:r>
          </w:p>
        </w:tc>
        <w:tc>
          <w:tcPr>
            <w:tcW w:type="dxa" w:w="4320"/>
          </w:tcPr>
          <w:p>
            <w:r>
              <w:t>1 . the act of singing vocal music</w:t>
              <w:br/>
              <w:t>2 . disclosing information or giving evidence about another</w:t>
              <w:br/>
              <w:t>3 . deliver by singing</w:t>
              <w:br/>
              <w:t>4 . produce tones with the voice</w:t>
              <w:br/>
              <w:t>5 . to make melodious sounds</w:t>
              <w:br/>
              <w:t>6 . make a whining, ringing, or whistling sound</w:t>
              <w:br/>
              <w:t>7 . divulge confidential information or secrets</w:t>
              <w:br/>
              <w:t>8 . burn superficially or lightly</w:t>
              <w:br/>
              <w:t>9 . become superficially burned</w:t>
              <w:br/>
              <w:t>10 . smooth and flowing</w:t>
              <w:br/>
            </w:r>
          </w:p>
        </w:tc>
      </w:tr>
      <w:tr>
        <w:tc>
          <w:tcPr>
            <w:tcW w:type="dxa" w:w="4320"/>
          </w:tcPr>
          <w:p>
            <w:r>
              <w:t>using</w:t>
            </w:r>
          </w:p>
        </w:tc>
        <w:tc>
          <w:tcPr>
            <w:tcW w:type="dxa" w:w="4320"/>
          </w:tcPr>
          <w:p>
            <w:r>
              <w:t>1 . an act that exploits or victimizes someone (treats them unfairly)</w:t>
              <w:br/>
              <w:t>2 . put into service; make work or employ for a particular purpose or for its inherent or natural purpose</w:t>
              <w:br/>
              <w:t>3 . take or consume (regularly or habitually)</w:t>
              <w:br/>
              <w:t>4 . use up, consume fully</w:t>
              <w:br/>
              <w:t>5 . seek or achieve an end by using to one's advantage</w:t>
              <w:br/>
              <w:t>6 . avail oneself to</w:t>
              <w:br/>
              <w:t>7 . habitually do something (use only in the past tense)</w:t>
              <w:br/>
            </w:r>
          </w:p>
        </w:tc>
      </w:tr>
      <w:tr>
        <w:tc>
          <w:tcPr>
            <w:tcW w:type="dxa" w:w="4320"/>
          </w:tcPr>
          <w:p>
            <w:r>
              <w:t>knee</w:t>
            </w:r>
          </w:p>
        </w:tc>
        <w:tc>
          <w:tcPr>
            <w:tcW w:type="dxa" w:w="4320"/>
          </w:tcPr>
          <w:p>
            <w:r>
              <w:t>1 . hinge joint in the human leg connecting the tibia and fibula with the femur and protected in front by the patella</w:t>
              <w:br/>
              <w:t>2 . joint between the femur and tibia in a quadruped; corresponds to the human knee</w:t>
              <w:br/>
              <w:t>3 . the part of a trouser leg that provides the cloth covering for the knee</w:t>
              <w:br/>
            </w:r>
          </w:p>
        </w:tc>
      </w:tr>
      <w:tr>
        <w:tc>
          <w:tcPr>
            <w:tcW w:type="dxa" w:w="4320"/>
          </w:tcPr>
          <w:p>
            <w:r>
              <w:t>placed</w:t>
            </w:r>
          </w:p>
        </w:tc>
        <w:tc>
          <w:tcPr>
            <w:tcW w:type="dxa" w:w="4320"/>
          </w:tcPr>
          <w:p>
            <w:r>
              <w:t>1 . put into a certain place or abstract location</w:t>
              <w:br/>
              <w:t>2 . place somebody in a particular situation or location</w:t>
              <w:br/>
              <w:t>3 . assign a rank or rating to</w:t>
              <w:br/>
              <w:t>4 . assign a location to</w:t>
              <w:br/>
              <w:t>5 . to arrange for</w:t>
              <w:br/>
              <w:t>6 . take a place in a competition; often followed by an ordinal</w:t>
              <w:br/>
              <w:t>7 . intend (something) to move towards a certain goal</w:t>
              <w:br/>
              <w:t>8 . recognize as being; establish the identity of someone or something</w:t>
              <w:br/>
              <w:t>9 . assign to (a job or a home)</w:t>
              <w:br/>
              <w:t>10 . locate</w:t>
              <w:br/>
              <w:t>11 . estimate</w:t>
              <w:br/>
              <w:t>12 . identify the location or place of</w:t>
              <w:br/>
              <w:t>13 . make an investment</w:t>
              <w:br/>
              <w:t>14 . assign to a station</w:t>
              <w:br/>
              <w:t>15 . finish second or better in a horse or dog race</w:t>
              <w:br/>
              <w:t>16 . sing a note with the correct pitch</w:t>
              <w:br/>
              <w:t>17 . situated in a particular spot or position</w:t>
              <w:br/>
              <w:t>18 . put in position in relation to other things</w:t>
              <w:br/>
            </w:r>
          </w:p>
        </w:tc>
      </w:tr>
      <w:tr>
        <w:tc>
          <w:tcPr>
            <w:tcW w:type="dxa" w:w="4320"/>
          </w:tcPr>
          <w:p>
            <w:r>
              <w:t>parlor</w:t>
            </w:r>
          </w:p>
        </w:tc>
        <w:tc>
          <w:tcPr>
            <w:tcW w:type="dxa" w:w="4320"/>
          </w:tcPr>
          <w:p>
            <w:r>
              <w:t>1 . reception room in an inn or club where visitors can be received</w:t>
              <w:br/>
              <w:t>2 . a room in a private house or establishment where people can sit and talk and relax</w:t>
              <w:br/>
            </w:r>
          </w:p>
        </w:tc>
      </w:tr>
      <w:tr>
        <w:tc>
          <w:tcPr>
            <w:tcW w:type="dxa" w:w="4320"/>
          </w:tcPr>
          <w:p>
            <w:r>
              <w:t>chickens</w:t>
            </w:r>
          </w:p>
        </w:tc>
        <w:tc>
          <w:tcPr>
            <w:tcW w:type="dxa" w:w="4320"/>
          </w:tcPr>
          <w:p>
            <w:r>
              <w:t>1 . the flesh of a chicken used for food</w:t>
              <w:br/>
              <w:t>2 . a domestic fowl bred for flesh or eggs; believed to have been developed from the red jungle fowl</w:t>
              <w:br/>
              <w:t>3 . a person who lacks confidence, is irresolute and wishy-washy</w:t>
              <w:br/>
              <w:t>4 . a foolhardy competition; a dangerous activity that is continued until one competitor becomes afraid and stops</w:t>
              <w:br/>
            </w:r>
          </w:p>
        </w:tc>
      </w:tr>
      <w:tr>
        <w:tc>
          <w:tcPr>
            <w:tcW w:type="dxa" w:w="4320"/>
          </w:tcPr>
          <w:p>
            <w:r>
              <w:t>pocketknife</w:t>
            </w:r>
          </w:p>
        </w:tc>
        <w:tc>
          <w:tcPr>
            <w:tcW w:type="dxa" w:w="4320"/>
          </w:tcPr>
          <w:p>
            <w:r>
              <w:t>1 . a knife with a blade that folds into the handle; suitable for carrying in the pocket</w:t>
              <w:br/>
            </w:r>
          </w:p>
        </w:tc>
      </w:tr>
      <w:tr>
        <w:tc>
          <w:tcPr>
            <w:tcW w:type="dxa" w:w="4320"/>
          </w:tcPr>
          <w:p>
            <w:r>
              <w:t>finish</w:t>
            </w:r>
          </w:p>
        </w:tc>
        <w:tc>
          <w:tcPr>
            <w:tcW w:type="dxa" w:w="4320"/>
          </w:tcPr>
          <w:p>
            <w:r>
              <w:t>1 . a decorative texture or appearance of a surface (or the substance that gives it that appearance)</w:t>
              <w:br/>
              <w:t>2 . the temporal end; the concluding time</w:t>
              <w:br/>
              <w:t>3 . a highly developed state of perfection; having a flawless or impeccable quality; ; ; --Joseph Conrad</w:t>
              <w:br/>
              <w:t>4 . the place designated as the end (as of a race or journey)</w:t>
              <w:br/>
              <w:t>5 . designated event that concludes a contest (especially a race)</w:t>
              <w:br/>
              <w:t>6 . the downfall of someone (as of persons on one side of a conflict)</w:t>
              <w:br/>
              <w:t>7 . event whose occurrence ends something</w:t>
              <w:br/>
              <w:t>8 . (wine tasting) the taste of a wine on the back of the tongue (as it is swallowed)</w:t>
              <w:br/>
              <w:t>9 . the act of finishing</w:t>
              <w:br/>
              <w:t>10 . come or bring to a finish or an end</w:t>
              <w:br/>
              <w:t>11 . finally be or do something</w:t>
              <w:br/>
              <w:t>12 . have an end, in a temporal, spatial, or quantitative sense; either spatial or metaphorical</w:t>
              <w:br/>
              <w:t>13 . provide with a finish</w:t>
              <w:br/>
              <w:t>14 . finish eating all the food on one's plate or on the table</w:t>
              <w:br/>
              <w:t>15 . cause to finish a relationship with somebody</w:t>
              <w:br/>
            </w:r>
          </w:p>
        </w:tc>
      </w:tr>
      <w:tr>
        <w:tc>
          <w:tcPr>
            <w:tcW w:type="dxa" w:w="4320"/>
          </w:tcPr>
          <w:p>
            <w:r>
              <w:t>released</w:t>
            </w:r>
          </w:p>
        </w:tc>
        <w:tc>
          <w:tcPr>
            <w:tcW w:type="dxa" w:w="4320"/>
          </w:tcPr>
          <w:p>
            <w:r>
              <w:t>1 . release, as from one's grip</w:t>
              <w:br/>
              <w:t>2 . grant freedom to; free from confinement</w:t>
              <w:br/>
              <w:t>3 . let (something) fall or spill from a container</w:t>
              <w:br/>
              <w:t>4 . prepare and issue for public distribution or sale</w:t>
              <w:br/>
              <w:t>5 . eliminate (a substance)</w:t>
              <w:br/>
              <w:t>6 . generate and separate from cells or bodily fluids</w:t>
              <w:br/>
              <w:t>7 . make (information) available for publication</w:t>
              <w:br/>
              <w:t>8 . part with a possession or right</w:t>
              <w:br/>
              <w:t>9 . release (gas or energy) as a result of a chemical reaction or physical decomposition</w:t>
              <w:br/>
              <w:t>10 . make (assets) available</w:t>
              <w:br/>
            </w:r>
          </w:p>
        </w:tc>
      </w:tr>
      <w:tr>
        <w:tc>
          <w:tcPr>
            <w:tcW w:type="dxa" w:w="4320"/>
          </w:tcPr>
          <w:p>
            <w:r>
              <w:t>dipped</w:t>
            </w:r>
          </w:p>
        </w:tc>
        <w:tc>
          <w:tcPr>
            <w:tcW w:type="dxa" w:w="4320"/>
          </w:tcPr>
          <w:p>
            <w:r>
              <w:t>1 . immerse briefly into a liquid so as to wet, coat, or saturate</w:t>
              <w:br/>
              <w:t>2 . dip into a liquid while eating</w:t>
              <w:br/>
              <w:t>3 . go down momentarily</w:t>
              <w:br/>
              <w:t>4 . stain an object by immersing it in a liquid</w:t>
              <w:br/>
              <w:t>5 . take a small amount from</w:t>
              <w:br/>
              <w:t>6 . switch (a car's headlights) from a higher to a lower beam</w:t>
              <w:br/>
              <w:t>7 . lower briefly</w:t>
              <w:br/>
              <w:t>8 . appear to move downward</w:t>
              <w:br/>
              <w:t>9 . slope downwards</w:t>
              <w:br/>
              <w:t>10 . dip into a liquid</w:t>
              <w:br/>
              <w:t>11 . place (candle wicks) into hot, liquid wax</w:t>
              <w:br/>
              <w:t>12 . immerse in a disinfectant solution</w:t>
              <w:br/>
              <w:t>13 . plunge (one's hand or a receptacle) into a container</w:t>
              <w:br/>
              <w:t>14 . scoop up by plunging one's hand or a ladle below the surface</w:t>
              <w:br/>
              <w:t>15 . having abnormal sagging of the spine (especially in horses)</w:t>
              <w:br/>
            </w:r>
          </w:p>
        </w:tc>
      </w:tr>
      <w:tr>
        <w:tc>
          <w:tcPr>
            <w:tcW w:type="dxa" w:w="4320"/>
          </w:tcPr>
          <w:p>
            <w:r>
              <w:t>reasonable</w:t>
            </w:r>
          </w:p>
        </w:tc>
        <w:tc>
          <w:tcPr>
            <w:tcW w:type="dxa" w:w="4320"/>
          </w:tcPr>
          <w:p>
            <w:r>
              <w:t>1 . showing reason or sound judgment</w:t>
              <w:br/>
              <w:t>2 . not excessive or extreme</w:t>
              <w:br/>
              <w:t>3 . marked by sound judgment</w:t>
              <w:br/>
            </w:r>
          </w:p>
        </w:tc>
      </w:tr>
      <w:tr>
        <w:tc>
          <w:tcPr>
            <w:tcW w:type="dxa" w:w="4320"/>
          </w:tcPr>
          <w:p>
            <w:r>
              <w:t>cost</w:t>
            </w:r>
          </w:p>
        </w:tc>
        <w:tc>
          <w:tcPr>
            <w:tcW w:type="dxa" w:w="4320"/>
          </w:tcPr>
          <w:p>
            <w:r>
              <w:t>1 . the total spent for goods or services including money and time and labor</w:t>
              <w:br/>
              <w:t>2 . the property of having material worth (often indicated by the amount of money something would bring if sold)</w:t>
              <w:br/>
              <w:t>3 . value measured by what must be given or done or undergone to obtain something</w:t>
              <w:br/>
              <w:t>4 . be priced at</w:t>
              <w:br/>
              <w:t>5 . require to lose, suffer, or sacrifice</w:t>
              <w:br/>
            </w:r>
          </w:p>
        </w:tc>
      </w:tr>
      <w:tr>
        <w:tc>
          <w:tcPr>
            <w:tcW w:type="dxa" w:w="4320"/>
          </w:tcPr>
          <w:p>
            <w:r>
              <w:t>normal</w:t>
            </w:r>
          </w:p>
        </w:tc>
        <w:tc>
          <w:tcPr>
            <w:tcW w:type="dxa" w:w="4320"/>
          </w:tcPr>
          <w:p>
            <w:r>
              <w:t>1 . something regarded as a normative example</w:t>
              <w:br/>
              <w:t>2 . conforming with or constituting a norm or standard or level or type or social norm; not abnormal</w:t>
              <w:br/>
              <w:t>3 . in accordance with scientific laws</w:t>
              <w:br/>
              <w:t>4 . being approximately average or within certain limits in e.g. intelligence and development</w:t>
              <w:br/>
              <w:t>5 . forming a right angle</w:t>
              <w:br/>
            </w:r>
          </w:p>
        </w:tc>
      </w:tr>
      <w:tr>
        <w:tc>
          <w:tcPr>
            <w:tcW w:type="dxa" w:w="4320"/>
          </w:tcPr>
          <w:p>
            <w:r>
              <w:t>offered</w:t>
            </w:r>
          </w:p>
        </w:tc>
        <w:tc>
          <w:tcPr>
            <w:tcW w:type="dxa" w:w="4320"/>
          </w:tcPr>
          <w:p>
            <w:r>
              <w:t>1 . make available or accessible, provide or furnish</w:t>
              <w:br/>
              <w:t>2 . present for acceptance or rejection</w:t>
              <w:br/>
              <w:t>3 . agree freely</w:t>
              <w:br/>
              <w:t>4 . put forward for consideration</w:t>
              <w:br/>
              <w:t>5 . offer verbally</w:t>
              <w:br/>
              <w:t>6 . make available for sale</w:t>
              <w:br/>
              <w:t>7 . propose a payment</w:t>
              <w:br/>
              <w:t>8 . produce or introduce on the stage</w:t>
              <w:br/>
              <w:t>9 . present as an act of worship</w:t>
              <w:br/>
              <w:t>10 . mount or put up</w:t>
              <w:br/>
              <w:t>11 . make available; provide</w:t>
              <w:br/>
              <w:t>12 . ask (someone) to marry you</w:t>
              <w:br/>
              <w:t>13 . threaten to do something</w:t>
              <w:br/>
            </w:r>
          </w:p>
        </w:tc>
      </w:tr>
      <w:tr>
        <w:tc>
          <w:tcPr>
            <w:tcW w:type="dxa" w:w="4320"/>
          </w:tcPr>
          <w:p>
            <w:r>
              <w:t>thoughtful</w:t>
            </w:r>
          </w:p>
        </w:tc>
        <w:tc>
          <w:tcPr>
            <w:tcW w:type="dxa" w:w="4320"/>
          </w:tcPr>
          <w:p>
            <w:r>
              <w:t>1 . having intellectual depth</w:t>
              <w:br/>
              <w:t>2 . exhibiting or characterized by careful thought</w:t>
              <w:br/>
              <w:t>3 . acting with or showing thought and good sense</w:t>
              <w:br/>
              <w:t>4 . taking heed; giving close and thoughtful attention</w:t>
              <w:br/>
              <w:t>5 . considerate of the feelings or well-being of others</w:t>
              <w:br/>
            </w:r>
          </w:p>
        </w:tc>
      </w:tr>
      <w:tr>
        <w:tc>
          <w:tcPr>
            <w:tcW w:type="dxa" w:w="4320"/>
          </w:tcPr>
          <w:p>
            <w:r>
              <w:t>proof</w:t>
            </w:r>
          </w:p>
        </w:tc>
        <w:tc>
          <w:tcPr>
            <w:tcW w:type="dxa" w:w="4320"/>
          </w:tcPr>
          <w:p>
            <w:r>
              <w:t>1 . any factual evidence that helps to establish the truth of something</w:t>
              <w:br/>
              <w:t>2 . a formal series of statements showing that if one thing is true something else necessarily follows from it</w:t>
              <w:br/>
              <w:t>3 . a measure of alcoholic strength expressed as an integer twice the percentage of alcohol present (by volume)</w:t>
              <w:br/>
              <w:t>4 . (printing) an impression made to check for errors</w:t>
              <w:br/>
              <w:t>5 . a trial photographic print from a negative</w:t>
              <w:br/>
              <w:t>6 . the act of validating; finding or testing the truth of something</w:t>
              <w:br/>
              <w:t>7 . make or take a proof of, such as a photographic negative, an etching, or typeset</w:t>
              <w:br/>
              <w:t>8 . knead to reach proper lightness</w:t>
              <w:br/>
              <w:t>9 . read for errors</w:t>
              <w:br/>
              <w:t>10 . activate by mixing with water and sometimes sugar or milk</w:t>
              <w:br/>
              <w:t>11 . make resistant (to harm)</w:t>
              <w:br/>
              <w:t>12 . (used in combination or as a suffix) able to withstand</w:t>
              <w:br/>
            </w:r>
          </w:p>
        </w:tc>
      </w:tr>
      <w:tr>
        <w:tc>
          <w:tcPr>
            <w:tcW w:type="dxa" w:w="4320"/>
          </w:tcPr>
          <w:p>
            <w:r>
              <w:t>profession</w:t>
            </w:r>
          </w:p>
        </w:tc>
        <w:tc>
          <w:tcPr>
            <w:tcW w:type="dxa" w:w="4320"/>
          </w:tcPr>
          <w:p>
            <w:r>
              <w:t>1 . the body of people in a learned occupation</w:t>
              <w:br/>
              <w:t>2 . an occupation requiring special education (especially in the liberal arts or sciences)</w:t>
              <w:br/>
              <w:t>3 . an open avowal (true or false) of some belief or opinion</w:t>
              <w:br/>
              <w:t>4 . affirmation of acceptance of some religion or faith</w:t>
              <w:br/>
            </w:r>
          </w:p>
        </w:tc>
      </w:tr>
      <w:tr>
        <w:tc>
          <w:tcPr>
            <w:tcW w:type="dxa" w:w="4320"/>
          </w:tcPr>
          <w:p>
            <w:r>
              <w:t>ache</w:t>
            </w:r>
          </w:p>
        </w:tc>
        <w:tc>
          <w:tcPr>
            <w:tcW w:type="dxa" w:w="4320"/>
          </w:tcPr>
          <w:p>
            <w:r>
              <w:t>1 . a dull persistent (usually moderately intense) pain</w:t>
              <w:br/>
              <w:t>2 . feel physical pain</w:t>
              <w:br/>
              <w:t>3 . have a desire for something or someone who is not present</w:t>
              <w:br/>
              <w:t>4 . be the source of pain</w:t>
              <w:br/>
            </w:r>
          </w:p>
        </w:tc>
      </w:tr>
      <w:tr>
        <w:tc>
          <w:tcPr>
            <w:tcW w:type="dxa" w:w="4320"/>
          </w:tcPr>
          <w:p>
            <w:r>
              <w:t>permanent</w:t>
            </w:r>
          </w:p>
        </w:tc>
        <w:tc>
          <w:tcPr>
            <w:tcW w:type="dxa" w:w="4320"/>
          </w:tcPr>
          <w:p>
            <w:r>
              <w:t>1 . a series of waves in the hair made by applying heat and chemicals</w:t>
              <w:br/>
              <w:t>2 . continuing or enduring without marked change in status or condition or place</w:t>
              <w:br/>
              <w:t>3 . not capable of being reversed or returned to the original condition</w:t>
              <w:br/>
            </w:r>
          </w:p>
        </w:tc>
      </w:tr>
      <w:tr>
        <w:tc>
          <w:tcPr>
            <w:tcW w:type="dxa" w:w="4320"/>
          </w:tcPr>
          <w:p>
            <w:r>
              <w:t>flight</w:t>
            </w:r>
          </w:p>
        </w:tc>
        <w:tc>
          <w:tcPr>
            <w:tcW w:type="dxa" w:w="4320"/>
          </w:tcPr>
          <w:p>
            <w:r>
              <w:t>1 . a formation of aircraft in flight</w:t>
              <w:br/>
              <w:t>2 . an instance of traveling by air</w:t>
              <w:br/>
              <w:t>3 . a stairway (set of steps) between one floor or landing and the next</w:t>
              <w:br/>
              <w:t>4 . the act of escaping physically</w:t>
              <w:br/>
              <w:t>5 . an air force unit smaller than a squadron</w:t>
              <w:br/>
              <w:t>6 . passing above and beyond ordinary bounds</w:t>
              <w:br/>
              <w:t>7 . the path followed by an object moving through space</w:t>
              <w:br/>
              <w:t>8 . a flock of flying birds</w:t>
              <w:br/>
              <w:t>9 . a scheduled trip by plane between designated airports</w:t>
              <w:br/>
              <w:t>10 . shoot a bird in flight</w:t>
              <w:br/>
              <w:t>11 . fly in a flock</w:t>
              <w:br/>
              <w:t>12 . decorate with feathers</w:t>
              <w:br/>
            </w:r>
          </w:p>
        </w:tc>
      </w:tr>
      <w:tr>
        <w:tc>
          <w:tcPr>
            <w:tcW w:type="dxa" w:w="4320"/>
          </w:tcPr>
          <w:p>
            <w:r>
              <w:t>excitedly</w:t>
            </w:r>
          </w:p>
        </w:tc>
        <w:tc>
          <w:tcPr>
            <w:tcW w:type="dxa" w:w="4320"/>
          </w:tcPr>
          <w:p>
            <w:r>
              <w:t>1 . with excitement; in an excited manner</w:t>
              <w:br/>
            </w:r>
          </w:p>
        </w:tc>
      </w:tr>
      <w:tr>
        <w:tc>
          <w:tcPr>
            <w:tcW w:type="dxa" w:w="4320"/>
          </w:tcPr>
          <w:p>
            <w:r>
              <w:t>longing</w:t>
            </w:r>
          </w:p>
        </w:tc>
        <w:tc>
          <w:tcPr>
            <w:tcW w:type="dxa" w:w="4320"/>
          </w:tcPr>
          <w:p>
            <w:r>
              <w:t>1 . prolonged unfulfilled desire or need</w:t>
              <w:br/>
              <w:t>2 . desire strongly or persistently</w:t>
              <w:br/>
            </w:r>
          </w:p>
        </w:tc>
      </w:tr>
      <w:tr>
        <w:tc>
          <w:tcPr>
            <w:tcW w:type="dxa" w:w="4320"/>
          </w:tcPr>
          <w:p>
            <w:r>
              <w:t>stolen</w:t>
            </w:r>
          </w:p>
        </w:tc>
        <w:tc>
          <w:tcPr>
            <w:tcW w:type="dxa" w:w="4320"/>
          </w:tcPr>
          <w:p>
            <w:r>
              <w:t>1 . take without the owner's consent</w:t>
              <w:br/>
              <w:t>2 . move stealthily</w:t>
              <w:br/>
              <w:t>3 . steal a base</w:t>
              <w:br/>
            </w:r>
          </w:p>
        </w:tc>
      </w:tr>
      <w:tr>
        <w:tc>
          <w:tcPr>
            <w:tcW w:type="dxa" w:w="4320"/>
          </w:tcPr>
          <w:p>
            <w:r>
              <w:t>destroyed</w:t>
            </w:r>
          </w:p>
        </w:tc>
        <w:tc>
          <w:tcPr>
            <w:tcW w:type="dxa" w:w="4320"/>
          </w:tcPr>
          <w:p>
            <w:r>
              <w:t>1 . do away with, cause the destruction or undoing of</w:t>
              <w:br/>
              <w:t>2 . destroy completely; damage irreparably</w:t>
              <w:br/>
              <w:t>3 . defeat soundly</w:t>
              <w:br/>
              <w:t>4 . put (an animal) to death</w:t>
              <w:br/>
              <w:t>5 . spoiled or ruined or demolished</w:t>
              <w:br/>
              <w:t>6 . destroyed physically or morally</w:t>
              <w:br/>
            </w:r>
          </w:p>
        </w:tc>
      </w:tr>
      <w:tr>
        <w:tc>
          <w:tcPr>
            <w:tcW w:type="dxa" w:w="4320"/>
          </w:tcPr>
          <w:p>
            <w:r>
              <w:t>worst</w:t>
            </w:r>
          </w:p>
        </w:tc>
        <w:tc>
          <w:tcPr>
            <w:tcW w:type="dxa" w:w="4320"/>
          </w:tcPr>
          <w:p>
            <w:r>
              <w:t>1 . the least favorable outcome</w:t>
              <w:br/>
              <w:t>2 . the greatest damage or wickedness of which one is capable</w:t>
              <w:br/>
              <w:t>3 . the weakest effort or poorest achievement one is capable of</w:t>
              <w:br/>
              <w:t>4 . defeat thoroughly</w:t>
              <w:br/>
              <w:t>5 . (superlative of `bad') most wanting in quality or value or condition</w:t>
              <w:br/>
              <w:t>6 . having undesirable or negative qualities</w:t>
              <w:br/>
              <w:t>7 . very intense</w:t>
              <w:br/>
              <w:t>8 . feeling physical discomfort or pain (`tough' is occasionally used colloquially for `bad')</w:t>
              <w:br/>
              <w:t>9 . (of foodstuffs) not in an edible or usable condition</w:t>
              <w:br/>
              <w:t>10 . feeling or expressing regret or sorrow or a sense of loss over something done or undone</w:t>
              <w:br/>
              <w:t>11 . not capable of being collected</w:t>
              <w:br/>
              <w:t>12 . below average in quality or performance</w:t>
              <w:br/>
              <w:t>13 . nonstandard</w:t>
              <w:br/>
              <w:t>14 . not financially safe or secure</w:t>
              <w:br/>
              <w:t>15 . physically unsound or diseased</w:t>
              <w:br/>
              <w:t>16 . capable of harming</w:t>
              <w:br/>
              <w:t>17 . characterized by wickedness or immorality</w:t>
              <w:br/>
              <w:t>18 . reproduced fraudulently</w:t>
              <w:br/>
              <w:t>19 . not working properly</w:t>
              <w:br/>
              <w:t>20 . to the highest degree of inferiority or badness</w:t>
              <w:br/>
            </w:r>
          </w:p>
        </w:tc>
      </w:tr>
      <w:tr>
        <w:tc>
          <w:tcPr>
            <w:tcW w:type="dxa" w:w="4320"/>
          </w:tcPr>
          <w:p>
            <w:r>
              <w:t>spirit</w:t>
            </w:r>
          </w:p>
        </w:tc>
        <w:tc>
          <w:tcPr>
            <w:tcW w:type="dxa" w:w="4320"/>
          </w:tcPr>
          <w:p>
            <w:r>
              <w:t>1 . the vital principle or animating force within living things</w:t>
              <w:br/>
              <w:t>2 . the general atmosphere of a place or situation and the effect that it has on people</w:t>
              <w:br/>
              <w:t>3 . a fundamental emotional and activating principle determining one's character</w:t>
              <w:br/>
              <w:t>4 . any incorporeal supernatural being that can become visible (or audible) to human beings</w:t>
              <w:br/>
              <w:t>5 . the state of a person's emotions (especially with regard to pleasure or dejection)</w:t>
              <w:br/>
              <w:t>6 . the intended meaning of a communication</w:t>
              <w:br/>
              <w:t>7 . animation and energy in action or expression</w:t>
              <w:br/>
              <w:t>8 . an inclination or tendency of a certain kind</w:t>
              <w:br/>
              <w:t>9 . infuse with spirit</w:t>
              <w:br/>
            </w:r>
          </w:p>
        </w:tc>
      </w:tr>
      <w:tr>
        <w:tc>
          <w:tcPr>
            <w:tcW w:type="dxa" w:w="4320"/>
          </w:tcPr>
          <w:p>
            <w:r>
              <w:t>accept</w:t>
            </w:r>
          </w:p>
        </w:tc>
        <w:tc>
          <w:tcPr>
            <w:tcW w:type="dxa" w:w="4320"/>
          </w:tcPr>
          <w:p>
            <w:r>
              <w:t>1 . consider or hold as true</w:t>
              <w:br/>
              <w:t>2 . receive willingly something given or offered</w:t>
              <w:br/>
              <w:t>3 . give an affirmative reply to; respond favorably to</w:t>
              <w:br/>
              <w:t>4 . react favorably to; consider right and proper</w:t>
              <w:br/>
              <w:t>5 . admit into a group or community</w:t>
              <w:br/>
              <w:t>6 . take on as one's own the expenses or debts of another person</w:t>
              <w:br/>
              <w:t>7 . tolerate or accommodate oneself to</w:t>
              <w:br/>
              <w:t>8 . be designed to hold or take</w:t>
              <w:br/>
              <w:t>9 . receive (a report) officially, as from a committee</w:t>
              <w:br/>
              <w:t>10 . make use of or accept for some purpose</w:t>
              <w:br/>
              <w:t>11 . be sexually responsive to, used of a female domesticated mammal</w:t>
              <w:br/>
            </w:r>
          </w:p>
        </w:tc>
      </w:tr>
      <w:tr>
        <w:tc>
          <w:tcPr>
            <w:tcW w:type="dxa" w:w="4320"/>
          </w:tcPr>
          <w:p>
            <w:r>
              <w:t>dusk</w:t>
            </w:r>
          </w:p>
        </w:tc>
        <w:tc>
          <w:tcPr>
            <w:tcW w:type="dxa" w:w="4320"/>
          </w:tcPr>
          <w:p>
            <w:r>
              <w:t>1 . the time of day immediately following sunset</w:t>
              <w:br/>
              <w:t>2 . become dusk</w:t>
              <w:br/>
            </w:r>
          </w:p>
        </w:tc>
      </w:tr>
      <w:tr>
        <w:tc>
          <w:tcPr>
            <w:tcW w:type="dxa" w:w="4320"/>
          </w:tcPr>
          <w:p>
            <w:r>
              <w:t>punished</w:t>
            </w:r>
          </w:p>
        </w:tc>
        <w:tc>
          <w:tcPr>
            <w:tcW w:type="dxa" w:w="4320"/>
          </w:tcPr>
          <w:p>
            <w:r>
              <w:t>1 . impose a penalty on; inflict punishment on</w:t>
              <w:br/>
              <w:t>2 . subjected to a penalty (as pain or shame or restraint or loss) for an offense or fault or in order to coerce some behavior (as a confession or obedience)</w:t>
              <w:br/>
            </w:r>
          </w:p>
        </w:tc>
      </w:tr>
      <w:tr>
        <w:tc>
          <w:tcPr>
            <w:tcW w:type="dxa" w:w="4320"/>
          </w:tcPr>
          <w:p>
            <w:r>
              <w:t>replied</w:t>
            </w:r>
          </w:p>
        </w:tc>
        <w:tc>
          <w:tcPr>
            <w:tcW w:type="dxa" w:w="4320"/>
          </w:tcPr>
          <w:p>
            <w:r>
              <w:t>1 . react verbally</w:t>
              <w:br/>
            </w:r>
          </w:p>
        </w:tc>
      </w:tr>
      <w:tr>
        <w:tc>
          <w:tcPr>
            <w:tcW w:type="dxa" w:w="4320"/>
          </w:tcPr>
          <w:p>
            <w:r>
              <w:t>push</w:t>
            </w:r>
          </w:p>
        </w:tc>
        <w:tc>
          <w:tcPr>
            <w:tcW w:type="dxa" w:w="4320"/>
          </w:tcPr>
          <w:p>
            <w:r>
              <w:t>1 . the act of applying force in order to move something away</w:t>
              <w:br/>
              <w:t>2 . the force used in pushing</w:t>
              <w:br/>
              <w:t>3 . enterprising or ambitious drive</w:t>
              <w:br/>
              <w:t>4 . an electrical switch operated by pressing</w:t>
              <w:br/>
              <w:t>5 . an effort to advance</w:t>
              <w:br/>
              <w:t>6 . move with force,</w:t>
              <w:br/>
              <w:t>7 . press, drive, or impel (someone) to action or completion of an action</w:t>
              <w:br/>
              <w:t>8 . make publicity for; try to sell (a product)</w:t>
              <w:br/>
              <w:t>9 . strive and make an effort to reach a goal</w:t>
              <w:br/>
              <w:t>10 . press against forcefully without moving</w:t>
              <w:br/>
              <w:t>11 . approach a certain age or speed</w:t>
              <w:br/>
              <w:t>12 . exert oneself continuously, vigorously, or obtrusively to gain an end or engage in a crusade for a certain cause or person; be an advocate for</w:t>
              <w:br/>
              <w:t>13 . sell or promote the sale of (illegal goods such as drugs)</w:t>
              <w:br/>
              <w:t>14 . move strenuously and with effort</w:t>
              <w:br/>
              <w:t>15 . make strenuous pushing movements during birth to expel the baby</w:t>
              <w:br/>
            </w:r>
          </w:p>
        </w:tc>
      </w:tr>
      <w:tr>
        <w:tc>
          <w:tcPr>
            <w:tcW w:type="dxa" w:w="4320"/>
          </w:tcPr>
          <w:p>
            <w:r>
              <w:t>reply</w:t>
            </w:r>
          </w:p>
        </w:tc>
        <w:tc>
          <w:tcPr>
            <w:tcW w:type="dxa" w:w="4320"/>
          </w:tcPr>
          <w:p>
            <w:r>
              <w:t>1 . a statement (either spoken or written) that is made to reply to a question or request or criticism or accusation</w:t>
              <w:br/>
              <w:t>2 . the speech act of continuing a conversational exchange</w:t>
              <w:br/>
              <w:t>3 . react verbally</w:t>
              <w:br/>
            </w:r>
          </w:p>
        </w:tc>
      </w:tr>
      <w:tr>
        <w:tc>
          <w:tcPr>
            <w:tcW w:type="dxa" w:w="4320"/>
          </w:tcPr>
          <w:p>
            <w:r>
              <w:t>birthday</w:t>
            </w:r>
          </w:p>
        </w:tc>
        <w:tc>
          <w:tcPr>
            <w:tcW w:type="dxa" w:w="4320"/>
          </w:tcPr>
          <w:p>
            <w:r>
              <w:t>1 . an anniversary of the day on which a person was born (or the celebration of it)</w:t>
              <w:br/>
              <w:t>2 . the date on which a person was born</w:t>
              <w:br/>
            </w:r>
          </w:p>
        </w:tc>
      </w:tr>
      <w:tr>
        <w:tc>
          <w:tcPr>
            <w:tcW w:type="dxa" w:w="4320"/>
          </w:tcPr>
          <w:p>
            <w:r>
              <w:t>delicately</w:t>
            </w:r>
          </w:p>
        </w:tc>
        <w:tc>
          <w:tcPr>
            <w:tcW w:type="dxa" w:w="4320"/>
          </w:tcPr>
          <w:p>
            <w:r>
              <w:t>1 . in a delicate manner</w:t>
              <w:br/>
            </w:r>
          </w:p>
        </w:tc>
      </w:tr>
      <w:tr>
        <w:tc>
          <w:tcPr>
            <w:tcW w:type="dxa" w:w="4320"/>
          </w:tcPr>
          <w:p>
            <w:r>
              <w:t>bird</w:t>
            </w:r>
          </w:p>
        </w:tc>
        <w:tc>
          <w:tcPr>
            <w:tcW w:type="dxa" w:w="4320"/>
          </w:tcPr>
          <w:p>
            <w:r>
              <w:t>1 . warm-blooded egg-laying vertebrates characterized by feathers and forelimbs modified as wings</w:t>
              <w:br/>
              <w:t>2 . the flesh of a bird or fowl (wild or domestic) used as food</w:t>
              <w:br/>
              <w:t>3 . informal terms for a (young) woman</w:t>
              <w:br/>
              <w:t>4 . a cry or noise made to express displeasure or contempt</w:t>
              <w:br/>
              <w:t>5 . badminton equipment consisting of a ball of cork or rubber with a crown of feathers</w:t>
              <w:br/>
              <w:t>6 . watch and study birds in their natural habitat</w:t>
              <w:br/>
            </w:r>
          </w:p>
        </w:tc>
      </w:tr>
      <w:tr>
        <w:tc>
          <w:tcPr>
            <w:tcW w:type="dxa" w:w="4320"/>
          </w:tcPr>
          <w:p>
            <w:r>
              <w:t>sideways</w:t>
            </w:r>
          </w:p>
        </w:tc>
        <w:tc>
          <w:tcPr>
            <w:tcW w:type="dxa" w:w="4320"/>
          </w:tcPr>
          <w:p>
            <w:r>
              <w:t>1 . (of movement) at an angle</w:t>
              <w:br/>
              <w:t>2 . with one side forward or to the front</w:t>
              <w:br/>
              <w:t>3 . from the side; obliquely</w:t>
              <w:br/>
              <w:t>4 . toward one side</w:t>
              <w:br/>
              <w:t>5 . to, toward or at one side</w:t>
              <w:br/>
            </w:r>
          </w:p>
        </w:tc>
      </w:tr>
      <w:tr>
        <w:tc>
          <w:tcPr>
            <w:tcW w:type="dxa" w:w="4320"/>
          </w:tcPr>
          <w:p>
            <w:r>
              <w:t>painful</w:t>
            </w:r>
          </w:p>
        </w:tc>
        <w:tc>
          <w:tcPr>
            <w:tcW w:type="dxa" w:w="4320"/>
          </w:tcPr>
          <w:p>
            <w:r>
              <w:t>1 . causing physical or psychological pain</w:t>
              <w:br/>
              <w:t>2 . causing misery or pain or distress</w:t>
              <w:br/>
              <w:t>3 . exceptionally bad or displeasing</w:t>
              <w:br/>
              <w:t>4 . causing physical discomfort</w:t>
              <w:br/>
            </w:r>
          </w:p>
        </w:tc>
      </w:tr>
      <w:tr>
        <w:tc>
          <w:tcPr>
            <w:tcW w:type="dxa" w:w="4320"/>
          </w:tcPr>
          <w:p>
            <w:r>
              <w:t>shuffled</w:t>
            </w:r>
          </w:p>
        </w:tc>
        <w:tc>
          <w:tcPr>
            <w:tcW w:type="dxa" w:w="4320"/>
          </w:tcPr>
          <w:p>
            <w:r>
              <w:t>1 . walk by dragging one's feet</w:t>
              <w:br/>
              <w:t>2 . move about, move back and forth</w:t>
              <w:br/>
              <w:t>3 . mix so as to make a random order or arrangement</w:t>
              <w:br/>
            </w:r>
          </w:p>
        </w:tc>
      </w:tr>
      <w:tr>
        <w:tc>
          <w:tcPr>
            <w:tcW w:type="dxa" w:w="4320"/>
          </w:tcPr>
          <w:p>
            <w:r>
              <w:t>circle</w:t>
            </w:r>
          </w:p>
        </w:tc>
        <w:tc>
          <w:tcPr>
            <w:tcW w:type="dxa" w:w="4320"/>
          </w:tcPr>
          <w:p>
            <w:r>
              <w:t>1 . ellipse in which the two axes are of equal length; a plane curve generated by one point moving at a constant distance from a fixed point</w:t>
              <w:br/>
              <w:t>2 . an unofficial association of people or groups</w:t>
              <w:br/>
              <w:t>3 . something approximating the shape of a circle</w:t>
              <w:br/>
              <w:t>4 . movement once around a course</w:t>
              <w:br/>
              <w:t>5 . a road junction at which traffic streams circularly around a central island</w:t>
              <w:br/>
              <w:t>6 . street names for flunitrazepan</w:t>
              <w:br/>
              <w:t>7 . a curved section or tier of seats in a hall or theater or opera house; usually the first tier above the orchestra</w:t>
              <w:br/>
              <w:t>8 . any circular or rotating mechanism</w:t>
              <w:br/>
              <w:t>9 . travel around something</w:t>
              <w:br/>
              <w:t>10 . move in circles</w:t>
              <w:br/>
              <w:t>11 . form a circle around</w:t>
              <w:br/>
            </w:r>
          </w:p>
        </w:tc>
      </w:tr>
      <w:tr>
        <w:tc>
          <w:tcPr>
            <w:tcW w:type="dxa" w:w="4320"/>
          </w:tcPr>
          <w:p>
            <w:r>
              <w:t>hid</w:t>
            </w:r>
          </w:p>
        </w:tc>
        <w:tc>
          <w:tcPr>
            <w:tcW w:type="dxa" w:w="4320"/>
          </w:tcPr>
          <w:p>
            <w:r>
              <w:t>1 . prevent from being seen or discovered</w:t>
              <w:br/>
              <w:t>2 . be or go into hiding; keep out of sight, as for protection and safety</w:t>
              <w:br/>
              <w:t>3 . cover as if with a shroud</w:t>
              <w:br/>
              <w:t>4 . make undecipherable or imperceptible by obscuring or concealing</w:t>
              <w:br/>
            </w:r>
          </w:p>
        </w:tc>
      </w:tr>
      <w:tr>
        <w:tc>
          <w:tcPr>
            <w:tcW w:type="dxa" w:w="4320"/>
          </w:tcPr>
          <w:p>
            <w:r>
              <w:t>sentence</w:t>
            </w:r>
          </w:p>
        </w:tc>
        <w:tc>
          <w:tcPr>
            <w:tcW w:type="dxa" w:w="4320"/>
          </w:tcPr>
          <w:p>
            <w:r>
              <w:t>1 . a string of words satisfying the grammatical rules of a language</w:t>
              <w:br/>
              <w:t>2 . (criminal law) a final judgment of guilty in a criminal case and the punishment that is imposed</w:t>
              <w:br/>
              <w:t>3 . the period of time a prisoner is imprisoned</w:t>
              <w:br/>
              <w:t>4 . pronounce a sentence on (somebody) in a court of law</w:t>
              <w:br/>
            </w:r>
          </w:p>
        </w:tc>
      </w:tr>
      <w:tr>
        <w:tc>
          <w:tcPr>
            <w:tcW w:type="dxa" w:w="4320"/>
          </w:tcPr>
          <w:p>
            <w:r>
              <w:t>tobacco</w:t>
            </w:r>
          </w:p>
        </w:tc>
        <w:tc>
          <w:tcPr>
            <w:tcW w:type="dxa" w:w="4320"/>
          </w:tcPr>
          <w:p>
            <w:r>
              <w:t>1 . leaves of the tobacco plant dried and prepared for smoking or ingestion</w:t>
              <w:br/>
              <w:t>2 . aromatic annual or perennial herbs and shrubs</w:t>
              <w:br/>
            </w:r>
          </w:p>
        </w:tc>
      </w:tr>
      <w:tr>
        <w:tc>
          <w:tcPr>
            <w:tcW w:type="dxa" w:w="4320"/>
          </w:tcPr>
          <w:p>
            <w:r>
              <w:t>ordered</w:t>
            </w:r>
          </w:p>
        </w:tc>
        <w:tc>
          <w:tcPr>
            <w:tcW w:type="dxa" w:w="4320"/>
          </w:tcPr>
          <w:p>
            <w:r>
              <w:t>1 . give instructions to or direct somebody to do something with authority</w:t>
              <w:br/>
              <w:t>2 . make a request for something</w:t>
              <w:br/>
              <w:t>3 . issue commands or orders for</w:t>
              <w:br/>
              <w:t>4 . bring into conformity with rules or principles or usage; impose regulations</w:t>
              <w:br/>
              <w:t>5 . bring order to or into</w:t>
              <w:br/>
              <w:t>6 . place in a certain order</w:t>
              <w:br/>
              <w:t>7 . appoint to a clerical posts</w:t>
              <w:br/>
              <w:t>8 . arrange thoughts, ideas, temporal events</w:t>
              <w:br/>
              <w:t>9 . assign a rank or rating to</w:t>
              <w:br/>
              <w:t>10 . having a systematic arrangement; especially having elements succeeding in order according to rule</w:t>
              <w:br/>
              <w:t>11 . disposed or placed in a particular kind of order</w:t>
              <w:br/>
              <w:t>12 . marked by an orderly, logical, and aesthetically consistent relation of parts</w:t>
              <w:br/>
            </w:r>
          </w:p>
        </w:tc>
      </w:tr>
      <w:tr>
        <w:tc>
          <w:tcPr>
            <w:tcW w:type="dxa" w:w="4320"/>
          </w:tcPr>
          <w:p>
            <w:r>
              <w:t>false</w:t>
            </w:r>
          </w:p>
        </w:tc>
        <w:tc>
          <w:tcPr>
            <w:tcW w:type="dxa" w:w="4320"/>
          </w:tcPr>
          <w:p>
            <w:r>
              <w:t>1 . not in accordance with the fact or reality or actuality</w:t>
              <w:br/>
              <w:t>2 . arising from error</w:t>
              <w:br/>
              <w:t>3 . erroneous and usually accidental</w:t>
              <w:br/>
              <w:t>4 . deliberately deceptive</w:t>
              <w:br/>
              <w:t>5 . inappropriate to reality or facts</w:t>
              <w:br/>
              <w:t>6 . not genuine or real; being an imitation of the genuine article</w:t>
              <w:br/>
              <w:t>7 . designed to deceive</w:t>
              <w:br/>
              <w:t>8 . inaccurate in pitch</w:t>
              <w:br/>
              <w:t>9 . adopted in order to deceive</w:t>
              <w:br/>
              <w:t>10 . (used especially of persons) not dependable in devotion or affection; unfaithful</w:t>
              <w:br/>
              <w:t>11 . in a disloyal and faithless manner</w:t>
              <w:br/>
            </w:r>
          </w:p>
        </w:tc>
      </w:tr>
      <w:tr>
        <w:tc>
          <w:tcPr>
            <w:tcW w:type="dxa" w:w="4320"/>
          </w:tcPr>
          <w:p>
            <w:r>
              <w:t>wanting</w:t>
            </w:r>
          </w:p>
        </w:tc>
        <w:tc>
          <w:tcPr>
            <w:tcW w:type="dxa" w:w="4320"/>
          </w:tcPr>
          <w:p>
            <w:r>
              <w:t>1 . feel or have a desire for; want strongly</w:t>
              <w:br/>
              <w:t>2 . have need of</w:t>
              <w:br/>
              <w:t>3 . hunt or look for; want for a particular reason</w:t>
              <w:br/>
              <w:t>4 . wish or demand the presence of</w:t>
              <w:br/>
              <w:t>5 . be without, lack; be deficient in</w:t>
              <w:br/>
              <w:t>6 . nonexistent</w:t>
              <w:br/>
              <w:t>7 . inadequate in amount or degree</w:t>
              <w:br/>
            </w:r>
          </w:p>
        </w:tc>
      </w:tr>
      <w:tr>
        <w:tc>
          <w:tcPr>
            <w:tcW w:type="dxa" w:w="4320"/>
          </w:tcPr>
          <w:p>
            <w:r>
              <w:t>race</w:t>
            </w:r>
          </w:p>
        </w:tc>
        <w:tc>
          <w:tcPr>
            <w:tcW w:type="dxa" w:w="4320"/>
          </w:tcPr>
          <w:p>
            <w:r>
              <w:t>1 . any competition</w:t>
              <w:br/>
              <w:t>2 . a contest of speed</w:t>
              <w:br/>
              <w:t>3 . people who are believed to belong to the same genetic stock</w:t>
              <w:br/>
              <w:t>4 . (biology) a taxonomic group that is a division of a species; usually arises as a consequence of geographical isolation within a species</w:t>
              <w:br/>
              <w:t>5 . the flow of air that is driven backwards by an aircraft propeller</w:t>
              <w:br/>
              <w:t>6 . a canal for a current of water</w:t>
              <w:br/>
              <w:t>7 . move fast</w:t>
              <w:br/>
              <w:t>8 . compete in a race</w:t>
              <w:br/>
              <w:t>9 . to work as fast as possible towards a goal, sometimes in competition with others</w:t>
              <w:br/>
              <w:t>10 . cause to move fast or to rush or race</w:t>
              <w:br/>
            </w:r>
          </w:p>
        </w:tc>
      </w:tr>
      <w:tr>
        <w:tc>
          <w:tcPr>
            <w:tcW w:type="dxa" w:w="4320"/>
          </w:tcPr>
          <w:p>
            <w:r>
              <w:t>wandering</w:t>
            </w:r>
          </w:p>
        </w:tc>
        <w:tc>
          <w:tcPr>
            <w:tcW w:type="dxa" w:w="4320"/>
          </w:tcPr>
          <w:p>
            <w:r>
              <w:t>1 . travelling about without any clear destination</w:t>
              <w:br/>
              <w:t>2 . move about aimlessly or without any destination, often in search of food or employment</w:t>
              <w:br/>
              <w:t>3 . be sexually unfaithful to one's partner in marriage</w:t>
              <w:br/>
              <w:t>4 . go via an indirect route or at no set pace</w:t>
              <w:br/>
              <w:t>5 . to move or cause to move in a sinuous, spiral, or circular course</w:t>
              <w:br/>
              <w:t>6 . lose clarity or turn aside especially from the main subject of attention or course of argument in writing, thinking, or speaking</w:t>
              <w:br/>
              <w:t>7 . migratory</w:t>
              <w:br/>
              <w:t>8 . of a path e.g.</w:t>
              <w:br/>
              <w:t>9 . having no fixed course</w:t>
              <w:br/>
            </w:r>
          </w:p>
        </w:tc>
      </w:tr>
      <w:tr>
        <w:tc>
          <w:tcPr>
            <w:tcW w:type="dxa" w:w="4320"/>
          </w:tcPr>
          <w:p>
            <w:r>
              <w:t>borrowed</w:t>
            </w:r>
          </w:p>
        </w:tc>
        <w:tc>
          <w:tcPr>
            <w:tcW w:type="dxa" w:w="4320"/>
          </w:tcPr>
          <w:p>
            <w:r>
              <w:t>1 . get temporarily</w:t>
              <w:br/>
              <w:t>2 . take up and practice as one's own</w:t>
              <w:br/>
            </w:r>
          </w:p>
        </w:tc>
      </w:tr>
      <w:tr>
        <w:tc>
          <w:tcPr>
            <w:tcW w:type="dxa" w:w="4320"/>
          </w:tcPr>
          <w:p>
            <w:r>
              <w:t>truly</w:t>
            </w:r>
          </w:p>
        </w:tc>
        <w:tc>
          <w:tcPr>
            <w:tcW w:type="dxa" w:w="4320"/>
          </w:tcPr>
          <w:p>
            <w:r>
              <w:t>1 . in accordance with truth or fact or reality</w:t>
              <w:br/>
              <w:t>2 . by right</w:t>
              <w:br/>
              <w:t>3 . with sincerity; without pretense</w:t>
              <w:br/>
              <w:t>4 . in fact (used as intensifiers or sentence modifiers)</w:t>
              <w:br/>
            </w:r>
          </w:p>
        </w:tc>
      </w:tr>
      <w:tr>
        <w:tc>
          <w:tcPr>
            <w:tcW w:type="dxa" w:w="4320"/>
          </w:tcPr>
          <w:p>
            <w:r>
              <w:t>planning</w:t>
            </w:r>
          </w:p>
        </w:tc>
        <w:tc>
          <w:tcPr>
            <w:tcW w:type="dxa" w:w="4320"/>
          </w:tcPr>
          <w:p>
            <w:r>
              <w:t>1 . an act of formulating a program for a definite course of action</w:t>
              <w:br/>
              <w:t>2 . the act or process of drawing up plans or layouts for some project or enterprise</w:t>
              <w:br/>
              <w:t>3 . the cognitive process of thinking about what you will do in the event of something happening</w:t>
              <w:br/>
              <w:t>4 . have the will and intention to carry out some action</w:t>
              <w:br/>
              <w:t>5 . make plans for something</w:t>
              <w:br/>
              <w:t>6 . make or work out a plan for; devise</w:t>
              <w:br/>
              <w:t>7 . make a design of; plan out in systematic, often graphic form</w:t>
              <w:br/>
            </w:r>
          </w:p>
        </w:tc>
      </w:tr>
      <w:tr>
        <w:tc>
          <w:tcPr>
            <w:tcW w:type="dxa" w:w="4320"/>
          </w:tcPr>
          <w:p>
            <w:r>
              <w:t>received</w:t>
            </w:r>
          </w:p>
        </w:tc>
        <w:tc>
          <w:tcPr>
            <w:tcW w:type="dxa" w:w="4320"/>
          </w:tcPr>
          <w:p>
            <w:r>
              <w:t>1 . get something; come into possession of</w:t>
              <w:br/>
              <w:t>2 . receive a specified treatment (abstract)</w:t>
              <w:br/>
              <w:t>3 . register (perceptual input)</w:t>
              <w:br/>
              <w:t>4 . go through (mental or physical states or experiences)</w:t>
              <w:br/>
              <w:t>5 . express willingness to have in one's home or environs</w:t>
              <w:br/>
              <w:t>6 . accept as true or valid</w:t>
              <w:br/>
              <w:t>7 . bid welcome to; greet upon arrival</w:t>
              <w:br/>
              <w:t>8 . convert into sounds or pictures</w:t>
              <w:br/>
              <w:t>9 . experience as a reaction</w:t>
              <w:br/>
              <w:t>10 . have or give a reception</w:t>
              <w:br/>
              <w:t>11 . receive as a retribution or punishment</w:t>
              <w:br/>
              <w:t>12 . partake of the Holy Eucharist sacrament</w:t>
              <w:br/>
              <w:t>13 . regard favorably or with disapproval</w:t>
              <w:br/>
              <w:t>14 . conforming to the established language usage of educated native speakers;  (American);  (British)</w:t>
              <w:br/>
              <w:t>15 . widely accepted as true or worthy; ; - Economist</w:t>
              <w:br/>
            </w:r>
          </w:p>
        </w:tc>
      </w:tr>
      <w:tr>
        <w:tc>
          <w:tcPr>
            <w:tcW w:type="dxa" w:w="4320"/>
          </w:tcPr>
          <w:p>
            <w:r>
              <w:t>surrounded</w:t>
            </w:r>
          </w:p>
        </w:tc>
        <w:tc>
          <w:tcPr>
            <w:tcW w:type="dxa" w:w="4320"/>
          </w:tcPr>
          <w:p>
            <w:r>
              <w:t>1 . extend on all sides of simultaneously; encircle</w:t>
              <w:br/>
              <w:t>2 . envelop completely</w:t>
              <w:br/>
              <w:t>3 . surround so as to force to give up</w:t>
              <w:br/>
              <w:t>4 . surround with a wall in order to fortify</w:t>
              <w:br/>
              <w:t>5 . confined on all sides</w:t>
              <w:br/>
            </w:r>
          </w:p>
        </w:tc>
      </w:tr>
      <w:tr>
        <w:tc>
          <w:tcPr>
            <w:tcW w:type="dxa" w:w="4320"/>
          </w:tcPr>
          <w:p>
            <w:r>
              <w:t>honor</w:t>
            </w:r>
          </w:p>
        </w:tc>
        <w:tc>
          <w:tcPr>
            <w:tcW w:type="dxa" w:w="4320"/>
          </w:tcPr>
          <w:p>
            <w:r>
              <w:t>1 . a tangible symbol signifying approval or distinction</w:t>
              <w:br/>
              <w:t>2 . the state of being honored</w:t>
              <w:br/>
              <w:t>3 . the quality of being honorable and having a good name</w:t>
              <w:br/>
              <w:t>4 . a woman's virtue or chastity</w:t>
              <w:br/>
              <w:t>5 . bestow honor or rewards upon</w:t>
              <w:br/>
              <w:t>6 . show respect towards</w:t>
              <w:br/>
              <w:t>7 . accept as pay</w:t>
              <w:br/>
            </w:r>
          </w:p>
        </w:tc>
      </w:tr>
      <w:tr>
        <w:tc>
          <w:tcPr>
            <w:tcW w:type="dxa" w:w="4320"/>
          </w:tcPr>
          <w:p>
            <w:r>
              <w:t>rooms</w:t>
            </w:r>
          </w:p>
        </w:tc>
        <w:tc>
          <w:tcPr>
            <w:tcW w:type="dxa" w:w="4320"/>
          </w:tcPr>
          <w:p>
            <w:r>
              <w:t>1 . apartment consisting of a series of connected rooms used as a living unit (as in a hotel)</w:t>
              <w:br/>
              <w:t>2 . an area within a building enclosed by walls and floor and ceiling</w:t>
              <w:br/>
              <w:t>3 . space for movement</w:t>
              <w:br/>
              <w:t>4 . opportunity for</w:t>
              <w:br/>
              <w:t>5 . the people who are present in a room</w:t>
              <w:br/>
              <w:t>6 . live and take one's meals at or in</w:t>
              <w:br/>
            </w:r>
          </w:p>
        </w:tc>
      </w:tr>
      <w:tr>
        <w:tc>
          <w:tcPr>
            <w:tcW w:type="dxa" w:w="4320"/>
          </w:tcPr>
          <w:p>
            <w:r>
              <w:t>rules</w:t>
            </w:r>
          </w:p>
        </w:tc>
        <w:tc>
          <w:tcPr>
            <w:tcW w:type="dxa" w:w="4320"/>
          </w:tcPr>
          <w:p>
            <w:r>
              <w:t>1 . a principle or condition that customarily governs behavior</w:t>
              <w:br/>
              <w:t>2 . something regarded as a normative example</w:t>
              <w:br/>
              <w:t>3 . prescribed guide for conduct or action</w:t>
              <w:br/>
              <w:t>4 . (linguistics) a rule describing (or prescribing) a linguistic practice</w:t>
              <w:br/>
              <w:t>5 . a basic generalization that is accepted as true and that can be used as a basis for reasoning or conduct</w:t>
              <w:br/>
              <w:t>6 . the duration of a monarch's or government's power</w:t>
              <w:br/>
              <w:t>7 . dominance or power through legal authority</w:t>
              <w:br/>
              <w:t>8 . directions that define the way a game or sport is to be conducted</w:t>
              <w:br/>
              <w:t>9 . any one of a systematic body of regulations defining the way of life of members of a religious order</w:t>
              <w:br/>
              <w:t>10 . a rule or law concerning a natural phenomenon or the function of a complex system</w:t>
              <w:br/>
              <w:t>11 . (mathematics) a standard procedure for solving a class of mathematical problems</w:t>
              <w:br/>
              <w:t>12 . measuring stick consisting of a strip of wood or metal or plastic with a straight edge that is used for drawing straight lines and measuring lengths</w:t>
              <w:br/>
              <w:t>13 . exercise authority over; as of nations</w:t>
              <w:br/>
              <w:t>14 . decide with authority</w:t>
              <w:br/>
              <w:t>15 . be larger in number, quantity, power, status or importance</w:t>
              <w:br/>
              <w:t>16 . decide on and make a declaration about</w:t>
              <w:br/>
              <w:t>17 . have an affinity with; of signs of the zodiac</w:t>
              <w:br/>
              <w:t>18 . mark or draw with a ruler</w:t>
              <w:br/>
              <w:t>19 . keep in check</w:t>
              <w:br/>
            </w:r>
          </w:p>
        </w:tc>
      </w:tr>
      <w:tr>
        <w:tc>
          <w:tcPr>
            <w:tcW w:type="dxa" w:w="4320"/>
          </w:tcPr>
          <w:p>
            <w:r>
              <w:t>rock</w:t>
            </w:r>
          </w:p>
        </w:tc>
        <w:tc>
          <w:tcPr>
            <w:tcW w:type="dxa" w:w="4320"/>
          </w:tcPr>
          <w:p>
            <w:r>
              <w:t>1 . a lump or mass of hard consolidated mineral matter</w:t>
              <w:br/>
              <w:t>2 . material consisting of the aggregate of minerals like those making up the Earth's crust</w:t>
              <w:br/>
              <w:t>3 . United States gynecologist and devout Catholic who conducted the first clinical trials of the oral contraceptive pill (1890-1984)</w:t>
              <w:br/>
              <w:t>4 . (figurative) someone who is strong and stable and dependable; ; --Gospel According to Matthew</w:t>
              <w:br/>
              <w:t>5 . hard bright-colored stick candy (typically flavored with peppermint)</w:t>
              <w:br/>
              <w:t>6 . a genre of popular music originating in the 1950s; a blend of black rhythm-and-blues with white country-and-western</w:t>
              <w:br/>
              <w:t>7 . pitching dangerously to one side</w:t>
              <w:br/>
              <w:t>8 . move back and forth or sideways</w:t>
              <w:br/>
              <w:t>9 . cause to move back and forth</w:t>
              <w:br/>
            </w:r>
          </w:p>
        </w:tc>
      </w:tr>
      <w:tr>
        <w:tc>
          <w:tcPr>
            <w:tcW w:type="dxa" w:w="4320"/>
          </w:tcPr>
          <w:p>
            <w:r>
              <w:t>combed</w:t>
            </w:r>
          </w:p>
        </w:tc>
        <w:tc>
          <w:tcPr>
            <w:tcW w:type="dxa" w:w="4320"/>
          </w:tcPr>
          <w:p>
            <w:r>
              <w:t>1 . straighten with a comb</w:t>
              <w:br/>
              <w:t>2 . search thoroughly</w:t>
              <w:br/>
              <w:t>3 . smoothen and neaten with or as with a comb</w:t>
              <w:br/>
              <w:t>4 . (of hair) made tidy with a comb</w:t>
              <w:br/>
            </w:r>
          </w:p>
        </w:tc>
      </w:tr>
      <w:tr>
        <w:tc>
          <w:tcPr>
            <w:tcW w:type="dxa" w:w="4320"/>
          </w:tcPr>
          <w:p>
            <w:r>
              <w:t>carriage</w:t>
            </w:r>
          </w:p>
        </w:tc>
        <w:tc>
          <w:tcPr>
            <w:tcW w:type="dxa" w:w="4320"/>
          </w:tcPr>
          <w:p>
            <w:r>
              <w:t>1 . a railcar where passengers ride</w:t>
              <w:br/>
              <w:t>2 . a vehicle with wheels drawn by one or more horses</w:t>
              <w:br/>
              <w:t>3 . characteristic way of bearing one's body</w:t>
              <w:br/>
              <w:t>4 . a machine part that carries something else</w:t>
              <w:br/>
              <w:t>5 . a small vehicle with four wheels in which a baby or child is pushed around</w:t>
              <w:br/>
            </w:r>
          </w:p>
        </w:tc>
      </w:tr>
      <w:tr>
        <w:tc>
          <w:tcPr>
            <w:tcW w:type="dxa" w:w="4320"/>
          </w:tcPr>
          <w:p>
            <w:r>
              <w:t>sergeant</w:t>
            </w:r>
          </w:p>
        </w:tc>
        <w:tc>
          <w:tcPr>
            <w:tcW w:type="dxa" w:w="4320"/>
          </w:tcPr>
          <w:p>
            <w:r>
              <w:t>1 . any of several noncommissioned officer ranks in the Army or Air Force or Marines ranking above a corporal</w:t>
              <w:br/>
              <w:t>2 . a lawman with the rank of sergeant</w:t>
              <w:br/>
              <w:t>3 . an English barrister of the highest rank</w:t>
              <w:br/>
            </w:r>
          </w:p>
        </w:tc>
      </w:tr>
      <w:tr>
        <w:tc>
          <w:tcPr>
            <w:tcW w:type="dxa" w:w="4320"/>
          </w:tcPr>
          <w:p>
            <w:r>
              <w:t>trousers</w:t>
            </w:r>
          </w:p>
        </w:tc>
        <w:tc>
          <w:tcPr>
            <w:tcW w:type="dxa" w:w="4320"/>
          </w:tcPr>
          <w:p>
            <w:r>
              <w:t>1 . (usually in the plural) a garment extending from the waist to the knee or ankle, covering each leg separately</w:t>
              <w:br/>
              <w:t>2 . a garment (or part of a garment) designed for or relating to trousers</w:t>
              <w:br/>
            </w:r>
          </w:p>
        </w:tc>
      </w:tr>
      <w:tr>
        <w:tc>
          <w:tcPr>
            <w:tcW w:type="dxa" w:w="4320"/>
          </w:tcPr>
          <w:p>
            <w:r>
              <w:t>realized</w:t>
            </w:r>
          </w:p>
        </w:tc>
        <w:tc>
          <w:tcPr>
            <w:tcW w:type="dxa" w:w="4320"/>
          </w:tcPr>
          <w:p>
            <w:r>
              <w:t>1 . be fully aware or cognizant of</w:t>
              <w:br/>
              <w:t>2 . perceive (an idea or situation) mentally</w:t>
              <w:br/>
              <w:t>3 . make real or concrete; give reality or substance to</w:t>
              <w:br/>
              <w:t>4 . earn on some commercial or business transaction; earn as salary or wages</w:t>
              <w:br/>
              <w:t>5 . convert into cash; of goods and property</w:t>
              <w:br/>
              <w:t>6 . expand or complete (a part in a piece of baroque music) by supplying the harmonies indicated in the figured bass</w:t>
              <w:br/>
              <w:t>7 . successfully completed or brought to an end</w:t>
              <w:br/>
            </w:r>
          </w:p>
        </w:tc>
      </w:tr>
      <w:tr>
        <w:tc>
          <w:tcPr>
            <w:tcW w:type="dxa" w:w="4320"/>
          </w:tcPr>
          <w:p>
            <w:r>
              <w:t>oven</w:t>
            </w:r>
          </w:p>
        </w:tc>
        <w:tc>
          <w:tcPr>
            <w:tcW w:type="dxa" w:w="4320"/>
          </w:tcPr>
          <w:p>
            <w:r>
              <w:t>1 . kitchen appliance used for baking or roasting</w:t>
              <w:br/>
            </w:r>
          </w:p>
        </w:tc>
      </w:tr>
      <w:tr>
        <w:tc>
          <w:tcPr>
            <w:tcW w:type="dxa" w:w="4320"/>
          </w:tcPr>
          <w:p>
            <w:r>
              <w:t>postmaster</w:t>
            </w:r>
          </w:p>
        </w:tc>
        <w:tc>
          <w:tcPr>
            <w:tcW w:type="dxa" w:w="4320"/>
          </w:tcPr>
          <w:p>
            <w:r>
              <w:t>1 . the person in charge of a post office</w:t>
              <w:br/>
            </w:r>
          </w:p>
        </w:tc>
      </w:tr>
      <w:tr>
        <w:tc>
          <w:tcPr>
            <w:tcW w:type="dxa" w:w="4320"/>
          </w:tcPr>
          <w:p>
            <w:r>
              <w:t>beg</w:t>
            </w:r>
          </w:p>
        </w:tc>
        <w:tc>
          <w:tcPr>
            <w:tcW w:type="dxa" w:w="4320"/>
          </w:tcPr>
          <w:p>
            <w:r>
              <w:t>1 . call upon in supplication; entreat</w:t>
              <w:br/>
              <w:t>2 . make a solicitation or entreaty for something; request urgently or persistently</w:t>
              <w:br/>
              <w:t>3 . ask to obtain free</w:t>
              <w:br/>
              <w:t>4 . dodge, avoid answering, or take for granted</w:t>
              <w:br/>
            </w:r>
          </w:p>
        </w:tc>
      </w:tr>
      <w:tr>
        <w:tc>
          <w:tcPr>
            <w:tcW w:type="dxa" w:w="4320"/>
          </w:tcPr>
          <w:p>
            <w:r>
              <w:t>knocking</w:t>
            </w:r>
          </w:p>
        </w:tc>
        <w:tc>
          <w:tcPr>
            <w:tcW w:type="dxa" w:w="4320"/>
          </w:tcPr>
          <w:p>
            <w:r>
              <w:t>1 . the sound of knocking (as on a door or in an engine or bearing)</w:t>
              <w:br/>
              <w:t>2 . deliver a sharp blow or push :</w:t>
              <w:br/>
              <w:t>3 . rap with the knuckles</w:t>
              <w:br/>
              <w:t>4 . knock against with force or violence</w:t>
              <w:br/>
              <w:t>5 . make light, repeated taps on a surface</w:t>
              <w:br/>
              <w:t>6 . sound like a car engine that is firing too early</w:t>
              <w:br/>
              <w:t>7 . find fault with; express criticism of; point out real or perceived flaws</w:t>
              <w:br/>
            </w:r>
          </w:p>
        </w:tc>
      </w:tr>
      <w:tr>
        <w:tc>
          <w:tcPr>
            <w:tcW w:type="dxa" w:w="4320"/>
          </w:tcPr>
          <w:p>
            <w:r>
              <w:t>avoid</w:t>
            </w:r>
          </w:p>
        </w:tc>
        <w:tc>
          <w:tcPr>
            <w:tcW w:type="dxa" w:w="4320"/>
          </w:tcPr>
          <w:p>
            <w:r>
              <w:t>1 . stay clear from; keep away from; keep out of the way of someone or something</w:t>
              <w:br/>
              <w:t>2 . prevent the occurrence of; prevent from happening</w:t>
              <w:br/>
              <w:t>3 . refrain from doing something</w:t>
              <w:br/>
              <w:t>4 . refrain from certain foods or beverages</w:t>
              <w:br/>
              <w:t>5 . declare invalid</w:t>
              <w:br/>
            </w:r>
          </w:p>
        </w:tc>
      </w:tr>
      <w:tr>
        <w:tc>
          <w:tcPr>
            <w:tcW w:type="dxa" w:w="4320"/>
          </w:tcPr>
          <w:p>
            <w:r>
              <w:t>removed</w:t>
            </w:r>
          </w:p>
        </w:tc>
        <w:tc>
          <w:tcPr>
            <w:tcW w:type="dxa" w:w="4320"/>
          </w:tcPr>
          <w:p>
            <w:r>
              <w:t>1 . remove something concrete, as by lifting, pushing, or taking off, or remove something abstract</w:t>
              <w:br/>
              <w:t>2 . remove from a position or an office</w:t>
              <w:br/>
              <w:t>3 . dispose of</w:t>
              <w:br/>
              <w:t>4 . cause to leave</w:t>
              <w:br/>
              <w:t>5 . shift the position or location of, as for business, legal, educational, or military purposes</w:t>
              <w:br/>
              <w:t>6 . go away or leave</w:t>
              <w:br/>
              <w:t>7 . kill intentionally and with premeditation</w:t>
              <w:br/>
              <w:t>8 . get rid of something abstract</w:t>
              <w:br/>
              <w:t>9 . separated in relationship by a given degree of descent</w:t>
              <w:br/>
              <w:t>10 . separate or apart in time</w:t>
              <w:br/>
            </w:r>
          </w:p>
        </w:tc>
      </w:tr>
      <w:tr>
        <w:tc>
          <w:tcPr>
            <w:tcW w:type="dxa" w:w="4320"/>
          </w:tcPr>
          <w:p>
            <w:r>
              <w:t>cleaning</w:t>
            </w:r>
          </w:p>
        </w:tc>
        <w:tc>
          <w:tcPr>
            <w:tcW w:type="dxa" w:w="4320"/>
          </w:tcPr>
          <w:p>
            <w:r>
              <w:t>1 . the act of making something clean</w:t>
              <w:br/>
              <w:t>2 . make clean by removing dirt, filth, or unwanted substances from</w:t>
              <w:br/>
              <w:t>3 . remove unwanted substances from, such as feathers or pits</w:t>
              <w:br/>
              <w:t>4 . clean and tidy up the house</w:t>
              <w:br/>
              <w:t>5 . clean one's body or parts thereof, as by washing</w:t>
              <w:br/>
              <w:t>6 . be cleanable</w:t>
              <w:br/>
              <w:t>7 . deprive wholly of money in a gambling game, robbery, etc.</w:t>
              <w:br/>
              <w:t>8 . remove all contents or possession from, or empty completely</w:t>
              <w:br/>
              <w:t>9 . remove while making clean</w:t>
              <w:br/>
              <w:t>10 . remove unwanted substances from</w:t>
              <w:br/>
              <w:t>11 . remove shells or husks from</w:t>
              <w:br/>
            </w:r>
          </w:p>
        </w:tc>
      </w:tr>
      <w:tr>
        <w:tc>
          <w:tcPr>
            <w:tcW w:type="dxa" w:w="4320"/>
          </w:tcPr>
          <w:p>
            <w:r>
              <w:t>minds</w:t>
            </w:r>
          </w:p>
        </w:tc>
        <w:tc>
          <w:tcPr>
            <w:tcW w:type="dxa" w:w="4320"/>
          </w:tcPr>
          <w:p>
            <w:r>
              <w:t>1 . that which is responsible for one's thoughts and feelings; the seat of the faculty of reason</w:t>
              <w:br/>
              <w:t>2 . recall or remembrance</w:t>
              <w:br/>
              <w:t>3 . an opinion formed by judging something</w:t>
              <w:br/>
              <w:t>4 . an important intellectual</w:t>
              <w:br/>
              <w:t>5 . attention</w:t>
              <w:br/>
              <w:t>6 . your intention; what you intend to do</w:t>
              <w:br/>
              <w:t>7 . knowledge and intellectual ability</w:t>
              <w:br/>
              <w:t>8 . be offended or bothered by; take offense with, be bothered by</w:t>
              <w:br/>
              <w:t>9 . be concerned with or about something or somebody</w:t>
              <w:br/>
              <w:t>10 . be in charge of or deal with</w:t>
              <w:br/>
              <w:t>11 . pay close attention to; give heed to</w:t>
              <w:br/>
              <w:t>12 . be on one's guard; be cautious or wary about; be alert to</w:t>
              <w:br/>
              <w:t>13 . keep in mind</w:t>
              <w:br/>
            </w:r>
          </w:p>
        </w:tc>
      </w:tr>
      <w:tr>
        <w:tc>
          <w:tcPr>
            <w:tcW w:type="dxa" w:w="4320"/>
          </w:tcPr>
          <w:p>
            <w:r>
              <w:t>local</w:t>
            </w:r>
          </w:p>
        </w:tc>
        <w:tc>
          <w:tcPr>
            <w:tcW w:type="dxa" w:w="4320"/>
          </w:tcPr>
          <w:p>
            <w:r>
              <w:t>1 . public transport consisting of a bus or train that stops at all stations or stops</w:t>
              <w:br/>
              <w:t>2 . anesthetic that numbs a particular area of the body</w:t>
              <w:br/>
              <w:t>3 . relating to or applicable to or concerned with the administration of a city or town or district rather than a larger area</w:t>
              <w:br/>
              <w:t>4 . of or belonging to or characteristic of a particular locality or neighborhood</w:t>
              <w:br/>
              <w:t>5 . affecting only a restricted part or area of the body</w:t>
              <w:br/>
            </w:r>
          </w:p>
        </w:tc>
      </w:tr>
      <w:tr>
        <w:tc>
          <w:tcPr>
            <w:tcW w:type="dxa" w:w="4320"/>
          </w:tcPr>
          <w:p>
            <w:r>
              <w:t>thief</w:t>
            </w:r>
          </w:p>
        </w:tc>
        <w:tc>
          <w:tcPr>
            <w:tcW w:type="dxa" w:w="4320"/>
          </w:tcPr>
          <w:p>
            <w:r>
              <w:t>1 . a criminal who takes property belonging to someone else with the intention of keeping it or selling it</w:t>
              <w:br/>
            </w:r>
          </w:p>
        </w:tc>
      </w:tr>
      <w:tr>
        <w:tc>
          <w:tcPr>
            <w:tcW w:type="dxa" w:w="4320"/>
          </w:tcPr>
          <w:p>
            <w:r>
              <w:t>lids</w:t>
            </w:r>
          </w:p>
        </w:tc>
        <w:tc>
          <w:tcPr>
            <w:tcW w:type="dxa" w:w="4320"/>
          </w:tcPr>
          <w:p>
            <w:r>
              <w:t>1 . either of two folds of skin that can be moved to cover or open the eye</w:t>
              <w:br/>
              <w:t>2 . a movable top or cover (hinged or separate) for closing the opening at the top of a box, chest, jar, pan, etc.</w:t>
              <w:br/>
              <w:t>3 . headdress that protects the head from bad weather; has shaped crown and usually a brim</w:t>
              <w:br/>
            </w:r>
          </w:p>
        </w:tc>
      </w:tr>
      <w:tr>
        <w:tc>
          <w:tcPr>
            <w:tcW w:type="dxa" w:w="4320"/>
          </w:tcPr>
          <w:p>
            <w:r>
              <w:t>steel</w:t>
            </w:r>
          </w:p>
        </w:tc>
        <w:tc>
          <w:tcPr>
            <w:tcW w:type="dxa" w:w="4320"/>
          </w:tcPr>
          <w:p>
            <w:r>
              <w:t>1 . an alloy of iron with small amounts of carbon; widely used in construction; mechanical properties can be varied over a wide range</w:t>
              <w:br/>
              <w:t>2 . a cutting or thrusting weapon that has a long metal blade and a hilt with a hand guard</w:t>
              <w:br/>
              <w:t>3 . knife sharpener consisting of a ridged steel rod</w:t>
              <w:br/>
              <w:t>4 . get ready for something difficult or unpleasant</w:t>
              <w:br/>
              <w:t>5 . cover, plate, or edge with steel</w:t>
              <w:br/>
            </w:r>
          </w:p>
        </w:tc>
      </w:tr>
      <w:tr>
        <w:tc>
          <w:tcPr>
            <w:tcW w:type="dxa" w:w="4320"/>
          </w:tcPr>
          <w:p>
            <w:r>
              <w:t>inspect</w:t>
            </w:r>
          </w:p>
        </w:tc>
        <w:tc>
          <w:tcPr>
            <w:tcW w:type="dxa" w:w="4320"/>
          </w:tcPr>
          <w:p>
            <w:r>
              <w:t>1 . look over carefully</w:t>
              <w:br/>
              <w:t>2 . come to see in an official or professional capacity</w:t>
              <w:br/>
              <w:t>3 . examine carefully for accuracy with the intent of verification</w:t>
              <w:br/>
            </w:r>
          </w:p>
        </w:tc>
      </w:tr>
      <w:tr>
        <w:tc>
          <w:tcPr>
            <w:tcW w:type="dxa" w:w="4320"/>
          </w:tcPr>
          <w:p>
            <w:r>
              <w:t>ways</w:t>
            </w:r>
          </w:p>
        </w:tc>
        <w:tc>
          <w:tcPr>
            <w:tcW w:type="dxa" w:w="4320"/>
          </w:tcPr>
          <w:p>
            <w:r>
              <w:t>1 . structure consisting of a sloping way down to the water from the place where ships are built or repaired</w:t>
              <w:br/>
              <w:t>2 . how something is done or how it happens</w:t>
              <w:br/>
              <w:t>3 . how a result is obtained or an end is achieved</w:t>
              <w:br/>
              <w:t>4 . a line leading to a place or point</w:t>
              <w:br/>
              <w:t>5 . the condition of things generally</w:t>
              <w:br/>
              <w:t>6 . a course of conduct</w:t>
              <w:br/>
              <w:t>7 . any artifact consisting of a road or path affording passage from one place to another</w:t>
              <w:br/>
              <w:t>8 . a journey or passage</w:t>
              <w:br/>
              <w:t>9 . space for movement</w:t>
              <w:br/>
              <w:t>10 . the property of distance in general</w:t>
              <w:br/>
              <w:t>11 . doing as one pleases or chooses</w:t>
              <w:br/>
              <w:t>12 . a general category of things; used in the expression `in the way of'</w:t>
              <w:br/>
              <w:t>13 . a portion of something divided into shares</w:t>
              <w:br/>
            </w:r>
          </w:p>
        </w:tc>
      </w:tr>
      <w:tr>
        <w:tc>
          <w:tcPr>
            <w:tcW w:type="dxa" w:w="4320"/>
          </w:tcPr>
          <w:p>
            <w:r>
              <w:t>emotions</w:t>
            </w:r>
          </w:p>
        </w:tc>
        <w:tc>
          <w:tcPr>
            <w:tcW w:type="dxa" w:w="4320"/>
          </w:tcPr>
          <w:p>
            <w:r>
              <w:t>1 . any strong feeling</w:t>
              <w:br/>
            </w:r>
          </w:p>
        </w:tc>
      </w:tr>
      <w:tr>
        <w:tc>
          <w:tcPr>
            <w:tcW w:type="dxa" w:w="4320"/>
          </w:tcPr>
          <w:p>
            <w:r>
              <w:t>surface</w:t>
            </w:r>
          </w:p>
        </w:tc>
        <w:tc>
          <w:tcPr>
            <w:tcW w:type="dxa" w:w="4320"/>
          </w:tcPr>
          <w:p>
            <w:r>
              <w:t>1 . the outer boundary of an artifact or a material layer constituting or resembling such a boundary</w:t>
              <w:br/>
              <w:t>2 . the extended two-dimensional outer boundary of a three-dimensional object</w:t>
              <w:br/>
              <w:t>3 . the outermost level of the land or sea</w:t>
              <w:br/>
              <w:t>4 . a superficial aspect as opposed to the real nature of something</w:t>
              <w:br/>
              <w:t>5 . information that has become public</w:t>
              <w:br/>
              <w:t>6 . a device that provides reactive force when in motion relative to the surrounding air; can lift or control a plane in flight</w:t>
              <w:br/>
              <w:t>7 . come to the surface</w:t>
              <w:br/>
              <w:t>8 . put a coat on; cover the surface of; furnish with a surface</w:t>
              <w:br/>
              <w:t>9 . appear or become visible; make a showing</w:t>
              <w:br/>
              <w:t>10 . on the surface</w:t>
              <w:br/>
            </w:r>
          </w:p>
        </w:tc>
      </w:tr>
      <w:tr>
        <w:tc>
          <w:tcPr>
            <w:tcW w:type="dxa" w:w="4320"/>
          </w:tcPr>
          <w:p>
            <w:r>
              <w:t>pains</w:t>
            </w:r>
          </w:p>
        </w:tc>
        <w:tc>
          <w:tcPr>
            <w:tcW w:type="dxa" w:w="4320"/>
          </w:tcPr>
          <w:p>
            <w:r>
              <w:t>1 . an effortful attempt to attain a goal</w:t>
              <w:br/>
              <w:t>2 . a symptom of some physical hurt or disorder</w:t>
              <w:br/>
              <w:t>3 . emotional distress; a fundamental feeling that people try to avoid</w:t>
              <w:br/>
              <w:t>4 . a somatic sensation of acute discomfort</w:t>
              <w:br/>
              <w:t>5 . a bothersome annoying person</w:t>
              <w:br/>
              <w:t>6 . something or someone that causes trouble; a source of unhappiness</w:t>
              <w:br/>
              <w:t>7 . cause bodily suffering to and make sick or indisposed</w:t>
              <w:br/>
              <w:t>8 . cause emotional anguish or make miserable</w:t>
              <w:br/>
            </w:r>
          </w:p>
        </w:tc>
      </w:tr>
      <w:tr>
        <w:tc>
          <w:tcPr>
            <w:tcW w:type="dxa" w:w="4320"/>
          </w:tcPr>
          <w:p>
            <w:r>
              <w:t>secrets</w:t>
            </w:r>
          </w:p>
        </w:tc>
        <w:tc>
          <w:tcPr>
            <w:tcW w:type="dxa" w:w="4320"/>
          </w:tcPr>
          <w:p>
            <w:r>
              <w:t>1 . something that should remain hidden from others (especially information that is not to be passed on)</w:t>
              <w:br/>
              <w:t>2 . information known only to a special group</w:t>
              <w:br/>
              <w:t>3 . something that baffles understanding and cannot be explained</w:t>
              <w:br/>
            </w:r>
          </w:p>
        </w:tc>
      </w:tr>
      <w:tr>
        <w:tc>
          <w:tcPr>
            <w:tcW w:type="dxa" w:w="4320"/>
          </w:tcPr>
          <w:p>
            <w:r>
              <w:t>bound</w:t>
            </w:r>
          </w:p>
        </w:tc>
        <w:tc>
          <w:tcPr>
            <w:tcW w:type="dxa" w:w="4320"/>
          </w:tcPr>
          <w:p>
            <w:r>
              <w:t>1 . a line determining the limits of an area</w:t>
              <w:br/>
              <w:t>2 . the line or plane indicating the limit or extent of something</w:t>
              <w:br/>
              <w:t>3 . the greatest possible degree of something</w:t>
              <w:br/>
              <w:t>4 . a light, self-propelled movement upwards or forwards</w:t>
              <w:br/>
              <w:t>5 . move forward by leaps and bounds</w:t>
              <w:br/>
              <w:t>6 . form the boundary of; be contiguous to</w:t>
              <w:br/>
              <w:t>7 . place limits on (extent or access)</w:t>
              <w:br/>
              <w:t>8 . spring back; spring away from an impact</w:t>
              <w:br/>
              <w:t>9 . stick to firmly</w:t>
              <w:br/>
              <w:t>10 . create social or emotional ties</w:t>
              <w:br/>
              <w:t>11 . make fast; tie or secure, with or as if with a rope</w:t>
              <w:br/>
              <w:t>12 . wrap around with something so as to cover or enclose</w:t>
              <w:br/>
              <w:t>13 . secure with or as if with ropes</w:t>
              <w:br/>
              <w:t>14 . bind by an obligation; cause to be indebted</w:t>
              <w:br/>
              <w:t>15 . provide with a binding</w:t>
              <w:br/>
              <w:t>16 . fasten or secure with a rope, string, or cord</w:t>
              <w:br/>
              <w:t>17 . form a chemical bond with</w:t>
              <w:br/>
              <w:t>18 . cause to be constipated</w:t>
              <w:br/>
              <w:t>19 . confined by bonds</w:t>
              <w:br/>
              <w:t>20 . held with another element, substance or material in chemical or physical union</w:t>
              <w:br/>
              <w:t>21 . secured with a cover or binding; often used as a combining form</w:t>
              <w:br/>
              <w:t>22 . (usually followed by `to') governed by fate</w:t>
              <w:br/>
              <w:t>23 . covered or wrapped with a bandage</w:t>
              <w:br/>
              <w:t>24 . headed or intending to head in a certain direction; often used as a combining form as in `college-bound students'</w:t>
              <w:br/>
              <w:t>25 . bound by an oath</w:t>
              <w:br/>
              <w:t>26 . bound by contract</w:t>
              <w:br/>
              <w:t>27 . confined in the bowels</w:t>
              <w:br/>
            </w:r>
          </w:p>
        </w:tc>
      </w:tr>
      <w:tr>
        <w:tc>
          <w:tcPr>
            <w:tcW w:type="dxa" w:w="4320"/>
          </w:tcPr>
          <w:p>
            <w:r>
              <w:t>sang</w:t>
            </w:r>
          </w:p>
        </w:tc>
        <w:tc>
          <w:tcPr>
            <w:tcW w:type="dxa" w:w="4320"/>
          </w:tcPr>
          <w:p>
            <w:r>
              <w:t>1 . North American woodland herb similar to and used as substitute for the Chinese ginseng</w:t>
              <w:br/>
              <w:t>2 . deliver by singing</w:t>
              <w:br/>
              <w:t>3 . produce tones with the voice</w:t>
              <w:br/>
              <w:t>4 . to make melodious sounds</w:t>
              <w:br/>
              <w:t>5 . make a whining, ringing, or whistling sound</w:t>
              <w:br/>
              <w:t>6 . divulge confidential information or secrets</w:t>
              <w:br/>
            </w:r>
          </w:p>
        </w:tc>
      </w:tr>
      <w:tr>
        <w:tc>
          <w:tcPr>
            <w:tcW w:type="dxa" w:w="4320"/>
          </w:tcPr>
          <w:p>
            <w:r>
              <w:t>tapped</w:t>
            </w:r>
          </w:p>
        </w:tc>
        <w:tc>
          <w:tcPr>
            <w:tcW w:type="dxa" w:w="4320"/>
          </w:tcPr>
          <w:p>
            <w:r>
              <w:t>1 . cut a female screw thread with a tap</w:t>
              <w:br/>
              <w:t>2 . draw from or dip into to get something</w:t>
              <w:br/>
              <w:t>3 . strike lightly</w:t>
              <w:br/>
              <w:t>4 . draw from; make good use of</w:t>
              <w:br/>
              <w:t>5 . tap a telephone or telegraph wire to get information</w:t>
              <w:br/>
              <w:t>6 . furnish with a tap or spout, so as to be able to draw liquid from it</w:t>
              <w:br/>
              <w:t>7 . make light, repeated taps on a surface</w:t>
              <w:br/>
              <w:t>8 . walk with a tapping sound</w:t>
              <w:br/>
              <w:t>9 . dance and make rhythmic clicking sounds by means of metal plates nailed to the sole of the dance shoes</w:t>
              <w:br/>
              <w:t>10 . draw (liquor) from a tap</w:t>
              <w:br/>
              <w:t>11 . pierce in order to draw a liquid from</w:t>
              <w:br/>
              <w:t>12 . make a solicitation or entreaty for something; request urgently or persistently</w:t>
              <w:br/>
              <w:t>13 . in a condition for letting out liquid drawn out as by piercing or drawing a plug</w:t>
              <w:br/>
            </w:r>
          </w:p>
        </w:tc>
      </w:tr>
      <w:tr>
        <w:tc>
          <w:tcPr>
            <w:tcW w:type="dxa" w:w="4320"/>
          </w:tcPr>
          <w:p>
            <w:r>
              <w:t>thrown</w:t>
            </w:r>
          </w:p>
        </w:tc>
        <w:tc>
          <w:tcPr>
            <w:tcW w:type="dxa" w:w="4320"/>
          </w:tcPr>
          <w:p>
            <w:r>
              <w:t>1 . propel through the air</w:t>
              <w:br/>
              <w:t>2 . move violently, energetically, or carelessly</w:t>
              <w:br/>
              <w:t>3 . get rid of</w:t>
              <w:br/>
              <w:t>4 . place or put with great energy</w:t>
              <w:br/>
              <w:t>5 . convey or communicate; of a smile, a look, a physical gesture</w:t>
              <w:br/>
              <w:t>6 . cause to go on or to be engaged or set in operation</w:t>
              <w:br/>
              <w:t>7 . put or send forth</w:t>
              <w:br/>
              <w:t>8 . to put into a state or activity hastily, suddenly, or carelessly</w:t>
              <w:br/>
              <w:t>9 . cause to be confused emotionally</w:t>
              <w:br/>
              <w:t>10 . utter with force; utter vehemently</w:t>
              <w:br/>
              <w:t>11 . organize or be responsible for</w:t>
              <w:br/>
              <w:t>12 . make on a potter's wheel</w:t>
              <w:br/>
              <w:t>13 . cause to fall off</w:t>
              <w:br/>
              <w:t>14 . throw (a die) out onto a flat surface</w:t>
              <w:br/>
              <w:t>15 . be confusing or perplexing to; cause to be unable to think clearly</w:t>
              <w:br/>
              <w:t>16 . caused to fall to the ground</w:t>
              <w:br/>
              <w:t>17 . twisted together; as of filaments spun into a thread</w:t>
              <w:br/>
            </w:r>
          </w:p>
        </w:tc>
      </w:tr>
      <w:tr>
        <w:tc>
          <w:tcPr>
            <w:tcW w:type="dxa" w:w="4320"/>
          </w:tcPr>
          <w:p>
            <w:r>
              <w:t>discuss</w:t>
            </w:r>
          </w:p>
        </w:tc>
        <w:tc>
          <w:tcPr>
            <w:tcW w:type="dxa" w:w="4320"/>
          </w:tcPr>
          <w:p>
            <w:r>
              <w:t>1 . an athletic competition in which a disk-shaped object is thrown as far as possible</w:t>
              <w:br/>
              <w:t>2 . a disk used in throwing competitions</w:t>
              <w:br/>
              <w:t>3 . to consider or examine in speech or writing</w:t>
              <w:br/>
              <w:t>4 . speak with others about (something); talk (something) over in detail; have a discussion</w:t>
              <w:br/>
            </w:r>
          </w:p>
        </w:tc>
      </w:tr>
      <w:tr>
        <w:tc>
          <w:tcPr>
            <w:tcW w:type="dxa" w:w="4320"/>
          </w:tcPr>
          <w:p>
            <w:r>
              <w:t>magic</w:t>
            </w:r>
          </w:p>
        </w:tc>
        <w:tc>
          <w:tcPr>
            <w:tcW w:type="dxa" w:w="4320"/>
          </w:tcPr>
          <w:p>
            <w:r>
              <w:t>1 . any art that invokes supernatural powers</w:t>
              <w:br/>
              <w:t>2 . an illusory feat; considered magical by naive observers</w:t>
              <w:br/>
              <w:t>3 . possessing or using or characteristic of or appropriate to supernatural powers; ; ; ; - Shakespeare</w:t>
              <w:br/>
            </w:r>
          </w:p>
        </w:tc>
      </w:tr>
      <w:tr>
        <w:tc>
          <w:tcPr>
            <w:tcW w:type="dxa" w:w="4320"/>
          </w:tcPr>
          <w:p>
            <w:r>
              <w:t>smarter</w:t>
            </w:r>
          </w:p>
        </w:tc>
        <w:tc>
          <w:tcPr>
            <w:tcW w:type="dxa" w:w="4320"/>
          </w:tcPr>
          <w:p>
            <w:r>
              <w:t>1 . showing mental alertness and calculation and resourcefulness</w:t>
              <w:br/>
              <w:t>2 . elegant and stylish</w:t>
              <w:br/>
              <w:t>3 . characterized by quickness and ease in learning</w:t>
              <w:br/>
              <w:t>4 . improperly forward or bold</w:t>
              <w:br/>
              <w:t>5 . painfully severe</w:t>
              <w:br/>
              <w:t>6 . quick and brisk</w:t>
              <w:br/>
              <w:t>7 . capable of independent and apparently intelligent action</w:t>
              <w:br/>
            </w:r>
          </w:p>
        </w:tc>
      </w:tr>
      <w:tr>
        <w:tc>
          <w:tcPr>
            <w:tcW w:type="dxa" w:w="4320"/>
          </w:tcPr>
          <w:p>
            <w:r>
              <w:t>chief</w:t>
            </w:r>
          </w:p>
        </w:tc>
        <w:tc>
          <w:tcPr>
            <w:tcW w:type="dxa" w:w="4320"/>
          </w:tcPr>
          <w:p>
            <w:r>
              <w:t>1 . a person who is in charge</w:t>
              <w:br/>
              <w:t>2 . a person who exercises control over workers</w:t>
              <w:br/>
              <w:t>3 . the head of a tribe or clan</w:t>
              <w:br/>
              <w:t>4 . most important element</w:t>
              <w:br/>
            </w:r>
          </w:p>
        </w:tc>
      </w:tr>
      <w:tr>
        <w:tc>
          <w:tcPr>
            <w:tcW w:type="dxa" w:w="4320"/>
          </w:tcPr>
          <w:p>
            <w:r>
              <w:t>wearily</w:t>
            </w:r>
          </w:p>
        </w:tc>
        <w:tc>
          <w:tcPr>
            <w:tcW w:type="dxa" w:w="4320"/>
          </w:tcPr>
          <w:p>
            <w:r>
              <w:t>1 . in a weary manner</w:t>
              <w:br/>
            </w:r>
          </w:p>
        </w:tc>
      </w:tr>
      <w:tr>
        <w:tc>
          <w:tcPr>
            <w:tcW w:type="dxa" w:w="4320"/>
          </w:tcPr>
          <w:p>
            <w:r>
              <w:t>fellow</w:t>
            </w:r>
          </w:p>
        </w:tc>
        <w:tc>
          <w:tcPr>
            <w:tcW w:type="dxa" w:w="4320"/>
          </w:tcPr>
          <w:p>
            <w:r>
              <w:t>1 . a boy or man</w:t>
              <w:br/>
              <w:t>2 . a friend who is frequently in the company of another</w:t>
              <w:br/>
              <w:t>3 . a person who is member of one's class or profession</w:t>
              <w:br/>
              <w:t>4 . one of a pair</w:t>
              <w:br/>
              <w:t>5 . a member of a learned society</w:t>
              <w:br/>
              <w:t>6 . an informal form of address for a man</w:t>
              <w:br/>
              <w:t>7 . a man who is the lover of a girl or young woman</w:t>
              <w:br/>
            </w:r>
          </w:p>
        </w:tc>
      </w:tr>
      <w:tr>
        <w:tc>
          <w:tcPr>
            <w:tcW w:type="dxa" w:w="4320"/>
          </w:tcPr>
          <w:p>
            <w:r>
              <w:t>controlled</w:t>
            </w:r>
          </w:p>
        </w:tc>
        <w:tc>
          <w:tcPr>
            <w:tcW w:type="dxa" w:w="4320"/>
          </w:tcPr>
          <w:p>
            <w:r>
              <w:t>1 . exercise authoritative control or power over</w:t>
              <w:br/>
              <w:t>2 . lessen the intensity of; temper; hold in restraint; hold or keep within limits</w:t>
              <w:br/>
              <w:t>3 . handle and cause to function</w:t>
              <w:br/>
              <w:t>4 . control (others or oneself) or influence skillfully, usually to one's advantage</w:t>
              <w:br/>
              <w:t>5 . check or regulate (a scientific experiment) by conducting a parallel experiment or comparing with another standard</w:t>
              <w:br/>
              <w:t>6 . verify by using a duplicate register for comparison</w:t>
              <w:br/>
              <w:t>7 . be careful or certain to do something; make certain of something</w:t>
              <w:br/>
              <w:t>8 . have a firm understanding or knowledge of; be on top of</w:t>
              <w:br/>
              <w:t>9 . restrained or managed or kept within certain bounds</w:t>
              <w:br/>
            </w:r>
          </w:p>
        </w:tc>
      </w:tr>
      <w:tr>
        <w:tc>
          <w:tcPr>
            <w:tcW w:type="dxa" w:w="4320"/>
          </w:tcPr>
          <w:p>
            <w:r>
              <w:t>discussed</w:t>
            </w:r>
          </w:p>
        </w:tc>
        <w:tc>
          <w:tcPr>
            <w:tcW w:type="dxa" w:w="4320"/>
          </w:tcPr>
          <w:p>
            <w:r>
              <w:t>1 . to consider or examine in speech or writing</w:t>
              <w:br/>
              <w:t>2 . speak with others about (something); talk (something) over in detail; have a discussion</w:t>
              <w:br/>
            </w:r>
          </w:p>
        </w:tc>
      </w:tr>
      <w:tr>
        <w:tc>
          <w:tcPr>
            <w:tcW w:type="dxa" w:w="4320"/>
          </w:tcPr>
          <w:p>
            <w:r>
              <w:t>fair</w:t>
            </w:r>
          </w:p>
        </w:tc>
        <w:tc>
          <w:tcPr>
            <w:tcW w:type="dxa" w:w="4320"/>
          </w:tcPr>
          <w:p>
            <w:r>
              <w:t>1 . a traveling show; having sideshows and rides and games of skill etc.</w:t>
              <w:br/>
              <w:t>2 . gathering of producers to promote business</w:t>
              <w:br/>
              <w:t>3 . a competitive exhibition of farm products</w:t>
              <w:br/>
              <w:t>4 . a sale of miscellany; often for charity</w:t>
              <w:br/>
              <w:t>5 . join so that the external surfaces blend smoothly</w:t>
              <w:br/>
              <w:t>6 . free from favoritism or self-interest or bias or deception; conforming with established standards or rules</w:t>
              <w:br/>
              <w:t>7 . not excessive or extreme</w:t>
              <w:br/>
              <w:t>8 . very pleasing to the eye</w:t>
              <w:br/>
              <w:t>9 . (of a baseball) hit between the foul lines</w:t>
              <w:br/>
              <w:t>10 . lacking exceptional quality or ability</w:t>
              <w:br/>
              <w:t>11 . attractively feminine</w:t>
              <w:br/>
              <w:t>12 . (of a manuscript) having few alterations or corrections</w:t>
              <w:br/>
              <w:t>13 . gained or earned without cheating or stealing</w:t>
              <w:br/>
              <w:t>14 . free of clouds or rain</w:t>
              <w:br/>
              <w:t>15 . (used of hair or skin) pale or light-colored</w:t>
              <w:br/>
              <w:t>16 . in conformity with the rules or laws and without fraud or cheating</w:t>
              <w:br/>
              <w:t>17 . without favoring one party, in a fair evenhanded manner</w:t>
              <w:br/>
            </w:r>
          </w:p>
        </w:tc>
      </w:tr>
      <w:tr>
        <w:tc>
          <w:tcPr>
            <w:tcW w:type="dxa" w:w="4320"/>
          </w:tcPr>
          <w:p>
            <w:r>
              <w:t>protested</w:t>
            </w:r>
          </w:p>
        </w:tc>
        <w:tc>
          <w:tcPr>
            <w:tcW w:type="dxa" w:w="4320"/>
          </w:tcPr>
          <w:p>
            <w:r>
              <w:t>1 . utter words of protest</w:t>
              <w:br/>
              <w:t>2 . express opposition through action or words</w:t>
              <w:br/>
              <w:t>3 . affirm or avow formally or solemnly</w:t>
              <w:br/>
            </w:r>
          </w:p>
        </w:tc>
      </w:tr>
      <w:tr>
        <w:tc>
          <w:tcPr>
            <w:tcW w:type="dxa" w:w="4320"/>
          </w:tcPr>
          <w:p>
            <w:r>
              <w:t>complicated</w:t>
            </w:r>
          </w:p>
        </w:tc>
        <w:tc>
          <w:tcPr>
            <w:tcW w:type="dxa" w:w="4320"/>
          </w:tcPr>
          <w:p>
            <w:r>
              <w:t>1 . make more complicated</w:t>
              <w:br/>
              <w:t>2 . make more complex, intricate, or richer</w:t>
              <w:br/>
              <w:t>3 . difficult to analyze or understand</w:t>
              <w:br/>
            </w:r>
          </w:p>
        </w:tc>
      </w:tr>
      <w:tr>
        <w:tc>
          <w:tcPr>
            <w:tcW w:type="dxa" w:w="4320"/>
          </w:tcPr>
          <w:p>
            <w:r>
              <w:t>burst</w:t>
            </w:r>
          </w:p>
        </w:tc>
        <w:tc>
          <w:tcPr>
            <w:tcW w:type="dxa" w:w="4320"/>
          </w:tcPr>
          <w:p>
            <w:r>
              <w:t>1 . the act of exploding or bursting</w:t>
              <w:br/>
              <w:t>2 . rapid simultaneous discharge of firearms</w:t>
              <w:br/>
              <w:t>3 . a sudden flurry of activity (often for no obvious reason)</w:t>
              <w:br/>
              <w:t>4 . a sudden intense happening</w:t>
              <w:br/>
              <w:t>5 . come open suddenly and violently, as if from internal pressure</w:t>
              <w:br/>
              <w:t>6 . force out or release suddenly and often violently something pent up</w:t>
              <w:br/>
              <w:t>7 . burst outward, usually with noise</w:t>
              <w:br/>
              <w:t>8 . move suddenly, energetically, or violently</w:t>
              <w:br/>
              <w:t>9 . be in a state of movement or action</w:t>
              <w:br/>
              <w:t>10 . emerge suddenly</w:t>
              <w:br/>
              <w:t>11 . cause to burst</w:t>
              <w:br/>
              <w:t>12 . break open or apart suddenly and forcefully</w:t>
              <w:br/>
            </w:r>
          </w:p>
        </w:tc>
      </w:tr>
      <w:tr>
        <w:tc>
          <w:tcPr>
            <w:tcW w:type="dxa" w:w="4320"/>
          </w:tcPr>
          <w:p>
            <w:r>
              <w:t>watching</w:t>
            </w:r>
          </w:p>
        </w:tc>
        <w:tc>
          <w:tcPr>
            <w:tcW w:type="dxa" w:w="4320"/>
          </w:tcPr>
          <w:p>
            <w:r>
              <w:t>1 . the act of observing; taking a patient look</w:t>
              <w:br/>
              <w:t>2 . look attentively</w:t>
              <w:br/>
              <w:t>3 . follow with the eyes or the mind</w:t>
              <w:br/>
              <w:t>4 . see or watch</w:t>
              <w:br/>
              <w:t>5 . observe with attention</w:t>
              <w:br/>
              <w:t>6 . be vigilant, be on the lookout or be careful</w:t>
              <w:br/>
              <w:t>7 . observe or determine by looking</w:t>
              <w:br/>
              <w:t>8 . find out, learn, or determine with certainty, usually by making an inquiry or other effort</w:t>
              <w:br/>
            </w:r>
          </w:p>
        </w:tc>
      </w:tr>
      <w:tr>
        <w:tc>
          <w:tcPr>
            <w:tcW w:type="dxa" w:w="4320"/>
          </w:tcPr>
          <w:p>
            <w:r>
              <w:t>butter</w:t>
            </w:r>
          </w:p>
        </w:tc>
        <w:tc>
          <w:tcPr>
            <w:tcW w:type="dxa" w:w="4320"/>
          </w:tcPr>
          <w:p>
            <w:r>
              <w:t>1 . an edible emulsion of fat globules made by churning milk or cream; for cooking and table use</w:t>
              <w:br/>
              <w:t>2 . a fighter who strikes the opponent with his head</w:t>
              <w:br/>
              <w:t>3 . spread butter on</w:t>
              <w:br/>
            </w:r>
          </w:p>
        </w:tc>
      </w:tr>
      <w:tr>
        <w:tc>
          <w:tcPr>
            <w:tcW w:type="dxa" w:w="4320"/>
          </w:tcPr>
          <w:p>
            <w:r>
              <w:t>beer</w:t>
            </w:r>
          </w:p>
        </w:tc>
        <w:tc>
          <w:tcPr>
            <w:tcW w:type="dxa" w:w="4320"/>
          </w:tcPr>
          <w:p>
            <w:r>
              <w:t>1 . a general name for alcoholic beverages made by fermenting a cereal (or mixture of cereals) flavored with hops</w:t>
              <w:br/>
            </w:r>
          </w:p>
        </w:tc>
      </w:tr>
      <w:tr>
        <w:tc>
          <w:tcPr>
            <w:tcW w:type="dxa" w:w="4320"/>
          </w:tcPr>
          <w:p>
            <w:r>
              <w:t>space</w:t>
            </w:r>
          </w:p>
        </w:tc>
        <w:tc>
          <w:tcPr>
            <w:tcW w:type="dxa" w:w="4320"/>
          </w:tcPr>
          <w:p>
            <w:r>
              <w:t>1 . the unlimited expanse in which everything is located</w:t>
              <w:br/>
              <w:t>2 . an empty area (usually bounded in some way between things)</w:t>
              <w:br/>
              <w:t>3 . an area reserved for some particular purpose</w:t>
              <w:br/>
              <w:t>4 . any location outside the Earth's atmosphere</w:t>
              <w:br/>
              <w:t>5 . a blank character used to separate successive words in writing or printing</w:t>
              <w:br/>
              <w:t>6 . the interval between two times</w:t>
              <w:br/>
              <w:t>7 . a blank area</w:t>
              <w:br/>
              <w:t>8 . one of the areas between or below or above the lines of a musical staff</w:t>
              <w:br/>
              <w:t>9 . (printing) a block of type without a raised letter; used for spacing between words or sentences</w:t>
              <w:br/>
              <w:t>10 . place at intervals</w:t>
              <w:br/>
            </w:r>
          </w:p>
        </w:tc>
      </w:tr>
      <w:tr>
        <w:tc>
          <w:tcPr>
            <w:tcW w:type="dxa" w:w="4320"/>
          </w:tcPr>
          <w:p>
            <w:r>
              <w:t>picnic</w:t>
            </w:r>
          </w:p>
        </w:tc>
        <w:tc>
          <w:tcPr>
            <w:tcW w:type="dxa" w:w="4320"/>
          </w:tcPr>
          <w:p>
            <w:r>
              <w:t>1 . a day devoted to an outdoor social gathering</w:t>
              <w:br/>
              <w:t>2 . any undertaking that is easy to do</w:t>
              <w:br/>
              <w:t>3 . any informal meal eaten outside or on an excursion</w:t>
              <w:br/>
              <w:t>4 . eat alfresco, in the open air</w:t>
              <w:br/>
            </w:r>
          </w:p>
        </w:tc>
      </w:tr>
      <w:tr>
        <w:tc>
          <w:tcPr>
            <w:tcW w:type="dxa" w:w="4320"/>
          </w:tcPr>
          <w:p>
            <w:r>
              <w:t>needle</w:t>
            </w:r>
          </w:p>
        </w:tc>
        <w:tc>
          <w:tcPr>
            <w:tcW w:type="dxa" w:w="4320"/>
          </w:tcPr>
          <w:p>
            <w:r>
              <w:t>1 . the leaf of a conifer</w:t>
              <w:br/>
              <w:t>2 . a slender pointer for indicating the reading on the scale of a measuring instrument</w:t>
              <w:br/>
              <w:t>3 . a sharp pointed implement (usually steel)</w:t>
              <w:br/>
              <w:t>4 . a stylus that formerly made sound by following a groove in a phonograph record</w:t>
              <w:br/>
              <w:t>5 . goad or provoke,as by constant criticism</w:t>
              <w:br/>
              <w:t>6 . prick with a needle</w:t>
              <w:br/>
            </w:r>
          </w:p>
        </w:tc>
      </w:tr>
      <w:tr>
        <w:tc>
          <w:tcPr>
            <w:tcW w:type="dxa" w:w="4320"/>
          </w:tcPr>
          <w:p>
            <w:r>
              <w:t>drawing</w:t>
            </w:r>
          </w:p>
        </w:tc>
        <w:tc>
          <w:tcPr>
            <w:tcW w:type="dxa" w:w="4320"/>
          </w:tcPr>
          <w:p>
            <w:r>
              <w:t>1 . an illustration that is drawn by hand and published in a book, magazine, or newspaper</w:t>
              <w:br/>
              <w:t>2 . a representation of forms or objects on a surface by means of lines</w:t>
              <w:br/>
              <w:t>3 . the creation of artistic pictures or diagrams</w:t>
              <w:br/>
              <w:t>4 . players buy (or are given) chances and prizes are distributed by casting lots</w:t>
              <w:br/>
              <w:t>5 . act of getting or draining something such as electricity or a liquid from a source</w:t>
              <w:br/>
              <w:t>6 . the act of moving a load by drawing or pulling</w:t>
              <w:br/>
              <w:t>7 . cause to move by pulling</w:t>
              <w:br/>
              <w:t>8 . get or derive</w:t>
              <w:br/>
              <w:t>9 . make a mark or lines on a surface</w:t>
              <w:br/>
              <w:t>10 . make, formulate, or derive in the mind</w:t>
              <w:br/>
              <w:t>11 . bring, take, or pull out of a container or from under a cover</w:t>
              <w:br/>
              <w:t>12 . represent by making a drawing of, as with a pencil, chalk, etc. on a surface</w:t>
              <w:br/>
              <w:t>13 . take liquid out of a container or well</w:t>
              <w:br/>
              <w:t>14 . give a description of</w:t>
              <w:br/>
              <w:t>15 . select or take in from a given group or region</w:t>
              <w:br/>
              <w:t>16 . elicit responses, such as objections, criticism, applause, etc.</w:t>
              <w:br/>
              <w:t>17 . suck in or take (air)</w:t>
              <w:br/>
              <w:t>18 . move or go steadily or gradually</w:t>
              <w:br/>
              <w:t>19 . remove (a commodity) from (a supply source)</w:t>
              <w:br/>
              <w:t>20 . choose at random</w:t>
              <w:br/>
              <w:t>21 . earn or achieve a base by being walked by the pitcher</w:t>
              <w:br/>
              <w:t>22 . bring or lead someone to a certain action or condition</w:t>
              <w:br/>
              <w:t>23 . cause to flow</w:t>
              <w:br/>
              <w:t>24 . write a legal document or paper</w:t>
              <w:br/>
              <w:t>25 . engage in drawing</w:t>
              <w:br/>
              <w:t>26 . move or pull so as to cover or uncover something</w:t>
              <w:br/>
              <w:t>27 . allow a draft</w:t>
              <w:br/>
              <w:t>28 . require a specified depth for floating</w:t>
              <w:br/>
              <w:t>29 . pull (a person) apart with four horses tied to his extremities, so as to execute him</w:t>
              <w:br/>
              <w:t>30 . cause to move in a certain direction by exerting a force upon, either physically or in an abstract sense</w:t>
              <w:br/>
              <w:t>31 . take in, also metaphorically</w:t>
              <w:br/>
              <w:t>32 . direct toward itself or oneself by means of some psychological power or physical attributes</w:t>
              <w:br/>
              <w:t>33 . thread on or as if on a string</w:t>
              <w:br/>
              <w:t>34 . stretch back a bowstring (on an archer's bow)</w:t>
              <w:br/>
              <w:t>35 . pass over, across, or through</w:t>
              <w:br/>
              <w:t>36 . finish a game with an equal number of points, goals, etc.</w:t>
              <w:br/>
              <w:t>37 . contract</w:t>
              <w:br/>
              <w:t>38 . reduce the diameter of (a wire or metal rod) by pulling it through a die</w:t>
              <w:br/>
              <w:t>39 . steep; pass through a strainer</w:t>
              <w:br/>
              <w:t>40 . remove the entrails of</w:t>
              <w:br/>
              <w:t>41 . flatten, stretch, or mold metal or glass, by rolling or by pulling it through a die or by stretching</w:t>
              <w:br/>
              <w:t>42 . cause to localize at one point</w:t>
              <w:br/>
            </w:r>
          </w:p>
        </w:tc>
      </w:tr>
      <w:tr>
        <w:tc>
          <w:tcPr>
            <w:tcW w:type="dxa" w:w="4320"/>
          </w:tcPr>
          <w:p>
            <w:r>
              <w:t>venison</w:t>
            </w:r>
          </w:p>
        </w:tc>
        <w:tc>
          <w:tcPr>
            <w:tcW w:type="dxa" w:w="4320"/>
          </w:tcPr>
          <w:p>
            <w:r>
              <w:t>1 . meat from a deer used as food</w:t>
              <w:br/>
            </w:r>
          </w:p>
        </w:tc>
      </w:tr>
      <w:tr>
        <w:tc>
          <w:tcPr>
            <w:tcW w:type="dxa" w:w="4320"/>
          </w:tcPr>
          <w:p>
            <w:r>
              <w:t>seed</w:t>
            </w:r>
          </w:p>
        </w:tc>
        <w:tc>
          <w:tcPr>
            <w:tcW w:type="dxa" w:w="4320"/>
          </w:tcPr>
          <w:p>
            <w:r>
              <w:t>1 . a small hard fruit</w:t>
              <w:br/>
              <w:t>2 . a mature fertilized plant ovule consisting of an embryo and its food source and having a protective coat or testa</w:t>
              <w:br/>
              <w:t>3 . one of the outstanding players in a tournament</w:t>
              <w:br/>
              <w:t>4 . anything that provides inspiration for later work</w:t>
              <w:br/>
              <w:t>5 . the thick white fluid containing spermatozoa that is ejaculated by the male genital tract</w:t>
              <w:br/>
              <w:t>6 . go to seed; shed seeds</w:t>
              <w:br/>
              <w:t>7 . help (an enterprise) in its early stages of development by providing seed money</w:t>
              <w:br/>
              <w:t>8 . bear seeds</w:t>
              <w:br/>
              <w:t>9 . place (seeds) in or on the ground for future growth</w:t>
              <w:br/>
              <w:t>10 . distribute (players or teams) so that outstanding teams or players will not meet in the early rounds</w:t>
              <w:br/>
              <w:t>11 . sprinkle with silver iodide particles to disperse and cause rain</w:t>
              <w:br/>
              <w:t>12 . inoculate with microorganisms</w:t>
              <w:br/>
              <w:t>13 . remove the seeds from</w:t>
              <w:br/>
            </w:r>
          </w:p>
        </w:tc>
      </w:tr>
      <w:tr>
        <w:tc>
          <w:tcPr>
            <w:tcW w:type="dxa" w:w="4320"/>
          </w:tcPr>
          <w:p>
            <w:r>
              <w:t>wagon</w:t>
            </w:r>
          </w:p>
        </w:tc>
        <w:tc>
          <w:tcPr>
            <w:tcW w:type="dxa" w:w="4320"/>
          </w:tcPr>
          <w:p>
            <w:r>
              <w:t>1 . any of various kinds of wheeled vehicles drawn by an animal or a tractor</w:t>
              <w:br/>
              <w:t>2 . van used by police to transport prisoners</w:t>
              <w:br/>
              <w:t>3 . a group of seven bright stars in the constellation Ursa Major</w:t>
              <w:br/>
              <w:t>4 . a child's four-wheeled toy cart sometimes used for coasting</w:t>
              <w:br/>
              <w:t>5 . a car that has a long body and rear door with space behind rear seat</w:t>
              <w:br/>
            </w:r>
          </w:p>
        </w:tc>
      </w:tr>
      <w:tr>
        <w:tc>
          <w:tcPr>
            <w:tcW w:type="dxa" w:w="4320"/>
          </w:tcPr>
          <w:p>
            <w:r>
              <w:t>decide</w:t>
            </w:r>
          </w:p>
        </w:tc>
        <w:tc>
          <w:tcPr>
            <w:tcW w:type="dxa" w:w="4320"/>
          </w:tcPr>
          <w:p>
            <w:r>
              <w:t>1 . reach, make, or come to a decision about something</w:t>
              <w:br/>
              <w:t>2 . bring to an end; settle conclusively</w:t>
              <w:br/>
              <w:t>3 . cause to decide</w:t>
              <w:br/>
              <w:t>4 . influence or determine</w:t>
              <w:br/>
            </w:r>
          </w:p>
        </w:tc>
      </w:tr>
      <w:tr>
        <w:tc>
          <w:tcPr>
            <w:tcW w:type="dxa" w:w="4320"/>
          </w:tcPr>
          <w:p>
            <w:r>
              <w:t>schools</w:t>
            </w:r>
          </w:p>
        </w:tc>
        <w:tc>
          <w:tcPr>
            <w:tcW w:type="dxa" w:w="4320"/>
          </w:tcPr>
          <w:p>
            <w:r>
              <w:t>1 . an educational institution</w:t>
              <w:br/>
              <w:t>2 . a building where young people receive education</w:t>
              <w:br/>
              <w:t>3 . the process of being formally educated at a school</w:t>
              <w:br/>
              <w:t>4 . a body of creative artists or writers or thinkers linked by a similar style or by similar teachers</w:t>
              <w:br/>
              <w:t>5 . the period of instruction in a school; the time period when school is in session</w:t>
              <w:br/>
              <w:t>6 . an educational institution's faculty and students</w:t>
              <w:br/>
              <w:t>7 . a large group of fish</w:t>
              <w:br/>
              <w:t>8 . educate in or as if in a school</w:t>
              <w:br/>
              <w:t>9 . teach or refine to be discriminative in taste or judgment</w:t>
              <w:br/>
              <w:t>10 . swim in or form a large group of fish</w:t>
              <w:br/>
            </w:r>
          </w:p>
        </w:tc>
      </w:tr>
      <w:tr>
        <w:tc>
          <w:tcPr>
            <w:tcW w:type="dxa" w:w="4320"/>
          </w:tcPr>
          <w:p>
            <w:r>
              <w:t>churches</w:t>
            </w:r>
          </w:p>
        </w:tc>
        <w:tc>
          <w:tcPr>
            <w:tcW w:type="dxa" w:w="4320"/>
          </w:tcPr>
          <w:p>
            <w:r>
              <w:t>1 . one of the groups of Christians who have their own beliefs and forms of worship</w:t>
              <w:br/>
              <w:t>2 . a place for public (especially Christian) worship</w:t>
              <w:br/>
              <w:t>3 . a service conducted in a house of worship</w:t>
              <w:br/>
              <w:t>4 . the body of people who attend or belong to a particular local church</w:t>
              <w:br/>
              <w:t>5 . perform a special church rite or service for</w:t>
              <w:br/>
            </w:r>
          </w:p>
        </w:tc>
      </w:tr>
      <w:tr>
        <w:tc>
          <w:tcPr>
            <w:tcW w:type="dxa" w:w="4320"/>
          </w:tcPr>
          <w:p>
            <w:r>
              <w:t>riding</w:t>
            </w:r>
          </w:p>
        </w:tc>
        <w:tc>
          <w:tcPr>
            <w:tcW w:type="dxa" w:w="4320"/>
          </w:tcPr>
          <w:p>
            <w:r>
              <w:t>1 . the sport of siting on the back of a horse while controlling its movements</w:t>
              <w:br/>
              <w:t>2 . travel by being carried on horseback</w:t>
              <w:br/>
              <w:t>3 . sit and travel on the back of animal, usually while controlling its motions</w:t>
              <w:br/>
              <w:t>4 . be carried or travel on or in a vehicle</w:t>
              <w:br/>
              <w:t>5 . continue undisturbed and without interference</w:t>
              <w:br/>
              <w:t>6 . move like a floating object</w:t>
              <w:br/>
              <w:t>7 . harass with persistent criticism or carping</w:t>
              <w:br/>
              <w:t>8 . be sustained or supported or borne</w:t>
              <w:br/>
              <w:t>9 . have certain properties when driven</w:t>
              <w:br/>
              <w:t>10 . be contingent on</w:t>
              <w:br/>
              <w:t>11 . lie moored or anchored</w:t>
              <w:br/>
              <w:t>12 . sit on and control a vehicle</w:t>
              <w:br/>
              <w:t>13 . climb up on the body</w:t>
              <w:br/>
              <w:t>14 . ride over, along, or through</w:t>
              <w:br/>
              <w:t>15 . keep partially engaged by slightly depressing a pedal with the foot</w:t>
              <w:br/>
              <w:t>16 . copulate with</w:t>
              <w:br/>
              <w:t>17 . relieve from</w:t>
              <w:br/>
            </w:r>
          </w:p>
        </w:tc>
      </w:tr>
      <w:tr>
        <w:tc>
          <w:tcPr>
            <w:tcW w:type="dxa" w:w="4320"/>
          </w:tcPr>
          <w:p>
            <w:r>
              <w:t>accounts</w:t>
            </w:r>
          </w:p>
        </w:tc>
        <w:tc>
          <w:tcPr>
            <w:tcW w:type="dxa" w:w="4320"/>
          </w:tcPr>
          <w:p>
            <w:r>
              <w:t>1 . a record or narrative description of past events</w:t>
              <w:br/>
              <w:t>2 . a short account of the news</w:t>
              <w:br/>
              <w:t>3 . a formal contractual relationship established to provide for regular banking or brokerage or business services</w:t>
              <w:br/>
              <w:t>4 . a statement that makes something comprehensible by describing the relevant structure or operation or circumstances etc.</w:t>
              <w:br/>
              <w:t>5 . grounds</w:t>
              <w:br/>
              <w:t>6 . importance or value</w:t>
              <w:br/>
              <w:t>7 . a statement of recent transactions and the resulting balance</w:t>
              <w:br/>
              <w:t>8 . the act of informing by verbal report</w:t>
              <w:br/>
              <w:t>9 . an itemized statement of money owed for goods shipped or services rendered</w:t>
              <w:br/>
              <w:t>10 . the quality of taking advantage</w:t>
              <w:br/>
              <w:t>11 . be the sole or primary factor in the existence, acquisition, supply, or disposal of something</w:t>
              <w:br/>
              <w:t>12 . keep an account of</w:t>
              <w:br/>
              <w:t>13 . to give an account or representation of in words</w:t>
              <w:br/>
              <w:t>14 . furnish a justifying analysis or explanation</w:t>
              <w:br/>
            </w:r>
          </w:p>
        </w:tc>
      </w:tr>
      <w:tr>
        <w:tc>
          <w:tcPr>
            <w:tcW w:type="dxa" w:w="4320"/>
          </w:tcPr>
          <w:p>
            <w:r>
              <w:t>minister</w:t>
            </w:r>
          </w:p>
        </w:tc>
        <w:tc>
          <w:tcPr>
            <w:tcW w:type="dxa" w:w="4320"/>
          </w:tcPr>
          <w:p>
            <w:r>
              <w:t>1 . a person authorized to conduct religious worship</w:t>
              <w:br/>
              <w:t>2 . a person appointed to a high office in the government</w:t>
              <w:br/>
              <w:t>3 . a diplomat representing one government to another; ranks below ambassador</w:t>
              <w:br/>
              <w:t>4 . the job of a head of a government department</w:t>
              <w:br/>
              <w:t>5 . attend to the wants and needs of others</w:t>
              <w:br/>
              <w:t>6 . work as a minister</w:t>
              <w:br/>
            </w:r>
          </w:p>
        </w:tc>
      </w:tr>
      <w:tr>
        <w:tc>
          <w:tcPr>
            <w:tcW w:type="dxa" w:w="4320"/>
          </w:tcPr>
          <w:p>
            <w:r>
              <w:t>automobile</w:t>
            </w:r>
          </w:p>
        </w:tc>
        <w:tc>
          <w:tcPr>
            <w:tcW w:type="dxa" w:w="4320"/>
          </w:tcPr>
          <w:p>
            <w:r>
              <w:t>1 . a motor vehicle with four wheels; usually propelled by an internal combustion engine</w:t>
              <w:br/>
              <w:t>2 . travel in an automobile</w:t>
              <w:br/>
            </w:r>
          </w:p>
        </w:tc>
      </w:tr>
      <w:tr>
        <w:tc>
          <w:tcPr>
            <w:tcW w:type="dxa" w:w="4320"/>
          </w:tcPr>
          <w:p>
            <w:r>
              <w:t>handed</w:t>
            </w:r>
          </w:p>
        </w:tc>
        <w:tc>
          <w:tcPr>
            <w:tcW w:type="dxa" w:w="4320"/>
          </w:tcPr>
          <w:p>
            <w:r>
              <w:t>1 . place into the hands or custody of</w:t>
              <w:br/>
              <w:t>2 . guide or conduct or usher somewhere</w:t>
              <w:br/>
              <w:t>3 . having or involving the use of hands</w:t>
              <w:br/>
            </w:r>
          </w:p>
        </w:tc>
      </w:tr>
      <w:tr>
        <w:tc>
          <w:tcPr>
            <w:tcW w:type="dxa" w:w="4320"/>
          </w:tcPr>
          <w:p>
            <w:r>
              <w:t>cards</w:t>
            </w:r>
          </w:p>
        </w:tc>
        <w:tc>
          <w:tcPr>
            <w:tcW w:type="dxa" w:w="4320"/>
          </w:tcPr>
          <w:p>
            <w:r>
              <w:t>1 . a game played with playing cards</w:t>
              <w:br/>
              <w:t>2 . one of a set of small pieces of stiff paper marked in various ways and used for playing games or for telling fortunes</w:t>
              <w:br/>
              <w:t>3 . a card certifying the identity of the bearer</w:t>
              <w:br/>
              <w:t>4 . a rectangular piece of stiff paper used to send messages (may have printed greetings or pictures)</w:t>
              <w:br/>
              <w:t>5 . thin cardboard, usually rectangular</w:t>
              <w:br/>
              <w:t>6 . a witty amusing person who makes jokes</w:t>
              <w:br/>
              <w:t>7 . a sign posted in a public place as an advertisement</w:t>
              <w:br/>
              <w:t>8 . a printed or written greeting that is left to indicate that you have visited</w:t>
              <w:br/>
              <w:t>9 . (golf) a record of scores (as in golf)</w:t>
              <w:br/>
              <w:t>10 . a list of dishes available at a restaurant</w:t>
              <w:br/>
              <w:t>11 . (baseball) a list of batters in the order in which they will bat</w:t>
              <w:br/>
              <w:t>12 . a printed circuit that can be inserted into expansion slots in a computer to increase the computer's capabilities</w:t>
              <w:br/>
              <w:t>13 . separate the fibers of</w:t>
              <w:br/>
              <w:t>14 . ask someone for identification to determine whether he or she is old enough to consume liquor</w:t>
              <w:br/>
            </w:r>
          </w:p>
        </w:tc>
      </w:tr>
      <w:tr>
        <w:tc>
          <w:tcPr>
            <w:tcW w:type="dxa" w:w="4320"/>
          </w:tcPr>
          <w:p>
            <w:r>
              <w:t>waste</w:t>
            </w:r>
          </w:p>
        </w:tc>
        <w:tc>
          <w:tcPr>
            <w:tcW w:type="dxa" w:w="4320"/>
          </w:tcPr>
          <w:p>
            <w:r>
              <w:t>1 . any materials unused and rejected as worthless or unwanted</w:t>
              <w:br/>
              <w:t>2 . useless or profitless activity; using or expending or consuming thoughtlessly or carelessly</w:t>
              <w:br/>
              <w:t>3 . the trait of wasting resources</w:t>
              <w:br/>
              <w:t>4 . an uninhabited wilderness that is worthless for cultivation</w:t>
              <w:br/>
              <w:t>5 . (law) reduction in the value of an estate caused by act or neglect</w:t>
              <w:br/>
              <w:t>6 . spend thoughtlessly; throw away</w:t>
              <w:br/>
              <w:t>7 . use inefficiently or inappropriately</w:t>
              <w:br/>
              <w:t>8 . get rid of</w:t>
              <w:br/>
              <w:t>9 . run off as waste</w:t>
              <w:br/>
              <w:t>10 . get rid of (someone who may be a threat) by killing</w:t>
              <w:br/>
              <w:t>11 . spend extravagantly</w:t>
              <w:br/>
              <w:t>12 . lose vigor, health, or flesh, as through grief</w:t>
              <w:br/>
              <w:t>13 . cause to grow thin or weak</w:t>
              <w:br/>
              <w:t>14 . cause extensive destruction or ruin utterly</w:t>
              <w:br/>
              <w:t>15 . become physically weaker</w:t>
              <w:br/>
              <w:t>16 . located in a dismal or remote area; desolate</w:t>
              <w:br/>
            </w:r>
          </w:p>
        </w:tc>
      </w:tr>
      <w:tr>
        <w:tc>
          <w:tcPr>
            <w:tcW w:type="dxa" w:w="4320"/>
          </w:tcPr>
          <w:p>
            <w:r>
              <w:t>braided</w:t>
            </w:r>
          </w:p>
        </w:tc>
        <w:tc>
          <w:tcPr>
            <w:tcW w:type="dxa" w:w="4320"/>
          </w:tcPr>
          <w:p>
            <w:r>
              <w:t>1 . make by braiding or interlacing</w:t>
              <w:br/>
              <w:t>2 . decorate with braids or ribbons</w:t>
              <w:br/>
              <w:t>3 . form or weave into a braid or braids</w:t>
              <w:br/>
              <w:t>4 . woven by (or as if by) braiding</w:t>
              <w:br/>
            </w:r>
          </w:p>
        </w:tc>
      </w:tr>
      <w:tr>
        <w:tc>
          <w:tcPr>
            <w:tcW w:type="dxa" w:w="4320"/>
          </w:tcPr>
          <w:p>
            <w:r>
              <w:t>dies</w:t>
            </w:r>
          </w:p>
        </w:tc>
        <w:tc>
          <w:tcPr>
            <w:tcW w:type="dxa" w:w="4320"/>
          </w:tcPr>
          <w:p>
            <w:r>
              <w:t>1 . a small cube with 1 to 6 spots on the six faces; used in gambling to generate random numbers</w:t>
              <w:br/>
              <w:t>2 . a device used for shaping metal</w:t>
              <w:br/>
              <w:t>3 . a cutting tool that is fitted into a diestock and used for cutting male (external) screw threads on screws or bolts or pipes or rods</w:t>
              <w:br/>
              <w:t>4 . a trivalent metallic element of the rare earth group; forms compounds that are highly magnetic</w:t>
              <w:br/>
              <w:t>5 . pass from physical life and lose all bodily attributes and functions necessary to sustain life</w:t>
              <w:br/>
              <w:t>6 . suffer or face the pain of death</w:t>
              <w:br/>
              <w:t>7 . be brought to or as if to the point of death by an intense emotion such as embarrassment, amusement, or shame</w:t>
              <w:br/>
              <w:t>8 . stop operating or functioning</w:t>
              <w:br/>
              <w:t>9 . feel indifferent towards</w:t>
              <w:br/>
              <w:t>10 . languish as with love or desire</w:t>
              <w:br/>
              <w:t>11 . cut or shape with a die</w:t>
              <w:br/>
              <w:t>12 . to be on base at the end of an inning, of a player</w:t>
              <w:br/>
              <w:t>13 . lose sparkle or bouquet</w:t>
              <w:br/>
              <w:t>14 . disappear or come to an end</w:t>
              <w:br/>
              <w:t>15 . suffer spiritual death; be damned (in the religious sense)</w:t>
              <w:br/>
            </w:r>
          </w:p>
        </w:tc>
      </w:tr>
      <w:tr>
        <w:tc>
          <w:tcPr>
            <w:tcW w:type="dxa" w:w="4320"/>
          </w:tcPr>
          <w:p>
            <w:r>
              <w:t>crushed</w:t>
            </w:r>
          </w:p>
        </w:tc>
        <w:tc>
          <w:tcPr>
            <w:tcW w:type="dxa" w:w="4320"/>
          </w:tcPr>
          <w:p>
            <w:r>
              <w:t>1 . come down on or keep down by unjust use of one's authority</w:t>
              <w:br/>
              <w:t>2 . to compress with violence, out of natural shape or condition</w:t>
              <w:br/>
              <w:t>3 . come out better in a competition, race, or conflict</w:t>
              <w:br/>
              <w:t>4 . break into small pieces</w:t>
              <w:br/>
              <w:t>5 . humiliate or depress completely</w:t>
              <w:br/>
              <w:t>6 . crush or bruise</w:t>
              <w:br/>
              <w:t>7 . make ineffective</w:t>
              <w:br/>
              <w:t>8 . become injured, broken, or distorted by pressure</w:t>
              <w:br/>
              <w:t>9 . treated so as to have a permanently wrinkled appearance</w:t>
              <w:br/>
              <w:t>10 . subdued or brought low in condition or status</w:t>
              <w:br/>
            </w:r>
          </w:p>
        </w:tc>
      </w:tr>
      <w:tr>
        <w:tc>
          <w:tcPr>
            <w:tcW w:type="dxa" w:w="4320"/>
          </w:tcPr>
          <w:p>
            <w:r>
              <w:t>candy</w:t>
            </w:r>
          </w:p>
        </w:tc>
        <w:tc>
          <w:tcPr>
            <w:tcW w:type="dxa" w:w="4320"/>
          </w:tcPr>
          <w:p>
            <w:r>
              <w:t>1 . a rich sweet made of flavored sugar and often combined with fruit or nuts</w:t>
              <w:br/>
              <w:t>2 . coat with something sweet, such as a hard sugar glaze</w:t>
              <w:br/>
            </w:r>
          </w:p>
        </w:tc>
      </w:tr>
      <w:tr>
        <w:tc>
          <w:tcPr>
            <w:tcW w:type="dxa" w:w="4320"/>
          </w:tcPr>
          <w:p>
            <w:r>
              <w:t>deputy</w:t>
            </w:r>
          </w:p>
        </w:tc>
        <w:tc>
          <w:tcPr>
            <w:tcW w:type="dxa" w:w="4320"/>
          </w:tcPr>
          <w:p>
            <w:r>
              <w:t>1 . someone authorized to exercise the powers of sheriff in emergencies</w:t>
              <w:br/>
              <w:t>2 . an assistant with power to act when his superior is absent</w:t>
              <w:br/>
              <w:t>3 . a member of the lower chamber of a legislative assembly (such as in France)</w:t>
              <w:br/>
              <w:t>4 . a person appointed to represent or act on behalf of others</w:t>
              <w:br/>
            </w:r>
          </w:p>
        </w:tc>
      </w:tr>
      <w:tr>
        <w:tc>
          <w:tcPr>
            <w:tcW w:type="dxa" w:w="4320"/>
          </w:tcPr>
          <w:p>
            <w:r>
              <w:t>chop</w:t>
            </w:r>
          </w:p>
        </w:tc>
        <w:tc>
          <w:tcPr>
            <w:tcW w:type="dxa" w:w="4320"/>
          </w:tcPr>
          <w:p>
            <w:r>
              <w:t>1 . the irregular motion of waves (usually caused by wind blowing in a direction opposite to the tide)</w:t>
              <w:br/>
              <w:t>2 . a small cut of meat including part of a rib</w:t>
              <w:br/>
              <w:t>3 . a jaw</w:t>
              <w:br/>
              <w:t>4 . a tennis return made with a downward motion that puts backspin on the ball</w:t>
              <w:br/>
              <w:t>5 . a grounder that bounces high in the air</w:t>
              <w:br/>
              <w:t>6 . cut into pieces</w:t>
              <w:br/>
              <w:t>7 . move suddenly</w:t>
              <w:br/>
              <w:t>8 . form or shape by chopping</w:t>
              <w:br/>
              <w:t>9 . strike sharply, as in some sports</w:t>
              <w:br/>
              <w:t>10 . cut with a hacking tool</w:t>
              <w:br/>
              <w:t>11 . hit sharply</w:t>
              <w:br/>
            </w:r>
          </w:p>
        </w:tc>
      </w:tr>
      <w:tr>
        <w:tc>
          <w:tcPr>
            <w:tcW w:type="dxa" w:w="4320"/>
          </w:tcPr>
          <w:p>
            <w:r>
              <w:t>brave</w:t>
            </w:r>
          </w:p>
        </w:tc>
        <w:tc>
          <w:tcPr>
            <w:tcW w:type="dxa" w:w="4320"/>
          </w:tcPr>
          <w:p>
            <w:r>
              <w:t>1 . a North American Indian warrior</w:t>
              <w:br/>
              <w:t>2 . people who are brave</w:t>
              <w:br/>
              <w:t>3 . face and withstand with courage</w:t>
              <w:br/>
              <w:t>4 . possessing or displaying courage; able to face and deal with danger or fear without flinching; - Herman Melville; - William Wordsworth</w:t>
              <w:br/>
              <w:t>5 . invulnerable to fear or intimidation</w:t>
              <w:br/>
              <w:t>6 . brightly colored and showy</w:t>
              <w:br/>
            </w:r>
          </w:p>
        </w:tc>
      </w:tr>
      <w:tr>
        <w:tc>
          <w:tcPr>
            <w:tcW w:type="dxa" w:w="4320"/>
          </w:tcPr>
          <w:p>
            <w:r>
              <w:t>attack</w:t>
            </w:r>
          </w:p>
        </w:tc>
        <w:tc>
          <w:tcPr>
            <w:tcW w:type="dxa" w:w="4320"/>
          </w:tcPr>
          <w:p>
            <w:r>
              <w:t>1 . (military) an offensive against an enemy (using weapons)</w:t>
              <w:br/>
              <w:t>2 . an offensive move in a sport or game</w:t>
              <w:br/>
              <w:t>3 . intense adverse criticism</w:t>
              <w:br/>
              <w:t>4 . ideas or actions intended to deal with a problem or situation</w:t>
              <w:br/>
              <w:t>5 . the act of attacking</w:t>
              <w:br/>
              <w:t>6 . a decisive manner of beginning a musical tone or phrase</w:t>
              <w:br/>
              <w:t>7 . a sudden occurrence of an uncontrollable condition</w:t>
              <w:br/>
              <w:t>8 . the onset of a corrosive or destructive process (as by a chemical agent)</w:t>
              <w:br/>
              <w:t>9 . strong criticism</w:t>
              <w:br/>
              <w:t>10 . launch an attack or assault on; begin hostilities or start warfare with</w:t>
              <w:br/>
              <w:t>11 . attack in speech or writing</w:t>
              <w:br/>
              <w:t>12 . take the initiative and go on the offensive</w:t>
              <w:br/>
              <w:t>13 . attack someone physically or emotionally</w:t>
              <w:br/>
              <w:t>14 . set to work upon; turn one's energies vigorously to a task</w:t>
              <w:br/>
              <w:t>15 . begin to injure</w:t>
              <w:br/>
            </w:r>
          </w:p>
        </w:tc>
      </w:tr>
      <w:tr>
        <w:tc>
          <w:tcPr>
            <w:tcW w:type="dxa" w:w="4320"/>
          </w:tcPr>
          <w:p>
            <w:r>
              <w:t>oscar</w:t>
            </w:r>
          </w:p>
        </w:tc>
        <w:tc>
          <w:tcPr>
            <w:tcW w:type="dxa" w:w="4320"/>
          </w:tcPr>
          <w:p>
            <w:r>
              <w:t>1 . an annual award by the Academy of Motion Picture Arts and Sciences for achievements in motion picture production and performance</w:t>
              <w:br/>
            </w:r>
          </w:p>
        </w:tc>
      </w:tr>
      <w:tr>
        <w:tc>
          <w:tcPr>
            <w:tcW w:type="dxa" w:w="4320"/>
          </w:tcPr>
          <w:p>
            <w:r>
              <w:t>chairs</w:t>
            </w:r>
          </w:p>
        </w:tc>
        <w:tc>
          <w:tcPr>
            <w:tcW w:type="dxa" w:w="4320"/>
          </w:tcPr>
          <w:p>
            <w:r>
              <w:t>1 . a seat for one person, with a support for the back</w:t>
              <w:br/>
              <w:t>2 . the position of professor</w:t>
              <w:br/>
              <w:t>3 . the officer who presides at the meetings of an organization</w:t>
              <w:br/>
              <w:t>4 . an instrument of execution by electrocution; resembles an ordinary seat for one person</w:t>
              <w:br/>
              <w:t>5 . a particular seat in an orchestra</w:t>
              <w:br/>
              <w:t>6 . act or preside as chair, as of an academic department in a university</w:t>
              <w:br/>
              <w:t>7 . preside over</w:t>
              <w:br/>
            </w:r>
          </w:p>
        </w:tc>
      </w:tr>
      <w:tr>
        <w:tc>
          <w:tcPr>
            <w:tcW w:type="dxa" w:w="4320"/>
          </w:tcPr>
          <w:p>
            <w:r>
              <w:t>rejection</w:t>
            </w:r>
          </w:p>
        </w:tc>
        <w:tc>
          <w:tcPr>
            <w:tcW w:type="dxa" w:w="4320"/>
          </w:tcPr>
          <w:p>
            <w:r>
              <w:t>1 . the act of rejecting something</w:t>
              <w:br/>
              <w:t>2 . the state of being rejected</w:t>
              <w:br/>
              <w:t>3 . (medicine) an immunological response that refuses to accept substances or organisms that are recognized as foreign</w:t>
              <w:br/>
              <w:t>4 . the speech act of rejecting</w:t>
              <w:br/>
            </w:r>
          </w:p>
        </w:tc>
      </w:tr>
      <w:tr>
        <w:tc>
          <w:tcPr>
            <w:tcW w:type="dxa" w:w="4320"/>
          </w:tcPr>
          <w:p>
            <w:r>
              <w:t>blame</w:t>
            </w:r>
          </w:p>
        </w:tc>
        <w:tc>
          <w:tcPr>
            <w:tcW w:type="dxa" w:w="4320"/>
          </w:tcPr>
          <w:p>
            <w:r>
              <w:t>1 . an accusation that you are responsible for some lapse or misdeed</w:t>
              <w:br/>
              <w:t>2 . a reproach for some lapse or misdeed</w:t>
              <w:br/>
              <w:t>3 . put or pin the blame on</w:t>
              <w:br/>
              <w:t>4 . harass with constant criticism</w:t>
              <w:br/>
              <w:t>5 . attribute responsibility to</w:t>
              <w:br/>
              <w:t>6 . expletives used informally as intensifiers</w:t>
              <w:br/>
            </w:r>
          </w:p>
        </w:tc>
      </w:tr>
      <w:tr>
        <w:tc>
          <w:tcPr>
            <w:tcW w:type="dxa" w:w="4320"/>
          </w:tcPr>
          <w:p>
            <w:r>
              <w:t>cemetery</w:t>
            </w:r>
          </w:p>
        </w:tc>
        <w:tc>
          <w:tcPr>
            <w:tcW w:type="dxa" w:w="4320"/>
          </w:tcPr>
          <w:p>
            <w:r>
              <w:t>1 . a tract of land used for burials</w:t>
              <w:br/>
            </w:r>
          </w:p>
        </w:tc>
      </w:tr>
      <w:tr>
        <w:tc>
          <w:tcPr>
            <w:tcW w:type="dxa" w:w="4320"/>
          </w:tcPr>
          <w:p>
            <w:r>
              <w:t>envelopes</w:t>
            </w:r>
          </w:p>
        </w:tc>
        <w:tc>
          <w:tcPr>
            <w:tcW w:type="dxa" w:w="4320"/>
          </w:tcPr>
          <w:p>
            <w:r>
              <w:t>1 . a flat (usually rectangular) container for a letter, thin package, etc.</w:t>
              <w:br/>
              <w:t>2 . any wrapper or covering</w:t>
              <w:br/>
              <w:t>3 . a curve that is tangent to each of a family of curves</w:t>
              <w:br/>
              <w:t>4 . a natural covering (as by a fluid)</w:t>
              <w:br/>
              <w:t>5 . the maximum operating capability of a system (especially an aircraft)</w:t>
              <w:br/>
              <w:t>6 . the bag containing the gas in a balloon</w:t>
              <w:br/>
              <w:t>7 . enclose or enfold completely with or as if with a covering</w:t>
              <w:br/>
            </w:r>
          </w:p>
        </w:tc>
      </w:tr>
      <w:tr>
        <w:tc>
          <w:tcPr>
            <w:tcW w:type="dxa" w:w="4320"/>
          </w:tcPr>
          <w:p>
            <w:r>
              <w:t>turkey</w:t>
            </w:r>
          </w:p>
        </w:tc>
        <w:tc>
          <w:tcPr>
            <w:tcW w:type="dxa" w:w="4320"/>
          </w:tcPr>
          <w:p>
            <w:r>
              <w:t>1 . large gallinaceous bird with fan-shaped tail; widely domesticated for food</w:t>
              <w:br/>
              <w:t>2 . a Eurasian republic in Asia Minor and the Balkans; on the collapse of the Ottoman Empire in 1918, the Young Turks, led by Kemal Ataturk, established a republic in 1923</w:t>
              <w:br/>
              <w:t>3 . a person who does something thoughtless or annoying</w:t>
              <w:br/>
              <w:t>4 . flesh of large domesticated fowl usually roasted</w:t>
              <w:br/>
              <w:t>5 . an event that fails badly or is totally ineffectual</w:t>
              <w:br/>
            </w:r>
          </w:p>
        </w:tc>
      </w:tr>
      <w:tr>
        <w:tc>
          <w:tcPr>
            <w:tcW w:type="dxa" w:w="4320"/>
          </w:tcPr>
          <w:p>
            <w:r>
              <w:t>pound</w:t>
            </w:r>
          </w:p>
        </w:tc>
        <w:tc>
          <w:tcPr>
            <w:tcW w:type="dxa" w:w="4320"/>
          </w:tcPr>
          <w:p>
            <w:r>
              <w:t>1 . 16 ounces avoirdupois</w:t>
              <w:br/>
              <w:t>2 . the basic unit of money in Great Britain and Northern Ireland; equal to 100 pence</w:t>
              <w:br/>
              <w:t>3 . a unit of apothecary weight equal to 12 ounces troy</w:t>
              <w:br/>
              <w:t>4 . the basic unit of money in Syria; equal to 100 piasters</w:t>
              <w:br/>
              <w:t>5 . the basic unit of money in the Sudan; equal to 100 piasters</w:t>
              <w:br/>
              <w:t>6 . the basic unit of money in Lebanon; equal to 100 piasters</w:t>
              <w:br/>
              <w:t>7 . formerly the basic unit of money in Ireland; equal to 100 pence</w:t>
              <w:br/>
              <w:t>8 . the basic unit of money in Egypt; equal to 100 piasters</w:t>
              <w:br/>
              <w:t>9 . the basic unit of money in Cyprus; equal to 100 cents</w:t>
              <w:br/>
              <w:t>10 . a nontechnical unit of force equal to the mass of 1 pound with an acceleration of free fall equal to 32 feet/sec/sec</w:t>
              <w:br/>
              <w:t>11 . United States writer who lived in Europe; strongly influenced the development of modern literature (1885-1972)</w:t>
              <w:br/>
              <w:t>12 . a symbol for a unit of currency (especially for the pound sterling in Great Britain)</w:t>
              <w:br/>
              <w:t>13 . a public enclosure for stray or unlicensed dogs</w:t>
              <w:br/>
              <w:t>14 . the act of pounding (delivering repeated heavy blows)</w:t>
              <w:br/>
              <w:t>15 . hit hard with the hand, fist, or some heavy instrument</w:t>
              <w:br/>
              <w:t>16 . strike or drive against with a heavy impact</w:t>
              <w:br/>
              <w:t>17 . move heavily or clumsily</w:t>
              <w:br/>
              <w:t>18 . move rhythmically</w:t>
              <w:br/>
              <w:t>19 . partition off into compartments</w:t>
              <w:br/>
              <w:t>20 . shut up or confine in any enclosure or within any bounds or limits</w:t>
              <w:br/>
              <w:t>21 . place or shut up in a pound</w:t>
              <w:br/>
              <w:t>22 . break down and crush by beating, as with a pestle</w:t>
              <w:br/>
            </w:r>
          </w:p>
        </w:tc>
      </w:tr>
      <w:tr>
        <w:tc>
          <w:tcPr>
            <w:tcW w:type="dxa" w:w="4320"/>
          </w:tcPr>
          <w:p>
            <w:r>
              <w:t>azaleas</w:t>
            </w:r>
          </w:p>
        </w:tc>
        <w:tc>
          <w:tcPr>
            <w:tcW w:type="dxa" w:w="4320"/>
          </w:tcPr>
          <w:p>
            <w:r>
              <w:t>1 . any of numerous ornamental shrubs grown for their showy flowers of various colors</w:t>
              <w:br/>
            </w:r>
          </w:p>
        </w:tc>
      </w:tr>
      <w:tr>
        <w:tc>
          <w:tcPr>
            <w:tcW w:type="dxa" w:w="4320"/>
          </w:tcPr>
          <w:p>
            <w:r>
              <w:t>stanford</w:t>
            </w:r>
          </w:p>
        </w:tc>
        <w:tc>
          <w:tcPr>
            <w:tcW w:type="dxa" w:w="4320"/>
          </w:tcPr>
          <w:p>
            <w:r>
              <w:t>1 . United States railroad executive and founder of Stanford University (1824-1893)</w:t>
              <w:br/>
              <w:t>2 . a university in California</w:t>
              <w:br/>
            </w:r>
          </w:p>
        </w:tc>
      </w:tr>
      <w:tr>
        <w:tc>
          <w:tcPr>
            <w:tcW w:type="dxa" w:w="4320"/>
          </w:tcPr>
          <w:p>
            <w:r>
              <w:t>serious</w:t>
            </w:r>
          </w:p>
        </w:tc>
        <w:tc>
          <w:tcPr>
            <w:tcW w:type="dxa" w:w="4320"/>
          </w:tcPr>
          <w:p>
            <w:r>
              <w:t>1 . concerned with work or important matters rather than play or trivialities</w:t>
              <w:br/>
              <w:t>2 . of great consequence</w:t>
              <w:br/>
              <w:t>3 . causing fear or anxiety by threatening great harm</w:t>
              <w:br/>
              <w:t>4 . appealing to the mind</w:t>
              <w:br/>
              <w:t>5 . completely lacking in playfulness</w:t>
              <w:br/>
              <w:t>6 . requiring effort or concentration; complex and not easy to answer or solve</w:t>
              <w:br/>
            </w:r>
          </w:p>
        </w:tc>
      </w:tr>
      <w:tr>
        <w:tc>
          <w:tcPr>
            <w:tcW w:type="dxa" w:w="4320"/>
          </w:tcPr>
          <w:p>
            <w:r>
              <w:t>america</w:t>
            </w:r>
          </w:p>
        </w:tc>
        <w:tc>
          <w:tcPr>
            <w:tcW w:type="dxa" w:w="4320"/>
          </w:tcPr>
          <w:p>
            <w:r>
              <w:t>1 . North American republic containing 50 states - 48 conterminous states in North America plus Alaska in northwest North America and the Hawaiian Islands in the Pacific Ocean; achieved independence in 1776</w:t>
              <w:br/>
              <w:t>2 . North America and South America and Central America</w:t>
              <w:br/>
            </w:r>
          </w:p>
        </w:tc>
      </w:tr>
      <w:tr>
        <w:tc>
          <w:tcPr>
            <w:tcW w:type="dxa" w:w="4320"/>
          </w:tcPr>
          <w:p>
            <w:r>
              <w:t>childhood</w:t>
            </w:r>
          </w:p>
        </w:tc>
        <w:tc>
          <w:tcPr>
            <w:tcW w:type="dxa" w:w="4320"/>
          </w:tcPr>
          <w:p>
            <w:r>
              <w:t>1 . the time of person's life when they are a child</w:t>
              <w:br/>
              <w:t>2 . the state of a child between infancy and adolescence</w:t>
              <w:br/>
            </w:r>
          </w:p>
        </w:tc>
      </w:tr>
      <w:tr>
        <w:tc>
          <w:tcPr>
            <w:tcW w:type="dxa" w:w="4320"/>
          </w:tcPr>
          <w:p>
            <w:r>
              <w:t>santa</w:t>
            </w:r>
          </w:p>
        </w:tc>
        <w:tc>
          <w:tcPr>
            <w:tcW w:type="dxa" w:w="4320"/>
          </w:tcPr>
          <w:p>
            <w:r>
              <w:t>1 . the legendary patron saint of children; an imaginary being who is thought to bring presents to children at Christmas</w:t>
              <w:br/>
            </w:r>
          </w:p>
        </w:tc>
      </w:tr>
      <w:tr>
        <w:tc>
          <w:tcPr>
            <w:tcW w:type="dxa" w:w="4320"/>
          </w:tcPr>
          <w:p>
            <w:r>
              <w:t>brooding</w:t>
            </w:r>
          </w:p>
        </w:tc>
        <w:tc>
          <w:tcPr>
            <w:tcW w:type="dxa" w:w="4320"/>
          </w:tcPr>
          <w:p>
            <w:r>
              <w:t>1 . sitting on eggs so as to hatch them by the warmth of the body</w:t>
              <w:br/>
              <w:t>2 . persistent morbid meditation on a problem</w:t>
              <w:br/>
              <w:t>3 . think moodily or anxiously about something</w:t>
              <w:br/>
              <w:t>4 . hang over, as of something threatening, dark, or menacing</w:t>
              <w:br/>
              <w:t>5 . be in a huff and display one's displeasure</w:t>
              <w:br/>
              <w:t>6 . be in a huff; be silent or sullen</w:t>
              <w:br/>
              <w:t>7 . sit on (eggs)</w:t>
              <w:br/>
              <w:t>8 . deeply or seriously thoughtful</w:t>
              <w:br/>
            </w:r>
          </w:p>
        </w:tc>
      </w:tr>
      <w:tr>
        <w:tc>
          <w:tcPr>
            <w:tcW w:type="dxa" w:w="4320"/>
          </w:tcPr>
          <w:p>
            <w:r>
              <w:t>lands</w:t>
            </w:r>
          </w:p>
        </w:tc>
        <w:tc>
          <w:tcPr>
            <w:tcW w:type="dxa" w:w="4320"/>
          </w:tcPr>
          <w:p>
            <w:r>
              <w:t>1 . the land on which real estate is located</w:t>
              <w:br/>
              <w:t>2 . material in the top layer of the surface of the earth in which plants can grow (especially with reference to its quality or use)</w:t>
              <w:br/>
              <w:t>3 . territory over which rule or control is exercised</w:t>
              <w:br/>
              <w:t>4 . the solid part of the earth's surface</w:t>
              <w:br/>
              <w:t>5 . the territory occupied by a nation</w:t>
              <w:br/>
              <w:t>6 . a domain in which something is dominant</w:t>
              <w:br/>
              <w:t>7 . extensive landed property (especially in the country) retained by the owner for his own use</w:t>
              <w:br/>
              <w:t>8 . the people who live in a nation or country</w:t>
              <w:br/>
              <w:t>9 . a politically organized body of people under a single government</w:t>
              <w:br/>
              <w:t>10 . United States inventor who incorporated Polaroid film into lenses and invented the one step photographic process (1909-1991)</w:t>
              <w:br/>
              <w:t>11 . agriculture considered as an occupation or way of life</w:t>
              <w:br/>
              <w:t>12 . reach or come to rest</w:t>
              <w:br/>
              <w:t>13 . cause to come to the ground</w:t>
              <w:br/>
              <w:t>14 . bring into a different state</w:t>
              <w:br/>
              <w:t>15 . bring ashore</w:t>
              <w:br/>
              <w:t>16 . deliver (a blow)</w:t>
              <w:br/>
              <w:t>17 . arrive on shore</w:t>
              <w:br/>
              <w:t>18 . shoot at and force to come down</w:t>
              <w:br/>
            </w:r>
          </w:p>
        </w:tc>
      </w:tr>
      <w:tr>
        <w:tc>
          <w:tcPr>
            <w:tcW w:type="dxa" w:w="4320"/>
          </w:tcPr>
          <w:p>
            <w:r>
              <w:t>trapped</w:t>
            </w:r>
          </w:p>
        </w:tc>
        <w:tc>
          <w:tcPr>
            <w:tcW w:type="dxa" w:w="4320"/>
          </w:tcPr>
          <w:p>
            <w:r>
              <w:t>1 . place in a confining or embarrassing position</w:t>
              <w:br/>
              <w:t>2 . catch in or as if in a trap</w:t>
              <w:br/>
              <w:t>3 . hold or catch as if in a trap</w:t>
              <w:br/>
              <w:t>4 . to hold fast or prevent from moving</w:t>
              <w:br/>
              <w:t>5 . forced to turn and face attackers</w:t>
              <w:br/>
            </w:r>
          </w:p>
        </w:tc>
      </w:tr>
      <w:tr>
        <w:tc>
          <w:tcPr>
            <w:tcW w:type="dxa" w:w="4320"/>
          </w:tcPr>
          <w:p>
            <w:r>
              <w:t>sheep</w:t>
            </w:r>
          </w:p>
        </w:tc>
        <w:tc>
          <w:tcPr>
            <w:tcW w:type="dxa" w:w="4320"/>
          </w:tcPr>
          <w:p>
            <w:r>
              <w:t>1 . woolly usually horned ruminant mammal related to the goat</w:t>
              <w:br/>
              <w:t>2 . a timid defenseless simpleton who is readily preyed upon</w:t>
              <w:br/>
              <w:t>3 . a docile and vulnerable person who would rather follow than make an independent decision</w:t>
              <w:br/>
            </w:r>
          </w:p>
        </w:tc>
      </w:tr>
      <w:tr>
        <w:tc>
          <w:tcPr>
            <w:tcW w:type="dxa" w:w="4320"/>
          </w:tcPr>
          <w:p>
            <w:r>
              <w:t>upper</w:t>
            </w:r>
          </w:p>
        </w:tc>
        <w:tc>
          <w:tcPr>
            <w:tcW w:type="dxa" w:w="4320"/>
          </w:tcPr>
          <w:p>
            <w:r>
              <w:t>1 . the higher of two berths</w:t>
              <w:br/>
              <w:t>2 . piece of leather or synthetic material that forms the part of a shoe or boot above the sole that encases the foot</w:t>
              <w:br/>
              <w:t>3 . a central nervous system stimulant that increases energy and decreases appetite; used to treat narcolepsy and some forms of depression</w:t>
              <w:br/>
              <w:t>4 . the topmost one of two</w:t>
              <w:br/>
              <w:t>5 . higher in place or position</w:t>
              <w:br/>
              <w:t>6 . superior in rank or accomplishment</w:t>
              <w:br/>
            </w:r>
          </w:p>
        </w:tc>
      </w:tr>
      <w:tr>
        <w:tc>
          <w:tcPr>
            <w:tcW w:type="dxa" w:w="4320"/>
          </w:tcPr>
          <w:p>
            <w:r>
              <w:t>drill</w:t>
            </w:r>
          </w:p>
        </w:tc>
        <w:tc>
          <w:tcPr>
            <w:tcW w:type="dxa" w:w="4320"/>
          </w:tcPr>
          <w:p>
            <w:r>
              <w:t>1 . a tool with a sharp point and cutting edges for making holes in hard materials (usually rotating rapidly or by repeated blows)</w:t>
              <w:br/>
              <w:t>2 . similar to the mandrill but smaller and less brightly colored</w:t>
              <w:br/>
              <w:t>3 . systematic training by multiple repetitions</w:t>
              <w:br/>
              <w:t>4 . (military) the training of soldiers to march (as in ceremonial parades) or to perform the manual of arms</w:t>
              <w:br/>
              <w:t>5 . make a hole, especially with a pointed power or hand tool</w:t>
              <w:br/>
              <w:t>6 . train in the military, e.g., in the use of weapons</w:t>
              <w:br/>
              <w:t>7 . learn by repetition</w:t>
              <w:br/>
              <w:t>8 . teach by repetition</w:t>
              <w:br/>
              <w:t>9 . undergo military training or do military exercises</w:t>
              <w:br/>
            </w:r>
          </w:p>
        </w:tc>
      </w:tr>
      <w:tr>
        <w:tc>
          <w:tcPr>
            <w:tcW w:type="dxa" w:w="4320"/>
          </w:tcPr>
          <w:p>
            <w:r>
              <w:t>topsoil</w:t>
            </w:r>
          </w:p>
        </w:tc>
        <w:tc>
          <w:tcPr>
            <w:tcW w:type="dxa" w:w="4320"/>
          </w:tcPr>
          <w:p>
            <w:r>
              <w:t>1 . the layer of soil on the surface</w:t>
              <w:br/>
            </w:r>
          </w:p>
        </w:tc>
      </w:tr>
      <w:tr>
        <w:tc>
          <w:tcPr>
            <w:tcW w:type="dxa" w:w="4320"/>
          </w:tcPr>
          <w:p>
            <w:r>
              <w:t>colors</w:t>
            </w:r>
          </w:p>
        </w:tc>
        <w:tc>
          <w:tcPr>
            <w:tcW w:type="dxa" w:w="4320"/>
          </w:tcPr>
          <w:p>
            <w:r>
              <w:t>1 . a flag that shows its nationality</w:t>
              <w:br/>
              <w:t>2 . a distinguishing emblem</w:t>
              <w:br/>
              <w:t>3 . a visual attribute of things that results from the light they emit or transmit or reflect</w:t>
              <w:br/>
              <w:t>4 . interest and variety and intensity</w:t>
              <w:br/>
              <w:t>5 . the timbre of a musical sound</w:t>
              <w:br/>
              <w:t>6 . a race with skin pigmentation different from the white race (especially Blacks)</w:t>
              <w:br/>
              <w:t>7 . an outward or token appearance or form that is deliberately misleading</w:t>
              <w:br/>
              <w:t>8 . any material used for its color</w:t>
              <w:br/>
              <w:t>9 . (physics) the characteristic of quarks that determines their role in the strong interaction</w:t>
              <w:br/>
              <w:t>10 . the appearance of objects (or light sources) described in terms of a person's perception of their hue and lightness (or brightness) and saturation</w:t>
              <w:br/>
              <w:t>11 . add color to</w:t>
              <w:br/>
              <w:t>12 . affect as in thought or feeling</w:t>
              <w:br/>
              <w:t>13 . modify or bias</w:t>
              <w:br/>
              <w:t>14 . decorate with colors</w:t>
              <w:br/>
              <w:t>15 . give a deceptive explanation or excuse for</w:t>
              <w:br/>
              <w:t>16 . change color, often in an undesired manner</w:t>
              <w:br/>
            </w:r>
          </w:p>
        </w:tc>
      </w:tr>
      <w:tr>
        <w:tc>
          <w:tcPr>
            <w:tcW w:type="dxa" w:w="4320"/>
          </w:tcPr>
          <w:p>
            <w:r>
              <w:t>stands</w:t>
            </w:r>
          </w:p>
        </w:tc>
        <w:tc>
          <w:tcPr>
            <w:tcW w:type="dxa" w:w="4320"/>
          </w:tcPr>
          <w:p>
            <w:r>
              <w:t>1 . a support or foundation</w:t>
              <w:br/>
              <w:t>2 . the position where a thing or person stands</w:t>
              <w:br/>
              <w:t>3 . a growth of similar plants (usually trees) in a particular area</w:t>
              <w:br/>
              <w:t>4 . a small table for holding articles of various kinds</w:t>
              <w:br/>
              <w:t>5 . a support for displaying various articles</w:t>
              <w:br/>
              <w:t>6 . an interruption of normal activity</w:t>
              <w:br/>
              <w:t>7 . a mental position from which things are viewed</w:t>
              <w:br/>
              <w:t>8 . a booth where articles are displayed for sale</w:t>
              <w:br/>
              <w:t>9 . a stop made by a touring musical or theatrical group to give a performance</w:t>
              <w:br/>
              <w:t>10 . tiered seats consisting of a structure (often made of wood) where people can sit to watch an event (game or parade)</w:t>
              <w:br/>
              <w:t>11 . a platform where a (brass) band can play in the open air</w:t>
              <w:br/>
              <w:t>12 . a defensive effort</w:t>
              <w:br/>
              <w:t>13 . be standing; be upright</w:t>
              <w:br/>
              <w:t>14 . be in some specified state or condition</w:t>
              <w:br/>
              <w:t>15 . occupy a place or location, also metaphorically</w:t>
              <w:br/>
              <w:t>16 . hold one's ground; maintain a position; be steadfast or upright</w:t>
              <w:br/>
              <w:t>17 . put up with something or somebody unpleasant</w:t>
              <w:br/>
              <w:t>18 . have or maintain a position or stand on an issue</w:t>
              <w:br/>
              <w:t>19 . remain inactive or immobile</w:t>
              <w:br/>
              <w:t>20 . be in effect; be or remain in force</w:t>
              <w:br/>
              <w:t>21 . be tall; have a height of; copula</w:t>
              <w:br/>
              <w:t>22 . put into an upright position</w:t>
              <w:br/>
              <w:t>23 . withstand the force of something</w:t>
              <w:br/>
              <w:t>24 . be available for stud services</w:t>
              <w:br/>
            </w:r>
          </w:p>
        </w:tc>
      </w:tr>
      <w:tr>
        <w:tc>
          <w:tcPr>
            <w:tcW w:type="dxa" w:w="4320"/>
          </w:tcPr>
          <w:p>
            <w:r>
              <w:t>headed</w:t>
            </w:r>
          </w:p>
        </w:tc>
        <w:tc>
          <w:tcPr>
            <w:tcW w:type="dxa" w:w="4320"/>
          </w:tcPr>
          <w:p>
            <w:r>
              <w:t>1 . to go or travel towards</w:t>
              <w:br/>
              <w:t>2 . be in charge of</w:t>
              <w:br/>
              <w:t>3 . travel in front of; go in advance of others</w:t>
              <w:br/>
              <w:t>4 . be the first or leading member of (a group) and excel</w:t>
              <w:br/>
              <w:t>5 . direct the course; determine the direction of travelling</w:t>
              <w:br/>
              <w:t>6 . take its rise</w:t>
              <w:br/>
              <w:t>7 . be in the front of or on top of</w:t>
              <w:br/>
              <w:t>8 . form a head or come or grow to a head</w:t>
              <w:br/>
              <w:t>9 . remove the head of</w:t>
              <w:br/>
              <w:t>10 . having a heading or course in a certain direction</w:t>
              <w:br/>
              <w:t>11 . having a heading or caption</w:t>
              <w:br/>
              <w:t>12 . having a head of a specified kind or anything that serves as a head; often used in combination</w:t>
              <w:br/>
              <w:t>13 . of leafy vegetables; having formed into a head</w:t>
              <w:br/>
            </w:r>
          </w:p>
        </w:tc>
      </w:tr>
      <w:tr>
        <w:tc>
          <w:tcPr>
            <w:tcW w:type="dxa" w:w="4320"/>
          </w:tcPr>
          <w:p>
            <w:r>
              <w:t>handkerchiefs</w:t>
            </w:r>
          </w:p>
        </w:tc>
        <w:tc>
          <w:tcPr>
            <w:tcW w:type="dxa" w:w="4320"/>
          </w:tcPr>
          <w:p>
            <w:r>
              <w:t>1 . a square piece of cloth used for wiping the eyes or nose or as a costume accessory</w:t>
              <w:br/>
            </w:r>
          </w:p>
        </w:tc>
      </w:tr>
      <w:tr>
        <w:tc>
          <w:tcPr>
            <w:tcW w:type="dxa" w:w="4320"/>
          </w:tcPr>
          <w:p>
            <w:r>
              <w:t>shout</w:t>
            </w:r>
          </w:p>
        </w:tc>
        <w:tc>
          <w:tcPr>
            <w:tcW w:type="dxa" w:w="4320"/>
          </w:tcPr>
          <w:p>
            <w:r>
              <w:t>1 . a loud utterance; often in protest or opposition</w:t>
              <w:br/>
              <w:t>2 . utter in a loud voice; talk in a loud voice (usually denoting characteristic manner of speaking)</w:t>
              <w:br/>
              <w:t>3 . utter a sudden loud cry</w:t>
              <w:br/>
              <w:t>4 . utter aloud; often with surprise, horror, or joy</w:t>
              <w:br/>
              <w:t>5 . use foul or abusive language towards</w:t>
              <w:br/>
            </w:r>
          </w:p>
        </w:tc>
      </w:tr>
      <w:tr>
        <w:tc>
          <w:tcPr>
            <w:tcW w:type="dxa" w:w="4320"/>
          </w:tcPr>
          <w:p>
            <w:r>
              <w:t>bitter</w:t>
            </w:r>
          </w:p>
        </w:tc>
        <w:tc>
          <w:tcPr>
            <w:tcW w:type="dxa" w:w="4320"/>
          </w:tcPr>
          <w:p>
            <w:r>
              <w:t>1 . English term for a dry sharp-tasting ale with strong flavor of hops (usually on draft)</w:t>
              <w:br/>
              <w:t>2 . the taste experience when quinine or coffee is taken into the mouth</w:t>
              <w:br/>
              <w:t>3 . the property of having a harsh unpleasant taste</w:t>
              <w:br/>
              <w:t>4 . make bitter</w:t>
              <w:br/>
              <w:t>5 . marked by strong resentment or cynicism</w:t>
              <w:br/>
              <w:t>6 . very difficult to accept or bear</w:t>
              <w:br/>
              <w:t>7 . harsh or corrosive in tone</w:t>
              <w:br/>
              <w:t>8 . expressive of severe grief or regret</w:t>
              <w:br/>
              <w:t>9 . proceeding from or exhibiting great hostility or animosity</w:t>
              <w:br/>
              <w:t>10 . causing a sharp and acrid taste experience</w:t>
              <w:br/>
              <w:t>11 . causing a sharply painful or stinging sensation; used especially of cold</w:t>
              <w:br/>
              <w:t>12 . extremely and sharply</w:t>
              <w:br/>
            </w:r>
          </w:p>
        </w:tc>
      </w:tr>
      <w:tr>
        <w:tc>
          <w:tcPr>
            <w:tcW w:type="dxa" w:w="4320"/>
          </w:tcPr>
          <w:p>
            <w:r>
              <w:t>gathered</w:t>
            </w:r>
          </w:p>
        </w:tc>
        <w:tc>
          <w:tcPr>
            <w:tcW w:type="dxa" w:w="4320"/>
          </w:tcPr>
          <w:p>
            <w:r>
              <w:t>1 . assemble or get together</w:t>
              <w:br/>
              <w:t>2 . collect in one place</w:t>
              <w:br/>
              <w:t>3 . collect or gather</w:t>
              <w:br/>
              <w:t>4 . conclude from evidence</w:t>
              <w:br/>
              <w:t>5 . draw together into folds or puckers</w:t>
              <w:br/>
              <w:t>6 . get people together</w:t>
              <w:br/>
              <w:t>7 . draw and bring closer</w:t>
              <w:br/>
              <w:t>8 . look for (food) in nature</w:t>
              <w:br/>
              <w:t>9 . increase or develop</w:t>
              <w:br/>
              <w:t>10 . brought together in one place</w:t>
              <w:br/>
            </w:r>
          </w:p>
        </w:tc>
      </w:tr>
      <w:tr>
        <w:tc>
          <w:tcPr>
            <w:tcW w:type="dxa" w:w="4320"/>
          </w:tcPr>
          <w:p>
            <w:r>
              <w:t>note</w:t>
            </w:r>
          </w:p>
        </w:tc>
        <w:tc>
          <w:tcPr>
            <w:tcW w:type="dxa" w:w="4320"/>
          </w:tcPr>
          <w:p>
            <w:r>
              <w:t>1 . a brief written record</w:t>
              <w:br/>
              <w:t>2 . a short personal letter</w:t>
              <w:br/>
              <w:t>3 . a notation representing the pitch and duration of a musical sound</w:t>
              <w:br/>
              <w:t>4 . a tone of voice that shows what the speaker is feeling</w:t>
              <w:br/>
              <w:t>5 . a characteristic emotional quality</w:t>
              <w:br/>
              <w:t>6 . a piece of paper money (especially one issued by a central bank)</w:t>
              <w:br/>
              <w:t>7 . a comment or instruction (usually added)</w:t>
              <w:br/>
              <w:t>8 . high status importance owing to marked superiority</w:t>
              <w:br/>
              <w:t>9 . a promise to pay a specified amount on demand or at a certain time</w:t>
              <w:br/>
              <w:t>10 . make mention of</w:t>
              <w:br/>
              <w:t>11 . notice or perceive</w:t>
              <w:br/>
              <w:t>12 . observe with care or pay close attention to</w:t>
              <w:br/>
              <w:t>13 . make a written note of</w:t>
              <w:br/>
            </w:r>
          </w:p>
        </w:tc>
      </w:tr>
      <w:tr>
        <w:tc>
          <w:tcPr>
            <w:tcW w:type="dxa" w:w="4320"/>
          </w:tcPr>
          <w:p>
            <w:r>
              <w:t>salt</w:t>
            </w:r>
          </w:p>
        </w:tc>
        <w:tc>
          <w:tcPr>
            <w:tcW w:type="dxa" w:w="4320"/>
          </w:tcPr>
          <w:p>
            <w:r>
              <w:t>1 . a compound formed by replacing hydrogen in an acid by a metal (or a radical that acts like a metal)</w:t>
              <w:br/>
              <w:t>2 . white crystalline form of especially sodium chloride used to season and preserve food</w:t>
              <w:br/>
              <w:t>3 . negotiations between the United States and the Union of Soviet Socialist Republics opened in 1969 in Helsinki designed to limit both countries' stock of nuclear weapons</w:t>
              <w:br/>
              <w:t>4 . the taste experience when common salt is taken into the mouth</w:t>
              <w:br/>
              <w:t>5 . add salt to</w:t>
              <w:br/>
              <w:t>6 . sprinkle as if with salt</w:t>
              <w:br/>
              <w:t>7 . add zest or liveliness to</w:t>
              <w:br/>
              <w:t>8 . preserve with salt</w:t>
              <w:br/>
              <w:t>9 . (of speech) painful or bitter; - Shakespeare</w:t>
              <w:br/>
            </w:r>
          </w:p>
        </w:tc>
      </w:tr>
      <w:tr>
        <w:tc>
          <w:tcPr>
            <w:tcW w:type="dxa" w:w="4320"/>
          </w:tcPr>
          <w:p>
            <w:r>
              <w:t>wheat</w:t>
            </w:r>
          </w:p>
        </w:tc>
        <w:tc>
          <w:tcPr>
            <w:tcW w:type="dxa" w:w="4320"/>
          </w:tcPr>
          <w:p>
            <w:r>
              <w:t>1 . annual or biennial grass having erect flower spikes and light brown grains</w:t>
              <w:br/>
              <w:t>2 . grains of common wheat; sometimes cooked whole or cracked as cereal; usually ground into flour</w:t>
              <w:br/>
              <w:t>3 . a variable yellow tint; dull yellow, often diluted with white</w:t>
              <w:br/>
            </w:r>
          </w:p>
        </w:tc>
      </w:tr>
      <w:tr>
        <w:tc>
          <w:tcPr>
            <w:tcW w:type="dxa" w:w="4320"/>
          </w:tcPr>
          <w:p>
            <w:r>
              <w:t>general</w:t>
            </w:r>
          </w:p>
        </w:tc>
        <w:tc>
          <w:tcPr>
            <w:tcW w:type="dxa" w:w="4320"/>
          </w:tcPr>
          <w:p>
            <w:r>
              <w:t>1 . a general officer of the highest rank</w:t>
              <w:br/>
              <w:t>2 . the head of a religious order or congregation</w:t>
              <w:br/>
              <w:t>3 . a fact about the whole (as opposed to particular)</w:t>
              <w:br/>
              <w:t>4 . command as a general</w:t>
              <w:br/>
              <w:t>5 . applying to all or most members of a category or group</w:t>
              <w:br/>
              <w:t>6 . not specialized or limited to one class of things</w:t>
              <w:br/>
              <w:t>7 . prevailing among and common to the general public</w:t>
              <w:br/>
              <w:t>8 . affecting the entire body</w:t>
              <w:br/>
              <w:t>9 . somewhat indefinite</w:t>
              <w:br/>
              <w:t>10 . of worldwide scope or applicability; ; - Christopher Morley</w:t>
              <w:br/>
            </w:r>
          </w:p>
        </w:tc>
      </w:tr>
      <w:tr>
        <w:tc>
          <w:tcPr>
            <w:tcW w:type="dxa" w:w="4320"/>
          </w:tcPr>
          <w:p>
            <w:r>
              <w:t>managed</w:t>
            </w:r>
          </w:p>
        </w:tc>
        <w:tc>
          <w:tcPr>
            <w:tcW w:type="dxa" w:w="4320"/>
          </w:tcPr>
          <w:p>
            <w:r>
              <w:t>1 . be successful; achieve a goal</w:t>
              <w:br/>
              <w:t>2 . be in charge of, act on, or dispose of</w:t>
              <w:br/>
              <w:t>3 . come to terms with</w:t>
              <w:br/>
              <w:t>4 . watch and direct</w:t>
              <w:br/>
              <w:t>5 . achieve something by means of trickery or devious methods</w:t>
              <w:br/>
              <w:t>6 . carry on or function</w:t>
              <w:br/>
              <w:t>7 . handle effectively</w:t>
              <w:br/>
            </w:r>
          </w:p>
        </w:tc>
      </w:tr>
      <w:tr>
        <w:tc>
          <w:tcPr>
            <w:tcW w:type="dxa" w:w="4320"/>
          </w:tcPr>
          <w:p>
            <w:r>
              <w:t>preferred</w:t>
            </w:r>
          </w:p>
        </w:tc>
        <w:tc>
          <w:tcPr>
            <w:tcW w:type="dxa" w:w="4320"/>
          </w:tcPr>
          <w:p>
            <w:r>
              <w:t>1 . like better; value more highly</w:t>
              <w:br/>
              <w:t>2 . select as an alternative over another</w:t>
              <w:br/>
              <w:t>3 . promote over another</w:t>
              <w:br/>
              <w:t>4 . give preference to one creditor over another</w:t>
              <w:br/>
              <w:t>5 . more desirable than another</w:t>
              <w:br/>
              <w:t>6 . preferred above all others and treated with partiality</w:t>
              <w:br/>
            </w:r>
          </w:p>
        </w:tc>
      </w:tr>
      <w:tr>
        <w:tc>
          <w:tcPr>
            <w:tcW w:type="dxa" w:w="4320"/>
          </w:tcPr>
          <w:p>
            <w:r>
              <w:t>thirty</w:t>
            </w:r>
          </w:p>
        </w:tc>
        <w:tc>
          <w:tcPr>
            <w:tcW w:type="dxa" w:w="4320"/>
          </w:tcPr>
          <w:p>
            <w:r>
              <w:t>1 . the cardinal number that is the product of ten and three</w:t>
              <w:br/>
              <w:t>2 . being ten more than twenty</w:t>
              <w:br/>
            </w:r>
          </w:p>
        </w:tc>
      </w:tr>
      <w:tr>
        <w:tc>
          <w:tcPr>
            <w:tcW w:type="dxa" w:w="4320"/>
          </w:tcPr>
          <w:p>
            <w:r>
              <w:t>spite</w:t>
            </w:r>
          </w:p>
        </w:tc>
        <w:tc>
          <w:tcPr>
            <w:tcW w:type="dxa" w:w="4320"/>
          </w:tcPr>
          <w:p>
            <w:r>
              <w:t>1 . feeling a need to see others suffer</w:t>
              <w:br/>
              <w:t>2 . malevolence by virtue of being malicious or spiteful or nasty</w:t>
              <w:br/>
              <w:t>3 . hurt the feelings of</w:t>
              <w:br/>
            </w:r>
          </w:p>
        </w:tc>
      </w:tr>
      <w:tr>
        <w:tc>
          <w:tcPr>
            <w:tcW w:type="dxa" w:w="4320"/>
          </w:tcPr>
          <w:p>
            <w:r>
              <w:t>threshing</w:t>
            </w:r>
          </w:p>
        </w:tc>
        <w:tc>
          <w:tcPr>
            <w:tcW w:type="dxa" w:w="4320"/>
          </w:tcPr>
          <w:p>
            <w:r>
              <w:t>1 . the separation of grain or seeds from the husks and straw</w:t>
              <w:br/>
              <w:t>2 . move or stir about violently</w:t>
              <w:br/>
              <w:t>3 . move like a flail; thresh about</w:t>
              <w:br/>
              <w:t>4 . beat the seeds out of a grain</w:t>
              <w:br/>
              <w:t>5 . give a thrashing to; beat hard</w:t>
              <w:br/>
            </w:r>
          </w:p>
        </w:tc>
      </w:tr>
      <w:tr>
        <w:tc>
          <w:tcPr>
            <w:tcW w:type="dxa" w:w="4320"/>
          </w:tcPr>
          <w:p>
            <w:r>
              <w:t>mess</w:t>
            </w:r>
          </w:p>
        </w:tc>
        <w:tc>
          <w:tcPr>
            <w:tcW w:type="dxa" w:w="4320"/>
          </w:tcPr>
          <w:p>
            <w:r>
              <w:t>1 . a state of confusion and disorderliness</w:t>
              <w:br/>
              <w:t>2 . informal terms for a difficult situation</w:t>
              <w:br/>
              <w:t>3 . soft semiliquid food</w:t>
              <w:br/>
              <w:t>4 . a meal eaten in a mess hall by service personnel</w:t>
              <w:br/>
              <w:t>5 . a (large) military dining room where service personnel eat or relax</w:t>
              <w:br/>
              <w:t>6 . (often followed by `of') a large number or amount or extent</w:t>
              <w:br/>
              <w:t>7 . eat in a mess hall</w:t>
              <w:br/>
              <w:t>8 . make a mess of or create disorder in</w:t>
              <w:br/>
            </w:r>
          </w:p>
        </w:tc>
      </w:tr>
      <w:tr>
        <w:tc>
          <w:tcPr>
            <w:tcW w:type="dxa" w:w="4320"/>
          </w:tcPr>
          <w:p>
            <w:r>
              <w:t>fever</w:t>
            </w:r>
          </w:p>
        </w:tc>
        <w:tc>
          <w:tcPr>
            <w:tcW w:type="dxa" w:w="4320"/>
          </w:tcPr>
          <w:p>
            <w:r>
              <w:t>1 . a rise in the temperature of the body; frequently a symptom of infection</w:t>
              <w:br/>
              <w:t>2 . intense nervous anticipation</w:t>
              <w:br/>
            </w:r>
          </w:p>
        </w:tc>
      </w:tr>
      <w:tr>
        <w:tc>
          <w:tcPr>
            <w:tcW w:type="dxa" w:w="4320"/>
          </w:tcPr>
          <w:p>
            <w:r>
              <w:t>moral</w:t>
            </w:r>
          </w:p>
        </w:tc>
        <w:tc>
          <w:tcPr>
            <w:tcW w:type="dxa" w:w="4320"/>
          </w:tcPr>
          <w:p>
            <w:r>
              <w:t>1 . the significance of a story or event</w:t>
              <w:br/>
              <w:t>2 . concerned with principles of right and wrong or conforming to standards of behavior and character based on those principles</w:t>
              <w:br/>
              <w:t>3 . psychological rather than physical or tangible in effect</w:t>
              <w:br/>
            </w:r>
          </w:p>
        </w:tc>
      </w:tr>
      <w:tr>
        <w:tc>
          <w:tcPr>
            <w:tcW w:type="dxa" w:w="4320"/>
          </w:tcPr>
          <w:p>
            <w:r>
              <w:t>bringing</w:t>
            </w:r>
          </w:p>
        </w:tc>
        <w:tc>
          <w:tcPr>
            <w:tcW w:type="dxa" w:w="4320"/>
          </w:tcPr>
          <w:p>
            <w:r>
              <w:t>1 . the act of delivering or distributing something (as goods or mail)</w:t>
              <w:br/>
              <w:t>2 . take something or somebody with oneself somewhere</w:t>
              <w:br/>
              <w:t>3 . cause to come into a particular state or condition</w:t>
              <w:br/>
              <w:t>4 . cause to happen or to occur as a consequence</w:t>
              <w:br/>
              <w:t>5 . go or come after and bring or take back</w:t>
              <w:br/>
              <w:t>6 . bring into a different state</w:t>
              <w:br/>
              <w:t>7 . be accompanied by</w:t>
              <w:br/>
              <w:t>8 . advance or set forth in court; ,</w:t>
              <w:br/>
              <w:t>9 . bestow a quality on</w:t>
              <w:br/>
              <w:t>10 . be sold for a certain price</w:t>
              <w:br/>
              <w:t>11 . attract the attention of</w:t>
              <w:br/>
              <w:t>12 . induce or persuade</w:t>
              <w:br/>
            </w:r>
          </w:p>
        </w:tc>
      </w:tr>
      <w:tr>
        <w:tc>
          <w:tcPr>
            <w:tcW w:type="dxa" w:w="4320"/>
          </w:tcPr>
          <w:p>
            <w:r>
              <w:t>convinced</w:t>
            </w:r>
          </w:p>
        </w:tc>
        <w:tc>
          <w:tcPr>
            <w:tcW w:type="dxa" w:w="4320"/>
          </w:tcPr>
          <w:p>
            <w:r>
              <w:t>1 . make (someone) agree, understand, or realize the truth or validity of something</w:t>
              <w:br/>
              <w:t>2 . persuaded of; very sure</w:t>
              <w:br/>
              <w:t>3 . having a strong belief or conviction</w:t>
              <w:br/>
            </w:r>
          </w:p>
        </w:tc>
      </w:tr>
      <w:tr>
        <w:tc>
          <w:tcPr>
            <w:tcW w:type="dxa" w:w="4320"/>
          </w:tcPr>
          <w:p>
            <w:r>
              <w:t>weapon</w:t>
            </w:r>
          </w:p>
        </w:tc>
        <w:tc>
          <w:tcPr>
            <w:tcW w:type="dxa" w:w="4320"/>
          </w:tcPr>
          <w:p>
            <w:r>
              <w:t>1 . any instrument or instrumentality used in fighting or hunting</w:t>
              <w:br/>
              <w:t>2 . a means of persuading or arguing</w:t>
              <w:br/>
            </w:r>
          </w:p>
        </w:tc>
      </w:tr>
      <w:tr>
        <w:tc>
          <w:tcPr>
            <w:tcW w:type="dxa" w:w="4320"/>
          </w:tcPr>
          <w:p>
            <w:r>
              <w:t>cart</w:t>
            </w:r>
          </w:p>
        </w:tc>
        <w:tc>
          <w:tcPr>
            <w:tcW w:type="dxa" w:w="4320"/>
          </w:tcPr>
          <w:p>
            <w:r>
              <w:t>1 . a heavy open wagon usually having two wheels and drawn by an animal</w:t>
              <w:br/>
              <w:t>2 . wheeled vehicle that can be pushed by a person; may have one or two or four wheels</w:t>
              <w:br/>
              <w:t>3 . draw slowly or heavily</w:t>
              <w:br/>
              <w:t>4 . transport something in a cart</w:t>
              <w:br/>
            </w:r>
          </w:p>
        </w:tc>
      </w:tr>
      <w:tr>
        <w:tc>
          <w:tcPr>
            <w:tcW w:type="dxa" w:w="4320"/>
          </w:tcPr>
          <w:p>
            <w:r>
              <w:t>flesh</w:t>
            </w:r>
          </w:p>
        </w:tc>
        <w:tc>
          <w:tcPr>
            <w:tcW w:type="dxa" w:w="4320"/>
          </w:tcPr>
          <w:p>
            <w:r>
              <w:t>1 . the soft tissue of the body of a vertebrate: mainly muscle tissue and fat</w:t>
              <w:br/>
              <w:t>2 . alternative names for the body of a human being</w:t>
              <w:br/>
              <w:t>3 . a soft moist part of a fruit</w:t>
              <w:br/>
              <w:t>4 . remove adhering flesh from (hides) when preparing leather manufacture</w:t>
              <w:br/>
            </w:r>
          </w:p>
        </w:tc>
      </w:tr>
      <w:tr>
        <w:tc>
          <w:tcPr>
            <w:tcW w:type="dxa" w:w="4320"/>
          </w:tcPr>
          <w:p>
            <w:r>
              <w:t>proved</w:t>
            </w:r>
          </w:p>
        </w:tc>
        <w:tc>
          <w:tcPr>
            <w:tcW w:type="dxa" w:w="4320"/>
          </w:tcPr>
          <w:p>
            <w:r>
              <w:t>1 . be shown or be found to be</w:t>
              <w:br/>
              <w:t>2 . establish the validity of something, as by an example, explanation or experiment</w:t>
              <w:br/>
              <w:t>3 . provide evidence for</w:t>
              <w:br/>
              <w:t>4 . prove formally; demonstrate by a mathematical, formal proof</w:t>
              <w:br/>
              <w:t>5 . put to the test, as for its quality, or give experimental use to</w:t>
              <w:br/>
              <w:t>6 . increase in volume</w:t>
              <w:br/>
              <w:t>7 . cause to puff up with a leaven</w:t>
              <w:br/>
              <w:t>8 . take a trial impression of</w:t>
              <w:br/>
              <w:t>9 . obtain probate of</w:t>
              <w:br/>
              <w:t>10 . established beyond doubt</w:t>
              <w:br/>
            </w:r>
          </w:p>
        </w:tc>
      </w:tr>
      <w:tr>
        <w:tc>
          <w:tcPr>
            <w:tcW w:type="dxa" w:w="4320"/>
          </w:tcPr>
          <w:p>
            <w:r>
              <w:t>condition</w:t>
            </w:r>
          </w:p>
        </w:tc>
        <w:tc>
          <w:tcPr>
            <w:tcW w:type="dxa" w:w="4320"/>
          </w:tcPr>
          <w:p>
            <w:r>
              <w:t>1 . a state at a particular time</w:t>
              <w:br/>
              <w:t>2 . an assumption on which rests the validity or effect of something else</w:t>
              <w:br/>
              <w:t>3 . a mode of being or form of existence of a person or thing</w:t>
              <w:br/>
              <w:t>4 . information that should be kept in mind when making a decision</w:t>
              <w:br/>
              <w:t>5 . the state of (good) health (especially in the phrases `in condition' or `in shape' or `out of condition' or `out of shape')</w:t>
              <w:br/>
              <w:t>6 . an illness, disease, or other medical problem</w:t>
              <w:br/>
              <w:t>7 . (usually plural) a statement of what is required as part of an agreement</w:t>
              <w:br/>
              <w:t>8 . the procedure that is varied in order to estimate a variable's effect by comparison with a control condition</w:t>
              <w:br/>
              <w:t>9 . establish a conditioned response</w:t>
              <w:br/>
              <w:t>10 . develop (children's) behavior by instruction and practice; especially to teach self-control</w:t>
              <w:br/>
              <w:t>11 . specify as a condition or requirement in a contract or agreement; make an express demand or provision in an agreement</w:t>
              <w:br/>
              <w:t>12 . put into a better state</w:t>
              <w:br/>
              <w:t>13 . apply conditioner to in order to make smooth and shiny</w:t>
              <w:br/>
            </w:r>
          </w:p>
        </w:tc>
      </w:tr>
      <w:tr>
        <w:tc>
          <w:tcPr>
            <w:tcW w:type="dxa" w:w="4320"/>
          </w:tcPr>
          <w:p>
            <w:r>
              <w:t>fit</w:t>
            </w:r>
          </w:p>
        </w:tc>
        <w:tc>
          <w:tcPr>
            <w:tcW w:type="dxa" w:w="4320"/>
          </w:tcPr>
          <w:p>
            <w:r>
              <w:t>1 . a display of bad temper</w:t>
              <w:br/>
              <w:t>2 . a sudden uncontrollable attack</w:t>
              <w:br/>
              <w:t>3 . the manner in which something fits</w:t>
              <w:br/>
              <w:t>4 . a sudden flurry of activity (often for no obvious reason)</w:t>
              <w:br/>
              <w:t>5 . be agreeable or acceptable to</w:t>
              <w:br/>
              <w:t>6 . be the right size or shape; fit correctly or as desired</w:t>
              <w:br/>
              <w:t>7 . satisfy a condition or restriction</w:t>
              <w:br/>
              <w:t>8 . make fit</w:t>
              <w:br/>
              <w:t>9 . insert or adjust several objects or people</w:t>
              <w:br/>
              <w:t>10 . be compatible, similar or consistent; coincide in their characteristics</w:t>
              <w:br/>
              <w:t>11 . conform to some shape or size</w:t>
              <w:br/>
              <w:t>12 . provide with (something) usually for a specific purpose</w:t>
              <w:br/>
              <w:t>13 . make correspond or harmonize</w:t>
              <w:br/>
              <w:t>14 . meeting adequate standards for a purpose</w:t>
              <w:br/>
              <w:t>15 . (usually followed by `to' or `for') on the point of or strongly disposed</w:t>
              <w:br/>
              <w:t>16 . physically and mentally sound or healthy</w:t>
              <w:br/>
            </w:r>
          </w:p>
        </w:tc>
      </w:tr>
      <w:tr>
        <w:tc>
          <w:tcPr>
            <w:tcW w:type="dxa" w:w="4320"/>
          </w:tcPr>
          <w:p>
            <w:r>
              <w:t>cast</w:t>
            </w:r>
          </w:p>
        </w:tc>
        <w:tc>
          <w:tcPr>
            <w:tcW w:type="dxa" w:w="4320"/>
          </w:tcPr>
          <w:p>
            <w:r>
              <w:t>1 . the actors in a play</w:t>
              <w:br/>
              <w:t>2 . container into which liquid is poured to create a given shape when it hardens</w:t>
              <w:br/>
              <w:t>3 . the distinctive form in which a thing is made</w:t>
              <w:br/>
              <w:t>4 . the visual appearance of something or someone</w:t>
              <w:br/>
              <w:t>5 . bandage consisting of a firm covering (often made of plaster of Paris) that immobilizes broken bones while they heal</w:t>
              <w:br/>
              <w:t>6 . object formed by a mold</w:t>
              <w:br/>
              <w:t>7 . the act of throwing dice</w:t>
              <w:br/>
              <w:t>8 . the act of throwing a fishing line out over the water by means of a rod and reel</w:t>
              <w:br/>
              <w:t>9 . a violent throw</w:t>
              <w:br/>
              <w:t>10 . put or send forth</w:t>
              <w:br/>
              <w:t>11 . deposit</w:t>
              <w:br/>
              <w:t>12 . select to play,sing, or dance a part in a play, movie, musical, opera, or ballet</w:t>
              <w:br/>
              <w:t>13 . throw forcefully</w:t>
              <w:br/>
              <w:t>14 . assign the roles of (a movie or a play) to actors</w:t>
              <w:br/>
              <w:t>15 . move about aimlessly or without any destination, often in search of food or employment</w:t>
              <w:br/>
              <w:t>16 . form by pouring (e.g., wax or hot metal) into a cast or mold</w:t>
              <w:br/>
              <w:t>17 . get rid of</w:t>
              <w:br/>
              <w:t>18 . choose at random</w:t>
              <w:br/>
              <w:t>19 . formulate in a particular style or language</w:t>
              <w:br/>
              <w:t>20 . eject the contents of the stomach through the mouth</w:t>
              <w:br/>
            </w:r>
          </w:p>
        </w:tc>
      </w:tr>
      <w:tr>
        <w:tc>
          <w:tcPr>
            <w:tcW w:type="dxa" w:w="4320"/>
          </w:tcPr>
          <w:p>
            <w:r>
              <w:t>sacrifice</w:t>
            </w:r>
          </w:p>
        </w:tc>
        <w:tc>
          <w:tcPr>
            <w:tcW w:type="dxa" w:w="4320"/>
          </w:tcPr>
          <w:p>
            <w:r>
              <w:t>1 . the act of losing or surrendering something as a penalty for a mistake or fault or failure to perform etc.</w:t>
              <w:br/>
              <w:t>2 . personnel that are sacrificed (e.g., surrendered or lost in order to gain an objective)</w:t>
              <w:br/>
              <w:t>3 . a loss entailed by giving up or selling something at less than its value</w:t>
              <w:br/>
              <w:t>4 . the act of killing (an animal or person) in order to propitiate a deity</w:t>
              <w:br/>
              <w:t>5 . (baseball) an out that advances the base runners</w:t>
              <w:br/>
              <w:t>6 . endure the loss of</w:t>
              <w:br/>
              <w:t>7 . kill or destroy</w:t>
              <w:br/>
              <w:t>8 . sell at a loss</w:t>
              <w:br/>
              <w:t>9 . make a sacrifice of; in religious rituals</w:t>
              <w:br/>
            </w:r>
          </w:p>
        </w:tc>
      </w:tr>
      <w:tr>
        <w:tc>
          <w:tcPr>
            <w:tcW w:type="dxa" w:w="4320"/>
          </w:tcPr>
          <w:p>
            <w:r>
              <w:t>honorable</w:t>
            </w:r>
          </w:p>
        </w:tc>
        <w:tc>
          <w:tcPr>
            <w:tcW w:type="dxa" w:w="4320"/>
          </w:tcPr>
          <w:p>
            <w:r>
              <w:t>1 . not disposed to cheat or defraud; not deceptive or fraudulent</w:t>
              <w:br/>
              <w:t>2 . worthy of being honored; entitled to honor and respect</w:t>
              <w:br/>
              <w:t>3 . adhering to ethical and moral principles</w:t>
              <w:br/>
              <w:t>4 . deserving of esteem and respect</w:t>
              <w:br/>
            </w:r>
          </w:p>
        </w:tc>
      </w:tr>
      <w:tr>
        <w:tc>
          <w:tcPr>
            <w:tcW w:type="dxa" w:w="4320"/>
          </w:tcPr>
          <w:p>
            <w:r>
              <w:t>wives</w:t>
            </w:r>
          </w:p>
        </w:tc>
        <w:tc>
          <w:tcPr>
            <w:tcW w:type="dxa" w:w="4320"/>
          </w:tcPr>
          <w:p>
            <w:r>
              <w:t>1 . a married woman; a man's partner in marriage</w:t>
              <w:br/>
              <w:t>2 . take (someone) as a wife</w:t>
              <w:br/>
              <w:t>3 . marry a woman, take a wife</w:t>
              <w:br/>
              <w:t>4 . provide with a wife; marry (someone) to a wife</w:t>
              <w:br/>
            </w:r>
          </w:p>
        </w:tc>
      </w:tr>
      <w:tr>
        <w:tc>
          <w:tcPr>
            <w:tcW w:type="dxa" w:w="4320"/>
          </w:tcPr>
          <w:p>
            <w:r>
              <w:t>healthy</w:t>
            </w:r>
          </w:p>
        </w:tc>
        <w:tc>
          <w:tcPr>
            <w:tcW w:type="dxa" w:w="4320"/>
          </w:tcPr>
          <w:p>
            <w:r>
              <w:t>1 . having or indicating good health in body or mind; free from infirmity or disease</w:t>
              <w:br/>
              <w:t>2 . financially secure and functioning well</w:t>
              <w:br/>
              <w:t>3 . promoting health; healthful; ; ; ; ; - C.B.Davis</w:t>
              <w:br/>
              <w:t>4 . exercising or showing good judgment</w:t>
              <w:br/>
              <w:t>5 . large in amount or extent or degree</w:t>
              <w:br/>
            </w:r>
          </w:p>
        </w:tc>
      </w:tr>
      <w:tr>
        <w:tc>
          <w:tcPr>
            <w:tcW w:type="dxa" w:w="4320"/>
          </w:tcPr>
          <w:p>
            <w:r>
              <w:t>braid</w:t>
            </w:r>
          </w:p>
        </w:tc>
        <w:tc>
          <w:tcPr>
            <w:tcW w:type="dxa" w:w="4320"/>
          </w:tcPr>
          <w:p>
            <w:r>
              <w:t>1 . a hairdo formed by braiding or twisting the hair</w:t>
              <w:br/>
              <w:t>2 . trimming used to decorate clothes or curtains</w:t>
              <w:br/>
              <w:t>3 . make by braiding or interlacing</w:t>
              <w:br/>
              <w:t>4 . decorate with braids or ribbons</w:t>
              <w:br/>
              <w:t>5 . form or weave into a braid or braids</w:t>
              <w:br/>
            </w:r>
          </w:p>
        </w:tc>
      </w:tr>
      <w:tr>
        <w:tc>
          <w:tcPr>
            <w:tcW w:type="dxa" w:w="4320"/>
          </w:tcPr>
          <w:p>
            <w:r>
              <w:t>clearly</w:t>
            </w:r>
          </w:p>
        </w:tc>
        <w:tc>
          <w:tcPr>
            <w:tcW w:type="dxa" w:w="4320"/>
          </w:tcPr>
          <w:p>
            <w:r>
              <w:t>1 . without doubt or question</w:t>
              <w:br/>
              <w:t>2 . in an intelligible manner</w:t>
              <w:br/>
              <w:t>3 . clear to the mind; with distinct mental discernment</w:t>
              <w:br/>
              <w:t>4 . in an easily perceptible manner</w:t>
              <w:br/>
            </w:r>
          </w:p>
        </w:tc>
      </w:tr>
      <w:tr>
        <w:tc>
          <w:tcPr>
            <w:tcW w:type="dxa" w:w="4320"/>
          </w:tcPr>
          <w:p>
            <w:r>
              <w:t>responsible</w:t>
            </w:r>
          </w:p>
        </w:tc>
        <w:tc>
          <w:tcPr>
            <w:tcW w:type="dxa" w:w="4320"/>
          </w:tcPr>
          <w:p>
            <w:r>
              <w:t>1 . worthy of or requiring responsibility or trust; or held accountable</w:t>
              <w:br/>
              <w:t>2 . being the agent or cause</w:t>
              <w:br/>
              <w:t>3 . having an acceptable credit rating</w:t>
              <w:br/>
            </w:r>
          </w:p>
        </w:tc>
      </w:tr>
      <w:tr>
        <w:tc>
          <w:tcPr>
            <w:tcW w:type="dxa" w:w="4320"/>
          </w:tcPr>
          <w:p>
            <w:r>
              <w:t>r</w:t>
            </w:r>
          </w:p>
        </w:tc>
        <w:tc>
          <w:tcPr>
            <w:tcW w:type="dxa" w:w="4320"/>
          </w:tcPr>
          <w:p>
            <w:r>
              <w:t>1 . a unit of radiation exposure; the dose of ionizing radiation that will produce 1 electrostatic unit of electricity in 1 cc of dry air</w:t>
              <w:br/>
              <w:t>2 . (physics) the universal constant in the gas equation: pressure times volume = R times temperature; equal to 8.3143 joules per kelvin per mole</w:t>
              <w:br/>
              <w:t>3 . the 18th letter of the Roman alphabet</w:t>
              <w:br/>
              <w:t>4 . the length of a line segment between the center and circumference of a circle or sphere</w:t>
              <w:br/>
            </w:r>
          </w:p>
        </w:tc>
      </w:tr>
      <w:tr>
        <w:tc>
          <w:tcPr>
            <w:tcW w:type="dxa" w:w="4320"/>
          </w:tcPr>
          <w:p>
            <w:r>
              <w:t>mentioned</w:t>
            </w:r>
          </w:p>
        </w:tc>
        <w:tc>
          <w:tcPr>
            <w:tcW w:type="dxa" w:w="4320"/>
          </w:tcPr>
          <w:p>
            <w:r>
              <w:t>1 . make reference to</w:t>
              <w:br/>
              <w:t>2 . make mention of</w:t>
              <w:br/>
              <w:t>3 . commend</w:t>
              <w:br/>
            </w:r>
          </w:p>
        </w:tc>
      </w:tr>
      <w:tr>
        <w:tc>
          <w:tcPr>
            <w:tcW w:type="dxa" w:w="4320"/>
          </w:tcPr>
          <w:p>
            <w:r>
              <w:t>background</w:t>
            </w:r>
          </w:p>
        </w:tc>
        <w:tc>
          <w:tcPr>
            <w:tcW w:type="dxa" w:w="4320"/>
          </w:tcPr>
          <w:p>
            <w:r>
              <w:t>1 . a person's social heritage: previous experience or training</w:t>
              <w:br/>
              <w:t>2 . the part of a scene (or picture) that lies behind objects in the foreground</w:t>
              <w:br/>
              <w:t>3 . information that is essential to understanding a situation or problem</w:t>
              <w:br/>
              <w:t>4 . extraneous signals that can be confused with the phenomenon to be observed or measured</w:t>
              <w:br/>
              <w:t>5 . relatively unimportant or inconspicuous accompanying situation</w:t>
              <w:br/>
              <w:t>6 . the state of the environment in which a situation exists</w:t>
              <w:br/>
              <w:t>7 . (computer science) the area of the screen in graphical user interfaces against which icons and windows appear</w:t>
              <w:br/>
              <w:t>8 . scenery hung at back of stage</w:t>
              <w:br/>
              <w:t>9 . understate the importance or quality of</w:t>
              <w:br/>
            </w:r>
          </w:p>
        </w:tc>
      </w:tr>
      <w:tr>
        <w:tc>
          <w:tcPr>
            <w:tcW w:type="dxa" w:w="4320"/>
          </w:tcPr>
          <w:p>
            <w:r>
              <w:t>loaded</w:t>
            </w:r>
          </w:p>
        </w:tc>
        <w:tc>
          <w:tcPr>
            <w:tcW w:type="dxa" w:w="4320"/>
          </w:tcPr>
          <w:p>
            <w:r>
              <w:t>1 . fill or place a load on</w:t>
              <w:br/>
              <w:t>2 . provide (a device) with something necessary</w:t>
              <w:br/>
              <w:t>3 . transfer from a storage device to a computer's memory</w:t>
              <w:br/>
              <w:t>4 . put (something) on a structure or conveyance</w:t>
              <w:br/>
              <w:t>5 . corrupt, debase, or make impure by adding a foreign or inferior substance; often by replacing valuable ingredients with inferior ones</w:t>
              <w:br/>
              <w:t>6 . filled with a great quantity</w:t>
              <w:br/>
              <w:t>7 . (of weapons) charged with ammunition</w:t>
              <w:br/>
              <w:t>8 . (of statements or questions) charged with associative significance and often meant to mislead or influence</w:t>
              <w:br/>
              <w:t>9 . having an abundant supply of money or possessions of value</w:t>
              <w:br/>
              <w:t>10 . very drunk</w:t>
              <w:br/>
            </w:r>
          </w:p>
        </w:tc>
      </w:tr>
      <w:tr>
        <w:tc>
          <w:tcPr>
            <w:tcW w:type="dxa" w:w="4320"/>
          </w:tcPr>
          <w:p>
            <w:r>
              <w:t>constantly</w:t>
            </w:r>
          </w:p>
        </w:tc>
        <w:tc>
          <w:tcPr>
            <w:tcW w:type="dxa" w:w="4320"/>
          </w:tcPr>
          <w:p>
            <w:r>
              <w:t>1 . without variation or change, in every case</w:t>
              <w:br/>
              <w:t>2 . without interruption</w:t>
              <w:br/>
            </w:r>
          </w:p>
        </w:tc>
      </w:tr>
      <w:tr>
        <w:tc>
          <w:tcPr>
            <w:tcW w:type="dxa" w:w="4320"/>
          </w:tcPr>
          <w:p>
            <w:r>
              <w:t>wise</w:t>
            </w:r>
          </w:p>
        </w:tc>
        <w:tc>
          <w:tcPr>
            <w:tcW w:type="dxa" w:w="4320"/>
          </w:tcPr>
          <w:p>
            <w:r>
              <w:t>1 . a way of doing or being</w:t>
              <w:br/>
              <w:t>2 . United States Jewish leader (born in Hungary) (1874-1949)</w:t>
              <w:br/>
              <w:t>3 . United States religious leader (born in Bohemia) who united reform Jewish organizations in the United States (1819-1900)</w:t>
              <w:br/>
              <w:t>4 . having or prompted by wisdom or discernment</w:t>
              <w:br/>
              <w:t>5 . marked by the exercise of good judgment or common sense in practical matters</w:t>
              <w:br/>
              <w:t>6 . evidencing the possession of inside information</w:t>
              <w:br/>
              <w:t>7 . improperly forward or bold</w:t>
              <w:br/>
            </w:r>
          </w:p>
        </w:tc>
      </w:tr>
      <w:tr>
        <w:tc>
          <w:tcPr>
            <w:tcW w:type="dxa" w:w="4320"/>
          </w:tcPr>
          <w:p>
            <w:r>
              <w:t>gods</w:t>
            </w:r>
          </w:p>
        </w:tc>
        <w:tc>
          <w:tcPr>
            <w:tcW w:type="dxa" w:w="4320"/>
          </w:tcPr>
          <w:p>
            <w:r>
              <w:t>1 . the supernatural being conceived as the perfect and omnipotent and omniscient originator and ruler of the universe; the object of worship in monotheistic religions</w:t>
              <w:br/>
              <w:t>2 . any supernatural being worshipped as controlling some part of the world or some aspect of life or who is the personification of a force</w:t>
              <w:br/>
              <w:t>3 . a man of such superior qualities that he seems like a deity to other people</w:t>
              <w:br/>
              <w:t>4 . a material effigy that is worshipped</w:t>
              <w:br/>
            </w:r>
          </w:p>
        </w:tc>
      </w:tr>
      <w:tr>
        <w:tc>
          <w:tcPr>
            <w:tcW w:type="dxa" w:w="4320"/>
          </w:tcPr>
          <w:p>
            <w:r>
              <w:t>aching</w:t>
            </w:r>
          </w:p>
        </w:tc>
        <w:tc>
          <w:tcPr>
            <w:tcW w:type="dxa" w:w="4320"/>
          </w:tcPr>
          <w:p>
            <w:r>
              <w:t>1 . a dull persistent (usually moderately intense) pain</w:t>
              <w:br/>
              <w:t>2 . feel physical pain</w:t>
              <w:br/>
              <w:t>3 . have a desire for something or someone who is not present</w:t>
              <w:br/>
              <w:t>4 . be the source of pain</w:t>
              <w:br/>
              <w:t>5 . causing a dull and steady pain</w:t>
              <w:br/>
            </w:r>
          </w:p>
        </w:tc>
      </w:tr>
      <w:tr>
        <w:tc>
          <w:tcPr>
            <w:tcW w:type="dxa" w:w="4320"/>
          </w:tcPr>
          <w:p>
            <w:r>
              <w:t>win</w:t>
            </w:r>
          </w:p>
        </w:tc>
        <w:tc>
          <w:tcPr>
            <w:tcW w:type="dxa" w:w="4320"/>
          </w:tcPr>
          <w:p>
            <w:r>
              <w:t>1 . a victory (as in a race or other competition)</w:t>
              <w:br/>
              <w:t>2 . something won (especially money)</w:t>
              <w:br/>
              <w:t>3 . be the winner in a contest or competition; be victorious</w:t>
              <w:br/>
              <w:t>4 . win something through one's efforts</w:t>
              <w:br/>
              <w:t>5 . obtain advantages, such as points, etc.</w:t>
              <w:br/>
              <w:t>6 . attain success or reach a desired goal</w:t>
              <w:br/>
            </w:r>
          </w:p>
        </w:tc>
      </w:tr>
      <w:tr>
        <w:tc>
          <w:tcPr>
            <w:tcW w:type="dxa" w:w="4320"/>
          </w:tcPr>
          <w:p>
            <w:r>
              <w:t>competition</w:t>
            </w:r>
          </w:p>
        </w:tc>
        <w:tc>
          <w:tcPr>
            <w:tcW w:type="dxa" w:w="4320"/>
          </w:tcPr>
          <w:p>
            <w:r>
              <w:t>1 . a business relation in which two parties compete to gain customers</w:t>
              <w:br/>
              <w:t>2 . an occasion on which a winner is selected from among two or more contestants</w:t>
              <w:br/>
              <w:t>3 . the act of competing as for profit or a prize</w:t>
              <w:br/>
              <w:t>4 . the contestant you hope to defeat</w:t>
              <w:br/>
            </w:r>
          </w:p>
        </w:tc>
      </w:tr>
      <w:tr>
        <w:tc>
          <w:tcPr>
            <w:tcW w:type="dxa" w:w="4320"/>
          </w:tcPr>
          <w:p>
            <w:r>
              <w:t>hunger</w:t>
            </w:r>
          </w:p>
        </w:tc>
        <w:tc>
          <w:tcPr>
            <w:tcW w:type="dxa" w:w="4320"/>
          </w:tcPr>
          <w:p>
            <w:r>
              <w:t>1 . a physiological need for food; the consequence of food deprivation</w:t>
              <w:br/>
              <w:t>2 . strong desire for something (not food or drink)</w:t>
              <w:br/>
              <w:t>3 . feel the need to eat</w:t>
              <w:br/>
              <w:t>4 . have a craving, appetite, or great desire for</w:t>
              <w:br/>
              <w:t>5 . be hungry; go without food</w:t>
              <w:br/>
            </w:r>
          </w:p>
        </w:tc>
      </w:tr>
      <w:tr>
        <w:tc>
          <w:tcPr>
            <w:tcW w:type="dxa" w:w="4320"/>
          </w:tcPr>
          <w:p>
            <w:r>
              <w:t>missing</w:t>
            </w:r>
          </w:p>
        </w:tc>
        <w:tc>
          <w:tcPr>
            <w:tcW w:type="dxa" w:w="4320"/>
          </w:tcPr>
          <w:p>
            <w:r>
              <w:t>1 . fail to perceive or to catch with the senses or the mind</w:t>
              <w:br/>
              <w:t>2 . feel or suffer from the lack of</w:t>
              <w:br/>
              <w:t>3 . fail to attend an event or activity</w:t>
              <w:br/>
              <w:t>4 . leave undone or leave out</w:t>
              <w:br/>
              <w:t>5 . fail to reach or get to</w:t>
              <w:br/>
              <w:t>6 . be without</w:t>
              <w:br/>
              <w:t>7 . fail to reach</w:t>
              <w:br/>
              <w:t>8 . be absent</w:t>
              <w:br/>
              <w:t>9 . fail to experience</w:t>
              <w:br/>
              <w:t>10 . not able to be found</w:t>
              <w:br/>
              <w:t>11 . nonexistent</w:t>
              <w:br/>
            </w:r>
          </w:p>
        </w:tc>
      </w:tr>
      <w:tr>
        <w:tc>
          <w:tcPr>
            <w:tcW w:type="dxa" w:w="4320"/>
          </w:tcPr>
          <w:p>
            <w:r>
              <w:t>breast</w:t>
            </w:r>
          </w:p>
        </w:tc>
        <w:tc>
          <w:tcPr>
            <w:tcW w:type="dxa" w:w="4320"/>
          </w:tcPr>
          <w:p>
            <w:r>
              <w:t>1 . the front of the trunk from the neck to the abdomen</w:t>
              <w:br/>
              <w:t>2 . either of two soft fleshy milk-secreting glandular organs on the chest of a woman</w:t>
              <w:br/>
              <w:t>3 . meat carved from the breast of a fowl</w:t>
              <w:br/>
              <w:t>4 . the part of an animal's body that corresponds to a person's chest</w:t>
              <w:br/>
              <w:t>5 . meet at breast level</w:t>
              <w:br/>
              <w:t>6 . reach the summit (of a mountain)</w:t>
              <w:br/>
              <w:t>7 . confront bodily</w:t>
              <w:br/>
            </w:r>
          </w:p>
        </w:tc>
      </w:tr>
      <w:tr>
        <w:tc>
          <w:tcPr>
            <w:tcW w:type="dxa" w:w="4320"/>
          </w:tcPr>
          <w:p>
            <w:r>
              <w:t>jar</w:t>
            </w:r>
          </w:p>
        </w:tc>
        <w:tc>
          <w:tcPr>
            <w:tcW w:type="dxa" w:w="4320"/>
          </w:tcPr>
          <w:p>
            <w:r>
              <w:t>1 . a vessel (usually cylindrical) with a wide mouth and without handles</w:t>
              <w:br/>
              <w:t>2 . the quantity contained in a jar</w:t>
              <w:br/>
              <w:t>3 . a sudden jarring impact</w:t>
              <w:br/>
              <w:t>4 . be incompatible; be or come into conflict</w:t>
              <w:br/>
              <w:t>5 . move or cause to move with a sudden jerky motion</w:t>
              <w:br/>
              <w:t>6 . shock physically</w:t>
              <w:br/>
              <w:t>7 . affect in a disagreeable way</w:t>
              <w:br/>
              <w:t>8 . place in a cylindrical vessel</w:t>
              <w:br/>
            </w:r>
          </w:p>
        </w:tc>
      </w:tr>
      <w:tr>
        <w:tc>
          <w:tcPr>
            <w:tcW w:type="dxa" w:w="4320"/>
          </w:tcPr>
          <w:p>
            <w:r>
              <w:t>heavily</w:t>
            </w:r>
          </w:p>
        </w:tc>
        <w:tc>
          <w:tcPr>
            <w:tcW w:type="dxa" w:w="4320"/>
          </w:tcPr>
          <w:p>
            <w:r>
              <w:t>1 . to a considerable degree</w:t>
              <w:br/>
              <w:t>2 . in a heavy-footed manner</w:t>
              <w:br/>
              <w:t>3 . with great force</w:t>
              <w:br/>
              <w:t>4 . in a manner designed for heavy duty</w:t>
              <w:br/>
              <w:t>5 . slowly as if burdened by much weight</w:t>
              <w:br/>
              <w:t>6 . in a labored manner</w:t>
              <w:br/>
              <w:t>7 . indulging excessively</w:t>
              <w:br/>
            </w:r>
          </w:p>
        </w:tc>
      </w:tr>
      <w:tr>
        <w:tc>
          <w:tcPr>
            <w:tcW w:type="dxa" w:w="4320"/>
          </w:tcPr>
          <w:p>
            <w:r>
              <w:t>towel</w:t>
            </w:r>
          </w:p>
        </w:tc>
        <w:tc>
          <w:tcPr>
            <w:tcW w:type="dxa" w:w="4320"/>
          </w:tcPr>
          <w:p>
            <w:r>
              <w:t>1 . a rectangular piece of absorbent cloth (or paper) for drying or wiping</w:t>
              <w:br/>
              <w:t>2 . wipe with a towel</w:t>
              <w:br/>
            </w:r>
          </w:p>
        </w:tc>
      </w:tr>
      <w:tr>
        <w:tc>
          <w:tcPr>
            <w:tcW w:type="dxa" w:w="4320"/>
          </w:tcPr>
          <w:p>
            <w:r>
              <w:t>piled</w:t>
            </w:r>
          </w:p>
        </w:tc>
        <w:tc>
          <w:tcPr>
            <w:tcW w:type="dxa" w:w="4320"/>
          </w:tcPr>
          <w:p>
            <w:r>
              <w:t>1 . arrange in stacks</w:t>
              <w:br/>
              <w:t>2 . press tightly together or cram</w:t>
              <w:br/>
              <w:t>3 . place or lay as if in a pile</w:t>
              <w:br/>
            </w:r>
          </w:p>
        </w:tc>
      </w:tr>
      <w:tr>
        <w:tc>
          <w:tcPr>
            <w:tcW w:type="dxa" w:w="4320"/>
          </w:tcPr>
          <w:p>
            <w:r>
              <w:t>killing</w:t>
            </w:r>
          </w:p>
        </w:tc>
        <w:tc>
          <w:tcPr>
            <w:tcW w:type="dxa" w:w="4320"/>
          </w:tcPr>
          <w:p>
            <w:r>
              <w:t>1 . an event that causes someone to die</w:t>
              <w:br/>
              <w:t>2 . the act of terminating a life</w:t>
              <w:br/>
              <w:t>3 . a very large profit</w:t>
              <w:br/>
              <w:t>4 . cause to die; put to death, usually intentionally or knowingly</w:t>
              <w:br/>
              <w:t>5 . thwart the passage of</w:t>
              <w:br/>
              <w:t>6 . end or extinguish by forceful means</w:t>
              <w:br/>
              <w:t>7 . be fatal</w:t>
              <w:br/>
              <w:t>8 . be the source of great pain for</w:t>
              <w:br/>
              <w:t>9 . overwhelm with hilarity, pleasure, or admiration</w:t>
              <w:br/>
              <w:t>10 . hit with so much force as to make a return impossible, in racket games</w:t>
              <w:br/>
              <w:t>11 . hit with great force</w:t>
              <w:br/>
              <w:t>12 . deprive of life</w:t>
              <w:br/>
              <w:t>13 . cause the death of, without intention</w:t>
              <w:br/>
              <w:t>14 . drink down entirely</w:t>
              <w:br/>
              <w:t>15 . mark for deletion, rub off, or erase</w:t>
              <w:br/>
              <w:t>16 . tire out completely</w:t>
              <w:br/>
              <w:t>17 . cause to cease operating</w:t>
              <w:br/>
              <w:t>18 . destroy a vitally essential quality of or in</w:t>
              <w:br/>
              <w:t>19 . very funny</w:t>
              <w:br/>
            </w:r>
          </w:p>
        </w:tc>
      </w:tr>
      <w:tr>
        <w:tc>
          <w:tcPr>
            <w:tcW w:type="dxa" w:w="4320"/>
          </w:tcPr>
          <w:p>
            <w:r>
              <w:t>nerves</w:t>
            </w:r>
          </w:p>
        </w:tc>
        <w:tc>
          <w:tcPr>
            <w:tcW w:type="dxa" w:w="4320"/>
          </w:tcPr>
          <w:p>
            <w:r>
              <w:t>1 . an uneasy psychological state</w:t>
              <w:br/>
              <w:t>2 . control of your emotions</w:t>
              <w:br/>
              <w:t>3 . any bundle of nerve fibers running to various organs and tissues of the body</w:t>
              <w:br/>
              <w:t>4 . the courage to carry on</w:t>
              <w:br/>
              <w:t>5 . impudent aggressiveness</w:t>
              <w:br/>
              <w:t>6 . get ready for something difficult or unpleasant</w:t>
              <w:br/>
            </w:r>
          </w:p>
        </w:tc>
      </w:tr>
      <w:tr>
        <w:tc>
          <w:tcPr>
            <w:tcW w:type="dxa" w:w="4320"/>
          </w:tcPr>
          <w:p>
            <w:r>
              <w:t>shadows</w:t>
            </w:r>
          </w:p>
        </w:tc>
        <w:tc>
          <w:tcPr>
            <w:tcW w:type="dxa" w:w="4320"/>
          </w:tcPr>
          <w:p>
            <w:r>
              <w:t>1 . shade within clear boundaries</w:t>
              <w:br/>
              <w:t>2 . an unilluminated area</w:t>
              <w:br/>
              <w:t>3 . something existing in perception only</w:t>
              <w:br/>
              <w:t>4 . a premonition of something adverse</w:t>
              <w:br/>
              <w:t>5 . an indication that something has been present</w:t>
              <w:br/>
              <w:t>6 . refuge from danger or observation</w:t>
              <w:br/>
              <w:t>7 . a dominating and pervasive presence</w:t>
              <w:br/>
              <w:t>8 . a spy employed to follow someone and report their movements</w:t>
              <w:br/>
              <w:t>9 . an inseparable companion</w:t>
              <w:br/>
              <w:t>10 . follow, usually without the person's knowledge</w:t>
              <w:br/>
              <w:t>11 . cast a shadow over</w:t>
              <w:br/>
              <w:t>12 . make appear small by comparison</w:t>
              <w:br/>
            </w:r>
          </w:p>
        </w:tc>
      </w:tr>
      <w:tr>
        <w:tc>
          <w:tcPr>
            <w:tcW w:type="dxa" w:w="4320"/>
          </w:tcPr>
          <w:p>
            <w:r>
              <w:t>arrow</w:t>
            </w:r>
          </w:p>
        </w:tc>
        <w:tc>
          <w:tcPr>
            <w:tcW w:type="dxa" w:w="4320"/>
          </w:tcPr>
          <w:p>
            <w:r>
              <w:t>1 . a mark to indicate a direction or relation</w:t>
              <w:br/>
              <w:t>2 . a projectile with a straight thin shaft and an arrowhead on one end and stabilizing vanes on the other; intended to be shot from a bow</w:t>
              <w:br/>
            </w:r>
          </w:p>
        </w:tc>
      </w:tr>
      <w:tr>
        <w:tc>
          <w:tcPr>
            <w:tcW w:type="dxa" w:w="4320"/>
          </w:tcPr>
          <w:p>
            <w:r>
              <w:t>lamps</w:t>
            </w:r>
          </w:p>
        </w:tc>
        <w:tc>
          <w:tcPr>
            <w:tcW w:type="dxa" w:w="4320"/>
          </w:tcPr>
          <w:p>
            <w:r>
              <w:t>1 . an artificial source of visible illumination</w:t>
              <w:br/>
              <w:t>2 . a piece of furniture holding one or more electric light bulbs</w:t>
              <w:br/>
            </w:r>
          </w:p>
        </w:tc>
      </w:tr>
      <w:tr>
        <w:tc>
          <w:tcPr>
            <w:tcW w:type="dxa" w:w="4320"/>
          </w:tcPr>
          <w:p>
            <w:r>
              <w:t>disturbed</w:t>
            </w:r>
          </w:p>
        </w:tc>
        <w:tc>
          <w:tcPr>
            <w:tcW w:type="dxa" w:w="4320"/>
          </w:tcPr>
          <w:p>
            <w:r>
              <w:t>1 . move deeply</w:t>
              <w:br/>
              <w:t>2 . change the arrangement or position of</w:t>
              <w:br/>
              <w:t>3 . tamper with</w:t>
              <w:br/>
              <w:t>4 . destroy the peace or tranquility of</w:t>
              <w:br/>
              <w:t>5 . damage as if by shaking or jarring</w:t>
              <w:br/>
              <w:t>6 . having the place or position changed</w:t>
              <w:br/>
              <w:t>7 . afflicted with or marked by anxious uneasiness or trouble or grief</w:t>
              <w:br/>
              <w:t>8 . emotionally unstable and having difficulty coping with personal relationships</w:t>
              <w:br/>
              <w:t>9 . affected with madness or insanity</w:t>
              <w:br/>
            </w:r>
          </w:p>
        </w:tc>
      </w:tr>
      <w:tr>
        <w:tc>
          <w:tcPr>
            <w:tcW w:type="dxa" w:w="4320"/>
          </w:tcPr>
          <w:p>
            <w:r>
              <w:t>loudly</w:t>
            </w:r>
          </w:p>
        </w:tc>
        <w:tc>
          <w:tcPr>
            <w:tcW w:type="dxa" w:w="4320"/>
          </w:tcPr>
          <w:p>
            <w:r>
              <w:t>1 . with relatively high volume</w:t>
              <w:br/>
              <w:t>2 . in manner that attracts attention</w:t>
              <w:br/>
              <w:t>3 . used as a direction in music; to be played relatively loudly</w:t>
              <w:br/>
            </w:r>
          </w:p>
        </w:tc>
      </w:tr>
      <w:tr>
        <w:tc>
          <w:tcPr>
            <w:tcW w:type="dxa" w:w="4320"/>
          </w:tcPr>
          <w:p>
            <w:r>
              <w:t>pinched</w:t>
            </w:r>
          </w:p>
        </w:tc>
        <w:tc>
          <w:tcPr>
            <w:tcW w:type="dxa" w:w="4320"/>
          </w:tcPr>
          <w:p>
            <w:r>
              <w:t>1 . squeeze tightly between the fingers</w:t>
              <w:br/>
              <w:t>2 . make ridges into by pinching together</w:t>
              <w:br/>
              <w:t>3 . make off with belongings of others</w:t>
              <w:br/>
              <w:t>4 . cut the top off</w:t>
              <w:br/>
              <w:t>5 . irritate as if by a nip, pinch, or tear</w:t>
              <w:br/>
              <w:t>6 . sounding as if the nose were pinched</w:t>
              <w:br/>
              <w:t>7 . very thin especially from disease or hunger or cold</w:t>
              <w:br/>
              <w:t>8 . not having enough money to pay for necessities</w:t>
              <w:br/>
              <w:t>9 . as if squeezed uncomfortably tight</w:t>
              <w:br/>
            </w:r>
          </w:p>
        </w:tc>
      </w:tr>
      <w:tr>
        <w:tc>
          <w:tcPr>
            <w:tcW w:type="dxa" w:w="4320"/>
          </w:tcPr>
          <w:p>
            <w:r>
              <w:t>harshly</w:t>
            </w:r>
          </w:p>
        </w:tc>
        <w:tc>
          <w:tcPr>
            <w:tcW w:type="dxa" w:w="4320"/>
          </w:tcPr>
          <w:p>
            <w:r>
              <w:t>1 . in a harsh or unkind manner</w:t>
              <w:br/>
              <w:t>2 . in a harsh and grating manner</w:t>
              <w:br/>
            </w:r>
          </w:p>
        </w:tc>
      </w:tr>
      <w:tr>
        <w:tc>
          <w:tcPr>
            <w:tcW w:type="dxa" w:w="4320"/>
          </w:tcPr>
          <w:p>
            <w:r>
              <w:t>spend</w:t>
            </w:r>
          </w:p>
        </w:tc>
        <w:tc>
          <w:tcPr>
            <w:tcW w:type="dxa" w:w="4320"/>
          </w:tcPr>
          <w:p>
            <w:r>
              <w:t>1 . pass time in a specific way</w:t>
              <w:br/>
              <w:t>2 . pay out</w:t>
              <w:br/>
              <w:t>3 . spend completely</w:t>
              <w:br/>
            </w:r>
          </w:p>
        </w:tc>
      </w:tr>
      <w:tr>
        <w:tc>
          <w:tcPr>
            <w:tcW w:type="dxa" w:w="4320"/>
          </w:tcPr>
          <w:p>
            <w:r>
              <w:t>jump</w:t>
            </w:r>
          </w:p>
        </w:tc>
        <w:tc>
          <w:tcPr>
            <w:tcW w:type="dxa" w:w="4320"/>
          </w:tcPr>
          <w:p>
            <w:r>
              <w:t>1 . a sudden and decisive increase</w:t>
              <w:br/>
              <w:t>2 . an abrupt transition</w:t>
              <w:br/>
              <w:t>3 . (film) an abrupt transition from one scene to another</w:t>
              <w:br/>
              <w:t>4 . a sudden involuntary movement</w:t>
              <w:br/>
              <w:t>5 . descent with a parachute</w:t>
              <w:br/>
              <w:t>6 . the act of jumping; propelling yourself off the ground</w:t>
              <w:br/>
              <w:t>7 . move forward by leaps and bounds</w:t>
              <w:br/>
              <w:t>8 . move or jump suddenly, as if in surprise or alarm</w:t>
              <w:br/>
              <w:t>9 . make a sudden physical attack on</w:t>
              <w:br/>
              <w:t>10 . increase suddenly and significantly</w:t>
              <w:br/>
              <w:t>11 . be highly noticeable</w:t>
              <w:br/>
              <w:t>12 . enter eagerly into</w:t>
              <w:br/>
              <w:t>13 . rise in rank or status</w:t>
              <w:br/>
              <w:t>14 . jump down from an elevated point</w:t>
              <w:br/>
              <w:t>15 . run off or leave the rails</w:t>
              <w:br/>
              <w:t>16 . jump from an airplane and descend with a parachute</w:t>
              <w:br/>
              <w:t>17 . cause to jump or leap</w:t>
              <w:br/>
              <w:t>18 . start (a car engine whose battery is dead) by connecting it to another car's battery</w:t>
              <w:br/>
              <w:t>19 . bypass</w:t>
              <w:br/>
              <w:t>20 . pass abruptly from one state or topic to another</w:t>
              <w:br/>
              <w:t>21 . go back and forth; swing back and forth between two states or conditions</w:t>
              <w:br/>
            </w:r>
          </w:p>
        </w:tc>
      </w:tr>
      <w:tr>
        <w:tc>
          <w:tcPr>
            <w:tcW w:type="dxa" w:w="4320"/>
          </w:tcPr>
          <w:p>
            <w:r>
              <w:t>slowed</w:t>
            </w:r>
          </w:p>
        </w:tc>
        <w:tc>
          <w:tcPr>
            <w:tcW w:type="dxa" w:w="4320"/>
          </w:tcPr>
          <w:p>
            <w:r>
              <w:t>1 . lose velocity; move more slowly</w:t>
              <w:br/>
              <w:t>2 . become slow or slower</w:t>
              <w:br/>
              <w:t>3 . cause to proceed more slowly</w:t>
              <w:br/>
            </w:r>
          </w:p>
        </w:tc>
      </w:tr>
      <w:tr>
        <w:tc>
          <w:tcPr>
            <w:tcW w:type="dxa" w:w="4320"/>
          </w:tcPr>
          <w:p>
            <w:r>
              <w:t>ripped</w:t>
            </w:r>
          </w:p>
        </w:tc>
        <w:tc>
          <w:tcPr>
            <w:tcW w:type="dxa" w:w="4320"/>
          </w:tcPr>
          <w:p>
            <w:r>
              <w:t>1 . tear or be torn violently</w:t>
              <w:br/>
              <w:t>2 . move precipitously or violently</w:t>
              <w:br/>
              <w:t>3 . cut (wood) along the grain</w:t>
              <w:br/>
              <w:t>4 . criticize or abuse strongly and violently</w:t>
              <w:br/>
            </w:r>
          </w:p>
        </w:tc>
      </w:tr>
      <w:tr>
        <w:tc>
          <w:tcPr>
            <w:tcW w:type="dxa" w:w="4320"/>
          </w:tcPr>
          <w:p>
            <w:r>
              <w:t>temples</w:t>
            </w:r>
          </w:p>
        </w:tc>
        <w:tc>
          <w:tcPr>
            <w:tcW w:type="dxa" w:w="4320"/>
          </w:tcPr>
          <w:p>
            <w:r>
              <w:t>1 . place of worship consisting of an edifice for the worship of a deity</w:t>
              <w:br/>
              <w:t>2 . the flat area on either side of the forehead</w:t>
              <w:br/>
              <w:t>3 . an edifice devoted to special or exalted purposes</w:t>
              <w:br/>
              <w:t>4 . (Judaism) the place of worship for a Jewish congregation</w:t>
              <w:br/>
            </w:r>
          </w:p>
        </w:tc>
      </w:tr>
      <w:tr>
        <w:tc>
          <w:tcPr>
            <w:tcW w:type="dxa" w:w="4320"/>
          </w:tcPr>
          <w:p>
            <w:r>
              <w:t>rapidly</w:t>
            </w:r>
          </w:p>
        </w:tc>
        <w:tc>
          <w:tcPr>
            <w:tcW w:type="dxa" w:w="4320"/>
          </w:tcPr>
          <w:p>
            <w:r>
              <w:t>1 . with rapid movements</w:t>
              <w:br/>
            </w:r>
          </w:p>
        </w:tc>
      </w:tr>
      <w:tr>
        <w:tc>
          <w:tcPr>
            <w:tcW w:type="dxa" w:w="4320"/>
          </w:tcPr>
          <w:p>
            <w:r>
              <w:t>shell</w:t>
            </w:r>
          </w:p>
        </w:tc>
        <w:tc>
          <w:tcPr>
            <w:tcW w:type="dxa" w:w="4320"/>
          </w:tcPr>
          <w:p>
            <w:r>
              <w:t>1 . ammunition consisting of a cylindrical metal casing containing an explosive charge and a projectile; fired from a large gun</w:t>
              <w:br/>
              <w:t>2 . the material that forms the hard outer covering of many animals</w:t>
              <w:br/>
              <w:t>3 . hard outer covering or case of certain organisms such as arthropods and turtles</w:t>
              <w:br/>
              <w:t>4 . the hard usually fibrous outer layer of some fruits especially nuts</w:t>
              <w:br/>
              <w:t>5 . the exterior covering of a bird's egg</w:t>
              <w:br/>
              <w:t>6 . a rigid covering that envelops an object</w:t>
              <w:br/>
              <w:t>7 . a very light narrow racing boat</w:t>
              <w:br/>
              <w:t>8 . the housing or outer covering of something</w:t>
              <w:br/>
              <w:t>9 . a metal sheathing of uniform thickness (such as the shield attached to an artillery piece to protect the gunners)</w:t>
              <w:br/>
              <w:t>10 . the hard largely calcareous covering of a mollusc or a brachiopod</w:t>
              <w:br/>
              <w:t>11 . use explosives on</w:t>
              <w:br/>
              <w:t>12 . create by using explosives</w:t>
              <w:br/>
              <w:t>13 . fall out of the pod or husk</w:t>
              <w:br/>
              <w:t>14 . hit the pitches of hard and regularly</w:t>
              <w:br/>
              <w:t>15 . look for and collect shells by the seashore</w:t>
              <w:br/>
              <w:t>16 . come out better in a competition, race, or conflict</w:t>
              <w:br/>
              <w:t>17 . remove from its shell or outer covering</w:t>
              <w:br/>
              <w:t>18 . remove the husks from</w:t>
              <w:br/>
            </w:r>
          </w:p>
        </w:tc>
      </w:tr>
      <w:tr>
        <w:tc>
          <w:tcPr>
            <w:tcW w:type="dxa" w:w="4320"/>
          </w:tcPr>
          <w:p>
            <w:r>
              <w:t>impulses</w:t>
            </w:r>
          </w:p>
        </w:tc>
        <w:tc>
          <w:tcPr>
            <w:tcW w:type="dxa" w:w="4320"/>
          </w:tcPr>
          <w:p>
            <w:r>
              <w:t>1 . an instinctive motive</w:t>
              <w:br/>
              <w:t>2 . a sudden desire</w:t>
              <w:br/>
              <w:t>3 . the electrical discharge that travels along a nerve fiber</w:t>
              <w:br/>
              <w:t>4 . (electronics) a sharp transient wave in the normal electrical state (or a series of such transients)</w:t>
              <w:br/>
              <w:t>5 . the act of applying force suddenly</w:t>
              <w:br/>
              <w:t>6 . an impelling force or strength</w:t>
              <w:br/>
            </w:r>
          </w:p>
        </w:tc>
      </w:tr>
      <w:tr>
        <w:tc>
          <w:tcPr>
            <w:tcW w:type="dxa" w:w="4320"/>
          </w:tcPr>
          <w:p>
            <w:r>
              <w:t>position</w:t>
            </w:r>
          </w:p>
        </w:tc>
        <w:tc>
          <w:tcPr>
            <w:tcW w:type="dxa" w:w="4320"/>
          </w:tcPr>
          <w:p>
            <w:r>
              <w:t>1 . the particular portion of space occupied by something</w:t>
              <w:br/>
              <w:t>2 . a point occupied by troops for tactical reasons</w:t>
              <w:br/>
              <w:t>3 . a way of regarding situations or topics etc.</w:t>
              <w:br/>
              <w:t>4 . the arrangement of the body and its limbs</w:t>
              <w:br/>
              <w:t>5 . the relative position or standing of things or especially persons in a society</w:t>
              <w:br/>
              <w:t>6 . a job in an organization</w:t>
              <w:br/>
              <w:t>7 . the spatial property of a place where or way in which something is situated</w:t>
              <w:br/>
              <w:t>8 . the appropriate or customary location</w:t>
              <w:br/>
              <w:t>9 . (in team sports) the role assigned to an individual player</w:t>
              <w:br/>
              <w:t>10 . the act of putting something in a certain place</w:t>
              <w:br/>
              <w:t>11 . a condition or position in which you find yourself</w:t>
              <w:br/>
              <w:t>12 . a rationalized mental attitude</w:t>
              <w:br/>
              <w:t>13 . an opinion that is held in opposition to another in an argument or dispute</w:t>
              <w:br/>
              <w:t>14 . an item on a list or in a sequence</w:t>
              <w:br/>
              <w:t>15 . the post or function properly or customarily occupied or served by another</w:t>
              <w:br/>
              <w:t>16 . the act of positing; an assumption taken as a postulate or axiom</w:t>
              <w:br/>
              <w:t>17 . cause to be in an appropriate place, state, or relation</w:t>
              <w:br/>
              <w:t>18 . put into a certain place or abstract location</w:t>
              <w:br/>
            </w:r>
          </w:p>
        </w:tc>
      </w:tr>
      <w:tr>
        <w:tc>
          <w:tcPr>
            <w:tcW w:type="dxa" w:w="4320"/>
          </w:tcPr>
          <w:p>
            <w:r>
              <w:t>loneliness</w:t>
            </w:r>
          </w:p>
        </w:tc>
        <w:tc>
          <w:tcPr>
            <w:tcW w:type="dxa" w:w="4320"/>
          </w:tcPr>
          <w:p>
            <w:r>
              <w:t>1 . the state of being alone in solitary isolation</w:t>
              <w:br/>
              <w:t>2 . sadness resulting from being forsaken or abandoned</w:t>
              <w:br/>
              <w:t>3 . a disposition toward being alone</w:t>
              <w:br/>
            </w:r>
          </w:p>
        </w:tc>
      </w:tr>
      <w:tr>
        <w:tc>
          <w:tcPr>
            <w:tcW w:type="dxa" w:w="4320"/>
          </w:tcPr>
          <w:p>
            <w:r>
              <w:t>ha</w:t>
            </w:r>
          </w:p>
        </w:tc>
        <w:tc>
          <w:tcPr>
            <w:tcW w:type="dxa" w:w="4320"/>
          </w:tcPr>
          <w:p>
            <w:r>
              <w:t>1 . (astronomy) the angular distance of a celestial point measured westward along the celestial equator from the zenith crossing; the right ascension for an observer at a particular location and time of day</w:t>
              <w:br/>
            </w:r>
          </w:p>
        </w:tc>
      </w:tr>
      <w:tr>
        <w:tc>
          <w:tcPr>
            <w:tcW w:type="dxa" w:w="4320"/>
          </w:tcPr>
          <w:p>
            <w:r>
              <w:t>anyways</w:t>
            </w:r>
          </w:p>
        </w:tc>
        <w:tc>
          <w:tcPr>
            <w:tcW w:type="dxa" w:w="4320"/>
          </w:tcPr>
          <w:p>
            <w:r>
              <w:t>1 . used to indicate that a statement explains or supports a previous statement</w:t>
              <w:br/>
            </w:r>
          </w:p>
        </w:tc>
      </w:tr>
      <w:tr>
        <w:tc>
          <w:tcPr>
            <w:tcW w:type="dxa" w:w="4320"/>
          </w:tcPr>
          <w:p>
            <w:r>
              <w:t>clothing</w:t>
            </w:r>
          </w:p>
        </w:tc>
        <w:tc>
          <w:tcPr>
            <w:tcW w:type="dxa" w:w="4320"/>
          </w:tcPr>
          <w:p>
            <w:r>
              <w:t>1 . a covering designed to be worn on a person's body</w:t>
              <w:br/>
              <w:t>2 . provide with clothes or put clothes on</w:t>
              <w:br/>
              <w:t>3 . furnish with power or authority; of kings or emperors</w:t>
              <w:br/>
              <w:t>4 . cover as if with clothing</w:t>
              <w:br/>
            </w:r>
          </w:p>
        </w:tc>
      </w:tr>
      <w:tr>
        <w:tc>
          <w:tcPr>
            <w:tcW w:type="dxa" w:w="4320"/>
          </w:tcPr>
          <w:p>
            <w:r>
              <w:t>distaste</w:t>
            </w:r>
          </w:p>
        </w:tc>
        <w:tc>
          <w:tcPr>
            <w:tcW w:type="dxa" w:w="4320"/>
          </w:tcPr>
          <w:p>
            <w:r>
              <w:t>1 . a feeling of intense dislike</w:t>
              <w:br/>
            </w:r>
          </w:p>
        </w:tc>
      </w:tr>
      <w:tr>
        <w:tc>
          <w:tcPr>
            <w:tcW w:type="dxa" w:w="4320"/>
          </w:tcPr>
          <w:p>
            <w:r>
              <w:t>reasons</w:t>
            </w:r>
          </w:p>
        </w:tc>
        <w:tc>
          <w:tcPr>
            <w:tcW w:type="dxa" w:w="4320"/>
          </w:tcPr>
          <w:p>
            <w:r>
              <w:t>1 . a rational motive for a belief or action</w:t>
              <w:br/>
              <w:t>2 . an explanation of the cause of some phenomenon</w:t>
              <w:br/>
              <w:t>3 . the capacity for rational thought or inference or discrimination</w:t>
              <w:br/>
              <w:t>4 . the state of having good sense and sound judgment</w:t>
              <w:br/>
              <w:t>5 . a justification for something existing or happening</w:t>
              <w:br/>
              <w:t>6 . a fact that logically justifies some premise or conclusion</w:t>
              <w:br/>
              <w:t>7 . decide by reasoning; draw or come to a conclusion</w:t>
              <w:br/>
              <w:t>8 . present reasons and arguments</w:t>
              <w:br/>
              <w:t>9 . think logically</w:t>
              <w:br/>
            </w:r>
          </w:p>
        </w:tc>
      </w:tr>
      <w:tr>
        <w:tc>
          <w:tcPr>
            <w:tcW w:type="dxa" w:w="4320"/>
          </w:tcPr>
          <w:p>
            <w:r>
              <w:t>embarrassed</w:t>
            </w:r>
          </w:p>
        </w:tc>
        <w:tc>
          <w:tcPr>
            <w:tcW w:type="dxa" w:w="4320"/>
          </w:tcPr>
          <w:p>
            <w:r>
              <w:t>1 . cause to be embarrassed; cause to feel self-conscious</w:t>
              <w:br/>
              <w:t>2 . hinder or prevent the progress or accomplishment of</w:t>
              <w:br/>
              <w:t>3 . feeling or caused to feel uneasy and self-conscious</w:t>
              <w:br/>
              <w:t>4 . made to feel uncomfortable because of shame or wounded pride</w:t>
              <w:br/>
            </w:r>
          </w:p>
        </w:tc>
      </w:tr>
      <w:tr>
        <w:tc>
          <w:tcPr>
            <w:tcW w:type="dxa" w:w="4320"/>
          </w:tcPr>
          <w:p>
            <w:r>
              <w:t>plunged</w:t>
            </w:r>
          </w:p>
        </w:tc>
        <w:tc>
          <w:tcPr>
            <w:tcW w:type="dxa" w:w="4320"/>
          </w:tcPr>
          <w:p>
            <w:r>
              <w:t>1 . thrust or throw into</w:t>
              <w:br/>
              <w:t>2 . drop steeply</w:t>
              <w:br/>
              <w:t>3 . dash violently or with great speed or impetuosity</w:t>
              <w:br/>
              <w:t>4 . begin with vigor</w:t>
              <w:br/>
              <w:t>5 . cause to be immersed</w:t>
              <w:br/>
              <w:t>6 . fall abruptly</w:t>
              <w:br/>
              <w:t>7 . immerse briefly into a liquid so as to wet, coat, or saturate</w:t>
              <w:br/>
              <w:t>8 . devote (oneself) fully to</w:t>
              <w:br/>
            </w:r>
          </w:p>
        </w:tc>
      </w:tr>
      <w:tr>
        <w:tc>
          <w:tcPr>
            <w:tcW w:type="dxa" w:w="4320"/>
          </w:tcPr>
          <w:p>
            <w:r>
              <w:t>original</w:t>
            </w:r>
          </w:p>
        </w:tc>
        <w:tc>
          <w:tcPr>
            <w:tcW w:type="dxa" w:w="4320"/>
          </w:tcPr>
          <w:p>
            <w:r>
              <w:t>1 . an original creation (i.e., an audio recording) from which copies can be made</w:t>
              <w:br/>
              <w:t>2 . something that serves as a model or a basis for making copies</w:t>
              <w:br/>
              <w:t>3 . preceding all others in time or being as first made or performed</w:t>
              <w:br/>
              <w:t>4 . (of e.g. information) not secondhand or by way of something intermediary</w:t>
              <w:br/>
              <w:t>5 . being or productive of something fresh and unusual; or being as first made or thought of</w:t>
              <w:br/>
              <w:t>6 . not derived or copied or translated from something else</w:t>
              <w:br/>
            </w:r>
          </w:p>
        </w:tc>
      </w:tr>
      <w:tr>
        <w:tc>
          <w:tcPr>
            <w:tcW w:type="dxa" w:w="4320"/>
          </w:tcPr>
          <w:p>
            <w:r>
              <w:t>habit</w:t>
            </w:r>
          </w:p>
        </w:tc>
        <w:tc>
          <w:tcPr>
            <w:tcW w:type="dxa" w:w="4320"/>
          </w:tcPr>
          <w:p>
            <w:r>
              <w:t>1 . an established custom</w:t>
              <w:br/>
              <w:t>2 . (psychology) an automatic pattern of behavior in reaction to a specific situation; may be inherited or acquired through frequent repetition</w:t>
              <w:br/>
              <w:t>3 . a distinctive attire worn by a member of a religious order</w:t>
              <w:br/>
              <w:t>4 . the general form or mode of growth (especially of a plant or crystal)</w:t>
              <w:br/>
              <w:t>5 . attire that is typically worn by a horseback rider (especially a woman's attire)</w:t>
              <w:br/>
              <w:t>6 . excessive use of drugs</w:t>
              <w:br/>
              <w:t>7 . put a habit on</w:t>
              <w:br/>
            </w:r>
          </w:p>
        </w:tc>
      </w:tr>
      <w:tr>
        <w:tc>
          <w:tcPr>
            <w:tcW w:type="dxa" w:w="4320"/>
          </w:tcPr>
          <w:p>
            <w:r>
              <w:t>blond</w:t>
            </w:r>
          </w:p>
        </w:tc>
        <w:tc>
          <w:tcPr>
            <w:tcW w:type="dxa" w:w="4320"/>
          </w:tcPr>
          <w:p>
            <w:r>
              <w:t>1 . a person with fair skin and hair</w:t>
              <w:br/>
              <w:t>2 . a light grayish yellow to near white</w:t>
              <w:br/>
              <w:t>3 . being or having light colored skin and hair and usually blue or grey eyes</w:t>
              <w:br/>
            </w:r>
          </w:p>
        </w:tc>
      </w:tr>
      <w:tr>
        <w:tc>
          <w:tcPr>
            <w:tcW w:type="dxa" w:w="4320"/>
          </w:tcPr>
          <w:p>
            <w:r>
              <w:t>anywhere</w:t>
            </w:r>
          </w:p>
        </w:tc>
        <w:tc>
          <w:tcPr>
            <w:tcW w:type="dxa" w:w="4320"/>
          </w:tcPr>
          <w:p>
            <w:r>
              <w:t>1 . at or in or to any place; ; (`anyplace' is used informally for `anywhere')</w:t>
              <w:br/>
            </w:r>
          </w:p>
        </w:tc>
      </w:tr>
      <w:tr>
        <w:tc>
          <w:tcPr>
            <w:tcW w:type="dxa" w:w="4320"/>
          </w:tcPr>
          <w:p>
            <w:r>
              <w:t>examinations</w:t>
            </w:r>
          </w:p>
        </w:tc>
        <w:tc>
          <w:tcPr>
            <w:tcW w:type="dxa" w:w="4320"/>
          </w:tcPr>
          <w:p>
            <w:r>
              <w:t>1 . the act of examining something closely (as for mistakes)</w:t>
              <w:br/>
              <w:t>2 . a set of questions or exercises evaluating skill or knowledge</w:t>
              <w:br/>
              <w:t>3 . formal systematic questioning</w:t>
              <w:br/>
              <w:t>4 . a detailed inspection of your conscience (as done daily by Jesuits)</w:t>
              <w:br/>
              <w:t>5 . the act of giving students or candidates a test (as by questions) to determine what they know or have learned</w:t>
              <w:br/>
            </w:r>
          </w:p>
        </w:tc>
      </w:tr>
      <w:tr>
        <w:tc>
          <w:tcPr>
            <w:tcW w:type="dxa" w:w="4320"/>
          </w:tcPr>
          <w:p>
            <w:r>
              <w:t>studying</w:t>
            </w:r>
          </w:p>
        </w:tc>
        <w:tc>
          <w:tcPr>
            <w:tcW w:type="dxa" w:w="4320"/>
          </w:tcPr>
          <w:p>
            <w:r>
              <w:t>1 . reading carefully with intent to remember</w:t>
              <w:br/>
              <w:t>2 . consider in detail and subject to an analysis in order to discover essential features or meaning</w:t>
              <w:br/>
              <w:t>3 . be a student; follow a course of study; be enrolled at an institute of learning</w:t>
              <w:br/>
              <w:t>4 . give careful consideration to</w:t>
              <w:br/>
              <w:t>5 . be a student of a certain subject</w:t>
              <w:br/>
              <w:t>6 . learn by reading books</w:t>
              <w:br/>
              <w:t>7 . think intently and at length, as for spiritual purposes</w:t>
              <w:br/>
            </w:r>
          </w:p>
        </w:tc>
      </w:tr>
      <w:tr>
        <w:tc>
          <w:tcPr>
            <w:tcW w:type="dxa" w:w="4320"/>
          </w:tcPr>
          <w:p>
            <w:r>
              <w:t>meeting</w:t>
            </w:r>
          </w:p>
        </w:tc>
        <w:tc>
          <w:tcPr>
            <w:tcW w:type="dxa" w:w="4320"/>
          </w:tcPr>
          <w:p>
            <w:r>
              <w:t>1 . a formally arranged gathering</w:t>
              <w:br/>
              <w:t>2 . a small informal social gathering</w:t>
              <w:br/>
              <w:t>3 . a casual or unexpected convergence</w:t>
              <w:br/>
              <w:t>4 . the social act of assembling for some common purpose</w:t>
              <w:br/>
              <w:t>5 . the act of joining together as one</w:t>
              <w:br/>
              <w:t>6 . a place where things merge or flow together (especially rivers)</w:t>
              <w:br/>
              <w:t>7 . come together</w:t>
              <w:br/>
              <w:t>8 . get together socially or for a specific purpose</w:t>
              <w:br/>
              <w:t>9 . be adjacent or come together</w:t>
              <w:br/>
              <w:t>10 . fill or meet a want or need</w:t>
              <w:br/>
              <w:t>11 . satisfy a condition or restriction</w:t>
              <w:br/>
              <w:t>12 . satisfy or fulfill</w:t>
              <w:br/>
              <w:t>13 . collect in one place</w:t>
              <w:br/>
              <w:t>14 . get to know; get acquainted with</w:t>
              <w:br/>
              <w:t>15 . meet by design; be present at the arrival of</w:t>
              <w:br/>
              <w:t>16 . contend against an opponent in a sport, game, or battle</w:t>
              <w:br/>
              <w:t>17 . experience as a reaction</w:t>
              <w:br/>
              <w:t>18 . undergo or suffer</w:t>
              <w:br/>
              <w:t>19 . be in direct physical contact with; make contact</w:t>
              <w:br/>
            </w:r>
          </w:p>
        </w:tc>
      </w:tr>
      <w:tr>
        <w:tc>
          <w:tcPr>
            <w:tcW w:type="dxa" w:w="4320"/>
          </w:tcPr>
          <w:p>
            <w:r>
              <w:t>testing</w:t>
            </w:r>
          </w:p>
        </w:tc>
        <w:tc>
          <w:tcPr>
            <w:tcW w:type="dxa" w:w="4320"/>
          </w:tcPr>
          <w:p>
            <w:r>
              <w:t>1 . the act of subjecting to experimental test in order to determine how well something works</w:t>
              <w:br/>
              <w:t>2 . an examination of the characteristics of something</w:t>
              <w:br/>
              <w:t>3 . the act of giving students or candidates a test (as by questions) to determine what they know or have learned</w:t>
              <w:br/>
              <w:t>4 . put to the test, as for its quality, or give experimental use to</w:t>
              <w:br/>
              <w:t>5 . test or examine for the presence of disease or infection</w:t>
              <w:br/>
              <w:t>6 . examine someone's knowledge of something</w:t>
              <w:br/>
              <w:t>7 . show a certain characteristic when tested</w:t>
              <w:br/>
              <w:t>8 . achieve a certain score or rating on a test</w:t>
              <w:br/>
              <w:t>9 . determine the presence or properties of (a substance)</w:t>
              <w:br/>
              <w:t>10 . undergo a test</w:t>
              <w:br/>
            </w:r>
          </w:p>
        </w:tc>
      </w:tr>
      <w:tr>
        <w:tc>
          <w:tcPr>
            <w:tcW w:type="dxa" w:w="4320"/>
          </w:tcPr>
          <w:p>
            <w:r>
              <w:t>slipping</w:t>
            </w:r>
          </w:p>
        </w:tc>
        <w:tc>
          <w:tcPr>
            <w:tcW w:type="dxa" w:w="4320"/>
          </w:tcPr>
          <w:p>
            <w:r>
              <w:t>1 . move stealthily</w:t>
              <w:br/>
              <w:t>2 . insert inconspicuously or quickly or quietly</w:t>
              <w:br/>
              <w:t>3 . move obliquely or sideways, usually in an uncontrolled manner</w:t>
              <w:br/>
              <w:t>4 . get worse</w:t>
              <w:br/>
              <w:t>5 . move smoothly and easily</w:t>
              <w:br/>
              <w:t>6 . to make a mistake or be incorrect</w:t>
              <w:br/>
              <w:t>7 . pass on stealthily</w:t>
              <w:br/>
              <w:t>8 . move easily</w:t>
              <w:br/>
              <w:t>9 . cause to move with a smooth or sliding motion</w:t>
              <w:br/>
              <w:t>10 . pass out of one's memory</w:t>
              <w:br/>
              <w:t>11 . move out of position</w:t>
              <w:br/>
              <w:t>12 . moving as on a slippery surface</w:t>
              <w:br/>
            </w:r>
          </w:p>
        </w:tc>
      </w:tr>
      <w:tr>
        <w:tc>
          <w:tcPr>
            <w:tcW w:type="dxa" w:w="4320"/>
          </w:tcPr>
          <w:p>
            <w:r>
              <w:t>mirror</w:t>
            </w:r>
          </w:p>
        </w:tc>
        <w:tc>
          <w:tcPr>
            <w:tcW w:type="dxa" w:w="4320"/>
          </w:tcPr>
          <w:p>
            <w:r>
              <w:t>1 . polished surface that forms images by reflecting light</w:t>
              <w:br/>
              <w:t>2 . a faithful depiction or reflection</w:t>
              <w:br/>
              <w:t>3 . reflect as if in a mirror</w:t>
              <w:br/>
              <w:t>4 . reflect or resemble</w:t>
              <w:br/>
            </w:r>
          </w:p>
        </w:tc>
      </w:tr>
      <w:tr>
        <w:tc>
          <w:tcPr>
            <w:tcW w:type="dxa" w:w="4320"/>
          </w:tcPr>
          <w:p>
            <w:r>
              <w:t>conceal</w:t>
            </w:r>
          </w:p>
        </w:tc>
        <w:tc>
          <w:tcPr>
            <w:tcW w:type="dxa" w:w="4320"/>
          </w:tcPr>
          <w:p>
            <w:r>
              <w:t>1 . prevent from being seen or discovered</w:t>
              <w:br/>
              <w:t>2 . hold back; keep from being perceived by others</w:t>
              <w:br/>
            </w:r>
          </w:p>
        </w:tc>
      </w:tr>
      <w:tr>
        <w:tc>
          <w:tcPr>
            <w:tcW w:type="dxa" w:w="4320"/>
          </w:tcPr>
          <w:p>
            <w:r>
              <w:t>bartender</w:t>
            </w:r>
          </w:p>
        </w:tc>
        <w:tc>
          <w:tcPr>
            <w:tcW w:type="dxa" w:w="4320"/>
          </w:tcPr>
          <w:p>
            <w:r>
              <w:t>1 . an employee who mixes and serves alcoholic drinks at a bar</w:t>
              <w:br/>
            </w:r>
          </w:p>
        </w:tc>
      </w:tr>
      <w:tr>
        <w:tc>
          <w:tcPr>
            <w:tcW w:type="dxa" w:w="4320"/>
          </w:tcPr>
          <w:p>
            <w:r>
              <w:t>oil</w:t>
            </w:r>
          </w:p>
        </w:tc>
        <w:tc>
          <w:tcPr>
            <w:tcW w:type="dxa" w:w="4320"/>
          </w:tcPr>
          <w:p>
            <w:r>
              <w:t>1 . a slippery or viscous liquid or liquefiable substance not miscible with water</w:t>
              <w:br/>
              <w:t>2 . oil paint containing pigment that is used by an artist</w:t>
              <w:br/>
              <w:t>3 . a dark oil consisting mainly of hydrocarbons</w:t>
              <w:br/>
              <w:t>4 . any of a group of liquid edible fats that are obtained from plants</w:t>
              <w:br/>
              <w:t>5 . cover with oil, as if by rubbing</w:t>
              <w:br/>
              <w:t>6 . administer an oil or ointment to ; often in a religious ceremony of blessing</w:t>
              <w:br/>
            </w:r>
          </w:p>
        </w:tc>
      </w:tr>
      <w:tr>
        <w:tc>
          <w:tcPr>
            <w:tcW w:type="dxa" w:w="4320"/>
          </w:tcPr>
          <w:p>
            <w:r>
              <w:t>candle</w:t>
            </w:r>
          </w:p>
        </w:tc>
        <w:tc>
          <w:tcPr>
            <w:tcW w:type="dxa" w:w="4320"/>
          </w:tcPr>
          <w:p>
            <w:r>
              <w:t>1 . stick of wax with a wick in the middle</w:t>
              <w:br/>
              <w:t>2 . the basic unit of luminous intensity adopted under the Systeme International d'Unites; equal to 1/60 of the luminous intensity per square centimeter of a black body radiating at the temperature of 2,046 degrees Kelvin</w:t>
              <w:br/>
              <w:t>3 . examine eggs for freshness by holding them against a light</w:t>
              <w:br/>
            </w:r>
          </w:p>
        </w:tc>
      </w:tr>
      <w:tr>
        <w:tc>
          <w:tcPr>
            <w:tcW w:type="dxa" w:w="4320"/>
          </w:tcPr>
          <w:p>
            <w:r>
              <w:t>recognize</w:t>
            </w:r>
          </w:p>
        </w:tc>
        <w:tc>
          <w:tcPr>
            <w:tcW w:type="dxa" w:w="4320"/>
          </w:tcPr>
          <w:p>
            <w:r>
              <w:t>1 . accept (someone) to be what is claimed or accept his power and authority</w:t>
              <w:br/>
              <w:t>2 . be fully aware or cognizant of</w:t>
              <w:br/>
              <w:t>3 . detect with the senses</w:t>
              <w:br/>
              <w:t>4 . perceive to be the same</w:t>
              <w:br/>
              <w:t>5 . grant credentials to</w:t>
              <w:br/>
              <w:t>6 . express greetings upon meeting someone</w:t>
              <w:br/>
              <w:t>7 . express obligation, thanks, or gratitude for</w:t>
              <w:br/>
              <w:t>8 . exhibit recognition for (an antigen or a substrate)</w:t>
              <w:br/>
              <w:t>9 . show approval or appreciation of</w:t>
              <w:br/>
            </w:r>
          </w:p>
        </w:tc>
      </w:tr>
      <w:tr>
        <w:tc>
          <w:tcPr>
            <w:tcW w:type="dxa" w:w="4320"/>
          </w:tcPr>
          <w:p>
            <w:r>
              <w:t>limp</w:t>
            </w:r>
          </w:p>
        </w:tc>
        <w:tc>
          <w:tcPr>
            <w:tcW w:type="dxa" w:w="4320"/>
          </w:tcPr>
          <w:p>
            <w:r>
              <w:t>1 . the uneven manner of walking that results from an injured leg</w:t>
              <w:br/>
              <w:t>2 . walk impeded by some physical limitation or injury</w:t>
              <w:br/>
              <w:t>3 . proceed slowly or with difficulty</w:t>
              <w:br/>
              <w:t>4 . not firm</w:t>
              <w:br/>
              <w:t>5 . lacking in strength or firmness or resilience; ;  G.K.Chesterton</w:t>
              <w:br/>
            </w:r>
          </w:p>
        </w:tc>
      </w:tr>
      <w:tr>
        <w:tc>
          <w:tcPr>
            <w:tcW w:type="dxa" w:w="4320"/>
          </w:tcPr>
          <w:p>
            <w:r>
              <w:t>painted</w:t>
            </w:r>
          </w:p>
        </w:tc>
        <w:tc>
          <w:tcPr>
            <w:tcW w:type="dxa" w:w="4320"/>
          </w:tcPr>
          <w:p>
            <w:r>
              <w:t>1 . make a painting</w:t>
              <w:br/>
              <w:t>2 . apply paint to; coat with paint</w:t>
              <w:br/>
              <w:t>3 . make a painting of</w:t>
              <w:br/>
              <w:t>4 . apply a liquid to; e.g., paint the gutters with linseed oil</w:t>
              <w:br/>
              <w:t>5 . coated with paint</w:t>
              <w:br/>
              <w:t>6 . lacking substance or vitality as if produced by painting</w:t>
              <w:br/>
              <w:t>7 . having makeup applied</w:t>
              <w:br/>
              <w:t>8 . having sections or patches colored differently and usually brightly</w:t>
              <w:br/>
            </w:r>
          </w:p>
        </w:tc>
      </w:tr>
      <w:tr>
        <w:tc>
          <w:tcPr>
            <w:tcW w:type="dxa" w:w="4320"/>
          </w:tcPr>
          <w:p>
            <w:r>
              <w:t>shiny</w:t>
            </w:r>
          </w:p>
        </w:tc>
        <w:tc>
          <w:tcPr>
            <w:tcW w:type="dxa" w:w="4320"/>
          </w:tcPr>
          <w:p>
            <w:r>
              <w:t>1 . reflecting light</w:t>
              <w:br/>
              <w:t>2 . having a shiny surface or coating</w:t>
              <w:br/>
              <w:t>3 . made smooth and bright by or as if by rubbing; reflecting a sheen or glow</w:t>
              <w:br/>
            </w:r>
          </w:p>
        </w:tc>
      </w:tr>
      <w:tr>
        <w:tc>
          <w:tcPr>
            <w:tcW w:type="dxa" w:w="4320"/>
          </w:tcPr>
          <w:p>
            <w:r>
              <w:t>soaked</w:t>
            </w:r>
          </w:p>
        </w:tc>
        <w:tc>
          <w:tcPr>
            <w:tcW w:type="dxa" w:w="4320"/>
          </w:tcPr>
          <w:p>
            <w:r>
              <w:t>1 . submerge in a liquid</w:t>
              <w:br/>
              <w:t>2 . rip off; ask an unreasonable price</w:t>
              <w:br/>
              <w:t>3 . cover with liquid; pour liquid onto</w:t>
              <w:br/>
              <w:t>4 . leave as a guarantee in return for money</w:t>
              <w:br/>
              <w:t>5 . beat severely</w:t>
              <w:br/>
              <w:t>6 . make drunk (with alcoholic drinks)</w:t>
              <w:br/>
              <w:t>7 . become drunk or drink excessively</w:t>
              <w:br/>
              <w:t>8 . fill, soak, or imbue totally</w:t>
              <w:br/>
              <w:t>9 . heat a metal prior to working it</w:t>
              <w:br/>
              <w:t>10 . very drunk</w:t>
              <w:br/>
            </w:r>
          </w:p>
        </w:tc>
      </w:tr>
      <w:tr>
        <w:tc>
          <w:tcPr>
            <w:tcW w:type="dxa" w:w="4320"/>
          </w:tcPr>
          <w:p>
            <w:r>
              <w:t>satisfaction</w:t>
            </w:r>
          </w:p>
        </w:tc>
        <w:tc>
          <w:tcPr>
            <w:tcW w:type="dxa" w:w="4320"/>
          </w:tcPr>
          <w:p>
            <w:r>
              <w:t>1 . the contentment one feels when one has fulfilled a desire, need, or expectation</w:t>
              <w:br/>
              <w:t>2 . state of being gratified or satisfied</w:t>
              <w:br/>
              <w:t>3 . compensation for a wrong</w:t>
              <w:br/>
              <w:t>4 . (law) the payment of a debt or fulfillment of an obligation</w:t>
              <w:br/>
              <w:t>5 . act of fulfilling a desire or need or appetite</w:t>
              <w:br/>
            </w:r>
          </w:p>
        </w:tc>
      </w:tr>
      <w:tr>
        <w:tc>
          <w:tcPr>
            <w:tcW w:type="dxa" w:w="4320"/>
          </w:tcPr>
          <w:p>
            <w:r>
              <w:t>account</w:t>
            </w:r>
          </w:p>
        </w:tc>
        <w:tc>
          <w:tcPr>
            <w:tcW w:type="dxa" w:w="4320"/>
          </w:tcPr>
          <w:p>
            <w:r>
              <w:t>1 . a record or narrative description of past events</w:t>
              <w:br/>
              <w:t>2 . a short account of the news</w:t>
              <w:br/>
              <w:t>3 . a formal contractual relationship established to provide for regular banking or brokerage or business services</w:t>
              <w:br/>
              <w:t>4 . a statement that makes something comprehensible by describing the relevant structure or operation or circumstances etc.</w:t>
              <w:br/>
              <w:t>5 . grounds</w:t>
              <w:br/>
              <w:t>6 . importance or value</w:t>
              <w:br/>
              <w:t>7 . a statement of recent transactions and the resulting balance</w:t>
              <w:br/>
              <w:t>8 . the act of informing by verbal report</w:t>
              <w:br/>
              <w:t>9 . an itemized statement of money owed for goods shipped or services rendered</w:t>
              <w:br/>
              <w:t>10 . the quality of taking advantage</w:t>
              <w:br/>
              <w:t>11 . be the sole or primary factor in the existence, acquisition, supply, or disposal of something</w:t>
              <w:br/>
              <w:t>12 . keep an account of</w:t>
              <w:br/>
              <w:t>13 . to give an account or representation of in words</w:t>
              <w:br/>
              <w:t>14 . furnish a justifying analysis or explanation</w:t>
              <w:br/>
            </w:r>
          </w:p>
        </w:tc>
      </w:tr>
      <w:tr>
        <w:tc>
          <w:tcPr>
            <w:tcW w:type="dxa" w:w="4320"/>
          </w:tcPr>
          <w:p>
            <w:r>
              <w:t>sacramento</w:t>
            </w:r>
          </w:p>
        </w:tc>
        <w:tc>
          <w:tcPr>
            <w:tcW w:type="dxa" w:w="4320"/>
          </w:tcPr>
          <w:p>
            <w:r>
              <w:t>1 . a city in north central California 75 miles to the northeast of San Francisco on the Sacramento River; capital of California</w:t>
              <w:br/>
            </w:r>
          </w:p>
        </w:tc>
      </w:tr>
      <w:tr>
        <w:tc>
          <w:tcPr>
            <w:tcW w:type="dxa" w:w="4320"/>
          </w:tcPr>
          <w:p>
            <w:r>
              <w:t>blanket</w:t>
            </w:r>
          </w:p>
        </w:tc>
        <w:tc>
          <w:tcPr>
            <w:tcW w:type="dxa" w:w="4320"/>
          </w:tcPr>
          <w:p>
            <w:r>
              <w:t>1 . bedding that keeps a person warm in bed</w:t>
              <w:br/>
              <w:t>2 . anything that covers</w:t>
              <w:br/>
              <w:t>3 . a layer of lead surrounding the highly reactive core of a nuclear reactor</w:t>
              <w:br/>
              <w:t>4 . cover as if with a blanket</w:t>
              <w:br/>
              <w:t>5 . form a blanket-like cover (over)</w:t>
              <w:br/>
              <w:t>6 . broad in scope or content; ; ; ; ; - T.G.Winner</w:t>
              <w:br/>
            </w:r>
          </w:p>
        </w:tc>
      </w:tr>
      <w:tr>
        <w:tc>
          <w:tcPr>
            <w:tcW w:type="dxa" w:w="4320"/>
          </w:tcPr>
          <w:p>
            <w:r>
              <w:t>stir</w:t>
            </w:r>
          </w:p>
        </w:tc>
        <w:tc>
          <w:tcPr>
            <w:tcW w:type="dxa" w:w="4320"/>
          </w:tcPr>
          <w:p>
            <w:r>
              <w:t>1 . a prominent or sensational but short-lived news event</w:t>
              <w:br/>
              <w:t>2 . emotional agitation and excitement</w:t>
              <w:br/>
              <w:t>3 . a rapid active commotion</w:t>
              <w:br/>
              <w:t>4 . move an implement through</w:t>
              <w:br/>
              <w:t>5 . move very slightly</w:t>
              <w:br/>
              <w:t>6 . stir feelings in</w:t>
              <w:br/>
              <w:t>7 . stir the feelings, emotions, or peace of</w:t>
              <w:br/>
              <w:t>8 . affect emotionally</w:t>
              <w:br/>
              <w:t>9 . summon into action or bring into existence, often as if by magic</w:t>
              <w:br/>
              <w:t>10 . to begin moving,</w:t>
              <w:br/>
              <w:t>11 . mix or add by stirring</w:t>
              <w:br/>
            </w:r>
          </w:p>
        </w:tc>
      </w:tr>
      <w:tr>
        <w:tc>
          <w:tcPr>
            <w:tcW w:type="dxa" w:w="4320"/>
          </w:tcPr>
          <w:p>
            <w:r>
              <w:t>jealousy</w:t>
            </w:r>
          </w:p>
        </w:tc>
        <w:tc>
          <w:tcPr>
            <w:tcW w:type="dxa" w:w="4320"/>
          </w:tcPr>
          <w:p>
            <w:r>
              <w:t>1 . a feeling of jealous envy (especially of a rival)</w:t>
              <w:br/>
              <w:t>2 . zealous vigilance; -Paul Blanshard</w:t>
              <w:br/>
            </w:r>
          </w:p>
        </w:tc>
      </w:tr>
      <w:tr>
        <w:tc>
          <w:tcPr>
            <w:tcW w:type="dxa" w:w="4320"/>
          </w:tcPr>
          <w:p>
            <w:r>
              <w:t>strangers</w:t>
            </w:r>
          </w:p>
        </w:tc>
        <w:tc>
          <w:tcPr>
            <w:tcW w:type="dxa" w:w="4320"/>
          </w:tcPr>
          <w:p>
            <w:r>
              <w:t>1 . anyone who does not belong in the environment in which they are found</w:t>
              <w:br/>
              <w:t>2 . an individual that one is not acquainted with</w:t>
              <w:br/>
            </w:r>
          </w:p>
        </w:tc>
      </w:tr>
      <w:tr>
        <w:tc>
          <w:tcPr>
            <w:tcW w:type="dxa" w:w="4320"/>
          </w:tcPr>
          <w:p>
            <w:r>
              <w:t>gang</w:t>
            </w:r>
          </w:p>
        </w:tc>
        <w:tc>
          <w:tcPr>
            <w:tcW w:type="dxa" w:w="4320"/>
          </w:tcPr>
          <w:p>
            <w:r>
              <w:t>1 . an association of criminals</w:t>
              <w:br/>
              <w:t>2 . an informal body of friends</w:t>
              <w:br/>
              <w:t>3 . an organized group of workmen</w:t>
              <w:br/>
              <w:t>4 . tool consisting of a combination of implements arranged to work together</w:t>
              <w:br/>
              <w:t>5 . act as an organized group</w:t>
              <w:br/>
            </w:r>
          </w:p>
        </w:tc>
      </w:tr>
      <w:tr>
        <w:tc>
          <w:tcPr>
            <w:tcW w:type="dxa" w:w="4320"/>
          </w:tcPr>
          <w:p>
            <w:r>
              <w:t>consider</w:t>
            </w:r>
          </w:p>
        </w:tc>
        <w:tc>
          <w:tcPr>
            <w:tcW w:type="dxa" w:w="4320"/>
          </w:tcPr>
          <w:p>
            <w:r>
              <w:t>1 . deem to be</w:t>
              <w:br/>
              <w:t>2 . give careful consideration to</w:t>
              <w:br/>
              <w:t>3 . take into consideration for exemplifying purposes</w:t>
              <w:br/>
              <w:t>4 . show consideration for; take into account</w:t>
              <w:br/>
              <w:t>5 . think about carefully; weigh</w:t>
              <w:br/>
              <w:t>6 . judge or regard; look upon; judge</w:t>
              <w:br/>
              <w:t>7 . look at attentively</w:t>
              <w:br/>
              <w:t>8 . look at carefully; study mentally</w:t>
              <w:br/>
              <w:t>9 . regard or treat with consideration, respect, and esteem</w:t>
              <w:br/>
            </w:r>
          </w:p>
        </w:tc>
      </w:tr>
      <w:tr>
        <w:tc>
          <w:tcPr>
            <w:tcW w:type="dxa" w:w="4320"/>
          </w:tcPr>
          <w:p>
            <w:r>
              <w:t>ability</w:t>
            </w:r>
          </w:p>
        </w:tc>
        <w:tc>
          <w:tcPr>
            <w:tcW w:type="dxa" w:w="4320"/>
          </w:tcPr>
          <w:p>
            <w:r>
              <w:t>1 . the quality of being able to perform; a quality that permits or facilitates achievement or accomplishment</w:t>
              <w:br/>
              <w:t>2 . possession of the qualities (especially mental qualities) required to do something or get something done</w:t>
              <w:br/>
            </w:r>
          </w:p>
        </w:tc>
      </w:tr>
      <w:tr>
        <w:tc>
          <w:tcPr>
            <w:tcW w:type="dxa" w:w="4320"/>
          </w:tcPr>
          <w:p>
            <w:r>
              <w:t>cheap</w:t>
            </w:r>
          </w:p>
        </w:tc>
        <w:tc>
          <w:tcPr>
            <w:tcW w:type="dxa" w:w="4320"/>
          </w:tcPr>
          <w:p>
            <w:r>
              <w:t>1 . relatively low in price or charging low prices</w:t>
              <w:br/>
              <w:t>2 . tastelessly showy</w:t>
              <w:br/>
              <w:t>3 . of very poor quality; flimsy</w:t>
              <w:br/>
              <w:t>4 . embarrassingly stingy</w:t>
              <w:br/>
            </w:r>
          </w:p>
        </w:tc>
      </w:tr>
      <w:tr>
        <w:tc>
          <w:tcPr>
            <w:tcW w:type="dxa" w:w="4320"/>
          </w:tcPr>
          <w:p>
            <w:r>
              <w:t>caution</w:t>
            </w:r>
          </w:p>
        </w:tc>
        <w:tc>
          <w:tcPr>
            <w:tcW w:type="dxa" w:w="4320"/>
          </w:tcPr>
          <w:p>
            <w:r>
              <w:t>1 . the trait of being cautious; being attentive to possible danger</w:t>
              <w:br/>
              <w:t>2 . a warning against certain acts</w:t>
              <w:br/>
              <w:t>3 . judiciousness in avoiding harm or danger</w:t>
              <w:br/>
              <w:t>4 . the trait of being circumspect and prudent</w:t>
              <w:br/>
              <w:t>5 . warn strongly; put on guard</w:t>
              <w:br/>
            </w:r>
          </w:p>
        </w:tc>
      </w:tr>
      <w:tr>
        <w:tc>
          <w:tcPr>
            <w:tcW w:type="dxa" w:w="4320"/>
          </w:tcPr>
          <w:p>
            <w:r>
              <w:t>cupped</w:t>
            </w:r>
          </w:p>
        </w:tc>
        <w:tc>
          <w:tcPr>
            <w:tcW w:type="dxa" w:w="4320"/>
          </w:tcPr>
          <w:p>
            <w:r>
              <w:t>1 . form into the shape of a cup</w:t>
              <w:br/>
              <w:t>2 . put into a cup</w:t>
              <w:br/>
              <w:t>3 . treat by applying evacuated cups to the patient's skin</w:t>
              <w:br/>
            </w:r>
          </w:p>
        </w:tc>
      </w:tr>
      <w:tr>
        <w:tc>
          <w:tcPr>
            <w:tcW w:type="dxa" w:w="4320"/>
          </w:tcPr>
          <w:p>
            <w:r>
              <w:t>stare</w:t>
            </w:r>
          </w:p>
        </w:tc>
        <w:tc>
          <w:tcPr>
            <w:tcW w:type="dxa" w:w="4320"/>
          </w:tcPr>
          <w:p>
            <w:r>
              <w:t>1 . a fixed look with eyes open wide</w:t>
              <w:br/>
              <w:t>2 . look at with fixed eyes</w:t>
              <w:br/>
              <w:t>3 . fixate one's eyes</w:t>
              <w:br/>
            </w:r>
          </w:p>
        </w:tc>
      </w:tr>
      <w:tr>
        <w:tc>
          <w:tcPr>
            <w:tcW w:type="dxa" w:w="4320"/>
          </w:tcPr>
          <w:p>
            <w:r>
              <w:t>pockets</w:t>
            </w:r>
          </w:p>
        </w:tc>
        <w:tc>
          <w:tcPr>
            <w:tcW w:type="dxa" w:w="4320"/>
          </w:tcPr>
          <w:p>
            <w:r>
              <w:t>1 . a small pouch inside a garment for carrying small articles</w:t>
              <w:br/>
              <w:t>2 . an enclosed space</w:t>
              <w:br/>
              <w:t>3 . a supply of money</w:t>
              <w:br/>
              <w:t>4 . (bowling) the space between the headpin and the pins behind it on the right or left</w:t>
              <w:br/>
              <w:t>5 . a hollow concave shape made by removing something</w:t>
              <w:br/>
              <w:t>6 . a local region of low pressure or descending air that causes a plane to lose height suddenly</w:t>
              <w:br/>
              <w:t>7 . a small isolated group of people</w:t>
              <w:br/>
              <w:t>8 . (anatomy) saclike structure in any of various animals (as a marsupial or gopher or pelican)</w:t>
              <w:br/>
              <w:t>9 . an opening at the corner or on the side of a billiard table into which billiard balls are struck</w:t>
              <w:br/>
              <w:t>10 . put in one's pocket</w:t>
              <w:br/>
              <w:t>11 . take unlawfully</w:t>
              <w:br/>
            </w:r>
          </w:p>
        </w:tc>
      </w:tr>
      <w:tr>
        <w:tc>
          <w:tcPr>
            <w:tcW w:type="dxa" w:w="4320"/>
          </w:tcPr>
          <w:p>
            <w:r>
              <w:t>stock</w:t>
            </w:r>
          </w:p>
        </w:tc>
        <w:tc>
          <w:tcPr>
            <w:tcW w:type="dxa" w:w="4320"/>
          </w:tcPr>
          <w:p>
            <w:r>
              <w:t>1 . the capital raised by a corporation through the issue of shares entitling holders to an ownership interest (equity)</w:t>
              <w:br/>
              <w:t>2 . the merchandise that a shop has on hand</w:t>
              <w:br/>
              <w:t>3 . the handle of a handgun or the butt end of a rifle or shotgun or part of the support of a machine gun or artillery gun</w:t>
              <w:br/>
              <w:t>4 . a certificate documenting the shareholder's ownership in the corporation</w:t>
              <w:br/>
              <w:t>5 . a supply of something available for future use</w:t>
              <w:br/>
              <w:t>6 . the descendants of one individual</w:t>
              <w:br/>
              <w:t>7 . a special variety of domesticated animals within a species</w:t>
              <w:br/>
              <w:t>8 . liquid in which meat and vegetables are simmered; used as a basis for e.g. soups or sauces</w:t>
              <w:br/>
              <w:t>9 . the reputation and popularity a person has</w:t>
              <w:br/>
              <w:t>10 . persistent thickened stem of a herbaceous perennial plant</w:t>
              <w:br/>
              <w:t>11 . a plant or stem onto which a graft is made; especially a plant grown specifically to provide the root part of grafted plants</w:t>
              <w:br/>
              <w:t>12 . any of several Old World plants cultivated for their brightly colored flowers</w:t>
              <w:br/>
              <w:t>13 . any of various ornamental flowering plants of the genus Malcolmia</w:t>
              <w:br/>
              <w:t>14 . lumber used in the construction of something</w:t>
              <w:br/>
              <w:t>15 . the handle end of some implements or tools</w:t>
              <w:br/>
              <w:t>16 . an ornamental white cravat</w:t>
              <w:br/>
              <w:t>17 . any animals kept for use or profit</w:t>
              <w:br/>
              <w:t>18 . have on hand</w:t>
              <w:br/>
              <w:t>19 . equip with a stock</w:t>
              <w:br/>
              <w:t>20 . supply with fish</w:t>
              <w:br/>
              <w:t>21 . supply with livestock</w:t>
              <w:br/>
              <w:t>22 . amass so as to keep for future use or sale or for a particular occasion or use</w:t>
              <w:br/>
              <w:t>23 . provide or furnish with a stock of something</w:t>
              <w:br/>
              <w:t>24 . put forth and grow sprouts or shoots</w:t>
              <w:br/>
              <w:t>25 . repeated too often; overfamiliar through overuse</w:t>
              <w:br/>
              <w:t>26 . routine</w:t>
              <w:br/>
              <w:t>27 . regularly and widely used or sold</w:t>
              <w:br/>
            </w:r>
          </w:p>
        </w:tc>
      </w:tr>
      <w:tr>
        <w:tc>
          <w:tcPr>
            <w:tcW w:type="dxa" w:w="4320"/>
          </w:tcPr>
          <w:p>
            <w:r>
              <w:t>upstairs</w:t>
            </w:r>
          </w:p>
        </w:tc>
        <w:tc>
          <w:tcPr>
            <w:tcW w:type="dxa" w:w="4320"/>
          </w:tcPr>
          <w:p>
            <w:r>
              <w:t>1 . the part of a building above the ground floor</w:t>
              <w:br/>
              <w:t>2 . on or of upper floors of a building</w:t>
              <w:br/>
              <w:t>3 . on a floor above</w:t>
              <w:br/>
              <w:t>4 . with respect to the mind</w:t>
              <w:br/>
            </w:r>
          </w:p>
        </w:tc>
      </w:tr>
      <w:tr>
        <w:tc>
          <w:tcPr>
            <w:tcW w:type="dxa" w:w="4320"/>
          </w:tcPr>
          <w:p>
            <w:r>
              <w:t>watchful</w:t>
            </w:r>
          </w:p>
        </w:tc>
        <w:tc>
          <w:tcPr>
            <w:tcW w:type="dxa" w:w="4320"/>
          </w:tcPr>
          <w:p>
            <w:r>
              <w:t>1 . engaged in or accustomed to close observation</w:t>
              <w:br/>
              <w:t>2 . experiencing or accompanied by sleeplessness; ; ; ; - Shakespeare</w:t>
              <w:br/>
            </w:r>
          </w:p>
        </w:tc>
      </w:tr>
      <w:tr>
        <w:tc>
          <w:tcPr>
            <w:tcW w:type="dxa" w:w="4320"/>
          </w:tcPr>
          <w:p>
            <w:r>
              <w:t>inward</w:t>
            </w:r>
          </w:p>
        </w:tc>
        <w:tc>
          <w:tcPr>
            <w:tcW w:type="dxa" w:w="4320"/>
          </w:tcPr>
          <w:p>
            <w:r>
              <w:t>1 . relating to or existing in the mind or thoughts</w:t>
              <w:br/>
              <w:t>2 . directed or moving inward or toward a center</w:t>
              <w:br/>
              <w:t>3 . toward the center or interior</w:t>
              <w:br/>
              <w:t>4 . to or toward the inside of</w:t>
              <w:br/>
            </w:r>
          </w:p>
        </w:tc>
      </w:tr>
      <w:tr>
        <w:tc>
          <w:tcPr>
            <w:tcW w:type="dxa" w:w="4320"/>
          </w:tcPr>
          <w:p>
            <w:r>
              <w:t>tannery</w:t>
            </w:r>
          </w:p>
        </w:tc>
        <w:tc>
          <w:tcPr>
            <w:tcW w:type="dxa" w:w="4320"/>
          </w:tcPr>
          <w:p>
            <w:r>
              <w:t>1 . workplace where skins and hides are tanned</w:t>
              <w:br/>
            </w:r>
          </w:p>
        </w:tc>
      </w:tr>
      <w:tr>
        <w:tc>
          <w:tcPr>
            <w:tcW w:type="dxa" w:w="4320"/>
          </w:tcPr>
          <w:p>
            <w:r>
              <w:t>vegetable</w:t>
            </w:r>
          </w:p>
        </w:tc>
        <w:tc>
          <w:tcPr>
            <w:tcW w:type="dxa" w:w="4320"/>
          </w:tcPr>
          <w:p>
            <w:r>
              <w:t>1 . edible seeds or roots or stems or leaves or bulbs or tubers or nonsweet fruits of any of numerous herbaceous plant</w:t>
              <w:br/>
              <w:t>2 . any of various herbaceous plants cultivated for an edible part such as the fruit or the root of the beet or the leaf of spinach or the seeds of bean plants or the flower buds of broccoli or cauliflower</w:t>
              <w:br/>
            </w:r>
          </w:p>
        </w:tc>
      </w:tr>
      <w:tr>
        <w:tc>
          <w:tcPr>
            <w:tcW w:type="dxa" w:w="4320"/>
          </w:tcPr>
          <w:p>
            <w:r>
              <w:t>double</w:t>
            </w:r>
          </w:p>
        </w:tc>
        <w:tc>
          <w:tcPr>
            <w:tcW w:type="dxa" w:w="4320"/>
          </w:tcPr>
          <w:p>
            <w:r>
              <w:t>1 . a base hit on which the batter stops safely at second base</w:t>
              <w:br/>
              <w:t>2 . a stand-in for movie stars to perform dangerous stunts</w:t>
              <w:br/>
              <w:t>3 . someone who closely resembles a famous person (especially an actor)</w:t>
              <w:br/>
              <w:t>4 . a quantity that is twice as great as another</w:t>
              <w:br/>
              <w:t>5 . raising the stakes in a card game by a factor of 2</w:t>
              <w:br/>
              <w:t>6 . increase twofold</w:t>
              <w:br/>
              <w:t>7 . hit a two-base hit</w:t>
              <w:br/>
              <w:t>8 . bend over or curl up, usually with laughter or pain</w:t>
              <w:br/>
              <w:t>9 . do double duty; serve two purposes or have two functions</w:t>
              <w:br/>
              <w:t>10 . bridge: make a demand for (a card or suit)</w:t>
              <w:br/>
              <w:t>11 . make or do or perform again</w:t>
              <w:br/>
              <w:t>12 . having more than one decidedly dissimilar aspects or qualities; ; - R.W.Emerson; -Frederick Harrison</w:t>
              <w:br/>
              <w:t>13 . consisting of or involving two parts or components usually in pairs</w:t>
              <w:br/>
              <w:t>14 . twice as great or many</w:t>
              <w:br/>
              <w:t>15 . used of flowers having more than the usual number of petals in crowded or overlapping arrangements</w:t>
              <w:br/>
              <w:t>16 . used of homologous chromosomes associated in pairs in synapsis</w:t>
              <w:br/>
              <w:t>17 . large enough for two</w:t>
              <w:br/>
              <w:t>18 . having two meanings with intent to deceive</w:t>
              <w:br/>
              <w:t>19 . downward and forward</w:t>
              <w:br/>
              <w:t>20 . two together</w:t>
              <w:br/>
              <w:t>21 . to double the degree</w:t>
              <w:br/>
            </w:r>
          </w:p>
        </w:tc>
      </w:tr>
      <w:tr>
        <w:tc>
          <w:tcPr>
            <w:tcW w:type="dxa" w:w="4320"/>
          </w:tcPr>
          <w:p>
            <w:r>
              <w:t>rigid</w:t>
            </w:r>
          </w:p>
        </w:tc>
        <w:tc>
          <w:tcPr>
            <w:tcW w:type="dxa" w:w="4320"/>
          </w:tcPr>
          <w:p>
            <w:r>
              <w:t>1 . incapable of or resistant to bending</w:t>
              <w:br/>
              <w:t>2 . incapable of compromise or flexibility</w:t>
              <w:br/>
              <w:t>3 . incapable of adapting or changing to meet circumstances</w:t>
              <w:br/>
              <w:t>4 . designating an airship or dirigible having a form maintained by a stiff unyielding frame or structure</w:t>
              <w:br/>
              <w:t>5 . fixed and unmoving; ; - Connor Cruise O'Brien</w:t>
              <w:br/>
            </w:r>
          </w:p>
        </w:tc>
      </w:tr>
      <w:tr>
        <w:tc>
          <w:tcPr>
            <w:tcW w:type="dxa" w:w="4320"/>
          </w:tcPr>
          <w:p>
            <w:r>
              <w:t>williams</w:t>
            </w:r>
          </w:p>
        </w:tc>
        <w:tc>
          <w:tcPr>
            <w:tcW w:type="dxa" w:w="4320"/>
          </w:tcPr>
          <w:p>
            <w:r>
              <w:t>1 . United States country singer and songwriter (1923-1953)</w:t>
              <w:br/>
              <w:t>2 . English philosopher credited with reviving the field of moral philosophy (1929-2003)</w:t>
              <w:br/>
              <w:t>3 . United States poet (1883-1963)</w:t>
              <w:br/>
              <w:t>4 . United States baseball player noted as a hitter (1918-2002)</w:t>
              <w:br/>
              <w:t>5 . English clergyman and colonist who was expelled from Massachusetts for criticizing Puritanism; he founded Providence in 1636 and obtained a royal charter for Rhode Island in 1663 (1603-1683)</w:t>
              <w:br/>
              <w:t>6 . United States playwright (1911-1983)</w:t>
              <w:br/>
            </w:r>
          </w:p>
        </w:tc>
      </w:tr>
      <w:tr>
        <w:tc>
          <w:tcPr>
            <w:tcW w:type="dxa" w:w="4320"/>
          </w:tcPr>
          <w:p>
            <w:r>
              <w:t>steady</w:t>
            </w:r>
          </w:p>
        </w:tc>
        <w:tc>
          <w:tcPr>
            <w:tcW w:type="dxa" w:w="4320"/>
          </w:tcPr>
          <w:p>
            <w:r>
              <w:t>1 . a person loved by another person</w:t>
              <w:br/>
              <w:t>2 . make steady</w:t>
              <w:br/>
              <w:t>3 . support or hold steady and make steadfast, with or as if with a brace</w:t>
              <w:br/>
              <w:t>4 . not subject to change or variation especially in behavior</w:t>
              <w:br/>
              <w:t>5 . not liable to fluctuate or especially to fall</w:t>
              <w:br/>
              <w:t>6 . securely in position; not shaky</w:t>
              <w:br/>
              <w:t>7 . marked by firm determination or resolution; not shakable</w:t>
              <w:br/>
              <w:t>8 . relating to a person who does something regularly</w:t>
              <w:br/>
              <w:t>9 . not easily excited or upset</w:t>
              <w:br/>
              <w:t>10 . in a steady manner</w:t>
              <w:br/>
            </w:r>
          </w:p>
        </w:tc>
      </w:tr>
      <w:tr>
        <w:tc>
          <w:tcPr>
            <w:tcW w:type="dxa" w:w="4320"/>
          </w:tcPr>
          <w:p>
            <w:r>
              <w:t>escaped</w:t>
            </w:r>
          </w:p>
        </w:tc>
        <w:tc>
          <w:tcPr>
            <w:tcW w:type="dxa" w:w="4320"/>
          </w:tcPr>
          <w:p>
            <w:r>
              <w:t>1 . run away from confinement</w:t>
              <w:br/>
              <w:t>2 . fail to experience</w:t>
              <w:br/>
              <w:t>3 . escape potentially unpleasant consequences; get away with a forbidden action</w:t>
              <w:br/>
              <w:t>4 . be incomprehensible to; escape understanding by</w:t>
              <w:br/>
              <w:t>5 . remove oneself from a familiar environment, usually for pleasure or diversion</w:t>
              <w:br/>
              <w:t>6 . flee; take to one's heels; cut and run</w:t>
              <w:br/>
              <w:t>7 . issue or leak, as from a small opening</w:t>
              <w:br/>
              <w:t>8 . having escaped, especially from confinement</w:t>
              <w:br/>
            </w:r>
          </w:p>
        </w:tc>
      </w:tr>
      <w:tr>
        <w:tc>
          <w:tcPr>
            <w:tcW w:type="dxa" w:w="4320"/>
          </w:tcPr>
          <w:p>
            <w:r>
              <w:t>closer</w:t>
            </w:r>
          </w:p>
        </w:tc>
        <w:tc>
          <w:tcPr>
            <w:tcW w:type="dxa" w:w="4320"/>
          </w:tcPr>
          <w:p>
            <w:r>
              <w:t>1 . a person who closes something</w:t>
              <w:br/>
              <w:t>2 . (baseball) a relief pitcher who can protect a lead in the last inning or two of the game</w:t>
              <w:br/>
              <w:t>3 . at or within a short distance in space or time or having elements near each other</w:t>
              <w:br/>
              <w:t>4 . close in relevance or relationship</w:t>
              <w:br/>
              <w:t>5 . not far distant in time or space or degree or circumstances</w:t>
              <w:br/>
              <w:t>6 . rigorously attentive; strict and thorough</w:t>
              <w:br/>
              <w:t>7 . marked by fidelity to an original</w:t>
              <w:br/>
              <w:t>8 . (of a contest or contestants) evenly matched</w:t>
              <w:br/>
              <w:t>9 . crowded</w:t>
              <w:br/>
              <w:t>10 . lacking fresh air</w:t>
              <w:br/>
              <w:t>11 . of textiles</w:t>
              <w:br/>
              <w:t>12 . strictly confined or guarded</w:t>
              <w:br/>
              <w:t>13 . confined to specific persons</w:t>
              <w:br/>
              <w:t>14 . fitting closely but comfortably</w:t>
              <w:br/>
              <w:t>15 . used of hair or haircuts</w:t>
              <w:br/>
              <w:t>16 . giving or spending with reluctance</w:t>
              <w:br/>
              <w:t>17 . inclined to secrecy or reticence about divulging information</w:t>
              <w:br/>
              <w:t>18 . (comparative of `near' or `close') within a shorter distance</w:t>
              <w:br/>
            </w:r>
          </w:p>
        </w:tc>
      </w:tr>
      <w:tr>
        <w:tc>
          <w:tcPr>
            <w:tcW w:type="dxa" w:w="4320"/>
          </w:tcPr>
          <w:p>
            <w:r>
              <w:t>miserable</w:t>
            </w:r>
          </w:p>
        </w:tc>
        <w:tc>
          <w:tcPr>
            <w:tcW w:type="dxa" w:w="4320"/>
          </w:tcPr>
          <w:p>
            <w:r>
              <w:t>1 . very unhappy; full of misery</w:t>
              <w:br/>
              <w:t>2 . deserving or inciting pity; ; ; - Galsworthy</w:t>
              <w:br/>
              <w:t>3 . of the most contemptible kind</w:t>
              <w:br/>
              <w:t>4 . of very poor quality or condition</w:t>
              <w:br/>
              <w:t>5 . characterized by physical misery</w:t>
              <w:br/>
              <w:t>6 . contemptibly small in amount</w:t>
              <w:br/>
            </w:r>
          </w:p>
        </w:tc>
      </w:tr>
      <w:tr>
        <w:tc>
          <w:tcPr>
            <w:tcW w:type="dxa" w:w="4320"/>
          </w:tcPr>
          <w:p>
            <w:r>
              <w:t>jokes</w:t>
            </w:r>
          </w:p>
        </w:tc>
        <w:tc>
          <w:tcPr>
            <w:tcW w:type="dxa" w:w="4320"/>
          </w:tcPr>
          <w:p>
            <w:r>
              <w:t>1 . a humorous anecdote or remark intended to provoke laughter</w:t>
              <w:br/>
              <w:t>2 . activity characterized by good humor</w:t>
              <w:br/>
              <w:t>3 . a ludicrous or grotesque act done for fun and amusement</w:t>
              <w:br/>
              <w:t>4 . a triviality not to be taken seriously</w:t>
              <w:br/>
              <w:t>5 . tell a joke; speak humorously</w:t>
              <w:br/>
              <w:t>6 . act in a funny or teasing way</w:t>
              <w:br/>
            </w:r>
          </w:p>
        </w:tc>
      </w:tr>
      <w:tr>
        <w:tc>
          <w:tcPr>
            <w:tcW w:type="dxa" w:w="4320"/>
          </w:tcPr>
          <w:p>
            <w:r>
              <w:t>shaking</w:t>
            </w:r>
          </w:p>
        </w:tc>
        <w:tc>
          <w:tcPr>
            <w:tcW w:type="dxa" w:w="4320"/>
          </w:tcPr>
          <w:p>
            <w:r>
              <w:t>1 . the act of causing something to move up and down (or back and forth) with quick movements</w:t>
              <w:br/>
              <w:t>2 . a shaky motion</w:t>
              <w:br/>
              <w:t>3 . move or cause to move back and forth</w:t>
              <w:br/>
              <w:t>4 . move with or as if with a tremor</w:t>
              <w:br/>
              <w:t>5 . shake or vibrate rapidly and intensively</w:t>
              <w:br/>
              <w:t>6 . move back and forth or sideways</w:t>
              <w:br/>
              <w:t>7 . undermine or cause to waver</w:t>
              <w:br/>
              <w:t>8 . stir the feelings, emotions, or peace of</w:t>
              <w:br/>
              <w:t>9 . get rid of</w:t>
              <w:br/>
              <w:t>10 . bring to a specified condition by or as if by shaking</w:t>
              <w:br/>
              <w:t>11 . shake (a body part) to communicate a greeting, feeling, or cognitive state</w:t>
              <w:br/>
            </w:r>
          </w:p>
        </w:tc>
      </w:tr>
      <w:tr>
        <w:tc>
          <w:tcPr>
            <w:tcW w:type="dxa" w:w="4320"/>
          </w:tcPr>
          <w:p>
            <w:r>
              <w:t>draft</w:t>
            </w:r>
          </w:p>
        </w:tc>
        <w:tc>
          <w:tcPr>
            <w:tcW w:type="dxa" w:w="4320"/>
          </w:tcPr>
          <w:p>
            <w:r>
              <w:t>1 . a document ordering the payment of money; drawn by one person or bank on another</w:t>
              <w:br/>
              <w:t>2 . a current of air (usually coming into a chimney or room or vehicle)</w:t>
              <w:br/>
              <w:t>3 . a preliminary sketch of a design or picture</w:t>
              <w:br/>
              <w:t>4 . a serving of drink (usually alcoholic) drawn from a keg</w:t>
              <w:br/>
              <w:t>5 . any of the various versions in the development of a written work</w:t>
              <w:br/>
              <w:t>6 . the depth of a vessel's keel below the surface (especially when loaded)</w:t>
              <w:br/>
              <w:t>7 . a regulator for controlling the flow of air in a fireplace</w:t>
              <w:br/>
              <w:t>8 . a dose of liquid medicine</w:t>
              <w:br/>
              <w:t>9 . compulsory military service</w:t>
              <w:br/>
              <w:t>10 . a large and hurried swallow</w:t>
              <w:br/>
              <w:t>11 . the act of moving a load by drawing or pulling</w:t>
              <w:br/>
              <w:t>12 . draw up an outline or sketch for something</w:t>
              <w:br/>
              <w:t>13 . engage somebody to enter the army</w:t>
              <w:br/>
              <w:t>14 . make a blueprint of</w:t>
              <w:br/>
            </w:r>
          </w:p>
        </w:tc>
      </w:tr>
      <w:tr>
        <w:tc>
          <w:tcPr>
            <w:tcW w:type="dxa" w:w="4320"/>
          </w:tcPr>
          <w:p>
            <w:r>
              <w:t>knitting</w:t>
            </w:r>
          </w:p>
        </w:tc>
        <w:tc>
          <w:tcPr>
            <w:tcW w:type="dxa" w:w="4320"/>
          </w:tcPr>
          <w:p>
            <w:r>
              <w:t>1 . needlework created by interlacing yarn in a series of connected loops using straight eyeless needles or by machine</w:t>
              <w:br/>
              <w:t>2 . creating knitted wear</w:t>
              <w:br/>
              <w:t>3 . make (textiles) by knitting</w:t>
              <w:br/>
              <w:t>4 . tie or link together</w:t>
              <w:br/>
              <w:t>5 . to gather something into small wrinkles or folds</w:t>
              <w:br/>
            </w:r>
          </w:p>
        </w:tc>
      </w:tr>
      <w:tr>
        <w:tc>
          <w:tcPr>
            <w:tcW w:type="dxa" w:w="4320"/>
          </w:tcPr>
          <w:p>
            <w:r>
              <w:t>apron</w:t>
            </w:r>
          </w:p>
        </w:tc>
        <w:tc>
          <w:tcPr>
            <w:tcW w:type="dxa" w:w="4320"/>
          </w:tcPr>
          <w:p>
            <w:r>
              <w:t>1 . a garment of cloth or leather or plastic that is tied about the waist and worn to protect your clothing</w:t>
              <w:br/>
              <w:t>2 . (golf) the part of the fairway leading onto the green</w:t>
              <w:br/>
              <w:t>3 . the part of a modern theater stage between the curtain and the orchestra (i.e., in front of the curtain)</w:t>
              <w:br/>
              <w:t>4 . a paved surface where aircraft stand while not being used</w:t>
              <w:br/>
            </w:r>
          </w:p>
        </w:tc>
      </w:tr>
      <w:tr>
        <w:tc>
          <w:tcPr>
            <w:tcW w:type="dxa" w:w="4320"/>
          </w:tcPr>
          <w:p>
            <w:r>
              <w:t>breaking</w:t>
            </w:r>
          </w:p>
        </w:tc>
        <w:tc>
          <w:tcPr>
            <w:tcW w:type="dxa" w:w="4320"/>
          </w:tcPr>
          <w:p>
            <w:r>
              <w:t>1 . the act of breaking something</w:t>
              <w:br/>
              <w:t>2 . terminate</w:t>
              <w:br/>
              <w:t>3 . become separated into pieces or fragments</w:t>
              <w:br/>
              <w:t>4 . render inoperable or ineffective</w:t>
              <w:br/>
              <w:t>5 . ruin completely</w:t>
              <w:br/>
              <w:t>6 . destroy the integrity of; usually by force; cause to separate into pieces or fragments</w:t>
              <w:br/>
              <w:t>7 . act in disregard of laws, rules, contracts, or promises</w:t>
              <w:br/>
              <w:t>8 . move away or escape suddenly</w:t>
              <w:br/>
              <w:t>9 . scatter or part</w:t>
              <w:br/>
              <w:t>10 . force out or release suddenly and often violently something pent up</w:t>
              <w:br/>
              <w:t>11 . prevent completion</w:t>
              <w:br/>
              <w:t>12 . enter someone's (virtual or real) property in an unauthorized manner, usually with the intent to steal or commit a violent act</w:t>
              <w:br/>
              <w:t>13 . make submissive, obedient, or useful</w:t>
              <w:br/>
              <w:t>14 . fail to agree with; be in violation of; as of rules or patterns</w:t>
              <w:br/>
              <w:t>15 . surpass in excellence</w:t>
              <w:br/>
              <w:t>16 . make known to the public information that was previously known only to a few people or that was meant to be kept a secret</w:t>
              <w:br/>
              <w:t>17 . come into being</w:t>
              <w:br/>
              <w:t>18 . stop operating or functioning</w:t>
              <w:br/>
              <w:t>19 . interrupt a continued activity</w:t>
              <w:br/>
              <w:t>20 . make a rupture in the ranks of the enemy or one's own by quitting or fleeing</w:t>
              <w:br/>
              <w:t>21 . curl over and fall apart in surf or foam, of waves</w:t>
              <w:br/>
              <w:t>22 . lessen in force or effect</w:t>
              <w:br/>
              <w:t>23 . be broken in</w:t>
              <w:br/>
              <w:t>24 . come to an end</w:t>
              <w:br/>
              <w:t>25 . vary or interrupt a uniformity or continuity</w:t>
              <w:br/>
              <w:t>26 . cause to give up a habit</w:t>
              <w:br/>
              <w:t>27 . give up</w:t>
              <w:br/>
              <w:t>28 . come forth or begin from a state of latency</w:t>
              <w:br/>
              <w:t>29 . happen or take place</w:t>
              <w:br/>
              <w:t>30 . cause the failure or ruin of</w:t>
              <w:br/>
              <w:t>31 . invalidate by judicial action</w:t>
              <w:br/>
              <w:t>32 . discontinue an association or relation; go different ways</w:t>
              <w:br/>
              <w:t>33 . assign to a lower position; reduce in rank</w:t>
              <w:br/>
              <w:t>34 . reduce to bankruptcy</w:t>
              <w:br/>
              <w:t>35 . change directions suddenly</w:t>
              <w:br/>
              <w:t>36 . emerge from the surface of a body of water</w:t>
              <w:br/>
              <w:t>37 . break down, literally or metaphorically</w:t>
              <w:br/>
              <w:t>38 . do a break dance</w:t>
              <w:br/>
              <w:t>39 . exchange for smaller units of money</w:t>
              <w:br/>
              <w:t>40 . destroy the completeness of a set of related items</w:t>
              <w:br/>
              <w:t>41 . make the opening shot that scatters the balls</w:t>
              <w:br/>
              <w:t>42 . separate from a clinch, in boxing</w:t>
              <w:br/>
              <w:t>43 . go to pieces</w:t>
              <w:br/>
              <w:t>44 . break a piece from a whole</w:t>
              <w:br/>
              <w:t>45 . become punctured or penetrated</w:t>
              <w:br/>
              <w:t>46 . pierce or penetrate</w:t>
              <w:br/>
              <w:t>47 . be released or become known; of news</w:t>
              <w:br/>
              <w:t>48 . cease an action temporarily</w:t>
              <w:br/>
              <w:t>49 . interrupt the flow of current in</w:t>
              <w:br/>
              <w:t>50 . undergo breaking</w:t>
              <w:br/>
              <w:t>51 . find a flaw in</w:t>
              <w:br/>
              <w:t>52 . find the solution or key to</w:t>
              <w:br/>
              <w:t>53 . change suddenly from one tone quality or register to another</w:t>
              <w:br/>
              <w:t>54 . happen</w:t>
              <w:br/>
              <w:t>55 . become fractured; break or crack on the surface only</w:t>
              <w:br/>
              <w:t>56 . crack; of the male voice in puberty</w:t>
              <w:br/>
              <w:t>57 . fall sharply</w:t>
              <w:br/>
              <w:t>58 . fracture a bone of</w:t>
              <w:br/>
              <w:t>59 . diminish or discontinue abruptly</w:t>
              <w:br/>
              <w:t>60 . weaken or destroy in spirit or body</w:t>
              <w:br/>
            </w:r>
          </w:p>
        </w:tc>
      </w:tr>
      <w:tr>
        <w:tc>
          <w:tcPr>
            <w:tcW w:type="dxa" w:w="4320"/>
          </w:tcPr>
          <w:p>
            <w:r>
              <w:t>tooth</w:t>
            </w:r>
          </w:p>
        </w:tc>
        <w:tc>
          <w:tcPr>
            <w:tcW w:type="dxa" w:w="4320"/>
          </w:tcPr>
          <w:p>
            <w:r>
              <w:t>1 . hard bonelike structures in the jaws of vertebrates; used for biting and chewing or for attack and defense</w:t>
              <w:br/>
              <w:t>2 . something resembling the tooth of an animal</w:t>
              <w:br/>
              <w:t>3 . toothlike structure in invertebrates found in the mouth or alimentary canal or on a shell</w:t>
              <w:br/>
              <w:t>4 . a means of enforcement</w:t>
              <w:br/>
              <w:t>5 . one of a number of uniform projections on a gear</w:t>
              <w:br/>
            </w:r>
          </w:p>
        </w:tc>
      </w:tr>
      <w:tr>
        <w:tc>
          <w:tcPr>
            <w:tcW w:type="dxa" w:w="4320"/>
          </w:tcPr>
          <w:p>
            <w:r>
              <w:t>ribbon</w:t>
            </w:r>
          </w:p>
        </w:tc>
        <w:tc>
          <w:tcPr>
            <w:tcW w:type="dxa" w:w="4320"/>
          </w:tcPr>
          <w:p>
            <w:r>
              <w:t>1 . any long object resembling a thin line</w:t>
              <w:br/>
              <w:t>2 . an award for winning a championship or commemorating some other event</w:t>
              <w:br/>
              <w:t>3 . a long strip of inked material for making characters on paper with a typewriter</w:t>
              <w:br/>
              <w:t>4 . notion consisting of a narrow strip of fine material used for trimming</w:t>
              <w:br/>
            </w:r>
          </w:p>
        </w:tc>
      </w:tr>
      <w:tr>
        <w:tc>
          <w:tcPr>
            <w:tcW w:type="dxa" w:w="4320"/>
          </w:tcPr>
          <w:p>
            <w:r>
              <w:t>stern</w:t>
            </w:r>
          </w:p>
        </w:tc>
        <w:tc>
          <w:tcPr>
            <w:tcW w:type="dxa" w:w="4320"/>
          </w:tcPr>
          <w:p>
            <w:r>
              <w:t>1 . the rear part of a ship</w:t>
              <w:br/>
              <w:t>2 . United States concert violinist (born in Russia in 1920)</w:t>
              <w:br/>
              <w:t>3 . the fleshy part of the human body that you sit on</w:t>
              <w:br/>
              <w:t>4 . of a stern or strict bearing or demeanor; forbidding in aspect</w:t>
              <w:br/>
              <w:t>5 . not to be placated or appeased or moved by entreaty</w:t>
              <w:br/>
              <w:t>6 . severe and unremitting in making demands</w:t>
              <w:br/>
              <w:t>7 . severely simple</w:t>
              <w:br/>
            </w:r>
          </w:p>
        </w:tc>
      </w:tr>
      <w:tr>
        <w:tc>
          <w:tcPr>
            <w:tcW w:type="dxa" w:w="4320"/>
          </w:tcPr>
          <w:p>
            <w:r>
              <w:t>laziness</w:t>
            </w:r>
          </w:p>
        </w:tc>
        <w:tc>
          <w:tcPr>
            <w:tcW w:type="dxa" w:w="4320"/>
          </w:tcPr>
          <w:p>
            <w:r>
              <w:t>1 . inactivity resulting from a dislike of work</w:t>
              <w:br/>
              <w:t>2 . relaxed and easy activity</w:t>
              <w:br/>
              <w:t>3 . apathy and inactivity in the practice of virtue (personified as one of the deadly sins)</w:t>
              <w:br/>
            </w:r>
          </w:p>
        </w:tc>
      </w:tr>
      <w:tr>
        <w:tc>
          <w:tcPr>
            <w:tcW w:type="dxa" w:w="4320"/>
          </w:tcPr>
          <w:p>
            <w:r>
              <w:t>content</w:t>
            </w:r>
          </w:p>
        </w:tc>
        <w:tc>
          <w:tcPr>
            <w:tcW w:type="dxa" w:w="4320"/>
          </w:tcPr>
          <w:p>
            <w:r>
              <w:t>1 . everything that is included in a collection and that is held or included in something</w:t>
              <w:br/>
              <w:t>2 . what a communication that is about something is about</w:t>
              <w:br/>
              <w:t>3 . the proportion of a substance that is contained in a mixture or alloy etc.</w:t>
              <w:br/>
              <w:t>4 . the amount that can be contained</w:t>
              <w:br/>
              <w:t>5 . the sum or range of what has been perceived, discovered, or learned</w:t>
              <w:br/>
              <w:t>6 . the state of being contented with your situation in life</w:t>
              <w:br/>
              <w:t>7 . something (a person or object or scene) selected by an artist or photographer for graphic representation</w:t>
              <w:br/>
              <w:t>8 . satisfy in a limited way</w:t>
              <w:br/>
              <w:t>9 . make content</w:t>
              <w:br/>
              <w:t>10 . satisfied or showing satisfaction with things as they are</w:t>
              <w:br/>
            </w:r>
          </w:p>
        </w:tc>
      </w:tr>
      <w:tr>
        <w:tc>
          <w:tcPr>
            <w:tcW w:type="dxa" w:w="4320"/>
          </w:tcPr>
          <w:p>
            <w:r>
              <w:t>agree</w:t>
            </w:r>
          </w:p>
        </w:tc>
        <w:tc>
          <w:tcPr>
            <w:tcW w:type="dxa" w:w="4320"/>
          </w:tcPr>
          <w:p>
            <w:r>
              <w:t>1 . be in accord; be in agreement</w:t>
              <w:br/>
              <w:t>2 . consent or assent to a condition, or agree to do something</w:t>
              <w:br/>
              <w:t>3 . be compatible, similar or consistent; coincide in their characteristics</w:t>
              <w:br/>
              <w:t>4 . go together</w:t>
              <w:br/>
              <w:t>5 . show grammatical agreement</w:t>
              <w:br/>
              <w:t>6 . be agreeable or suitable</w:t>
              <w:br/>
              <w:t>7 . achieve harmony of opinion, feeling, or purpose</w:t>
              <w:br/>
            </w:r>
          </w:p>
        </w:tc>
      </w:tr>
      <w:tr>
        <w:tc>
          <w:tcPr>
            <w:tcW w:type="dxa" w:w="4320"/>
          </w:tcPr>
          <w:p>
            <w:r>
              <w:t>rotten</w:t>
            </w:r>
          </w:p>
        </w:tc>
        <w:tc>
          <w:tcPr>
            <w:tcW w:type="dxa" w:w="4320"/>
          </w:tcPr>
          <w:p>
            <w:r>
              <w:t>1 . very bad</w:t>
              <w:br/>
              <w:t>2 . damaged by decay; hence unsound and useless</w:t>
              <w:br/>
              <w:t>3 . having decayed or disintegrated; usually implies foulness</w:t>
              <w:br/>
            </w:r>
          </w:p>
        </w:tc>
      </w:tr>
      <w:tr>
        <w:tc>
          <w:tcPr>
            <w:tcW w:type="dxa" w:w="4320"/>
          </w:tcPr>
          <w:p>
            <w:r>
              <w:t>cruelty</w:t>
            </w:r>
          </w:p>
        </w:tc>
        <w:tc>
          <w:tcPr>
            <w:tcW w:type="dxa" w:w="4320"/>
          </w:tcPr>
          <w:p>
            <w:r>
              <w:t>1 . a cruel act; a deliberate infliction of pain and suffering</w:t>
              <w:br/>
              <w:t>2 . feelings of extreme heartlessness</w:t>
              <w:br/>
              <w:t>3 . the quality of being cruel and causing tension or annoyance</w:t>
              <w:br/>
            </w:r>
          </w:p>
        </w:tc>
      </w:tr>
      <w:tr>
        <w:tc>
          <w:tcPr>
            <w:tcW w:type="dxa" w:w="4320"/>
          </w:tcPr>
          <w:p>
            <w:r>
              <w:t>tasted</w:t>
            </w:r>
          </w:p>
        </w:tc>
        <w:tc>
          <w:tcPr>
            <w:tcW w:type="dxa" w:w="4320"/>
          </w:tcPr>
          <w:p>
            <w:r>
              <w:t>1 . have flavor; taste of something</w:t>
              <w:br/>
              <w:t>2 . perceive by the sense of taste</w:t>
              <w:br/>
              <w:t>3 . take a sample of</w:t>
              <w:br/>
              <w:t>4 . have a distinctive or characteristic taste</w:t>
              <w:br/>
              <w:t>5 . distinguish flavors</w:t>
              <w:br/>
              <w:t>6 . experience briefly</w:t>
              <w:br/>
            </w:r>
          </w:p>
        </w:tc>
      </w:tr>
      <w:tr>
        <w:tc>
          <w:tcPr>
            <w:tcW w:type="dxa" w:w="4320"/>
          </w:tcPr>
          <w:p>
            <w:r>
              <w:t>beaten</w:t>
            </w:r>
          </w:p>
        </w:tc>
        <w:tc>
          <w:tcPr>
            <w:tcW w:type="dxa" w:w="4320"/>
          </w:tcPr>
          <w:p>
            <w:r>
              <w:t>1 . come out better in a competition, race, or conflict</w:t>
              <w:br/>
              <w:t>2 . give a beating to; subject to a beating, either as a punishment or as an act of aggression</w:t>
              <w:br/>
              <w:t>3 . hit repeatedly</w:t>
              <w:br/>
              <w:t>4 . move rhythmically</w:t>
              <w:br/>
              <w:t>5 . shape by beating</w:t>
              <w:br/>
              <w:t>6 . make a rhythmic sound</w:t>
              <w:br/>
              <w:t>7 . glare or strike with great intensity</w:t>
              <w:br/>
              <w:t>8 . move with a thrashing motion</w:t>
              <w:br/>
              <w:t>9 . sail with much tacking or with difficulty</w:t>
              <w:br/>
              <w:t>10 . stir vigorously</w:t>
              <w:br/>
              <w:t>11 . strike (a part of one's own body) repeatedly, as in great emotion or in accompaniment to music</w:t>
              <w:br/>
              <w:t>12 . be superior</w:t>
              <w:br/>
              <w:t>13 . avoid paying</w:t>
              <w:br/>
              <w:t>14 . make a sound like a clock or a timer</w:t>
              <w:br/>
              <w:t>15 . move with a flapping motion</w:t>
              <w:br/>
              <w:t>16 . indicate by beating, as with the fingers or drumsticks</w:t>
              <w:br/>
              <w:t>17 . move with or as if with a regular alternating motion</w:t>
              <w:br/>
              <w:t>18 . make by pounding or trampling</w:t>
              <w:br/>
              <w:t>19 . produce a rhythm by striking repeatedly</w:t>
              <w:br/>
              <w:t>20 . strike (water or bushes) repeatedly to rouse animals for hunting</w:t>
              <w:br/>
              <w:t>21 . beat through cleverness and wit</w:t>
              <w:br/>
              <w:t>22 . be a mystery or bewildering to</w:t>
              <w:br/>
              <w:t>23 . wear out completely</w:t>
              <w:br/>
              <w:t>24 . formed or made thin by hammering</w:t>
              <w:br/>
              <w:t>25 . much trodden and worn smooth or bare</w:t>
              <w:br/>
            </w:r>
          </w:p>
        </w:tc>
      </w:tr>
      <w:tr>
        <w:tc>
          <w:tcPr>
            <w:tcW w:type="dxa" w:w="4320"/>
          </w:tcPr>
          <w:p>
            <w:r>
              <w:t>fork</w:t>
            </w:r>
          </w:p>
        </w:tc>
        <w:tc>
          <w:tcPr>
            <w:tcW w:type="dxa" w:w="4320"/>
          </w:tcPr>
          <w:p>
            <w:r>
              <w:t>1 . cutlery used for serving and eating food</w:t>
              <w:br/>
              <w:t>2 . the act of branching out or dividing into branches</w:t>
              <w:br/>
              <w:t>3 . the region of the angle formed by the junction of two branches</w:t>
              <w:br/>
              <w:t>4 . an agricultural tool used for lifting or digging; has a handle and metal prongs</w:t>
              <w:br/>
              <w:t>5 . the angle formed by the inner sides of the legs where they join the human trunk</w:t>
              <w:br/>
              <w:t>6 . lift with a pitchfork</w:t>
              <w:br/>
              <w:t>7 . place under attack with one's own pieces, of two enemy pieces</w:t>
              <w:br/>
              <w:t>8 . divide into two or more branches so as to form a fork</w:t>
              <w:br/>
              <w:t>9 . shape like a fork</w:t>
              <w:br/>
            </w:r>
          </w:p>
        </w:tc>
      </w:tr>
      <w:tr>
        <w:tc>
          <w:tcPr>
            <w:tcW w:type="dxa" w:w="4320"/>
          </w:tcPr>
          <w:p>
            <w:r>
              <w:t>burn</w:t>
            </w:r>
          </w:p>
        </w:tc>
        <w:tc>
          <w:tcPr>
            <w:tcW w:type="dxa" w:w="4320"/>
          </w:tcPr>
          <w:p>
            <w:r>
              <w:t>1 . pain that feels hot as if it were on fire</w:t>
              <w:br/>
              <w:t>2 . a browning of the skin resulting from exposure to the rays of the sun</w:t>
              <w:br/>
              <w:t>3 . an injury caused by exposure to heat or chemicals or radiation</w:t>
              <w:br/>
              <w:t>4 . a place or area that has been burned (especially on a person's body)</w:t>
              <w:br/>
              <w:t>5 . damage inflicted by fire</w:t>
              <w:br/>
              <w:t>6 . destroy by fire</w:t>
              <w:br/>
              <w:t>7 . shine intensely, as if with heat</w:t>
              <w:br/>
              <w:t>8 . undergo combustion</w:t>
              <w:br/>
              <w:t>9 . cause a sharp or stinging pain or discomfort</w:t>
              <w:br/>
              <w:t>10 . cause to burn or combust</w:t>
              <w:br/>
              <w:t>11 . feel strong emotion, especially anger or passion</w:t>
              <w:br/>
              <w:t>12 . cause to undergo combustion</w:t>
              <w:br/>
              <w:t>13 . burn at the stake</w:t>
              <w:br/>
              <w:t>14 . spend (significant amounts of money)</w:t>
              <w:br/>
              <w:t>15 . feel hot or painful</w:t>
              <w:br/>
              <w:t>16 . burn, sear, or freeze (tissue) using a hot iron or electric current or a caustic agent</w:t>
              <w:br/>
              <w:t>17 . get a sunburn by overexposure to the sun</w:t>
              <w:br/>
              <w:t>18 . create by duplicating data</w:t>
              <w:br/>
              <w:t>19 . use up (energy)</w:t>
              <w:br/>
              <w:t>20 . burn with heat, fire, or radiation</w:t>
              <w:br/>
            </w:r>
          </w:p>
        </w:tc>
      </w:tr>
      <w:tr>
        <w:tc>
          <w:tcPr>
            <w:tcW w:type="dxa" w:w="4320"/>
          </w:tcPr>
          <w:p>
            <w:r>
              <w:t>sake</w:t>
            </w:r>
          </w:p>
        </w:tc>
        <w:tc>
          <w:tcPr>
            <w:tcW w:type="dxa" w:w="4320"/>
          </w:tcPr>
          <w:p>
            <w:r>
              <w:t>1 . a reason for wanting something done</w:t>
              <w:br/>
              <w:t>2 . Japanese alcoholic beverage made from fermented rice; usually served hot</w:t>
              <w:br/>
              <w:t>3 . the purpose of achieving or obtaining</w:t>
              <w:br/>
            </w:r>
          </w:p>
        </w:tc>
      </w:tr>
      <w:tr>
        <w:tc>
          <w:tcPr>
            <w:tcW w:type="dxa" w:w="4320"/>
          </w:tcPr>
          <w:p>
            <w:r>
              <w:t>curled</w:t>
            </w:r>
          </w:p>
        </w:tc>
        <w:tc>
          <w:tcPr>
            <w:tcW w:type="dxa" w:w="4320"/>
          </w:tcPr>
          <w:p>
            <w:r>
              <w:t>1 . form a curl, curve, or kink</w:t>
              <w:br/>
              <w:t>2 . shape one's body into a curl</w:t>
              <w:br/>
              <w:t>3 . wind around something in coils or loops</w:t>
              <w:br/>
              <w:t>4 . twist or roll into coils or ringlets</w:t>
              <w:br/>
              <w:t>5 . play the Scottish game of curling</w:t>
              <w:br/>
              <w:t>6 . of hair having curls</w:t>
              <w:br/>
            </w:r>
          </w:p>
        </w:tc>
      </w:tr>
      <w:tr>
        <w:tc>
          <w:tcPr>
            <w:tcW w:type="dxa" w:w="4320"/>
          </w:tcPr>
          <w:p>
            <w:r>
              <w:t>wrist</w:t>
            </w:r>
          </w:p>
        </w:tc>
        <w:tc>
          <w:tcPr>
            <w:tcW w:type="dxa" w:w="4320"/>
          </w:tcPr>
          <w:p>
            <w:r>
              <w:t>1 . a joint between the distal end of the radius and the proximal row of carpal bones</w:t>
              <w:br/>
            </w:r>
          </w:p>
        </w:tc>
      </w:tr>
      <w:tr>
        <w:tc>
          <w:tcPr>
            <w:tcW w:type="dxa" w:w="4320"/>
          </w:tcPr>
          <w:p>
            <w:r>
              <w:t>cooked</w:t>
            </w:r>
          </w:p>
        </w:tc>
        <w:tc>
          <w:tcPr>
            <w:tcW w:type="dxa" w:w="4320"/>
          </w:tcPr>
          <w:p>
            <w:r>
              <w:t>1 . prepare a hot meal</w:t>
              <w:br/>
              <w:t>2 . prepare for eating by applying heat</w:t>
              <w:br/>
              <w:t>3 . transform and make suitable for consumption by heating</w:t>
              <w:br/>
              <w:t>4 . tamper, with the purpose of deception</w:t>
              <w:br/>
              <w:t>5 . transform by heating</w:t>
              <w:br/>
              <w:t>6 . having been prepared for eating by the application of heat</w:t>
              <w:br/>
            </w:r>
          </w:p>
        </w:tc>
      </w:tr>
      <w:tr>
        <w:tc>
          <w:tcPr>
            <w:tcW w:type="dxa" w:w="4320"/>
          </w:tcPr>
          <w:p>
            <w:r>
              <w:t>understanding</w:t>
            </w:r>
          </w:p>
        </w:tc>
        <w:tc>
          <w:tcPr>
            <w:tcW w:type="dxa" w:w="4320"/>
          </w:tcPr>
          <w:p>
            <w:r>
              <w:t>1 . the cognitive condition of someone who understands</w:t>
              <w:br/>
              <w:t>2 . the statement (oral or written) of an exchange of promises</w:t>
              <w:br/>
              <w:t>3 . an inclination to support or be loyal to or to agree with an opinion</w:t>
              <w:br/>
              <w:t>4 . the capacity for rational thought or inference or discrimination</w:t>
              <w:br/>
              <w:t>5 . know and comprehend the nature or meaning of</w:t>
              <w:br/>
              <w:t>6 . perceive (an idea or situation) mentally</w:t>
              <w:br/>
              <w:t>7 . make sense of a language</w:t>
              <w:br/>
              <w:t>8 . believe to be the case</w:t>
              <w:br/>
              <w:t>9 . be understanding of</w:t>
              <w:br/>
              <w:t>10 . characterized by understanding based on comprehension and discernment and empathy</w:t>
              <w:br/>
            </w:r>
          </w:p>
        </w:tc>
      </w:tr>
      <w:tr>
        <w:tc>
          <w:tcPr>
            <w:tcW w:type="dxa" w:w="4320"/>
          </w:tcPr>
          <w:p>
            <w:r>
              <w:t>packed</w:t>
            </w:r>
          </w:p>
        </w:tc>
        <w:tc>
          <w:tcPr>
            <w:tcW w:type="dxa" w:w="4320"/>
          </w:tcPr>
          <w:p>
            <w:r>
              <w:t>1 . arrange in a container</w:t>
              <w:br/>
              <w:t>2 . fill to capacity</w:t>
              <w:br/>
              <w:t>3 . compress into a wad</w:t>
              <w:br/>
              <w:t>4 . carry, as on one's back</w:t>
              <w:br/>
              <w:t>5 . set up a committee or legislative body with one's own supporters so as to influence the outcome</w:t>
              <w:br/>
              <w:t>6 . have with oneself; have on one's person</w:t>
              <w:br/>
              <w:t>7 . press tightly together or cram</w:t>
              <w:br/>
              <w:t>8 . hike with a backpack</w:t>
              <w:br/>
              <w:t>9 . press down tightly</w:t>
              <w:br/>
              <w:t>10 . seal with packing</w:t>
              <w:br/>
              <w:t>11 . have the property of being packable or of compacting easily</w:t>
              <w:br/>
              <w:t>12 . load with a pack</w:t>
              <w:br/>
              <w:t>13 . treat the body or any part of it by wrapping it, as with blankets or sheets, and applying compresses to it, or stuffing it to provide cover, containment, or therapy, or to absorb blood</w:t>
              <w:br/>
              <w:t>14 . filled to capacity</w:t>
              <w:br/>
              <w:t>15 . pressed together or compressed</w:t>
              <w:br/>
            </w:r>
          </w:p>
        </w:tc>
      </w:tr>
      <w:tr>
        <w:tc>
          <w:tcPr>
            <w:tcW w:type="dxa" w:w="4320"/>
          </w:tcPr>
          <w:p>
            <w:r>
              <w:t>hates</w:t>
            </w:r>
          </w:p>
        </w:tc>
        <w:tc>
          <w:tcPr>
            <w:tcW w:type="dxa" w:w="4320"/>
          </w:tcPr>
          <w:p>
            <w:r>
              <w:t>1 . the emotion of intense dislike; a feeling of dislike so strong that it demands action</w:t>
              <w:br/>
              <w:t>2 . dislike intensely; feel antipathy or aversion towards</w:t>
              <w:br/>
              <w:t>3 . put on or wear a hat</w:t>
              <w:br/>
              <w:t>4 . furnish with a hat</w:t>
              <w:br/>
            </w:r>
          </w:p>
        </w:tc>
      </w:tr>
      <w:tr>
        <w:tc>
          <w:tcPr>
            <w:tcW w:type="dxa" w:w="4320"/>
          </w:tcPr>
          <w:p>
            <w:r>
              <w:t>reach</w:t>
            </w:r>
          </w:p>
        </w:tc>
        <w:tc>
          <w:tcPr>
            <w:tcW w:type="dxa" w:w="4320"/>
          </w:tcPr>
          <w:p>
            <w:r>
              <w:t>1 . the limits within which something can be effective</w:t>
              <w:br/>
              <w:t>2 . an area in which something acts or operates or has power or control:</w:t>
              <w:br/>
              <w:t>3 . the act of physically reaching or thrusting out</w:t>
              <w:br/>
              <w:t>4 . the limit of capability</w:t>
              <w:br/>
              <w:t>5 . reach a destination, either real or abstract</w:t>
              <w:br/>
              <w:t>6 . reach a point in time, or a certain state or level</w:t>
              <w:br/>
              <w:t>7 . move forward or upward in order to touch; also in a metaphorical sense</w:t>
              <w:br/>
              <w:t>8 . be in or establish communication with</w:t>
              <w:br/>
              <w:t>9 . to gain with effort</w:t>
              <w:br/>
              <w:t>10 . to extend as far as</w:t>
              <w:br/>
              <w:t>11 . reach a goal, e.g.,</w:t>
              <w:br/>
              <w:t>12 . place into the hands or custody of</w:t>
              <w:br/>
              <w:t>13 . to exert much effort or energy</w:t>
              <w:br/>
            </w:r>
          </w:p>
        </w:tc>
      </w:tr>
      <w:tr>
        <w:tc>
          <w:tcPr>
            <w:tcW w:type="dxa" w:w="4320"/>
          </w:tcPr>
          <w:p>
            <w:r>
              <w:t>setting</w:t>
            </w:r>
          </w:p>
        </w:tc>
        <w:tc>
          <w:tcPr>
            <w:tcW w:type="dxa" w:w="4320"/>
          </w:tcPr>
          <w:p>
            <w:r>
              <w:t>1 . the context and environment in which something is set</w:t>
              <w:br/>
              <w:t>2 . the state of the environment in which a situation exists</w:t>
              <w:br/>
              <w:t>3 . arrangement of scenery and properties to represent the place where a play or movie is enacted</w:t>
              <w:br/>
              <w:t>4 . the set of facts or circumstances that surround a situation or event</w:t>
              <w:br/>
              <w:t>5 . the physical position of something</w:t>
              <w:br/>
              <w:t>6 . a table service for one person</w:t>
              <w:br/>
              <w:t>7 . a mounting consisting of a piece of metal (as in a ring or other jewelry) that holds a gem in place</w:t>
              <w:br/>
              <w:t>8 . put into a certain place or abstract location</w:t>
              <w:br/>
              <w:t>9 . fix conclusively or authoritatively</w:t>
              <w:br/>
              <w:t>10 . decide upon or fix definitely</w:t>
              <w:br/>
              <w:t>11 . establish as the highest level or best performance</w:t>
              <w:br/>
              <w:t>12 . put into a certain state; cause to be in a certain state</w:t>
              <w:br/>
              <w:t>13 . fix in a border</w:t>
              <w:br/>
              <w:t>14 . make ready or suitable or equip in advance for a particular purpose or for some use, event, etc</w:t>
              <w:br/>
              <w:t>15 . set to a certain position or cause to operate correctly</w:t>
              <w:br/>
              <w:t>16 . locate</w:t>
              <w:br/>
              <w:t>17 . disappear beyond the horizon</w:t>
              <w:br/>
              <w:t>18 . adapt for performance in a different way</w:t>
              <w:br/>
              <w:t>19 . put or set (seeds, seedlings, or plants) into the ground</w:t>
              <w:br/>
              <w:t>20 . apply or start</w:t>
              <w:br/>
              <w:t>21 . become gelatinous</w:t>
              <w:br/>
              <w:t>22 . set in type</w:t>
              <w:br/>
              <w:t>23 . put into a position that will restore a normal state</w:t>
              <w:br/>
              <w:t>24 . insert (a nail or screw below the surface, as into a countersink)</w:t>
              <w:br/>
              <w:t>25 . give a fine, sharp edge to a knife or razor</w:t>
              <w:br/>
              <w:t>26 . urge to attack someone</w:t>
              <w:br/>
              <w:t>27 . estimate</w:t>
              <w:br/>
              <w:t>28 . equip with sails or masts</w:t>
              <w:br/>
              <w:t>29 . get ready for a particular purpose or event</w:t>
              <w:br/>
              <w:t>30 . alter or regulate so as to achieve accuracy or conform to a standard</w:t>
              <w:br/>
              <w:t>31 . bear fruit</w:t>
              <w:br/>
              <w:t>32 . arrange attractively</w:t>
              <w:br/>
            </w:r>
          </w:p>
        </w:tc>
      </w:tr>
      <w:tr>
        <w:tc>
          <w:tcPr>
            <w:tcW w:type="dxa" w:w="4320"/>
          </w:tcPr>
          <w:p>
            <w:r>
              <w:t>size</w:t>
            </w:r>
          </w:p>
        </w:tc>
        <w:tc>
          <w:tcPr>
            <w:tcW w:type="dxa" w:w="4320"/>
          </w:tcPr>
          <w:p>
            <w:r>
              <w:t>1 . the physical magnitude of something (how big it is)</w:t>
              <w:br/>
              <w:t>2 . the property resulting from being one of a series of graduated measurements (as of clothing)</w:t>
              <w:br/>
              <w:t>3 . any glutinous material used to fill pores in surfaces or to stiffen fabrics</w:t>
              <w:br/>
              <w:t>4 . the actual state of affairs</w:t>
              <w:br/>
              <w:t>5 . a large magnitude</w:t>
              <w:br/>
              <w:t>6 . cover or stiffen or glaze a porous material with size or sizing (a glutinous substance)</w:t>
              <w:br/>
              <w:t>7 . sort according to size</w:t>
              <w:br/>
              <w:t>8 . make to a size; bring to a suitable size</w:t>
              <w:br/>
              <w:t>9 . (used in combination) sized</w:t>
              <w:br/>
            </w:r>
          </w:p>
        </w:tc>
      </w:tr>
      <w:tr>
        <w:tc>
          <w:tcPr>
            <w:tcW w:type="dxa" w:w="4320"/>
          </w:tcPr>
          <w:p>
            <w:r>
              <w:t>slammed</w:t>
            </w:r>
          </w:p>
        </w:tc>
        <w:tc>
          <w:tcPr>
            <w:tcW w:type="dxa" w:w="4320"/>
          </w:tcPr>
          <w:p>
            <w:r>
              <w:t>1 . close violently</w:t>
              <w:br/>
              <w:t>2 . strike violently</w:t>
              <w:br/>
              <w:t>3 . dance the slam dance</w:t>
              <w:br/>
              <w:t>4 . throw violently</w:t>
              <w:br/>
            </w:r>
          </w:p>
        </w:tc>
      </w:tr>
      <w:tr>
        <w:tc>
          <w:tcPr>
            <w:tcW w:type="dxa" w:w="4320"/>
          </w:tcPr>
          <w:p>
            <w:r>
              <w:t>tastes</w:t>
            </w:r>
          </w:p>
        </w:tc>
        <w:tc>
          <w:tcPr>
            <w:tcW w:type="dxa" w:w="4320"/>
          </w:tcPr>
          <w:p>
            <w:r>
              <w:t>1 . the sensation that results when taste buds in the tongue and throat convey information about the chemical composition of a soluble stimulus</w:t>
              <w:br/>
              <w:t>2 . a strong liking</w:t>
              <w:br/>
              <w:t>3 . delicate discrimination (especially of aesthetic values)</w:t>
              <w:br/>
              <w:t>4 . a brief experience of something</w:t>
              <w:br/>
              <w:t>5 . a small amount eaten or drunk</w:t>
              <w:br/>
              <w:t>6 . the faculty of distinguishing sweet, sour, bitter, and salty properties in the mouth</w:t>
              <w:br/>
              <w:t>7 . a kind of sensing; distinguishing substances by means of the taste buds</w:t>
              <w:br/>
              <w:t>8 . have flavor; taste of something</w:t>
              <w:br/>
              <w:t>9 . perceive by the sense of taste</w:t>
              <w:br/>
              <w:t>10 . take a sample of</w:t>
              <w:br/>
              <w:t>11 . have a distinctive or characteristic taste</w:t>
              <w:br/>
              <w:t>12 . distinguish flavors</w:t>
              <w:br/>
              <w:t>13 . experience briefly</w:t>
              <w:br/>
            </w:r>
          </w:p>
        </w:tc>
      </w:tr>
      <w:tr>
        <w:tc>
          <w:tcPr>
            <w:tcW w:type="dxa" w:w="4320"/>
          </w:tcPr>
          <w:p>
            <w:r>
              <w:t>thousands</w:t>
            </w:r>
          </w:p>
        </w:tc>
        <w:tc>
          <w:tcPr>
            <w:tcW w:type="dxa" w:w="4320"/>
          </w:tcPr>
          <w:p>
            <w:r>
              <w:t>1 . the cardinal number that is the product of 10 and 100</w:t>
              <w:br/>
            </w:r>
          </w:p>
        </w:tc>
      </w:tr>
      <w:tr>
        <w:tc>
          <w:tcPr>
            <w:tcW w:type="dxa" w:w="4320"/>
          </w:tcPr>
          <w:p>
            <w:r>
              <w:t>admiration</w:t>
            </w:r>
          </w:p>
        </w:tc>
        <w:tc>
          <w:tcPr>
            <w:tcW w:type="dxa" w:w="4320"/>
          </w:tcPr>
          <w:p>
            <w:r>
              <w:t>1 . a feeling of delighted approval and liking</w:t>
              <w:br/>
              <w:t>2 . the feeling aroused by something strange and surprising</w:t>
              <w:br/>
              <w:t>3 . a favorable judgment</w:t>
              <w:br/>
            </w:r>
          </w:p>
        </w:tc>
      </w:tr>
      <w:tr>
        <w:tc>
          <w:tcPr>
            <w:tcW w:type="dxa" w:w="4320"/>
          </w:tcPr>
          <w:p>
            <w:r>
              <w:t>eighteen</w:t>
            </w:r>
          </w:p>
        </w:tc>
        <w:tc>
          <w:tcPr>
            <w:tcW w:type="dxa" w:w="4320"/>
          </w:tcPr>
          <w:p>
            <w:r>
              <w:t>1 . the cardinal number that is the sum of seventeen and one</w:t>
              <w:br/>
              <w:t>2 . being one more than seventeen</w:t>
              <w:br/>
            </w:r>
          </w:p>
        </w:tc>
      </w:tr>
      <w:tr>
        <w:tc>
          <w:tcPr>
            <w:tcW w:type="dxa" w:w="4320"/>
          </w:tcPr>
          <w:p>
            <w:r>
              <w:t>pistol</w:t>
            </w:r>
          </w:p>
        </w:tc>
        <w:tc>
          <w:tcPr>
            <w:tcW w:type="dxa" w:w="4320"/>
          </w:tcPr>
          <w:p>
            <w:r>
              <w:t>1 . a firearm that is held and fired with one hand</w:t>
              <w:br/>
            </w:r>
          </w:p>
        </w:tc>
      </w:tr>
      <w:tr>
        <w:tc>
          <w:tcPr>
            <w:tcW w:type="dxa" w:w="4320"/>
          </w:tcPr>
          <w:p>
            <w:r>
              <w:t>schoolyard</w:t>
            </w:r>
          </w:p>
        </w:tc>
        <w:tc>
          <w:tcPr>
            <w:tcW w:type="dxa" w:w="4320"/>
          </w:tcPr>
          <w:p>
            <w:r>
              <w:t>1 . the yard associated with a school</w:t>
              <w:br/>
            </w:r>
          </w:p>
        </w:tc>
      </w:tr>
      <w:tr>
        <w:tc>
          <w:tcPr>
            <w:tcW w:type="dxa" w:w="4320"/>
          </w:tcPr>
          <w:p>
            <w:r>
              <w:t>terrible</w:t>
            </w:r>
          </w:p>
        </w:tc>
        <w:tc>
          <w:tcPr>
            <w:tcW w:type="dxa" w:w="4320"/>
          </w:tcPr>
          <w:p>
            <w:r>
              <w:t>1 . causing fear or dread or terror</w:t>
              <w:br/>
              <w:t>2 . exceptionally bad or displeasing</w:t>
              <w:br/>
              <w:t>3 . intensely or extremely bad or unpleasant in degree or quality</w:t>
              <w:br/>
              <w:t>4 . extreme in degree or extent or amount or impact</w:t>
              <w:br/>
            </w:r>
          </w:p>
        </w:tc>
      </w:tr>
      <w:tr>
        <w:tc>
          <w:tcPr>
            <w:tcW w:type="dxa" w:w="4320"/>
          </w:tcPr>
          <w:p>
            <w:r>
              <w:t>kids</w:t>
            </w:r>
          </w:p>
        </w:tc>
        <w:tc>
          <w:tcPr>
            <w:tcW w:type="dxa" w:w="4320"/>
          </w:tcPr>
          <w:p>
            <w:r>
              <w:t>1 . a young person of either sex</w:t>
              <w:br/>
              <w:t>2 . soft smooth leather from the hide of a young goat</w:t>
              <w:br/>
              <w:t>3 . English dramatist (1558-1594)</w:t>
              <w:br/>
              <w:t>4 . a human offspring (son or daughter) of any age</w:t>
              <w:br/>
              <w:t>5 . young goat</w:t>
              <w:br/>
              <w:t>6 . tell false information to for fun</w:t>
              <w:br/>
              <w:t>7 . be silly or tease one another</w:t>
              <w:br/>
            </w:r>
          </w:p>
        </w:tc>
      </w:tr>
      <w:tr>
        <w:tc>
          <w:tcPr>
            <w:tcW w:type="dxa" w:w="4320"/>
          </w:tcPr>
          <w:p>
            <w:r>
              <w:t>piano</w:t>
            </w:r>
          </w:p>
        </w:tc>
        <w:tc>
          <w:tcPr>
            <w:tcW w:type="dxa" w:w="4320"/>
          </w:tcPr>
          <w:p>
            <w:r>
              <w:t>1 . a keyboard instrument that is played by depressing keys that cause hammers to strike tuned strings and produce sounds</w:t>
              <w:br/>
              <w:t>2 . (music) low loudness</w:t>
              <w:br/>
              <w:t>3 . used chiefly as a direction or description in music</w:t>
              <w:br/>
              <w:t>4 . used as a direction in music; to be played relatively softly</w:t>
              <w:br/>
            </w:r>
          </w:p>
        </w:tc>
      </w:tr>
      <w:tr>
        <w:tc>
          <w:tcPr>
            <w:tcW w:type="dxa" w:w="4320"/>
          </w:tcPr>
          <w:p>
            <w:r>
              <w:t>pilot</w:t>
            </w:r>
          </w:p>
        </w:tc>
        <w:tc>
          <w:tcPr>
            <w:tcW w:type="dxa" w:w="4320"/>
          </w:tcPr>
          <w:p>
            <w:r>
              <w:t>1 . someone who is licensed to operate an aircraft in flight</w:t>
              <w:br/>
              <w:t>2 . a person qualified to guide ships through difficult waters going into or out of a harbor</w:t>
              <w:br/>
              <w:t>3 . a program exemplifying a contemplated series; intended to attract sponsors</w:t>
              <w:br/>
              <w:t>4 . something that serves as a model or a basis for making copies</w:t>
              <w:br/>
              <w:t>5 . small auxiliary gas burner that provides a flame to ignite a larger gas burner</w:t>
              <w:br/>
              <w:t>6 . an inclined metal frame at the front of a locomotive to clear the track</w:t>
              <w:br/>
              <w:t>7 . operate an airplane</w:t>
              <w:br/>
              <w:t>8 . act as the navigator in a car, plane, or vessel and plan, direct, plot the path and position of the conveyance</w:t>
              <w:br/>
            </w:r>
          </w:p>
        </w:tc>
      </w:tr>
      <w:tr>
        <w:tc>
          <w:tcPr>
            <w:tcW w:type="dxa" w:w="4320"/>
          </w:tcPr>
          <w:p>
            <w:r>
              <w:t>ship</w:t>
            </w:r>
          </w:p>
        </w:tc>
        <w:tc>
          <w:tcPr>
            <w:tcW w:type="dxa" w:w="4320"/>
          </w:tcPr>
          <w:p>
            <w:r>
              <w:t>1 . a vessel that carries passengers or freight</w:t>
              <w:br/>
              <w:t>2 . transport commercially</w:t>
              <w:br/>
              <w:t>3 . hire for work on a ship</w:t>
              <w:br/>
              <w:t>4 . go on board</w:t>
              <w:br/>
              <w:t>5 . travel by ship</w:t>
              <w:br/>
              <w:t>6 . place on board a ship</w:t>
              <w:br/>
            </w:r>
          </w:p>
        </w:tc>
      </w:tr>
      <w:tr>
        <w:tc>
          <w:tcPr>
            <w:tcW w:type="dxa" w:w="4320"/>
          </w:tcPr>
          <w:p>
            <w:r>
              <w:t>roses</w:t>
            </w:r>
          </w:p>
        </w:tc>
        <w:tc>
          <w:tcPr>
            <w:tcW w:type="dxa" w:w="4320"/>
          </w:tcPr>
          <w:p>
            <w:r>
              <w:t>1 . any of many shrubs of the genus Rosa that bear roses</w:t>
              <w:br/>
              <w:t>2 . pinkish table wine from red grapes whose skins were removed after fermentation began</w:t>
              <w:br/>
              <w:t>3 . a dusty pink color</w:t>
              <w:br/>
            </w:r>
          </w:p>
        </w:tc>
      </w:tr>
      <w:tr>
        <w:tc>
          <w:tcPr>
            <w:tcW w:type="dxa" w:w="4320"/>
          </w:tcPr>
          <w:p>
            <w:r>
              <w:t>comfort</w:t>
            </w:r>
          </w:p>
        </w:tc>
        <w:tc>
          <w:tcPr>
            <w:tcW w:type="dxa" w:w="4320"/>
          </w:tcPr>
          <w:p>
            <w:r>
              <w:t>1 . a state of being relaxed and feeling no pain</w:t>
              <w:br/>
              <w:t>2 . a feeling of freedom from worry or disappointment</w:t>
              <w:br/>
              <w:t>3 . the act of consoling; giving relief in affliction</w:t>
              <w:br/>
              <w:t>4 . a freedom from financial difficulty that promotes a comfortable state</w:t>
              <w:br/>
              <w:t>5 . satisfaction or physical well-being provided by a person or thing</w:t>
              <w:br/>
              <w:t>6 . bedding made of two layers of cloth filled with stuffing and stitched together</w:t>
              <w:br/>
              <w:t>7 . assistance, such as that provided to an enemy or to a known criminal</w:t>
              <w:br/>
              <w:t>8 . give moral or emotional strength to</w:t>
              <w:br/>
              <w:t>9 . lessen pain or discomfort; alleviate</w:t>
              <w:br/>
            </w:r>
          </w:p>
        </w:tc>
      </w:tr>
      <w:tr>
        <w:tc>
          <w:tcPr>
            <w:tcW w:type="dxa" w:w="4320"/>
          </w:tcPr>
          <w:p>
            <w:r>
              <w:t>neat</w:t>
            </w:r>
          </w:p>
        </w:tc>
        <w:tc>
          <w:tcPr>
            <w:tcW w:type="dxa" w:w="4320"/>
          </w:tcPr>
          <w:p>
            <w:r>
              <w:t>1 . clean or organized</w:t>
              <w:br/>
              <w:t>2 . showing care in execution</w:t>
              <w:br/>
              <w:t>3 . free from what is tawdry or unbecoming</w:t>
              <w:br/>
              <w:t>4 . free from clumsiness; precisely or deftly executed</w:t>
              <w:br/>
              <w:t>5 . very good</w:t>
              <w:br/>
              <w:t>6 . without water</w:t>
              <w:br/>
            </w:r>
          </w:p>
        </w:tc>
      </w:tr>
      <w:tr>
        <w:tc>
          <w:tcPr>
            <w:tcW w:type="dxa" w:w="4320"/>
          </w:tcPr>
          <w:p>
            <w:r>
              <w:t>march</w:t>
            </w:r>
          </w:p>
        </w:tc>
        <w:tc>
          <w:tcPr>
            <w:tcW w:type="dxa" w:w="4320"/>
          </w:tcPr>
          <w:p>
            <w:r>
              <w:t>1 . the month following February and preceding April</w:t>
              <w:br/>
              <w:t>2 . the act of marching; walking with regular steps (especially in a procession of some kind)</w:t>
              <w:br/>
              <w:t>3 . a steady advance</w:t>
              <w:br/>
              <w:t>4 . a procession of people walking together</w:t>
              <w:br/>
              <w:t>5 . district consisting of the area on either side of a border or boundary of a country or an area</w:t>
              <w:br/>
              <w:t>6 . genre of music written for marching</w:t>
              <w:br/>
              <w:t>7 . a degree granted for the successful completion of advanced study of architecture</w:t>
              <w:br/>
              <w:t>8 . march in a procession</w:t>
              <w:br/>
              <w:t>9 . force to march</w:t>
              <w:br/>
              <w:t>10 . walk fast, with regular or measured steps; walk with a stride</w:t>
              <w:br/>
              <w:t>11 . march in protest; take part in a demonstration</w:t>
              <w:br/>
              <w:t>12 . walk ostentatiously</w:t>
              <w:br/>
              <w:t>13 . cause to march or go at a marching pace</w:t>
              <w:br/>
              <w:t>14 . lie adjacent to another or share a boundary</w:t>
              <w:br/>
            </w:r>
          </w:p>
        </w:tc>
      </w:tr>
      <w:tr>
        <w:tc>
          <w:tcPr>
            <w:tcW w:type="dxa" w:w="4320"/>
          </w:tcPr>
          <w:p>
            <w:r>
              <w:t>laundry</w:t>
            </w:r>
          </w:p>
        </w:tc>
        <w:tc>
          <w:tcPr>
            <w:tcW w:type="dxa" w:w="4320"/>
          </w:tcPr>
          <w:p>
            <w:r>
              <w:t>1 . garments or white goods that can be cleaned by laundering</w:t>
              <w:br/>
              <w:t>2 . workplace where clothes are washed and ironed</w:t>
              <w:br/>
            </w:r>
          </w:p>
        </w:tc>
      </w:tr>
      <w:tr>
        <w:tc>
          <w:tcPr>
            <w:tcW w:type="dxa" w:w="4320"/>
          </w:tcPr>
          <w:p>
            <w:r>
              <w:t>yards</w:t>
            </w:r>
          </w:p>
        </w:tc>
        <w:tc>
          <w:tcPr>
            <w:tcW w:type="dxa" w:w="4320"/>
          </w:tcPr>
          <w:p>
            <w:r>
              <w:t>1 . a unit of length equal to 3 feet; defined as 91.44 centimeters; originally taken to be the average length of a stride</w:t>
              <w:br/>
              <w:t>2 . the enclosed land around a house or other building</w:t>
              <w:br/>
              <w:t>3 . a tract of land enclosed for particular activities (sometimes paved and usually associated with buildings)</w:t>
              <w:br/>
              <w:t>4 . the cardinal number that is the product of 10 and 100</w:t>
              <w:br/>
              <w:t>5 . a unit of volume (as for sand or gravel)</w:t>
              <w:br/>
              <w:t>6 . a tract of land where logs are accumulated</w:t>
              <w:br/>
              <w:t>7 . an area having a network of railway tracks and sidings for storage and maintenance of cars and engines</w:t>
              <w:br/>
              <w:t>8 . a long horizontal spar tapered at the end and used to support and spread a square sail or lateen</w:t>
              <w:br/>
              <w:t>9 . an enclosure for animals (as chicken or livestock)</w:t>
              <w:br/>
            </w:r>
          </w:p>
        </w:tc>
      </w:tr>
      <w:tr>
        <w:tc>
          <w:tcPr>
            <w:tcW w:type="dxa" w:w="4320"/>
          </w:tcPr>
          <w:p>
            <w:r>
              <w:t>language</w:t>
            </w:r>
          </w:p>
        </w:tc>
        <w:tc>
          <w:tcPr>
            <w:tcW w:type="dxa" w:w="4320"/>
          </w:tcPr>
          <w:p>
            <w:r>
              <w:t>1 . a systematic means of communicating by the use of sounds or conventional symbols</w:t>
              <w:br/>
              <w:t>2 . (language) communication by word of mouth</w:t>
              <w:br/>
              <w:t>3 . the text of a popular song or musical-comedy number</w:t>
              <w:br/>
              <w:t>4 . the cognitive processes involved in producing and understanding linguistic communication</w:t>
              <w:br/>
              <w:t>5 . the mental faculty or power of vocal communication</w:t>
              <w:br/>
              <w:t>6 . a system of words used to name things in a particular discipline</w:t>
              <w:br/>
            </w:r>
          </w:p>
        </w:tc>
      </w:tr>
      <w:tr>
        <w:tc>
          <w:tcPr>
            <w:tcW w:type="dxa" w:w="4320"/>
          </w:tcPr>
          <w:p>
            <w:r>
              <w:t>details</w:t>
            </w:r>
          </w:p>
        </w:tc>
        <w:tc>
          <w:tcPr>
            <w:tcW w:type="dxa" w:w="4320"/>
          </w:tcPr>
          <w:p>
            <w:r>
              <w:t>1 . true confidential information</w:t>
              <w:br/>
              <w:t>2 . an isolated fact that is considered separately from the whole</w:t>
              <w:br/>
              <w:t>3 . a small part that can be considered separately from the whole</w:t>
              <w:br/>
              <w:t>4 . extended treatment of particulars</w:t>
              <w:br/>
              <w:t>5 . a crew of workers selected for a particular task</w:t>
              <w:br/>
              <w:t>6 . a temporary military unit</w:t>
              <w:br/>
              <w:t>7 . provide details for</w:t>
              <w:br/>
              <w:t>8 . assign to a specific task</w:t>
              <w:br/>
            </w:r>
          </w:p>
        </w:tc>
      </w:tr>
      <w:tr>
        <w:tc>
          <w:tcPr>
            <w:tcW w:type="dxa" w:w="4320"/>
          </w:tcPr>
          <w:p>
            <w:r>
              <w:t>shades</w:t>
            </w:r>
          </w:p>
        </w:tc>
        <w:tc>
          <w:tcPr>
            <w:tcW w:type="dxa" w:w="4320"/>
          </w:tcPr>
          <w:p>
            <w:r>
              <w:t>1 . spectacles that are darkened or polarized to protect the eyes from the glare of the sun</w:t>
              <w:br/>
              <w:t>2 . relative darkness caused by light rays being intercepted by an opaque body</w:t>
              <w:br/>
              <w:t>3 . a quality of a given color that differs slightly from another color</w:t>
              <w:br/>
              <w:t>4 . protective covering that protects something from direct sunlight</w:t>
              <w:br/>
              <w:t>5 . a subtle difference in meaning or opinion or attitude</w:t>
              <w:br/>
              <w:t>6 . a position of relative inferiority</w:t>
              <w:br/>
              <w:t>7 . a slight amount or degree of difference</w:t>
              <w:br/>
              <w:t>8 . a mental representation of some haunting experience</w:t>
              <w:br/>
              <w:t>9 . a representation of the effect of shadows in a picture or drawing (as by shading or darker pigment)</w:t>
              <w:br/>
              <w:t>10 . cast a shadow over</w:t>
              <w:br/>
              <w:t>11 . represent the effect of shade or shadow on</w:t>
              <w:br/>
              <w:t>12 . protect from light, heat, or view</w:t>
              <w:br/>
              <w:t>13 . vary slightly</w:t>
              <w:br/>
              <w:t>14 . pass from one quality such as color to another by a slight degree</w:t>
              <w:br/>
            </w:r>
          </w:p>
        </w:tc>
      </w:tr>
      <w:tr>
        <w:tc>
          <w:tcPr>
            <w:tcW w:type="dxa" w:w="4320"/>
          </w:tcPr>
          <w:p>
            <w:r>
              <w:t>locked</w:t>
            </w:r>
          </w:p>
        </w:tc>
        <w:tc>
          <w:tcPr>
            <w:tcW w:type="dxa" w:w="4320"/>
          </w:tcPr>
          <w:p>
            <w:r>
              <w:t>1 . fasten with a lock</w:t>
              <w:br/>
              <w:t>2 . keep engaged</w:t>
              <w:br/>
              <w:t>3 . become rigid or immoveable</w:t>
              <w:br/>
              <w:t>4 . hold in a locking position</w:t>
              <w:br/>
              <w:t>5 . become engaged or intermeshed with one another</w:t>
              <w:br/>
              <w:t>6 . hold fast (in a certain state)</w:t>
              <w:br/>
              <w:t>7 . place in a place where something cannot be removed or someone cannot escape</w:t>
              <w:br/>
              <w:t>8 . pass by means through a lock in a waterway</w:t>
              <w:br/>
              <w:t>9 . build locks in order to facilitate the navigation of vessels</w:t>
              <w:br/>
            </w:r>
          </w:p>
        </w:tc>
      </w:tr>
      <w:tr>
        <w:tc>
          <w:tcPr>
            <w:tcW w:type="dxa" w:w="4320"/>
          </w:tcPr>
          <w:p>
            <w:r>
              <w:t>cautiously</w:t>
            </w:r>
          </w:p>
        </w:tc>
        <w:tc>
          <w:tcPr>
            <w:tcW w:type="dxa" w:w="4320"/>
          </w:tcPr>
          <w:p>
            <w:r>
              <w:t>1 . as if with kid gloves; with caution or prudence or tact</w:t>
              <w:br/>
              <w:t>2 . in a conservative manner</w:t>
              <w:br/>
            </w:r>
          </w:p>
        </w:tc>
      </w:tr>
      <w:tr>
        <w:tc>
          <w:tcPr>
            <w:tcW w:type="dxa" w:w="4320"/>
          </w:tcPr>
          <w:p>
            <w:r>
              <w:t>kindly</w:t>
            </w:r>
          </w:p>
        </w:tc>
        <w:tc>
          <w:tcPr>
            <w:tcW w:type="dxa" w:w="4320"/>
          </w:tcPr>
          <w:p>
            <w:r>
              <w:t>1 . showing or motivated by sympathy and understanding and generosity</w:t>
              <w:br/>
              <w:t>2 . pleasant and agreeable</w:t>
              <w:br/>
              <w:t>3 . in a kind manner or out of kindness</w:t>
              <w:br/>
            </w:r>
          </w:p>
        </w:tc>
      </w:tr>
      <w:tr>
        <w:tc>
          <w:tcPr>
            <w:tcW w:type="dxa" w:w="4320"/>
          </w:tcPr>
          <w:p>
            <w:r>
              <w:t>hopeless</w:t>
            </w:r>
          </w:p>
        </w:tc>
        <w:tc>
          <w:tcPr>
            <w:tcW w:type="dxa" w:w="4320"/>
          </w:tcPr>
          <w:p>
            <w:r>
              <w:t>1 . without hope because there seems to be no possibility of comfort or success</w:t>
              <w:br/>
              <w:t>2 . of a person unable to do something skillfully</w:t>
              <w:br/>
              <w:t>3 . certain to fail</w:t>
              <w:br/>
              <w:t>4 . (informal to emphasize how bad it is) beyond hope of management or reform</w:t>
              <w:br/>
            </w:r>
          </w:p>
        </w:tc>
      </w:tr>
      <w:tr>
        <w:tc>
          <w:tcPr>
            <w:tcW w:type="dxa" w:w="4320"/>
          </w:tcPr>
          <w:p>
            <w:r>
              <w:t>agreed</w:t>
            </w:r>
          </w:p>
        </w:tc>
        <w:tc>
          <w:tcPr>
            <w:tcW w:type="dxa" w:w="4320"/>
          </w:tcPr>
          <w:p>
            <w:r>
              <w:t>1 . be in accord; be in agreement</w:t>
              <w:br/>
              <w:t>2 . consent or assent to a condition, or agree to do something</w:t>
              <w:br/>
              <w:t>3 . be compatible, similar or consistent; coincide in their characteristics</w:t>
              <w:br/>
              <w:t>4 . go together</w:t>
              <w:br/>
              <w:t>5 . show grammatical agreement</w:t>
              <w:br/>
              <w:t>6 . be agreeable or suitable</w:t>
              <w:br/>
              <w:t>7 . achieve harmony of opinion, feeling, or purpose</w:t>
              <w:br/>
              <w:t>8 . united by being of the same opinion</w:t>
              <w:br/>
            </w:r>
          </w:p>
        </w:tc>
      </w:tr>
      <w:tr>
        <w:tc>
          <w:tcPr>
            <w:tcW w:type="dxa" w:w="4320"/>
          </w:tcPr>
          <w:p>
            <w:r>
              <w:t>weeds</w:t>
            </w:r>
          </w:p>
        </w:tc>
        <w:tc>
          <w:tcPr>
            <w:tcW w:type="dxa" w:w="4320"/>
          </w:tcPr>
          <w:p>
            <w:r>
              <w:t>1 . a black garment (dress) worn by a widow as a sign of mourning</w:t>
              <w:br/>
              <w:t>2 . any plant that crowds out cultivated plants</w:t>
              <w:br/>
              <w:t>3 . a black band worn by a man (on the arm or hat) as a sign of mourning</w:t>
              <w:br/>
              <w:t>4 . street names for marijuana</w:t>
              <w:br/>
              <w:t>5 . clear of weeds</w:t>
              <w:br/>
            </w:r>
          </w:p>
        </w:tc>
      </w:tr>
      <w:tr>
        <w:tc>
          <w:tcPr>
            <w:tcW w:type="dxa" w:w="4320"/>
          </w:tcPr>
          <w:p>
            <w:r>
              <w:t>businessman</w:t>
            </w:r>
          </w:p>
        </w:tc>
        <w:tc>
          <w:tcPr>
            <w:tcW w:type="dxa" w:w="4320"/>
          </w:tcPr>
          <w:p>
            <w:r>
              <w:t>1 . a person engaged in commercial or industrial business (especially an owner or executive)</w:t>
              <w:br/>
            </w:r>
          </w:p>
        </w:tc>
      </w:tr>
      <w:tr>
        <w:tc>
          <w:tcPr>
            <w:tcW w:type="dxa" w:w="4320"/>
          </w:tcPr>
          <w:p>
            <w:r>
              <w:t>fill</w:t>
            </w:r>
          </w:p>
        </w:tc>
        <w:tc>
          <w:tcPr>
            <w:tcW w:type="dxa" w:w="4320"/>
          </w:tcPr>
          <w:p>
            <w:r>
              <w:t>1 . a quantity sufficient to satisfy</w:t>
              <w:br/>
              <w:t>2 . any material that fills a space or container</w:t>
              <w:br/>
              <w:t>3 . make full, also in a metaphorical sense</w:t>
              <w:br/>
              <w:t>4 . become full</w:t>
              <w:br/>
              <w:t>5 . occupy the whole of</w:t>
              <w:br/>
              <w:t>6 . assume, as of positions or roles</w:t>
              <w:br/>
              <w:t>7 . fill or meet a want or need</w:t>
              <w:br/>
              <w:t>8 . appoint someone to (a position or a job)</w:t>
              <w:br/>
              <w:t>9 . eat until one is sated</w:t>
              <w:br/>
              <w:t>10 . fill to satisfaction</w:t>
              <w:br/>
              <w:t>11 . plug with a substance</w:t>
              <w:br/>
            </w:r>
          </w:p>
        </w:tc>
      </w:tr>
      <w:tr>
        <w:tc>
          <w:tcPr>
            <w:tcW w:type="dxa" w:w="4320"/>
          </w:tcPr>
          <w:p>
            <w:r>
              <w:t>contest</w:t>
            </w:r>
          </w:p>
        </w:tc>
        <w:tc>
          <w:tcPr>
            <w:tcW w:type="dxa" w:w="4320"/>
          </w:tcPr>
          <w:p>
            <w:r>
              <w:t>1 . an occasion on which a winner is selected from among two or more contestants</w:t>
              <w:br/>
              <w:t>2 . a struggle between rivals</w:t>
              <w:br/>
              <w:t>3 . to make the subject of dispute, contention, or litigation</w:t>
              <w:br/>
            </w:r>
          </w:p>
        </w:tc>
      </w:tr>
      <w:tr>
        <w:tc>
          <w:tcPr>
            <w:tcW w:type="dxa" w:w="4320"/>
          </w:tcPr>
          <w:p>
            <w:r>
              <w:t>fluid</w:t>
            </w:r>
          </w:p>
        </w:tc>
        <w:tc>
          <w:tcPr>
            <w:tcW w:type="dxa" w:w="4320"/>
          </w:tcPr>
          <w:p>
            <w:r>
              <w:t>1 . a substance that is fluid at room temperature and pressure</w:t>
              <w:br/>
              <w:t>2 . continuous amorphous matter that tends to flow and to conform to the outline of its container: a liquid or a gas</w:t>
              <w:br/>
              <w:t>3 . subject to change; variable</w:t>
              <w:br/>
              <w:t>4 . characteristic of a fluid; capable of flowing and easily changing shape</w:t>
              <w:br/>
              <w:t>5 . smooth and unconstrained in movement</w:t>
              <w:br/>
              <w:t>6 . in cash or easily convertible to cash</w:t>
              <w:br/>
              <w:t>7 . affording change (especially in social status)</w:t>
              <w:br/>
            </w:r>
          </w:p>
        </w:tc>
      </w:tr>
      <w:tr>
        <w:tc>
          <w:tcPr>
            <w:tcW w:type="dxa" w:w="4320"/>
          </w:tcPr>
          <w:p>
            <w:r>
              <w:t>tarts</w:t>
            </w:r>
          </w:p>
        </w:tc>
        <w:tc>
          <w:tcPr>
            <w:tcW w:type="dxa" w:w="4320"/>
          </w:tcPr>
          <w:p>
            <w:r>
              <w:t>1 . a woman who engages in sexual intercourse for money</w:t>
              <w:br/>
              <w:t>2 . a small open pie with a fruit filling</w:t>
              <w:br/>
              <w:t>3 . a pastry cup with a filling of fruit or custard and no top crust</w:t>
              <w:br/>
            </w:r>
          </w:p>
        </w:tc>
      </w:tr>
      <w:tr>
        <w:tc>
          <w:tcPr>
            <w:tcW w:type="dxa" w:w="4320"/>
          </w:tcPr>
          <w:p>
            <w:r>
              <w:t>title</w:t>
            </w:r>
          </w:p>
        </w:tc>
        <w:tc>
          <w:tcPr>
            <w:tcW w:type="dxa" w:w="4320"/>
          </w:tcPr>
          <w:p>
            <w:r>
              <w:t>1 . a heading that names a statute or legislative bill; may give a brief summary of the matters it deals with</w:t>
              <w:br/>
              <w:t>2 . the name of a work of art or literary composition etc.</w:t>
              <w:br/>
              <w:t>3 . a general or descriptive heading for a section of a written work</w:t>
              <w:br/>
              <w:t>4 . the status of being a champion</w:t>
              <w:br/>
              <w:t>5 . a legal document signed and sealed and delivered to effect a transfer of property and to show the legal right to possess it</w:t>
              <w:br/>
              <w:t>6 . an identifying appellation signifying status or function: e.g. `Mr.' or `General'</w:t>
              <w:br/>
              <w:t>7 . an established or recognized right</w:t>
              <w:br/>
              <w:t>8 . (usually plural) written material introduced into a movie or TV show to give credits or represent dialogue or explain an action</w:t>
              <w:br/>
              <w:t>9 . an appellation signifying nobility</w:t>
              <w:br/>
              <w:t>10 . an informal right to something</w:t>
              <w:br/>
              <w:t>11 . give a title to</w:t>
              <w:br/>
              <w:t>12 . designate by an identifying term</w:t>
              <w:br/>
            </w:r>
          </w:p>
        </w:tc>
      </w:tr>
      <w:tr>
        <w:tc>
          <w:tcPr>
            <w:tcW w:type="dxa" w:w="4320"/>
          </w:tcPr>
          <w:p>
            <w:r>
              <w:t>copyright</w:t>
            </w:r>
          </w:p>
        </w:tc>
        <w:tc>
          <w:tcPr>
            <w:tcW w:type="dxa" w:w="4320"/>
          </w:tcPr>
          <w:p>
            <w:r>
              <w:t>1 . a document granting exclusive right to publish and sell literary or musical or artistic work</w:t>
              <w:br/>
              <w:t>2 . secure a copyright on a written work</w:t>
              <w:br/>
            </w:r>
          </w:p>
        </w:tc>
      </w:tr>
      <w:tr>
        <w:tc>
          <w:tcPr>
            <w:tcW w:type="dxa" w:w="4320"/>
          </w:tcPr>
          <w:p>
            <w:r>
              <w:t>6</w:t>
            </w:r>
          </w:p>
        </w:tc>
        <w:tc>
          <w:tcPr>
            <w:tcW w:type="dxa" w:w="4320"/>
          </w:tcPr>
          <w:p>
            <w:r>
              <w:t>1 . the cardinal number that is the sum of five and one</w:t>
              <w:br/>
              <w:t>2 . denoting a quantity consisting of six items or units</w:t>
              <w:br/>
            </w:r>
          </w:p>
        </w:tc>
      </w:tr>
      <w:tr>
        <w:tc>
          <w:tcPr>
            <w:tcW w:type="dxa" w:w="4320"/>
          </w:tcPr>
          <w:p>
            <w:r>
              <w:t>twenty-five</w:t>
            </w:r>
          </w:p>
        </w:tc>
        <w:tc>
          <w:tcPr>
            <w:tcW w:type="dxa" w:w="4320"/>
          </w:tcPr>
          <w:p>
            <w:r>
              <w:t>1 . the cardinal number that is the sum of twenty-four and one</w:t>
              <w:br/>
              <w:t>2 . being five more than twenty</w:t>
              <w:br/>
            </w:r>
          </w:p>
        </w:tc>
      </w:tr>
      <w:tr>
        <w:tc>
          <w:tcPr>
            <w:tcW w:type="dxa" w:w="4320"/>
          </w:tcPr>
          <w:p>
            <w:r>
              <w:t>journal</w:t>
            </w:r>
          </w:p>
        </w:tc>
        <w:tc>
          <w:tcPr>
            <w:tcW w:type="dxa" w:w="4320"/>
          </w:tcPr>
          <w:p>
            <w:r>
              <w:t>1 . a daily written record of (usually personal) experiences and observations</w:t>
              <w:br/>
              <w:t>2 . a periodical dedicated to a particular subject</w:t>
              <w:br/>
              <w:t>3 . a ledger in which transactions have been recorded as they occurred</w:t>
              <w:br/>
              <w:t>4 . a record book as a physical object</w:t>
              <w:br/>
              <w:t>5 . the part of the axle contained by a bearing</w:t>
              <w:br/>
            </w:r>
          </w:p>
        </w:tc>
      </w:tr>
      <w:tr>
        <w:tc>
          <w:tcPr>
            <w:tcW w:type="dxa" w:w="4320"/>
          </w:tcPr>
          <w:p>
            <w:r>
              <w:t>traveled</w:t>
            </w:r>
          </w:p>
        </w:tc>
        <w:tc>
          <w:tcPr>
            <w:tcW w:type="dxa" w:w="4320"/>
          </w:tcPr>
          <w:p>
            <w:r>
              <w:t>1 . change location; move, travel, or proceed, also metaphorically</w:t>
              <w:br/>
              <w:t>2 . undertake a journey or trip</w:t>
              <w:br/>
              <w:t>3 . make a trip for pleasure</w:t>
              <w:br/>
              <w:t>4 . travel upon or across</w:t>
              <w:br/>
              <w:t>5 . undergo transportation as in a vehicle</w:t>
              <w:br/>
              <w:t>6 . travel from place to place, as for the purpose of finding work, preaching, or acting as a judge</w:t>
              <w:br/>
              <w:t>7 . traveled over or through; sometimes used as a combining term</w:t>
              <w:br/>
              <w:t>8 . familiar with many parts of the world</w:t>
              <w:br/>
            </w:r>
          </w:p>
        </w:tc>
      </w:tr>
      <w:tr>
        <w:tc>
          <w:tcPr>
            <w:tcW w:type="dxa" w:w="4320"/>
          </w:tcPr>
          <w:p>
            <w:r>
              <w:t>falls</w:t>
            </w:r>
          </w:p>
        </w:tc>
        <w:tc>
          <w:tcPr>
            <w:tcW w:type="dxa" w:w="4320"/>
          </w:tcPr>
          <w:p>
            <w:r>
              <w:t>1 . the petals or sepals of a flower that bend downward (especially the outer perianth of an iris)</w:t>
              <w:br/>
              <w:t>2 . a steep descent of the water of a river</w:t>
              <w:br/>
              <w:t>3 . the season when the leaves fall from the trees</w:t>
              <w:br/>
              <w:t>4 . a sudden drop from an upright position</w:t>
              <w:br/>
              <w:t>5 . the lapse of mankind into sinfulness because of the sin of Adam and Eve</w:t>
              <w:br/>
              <w:t>6 . a downward slope or bend</w:t>
              <w:br/>
              <w:t>7 . a lapse into sin; a loss of innocence or of chastity</w:t>
              <w:br/>
              <w:t>8 . a sudden decline in strength or number or importance</w:t>
              <w:br/>
              <w:t>9 . a movement downward</w:t>
              <w:br/>
              <w:t>10 . the act of surrendering (usually under agreed conditions)</w:t>
              <w:br/>
              <w:t>11 . the time of day immediately following sunset</w:t>
              <w:br/>
              <w:t>12 . when a wrestler's shoulders are forced to the mat</w:t>
              <w:br/>
              <w:t>13 . a free and rapid descent by the force of gravity</w:t>
              <w:br/>
              <w:t>14 . a sudden sharp decrease in some quantity</w:t>
              <w:br/>
              <w:t>15 . descend in free fall under the influence of gravity</w:t>
              <w:br/>
              <w:t>16 . move downward and lower, but not necessarily all the way</w:t>
              <w:br/>
              <w:t>17 . pass suddenly and passively into a state of body or mind</w:t>
              <w:br/>
              <w:t>18 . come under, be classified or included</w:t>
              <w:br/>
              <w:t>19 . fall from clouds</w:t>
              <w:br/>
              <w:t>20 . suffer defeat, failure, or ruin</w:t>
              <w:br/>
              <w:t>21 . die, as in battle or in a hunt</w:t>
              <w:br/>
              <w:t>22 . touch or seem as if touching visually or audibly</w:t>
              <w:br/>
              <w:t>23 . be captured</w:t>
              <w:br/>
              <w:t>24 . occur at a specified time or place</w:t>
              <w:br/>
              <w:t>25 . decrease in size, extent, or range</w:t>
              <w:br/>
              <w:t>26 . yield to temptation or sin</w:t>
              <w:br/>
              <w:t>27 . lose office or power</w:t>
              <w:br/>
              <w:t>28 . to be given by assignment or distribution</w:t>
              <w:br/>
              <w:t>29 . move in a specified direction</w:t>
              <w:br/>
              <w:t>30 . be due</w:t>
              <w:br/>
              <w:t>31 . lose one's chastity</w:t>
              <w:br/>
              <w:t>32 . to be given by right or inheritance</w:t>
              <w:br/>
              <w:t>33 . come into the possession of</w:t>
              <w:br/>
              <w:t>34 . fall to somebody by assignment or lot</w:t>
              <w:br/>
              <w:t>35 . be inherited by</w:t>
              <w:br/>
              <w:t>36 . slope downward</w:t>
              <w:br/>
              <w:t>37 . lose an upright position suddenly</w:t>
              <w:br/>
              <w:t>38 . drop oneself to a lower or less erect position</w:t>
              <w:br/>
              <w:t>39 . fall or flow in a certain way</w:t>
              <w:br/>
              <w:t>40 . assume a disappointed or sad expression</w:t>
              <w:br/>
              <w:t>41 . be cast down</w:t>
              <w:br/>
              <w:t>42 . come out; issue</w:t>
              <w:br/>
              <w:t>43 . be born, used chiefly of lambs</w:t>
              <w:br/>
              <w:t>44 . begin vigorously</w:t>
              <w:br/>
              <w:t>45 . go as if by falling</w:t>
              <w:br/>
              <w:t>46 . come as if by falling</w:t>
              <w:br/>
            </w:r>
          </w:p>
        </w:tc>
      </w:tr>
      <w:tr>
        <w:tc>
          <w:tcPr>
            <w:tcW w:type="dxa" w:w="4320"/>
          </w:tcPr>
          <w:p>
            <w:r>
              <w:t>loveliness</w:t>
            </w:r>
          </w:p>
        </w:tc>
        <w:tc>
          <w:tcPr>
            <w:tcW w:type="dxa" w:w="4320"/>
          </w:tcPr>
          <w:p>
            <w:r>
              <w:t>1 . the quality of being good looking and attractive</w:t>
              <w:br/>
            </w:r>
          </w:p>
        </w:tc>
      </w:tr>
      <w:tr>
        <w:tc>
          <w:tcPr>
            <w:tcW w:type="dxa" w:w="4320"/>
          </w:tcPr>
          <w:p>
            <w:r>
              <w:t>raged</w:t>
            </w:r>
          </w:p>
        </w:tc>
        <w:tc>
          <w:tcPr>
            <w:tcW w:type="dxa" w:w="4320"/>
          </w:tcPr>
          <w:p>
            <w:r>
              <w:t>1 . behave violently, as if in state of a great anger</w:t>
              <w:br/>
              <w:t>2 . be violent; as of fires and storms</w:t>
              <w:br/>
              <w:t>3 . feel intense anger</w:t>
              <w:br/>
              <w:t>4 . treat cruelly</w:t>
              <w:br/>
              <w:t>5 . cause annoyance in; disturb, especially by minor irritations</w:t>
              <w:br/>
              <w:t>6 . play in ragtime</w:t>
              <w:br/>
              <w:t>7 . harass with persistent criticism or carping</w:t>
              <w:br/>
              <w:t>8 . censure severely or angrily</w:t>
              <w:br/>
              <w:t>9 . break into lumps before sorting</w:t>
              <w:br/>
            </w:r>
          </w:p>
        </w:tc>
      </w:tr>
      <w:tr>
        <w:tc>
          <w:tcPr>
            <w:tcW w:type="dxa" w:w="4320"/>
          </w:tcPr>
          <w:p>
            <w:r>
              <w:t>redwood</w:t>
            </w:r>
          </w:p>
        </w:tc>
        <w:tc>
          <w:tcPr>
            <w:tcW w:type="dxa" w:w="4320"/>
          </w:tcPr>
          <w:p>
            <w:r>
              <w:t>1 . the soft reddish wood of either of two species of sequoia trees</w:t>
              <w:br/>
              <w:t>2 . either of two huge coniferous California trees that reach a height of 300 feet; sometimes placed in the Taxodiaceae</w:t>
              <w:br/>
            </w:r>
          </w:p>
        </w:tc>
      </w:tr>
      <w:tr>
        <w:tc>
          <w:tcPr>
            <w:tcW w:type="dxa" w:w="4320"/>
          </w:tcPr>
          <w:p>
            <w:r>
              <w:t>season</w:t>
            </w:r>
          </w:p>
        </w:tc>
        <w:tc>
          <w:tcPr>
            <w:tcW w:type="dxa" w:w="4320"/>
          </w:tcPr>
          <w:p>
            <w:r>
              <w:t>1 . a period of the year marked by special events or activities in some field</w:t>
              <w:br/>
              <w:t>2 . one of the natural periods into which the year is divided by the equinoxes and solstices or atmospheric conditions</w:t>
              <w:br/>
              <w:t>3 . a recurrent time marked by major holidays</w:t>
              <w:br/>
              <w:t>4 . lend flavor to</w:t>
              <w:br/>
              <w:t>5 . make fit</w:t>
              <w:br/>
              <w:t>6 . make more temperate, acceptable, or suitable by adding something else; moderate</w:t>
              <w:br/>
            </w:r>
          </w:p>
        </w:tc>
      </w:tr>
      <w:tr>
        <w:tc>
          <w:tcPr>
            <w:tcW w:type="dxa" w:w="4320"/>
          </w:tcPr>
          <w:p>
            <w:r>
              <w:t>indian</w:t>
            </w:r>
          </w:p>
        </w:tc>
        <w:tc>
          <w:tcPr>
            <w:tcW w:type="dxa" w:w="4320"/>
          </w:tcPr>
          <w:p>
            <w:r>
              <w:t>1 . a member of the race of people living in America when Europeans arrived</w:t>
              <w:br/>
              <w:t>2 . a native or inhabitant of India</w:t>
              <w:br/>
              <w:t>3 . any of the languages spoken by Amerindians</w:t>
              <w:br/>
              <w:t>4 . of or relating to or characteristic of India or the East Indies or their peoples or languages or cultures</w:t>
              <w:br/>
              <w:t>5 . of or pertaining to American Indians or their culture or languages</w:t>
              <w:br/>
            </w:r>
          </w:p>
        </w:tc>
      </w:tr>
      <w:tr>
        <w:tc>
          <w:tcPr>
            <w:tcW w:type="dxa" w:w="4320"/>
          </w:tcPr>
          <w:p>
            <w:r>
              <w:t>finding</w:t>
            </w:r>
          </w:p>
        </w:tc>
        <w:tc>
          <w:tcPr>
            <w:tcW w:type="dxa" w:w="4320"/>
          </w:tcPr>
          <w:p>
            <w:r>
              <w:t>1 . the act of determining the properties of something, usually by research or calculation</w:t>
              <w:br/>
              <w:t>2 . the decision of a court on issues of fact or law</w:t>
              <w:br/>
              <w:t>3 . something that is found</w:t>
              <w:br/>
              <w:t>4 . come upon, as if by accident; meet with</w:t>
              <w:br/>
              <w:t>5 . discover or determine the existence, presence, or fact of</w:t>
              <w:br/>
              <w:t>6 . come upon after searching; find the location of something that was missed or lost</w:t>
              <w:br/>
              <w:t>7 . establish after a calculation, investigation, experiment, survey, or study</w:t>
              <w:br/>
              <w:t>8 . come to believe on the basis of emotion, intuitions, or indefinite grounds</w:t>
              <w:br/>
              <w:t>9 . perceive or be contemporaneous with</w:t>
              <w:br/>
              <w:t>10 . get something or somebody for a specific purpose</w:t>
              <w:br/>
              <w:t>11 . make a discovery, make a new finding</w:t>
              <w:br/>
              <w:t>12 . make a discovery</w:t>
              <w:br/>
              <w:t>13 . obtain through effort or management</w:t>
              <w:br/>
              <w:t>14 . decide on and make a declaration about</w:t>
              <w:br/>
              <w:t>15 . receive a specified treatment (abstract)</w:t>
              <w:br/>
              <w:t>16 . perceive oneself to be in a certain condition or place</w:t>
              <w:br/>
              <w:t>17 . get or find back; recover the use of</w:t>
              <w:br/>
              <w:t>18 . succeed in reaching; arrive at</w:t>
              <w:br/>
              <w:t>19 . accept and make use of one's personality, abilities, and situation</w:t>
              <w:br/>
            </w:r>
          </w:p>
        </w:tc>
      </w:tr>
      <w:tr>
        <w:tc>
          <w:tcPr>
            <w:tcW w:type="dxa" w:w="4320"/>
          </w:tcPr>
          <w:p>
            <w:r>
              <w:t>sank</w:t>
            </w:r>
          </w:p>
        </w:tc>
        <w:tc>
          <w:tcPr>
            <w:tcW w:type="dxa" w:w="4320"/>
          </w:tcPr>
          <w:p>
            <w:r>
              <w:t>1 . fall or descend to a lower place or level</w:t>
              <w:br/>
              <w:t>2 . cause to sink</w:t>
              <w:br/>
              <w:t>3 . pass into a specified state or condition</w:t>
              <w:br/>
              <w:t>4 . go under,</w:t>
              <w:br/>
              <w:t>5 . descend into or as if into some soft substance or place</w:t>
              <w:br/>
              <w:t>6 . appear to move downward</w:t>
              <w:br/>
              <w:t>7 . fall heavily or suddenly; decline markedly</w:t>
              <w:br/>
              <w:t>8 . fall or sink heavily</w:t>
              <w:br/>
              <w:t>9 . embed deeply</w:t>
              <w:br/>
            </w:r>
          </w:p>
        </w:tc>
      </w:tr>
      <w:tr>
        <w:tc>
          <w:tcPr>
            <w:tcW w:type="dxa" w:w="4320"/>
          </w:tcPr>
          <w:p>
            <w:r>
              <w:t>spoken</w:t>
            </w:r>
          </w:p>
        </w:tc>
        <w:tc>
          <w:tcPr>
            <w:tcW w:type="dxa" w:w="4320"/>
          </w:tcPr>
          <w:p>
            <w:r>
              <w:t>1 . express in speech</w:t>
              <w:br/>
              <w:t>2 . exchange thoughts; talk with</w:t>
              <w:br/>
              <w:t>3 . use language</w:t>
              <w:br/>
              <w:t>4 . give a speech to</w:t>
              <w:br/>
              <w:t>5 . make a characteristic or natural sound</w:t>
              <w:br/>
              <w:t>6 . uttered through the medium of speech or characterized by speech; sometimes used in combination</w:t>
              <w:br/>
            </w:r>
          </w:p>
        </w:tc>
      </w:tr>
      <w:tr>
        <w:tc>
          <w:tcPr>
            <w:tcW w:type="dxa" w:w="4320"/>
          </w:tcPr>
          <w:p>
            <w:r>
              <w:t>indians</w:t>
            </w:r>
          </w:p>
        </w:tc>
        <w:tc>
          <w:tcPr>
            <w:tcW w:type="dxa" w:w="4320"/>
          </w:tcPr>
          <w:p>
            <w:r>
              <w:t>1 . a member of the race of people living in America when Europeans arrived</w:t>
              <w:br/>
              <w:t>2 . a native or inhabitant of India</w:t>
              <w:br/>
              <w:t>3 . any of the languages spoken by Amerindians</w:t>
              <w:br/>
            </w:r>
          </w:p>
        </w:tc>
      </w:tr>
      <w:tr>
        <w:tc>
          <w:tcPr>
            <w:tcW w:type="dxa" w:w="4320"/>
          </w:tcPr>
          <w:p>
            <w:r>
              <w:t>soldiers</w:t>
            </w:r>
          </w:p>
        </w:tc>
        <w:tc>
          <w:tcPr>
            <w:tcW w:type="dxa" w:w="4320"/>
          </w:tcPr>
          <w:p>
            <w:r>
              <w:t>1 . an enlisted man or woman who serves in an army</w:t>
              <w:br/>
              <w:t>2 . a wingless sterile ant or termite having a large head and powerful jaws adapted for defending the colony</w:t>
              <w:br/>
              <w:t>3 . serve as a soldier in the military</w:t>
              <w:br/>
            </w:r>
          </w:p>
        </w:tc>
      </w:tr>
      <w:tr>
        <w:tc>
          <w:tcPr>
            <w:tcW w:type="dxa" w:w="4320"/>
          </w:tcPr>
          <w:p>
            <w:r>
              <w:t>blacksmith</w:t>
            </w:r>
          </w:p>
        </w:tc>
        <w:tc>
          <w:tcPr>
            <w:tcW w:type="dxa" w:w="4320"/>
          </w:tcPr>
          <w:p>
            <w:r>
              <w:t>1 . a smith who forges and shapes iron with a hammer and anvil</w:t>
              <w:br/>
            </w:r>
          </w:p>
        </w:tc>
      </w:tr>
      <w:tr>
        <w:tc>
          <w:tcPr>
            <w:tcW w:type="dxa" w:w="4320"/>
          </w:tcPr>
          <w:p>
            <w:r>
              <w:t>successful</w:t>
            </w:r>
          </w:p>
        </w:tc>
        <w:tc>
          <w:tcPr>
            <w:tcW w:type="dxa" w:w="4320"/>
          </w:tcPr>
          <w:p>
            <w:r>
              <w:t>1 . having succeeded or being marked by a favorable outcome</w:t>
              <w:br/>
            </w:r>
          </w:p>
        </w:tc>
      </w:tr>
      <w:tr>
        <w:tc>
          <w:tcPr>
            <w:tcW w:type="dxa" w:w="4320"/>
          </w:tcPr>
          <w:p>
            <w:r>
              <w:t>dusty</w:t>
            </w:r>
          </w:p>
        </w:tc>
        <w:tc>
          <w:tcPr>
            <w:tcW w:type="dxa" w:w="4320"/>
          </w:tcPr>
          <w:p>
            <w:r>
              <w:t>1 . covered with a layer of dust</w:t>
              <w:br/>
              <w:t>2 . lacking originality or spontaneity; no longer new</w:t>
              <w:br/>
            </w:r>
          </w:p>
        </w:tc>
      </w:tr>
      <w:tr>
        <w:tc>
          <w:tcPr>
            <w:tcW w:type="dxa" w:w="4320"/>
          </w:tcPr>
          <w:p>
            <w:r>
              <w:t>immaculate</w:t>
            </w:r>
          </w:p>
        </w:tc>
        <w:tc>
          <w:tcPr>
            <w:tcW w:type="dxa" w:w="4320"/>
          </w:tcPr>
          <w:p>
            <w:r>
              <w:t>1 . completely neat and clean</w:t>
              <w:br/>
              <w:t>2 . free from stain or blemish</w:t>
              <w:br/>
              <w:t>3 . without fault or error</w:t>
              <w:br/>
            </w:r>
          </w:p>
        </w:tc>
      </w:tr>
      <w:tr>
        <w:tc>
          <w:tcPr>
            <w:tcW w:type="dxa" w:w="4320"/>
          </w:tcPr>
          <w:p>
            <w:r>
              <w:t>printed</w:t>
            </w:r>
          </w:p>
        </w:tc>
        <w:tc>
          <w:tcPr>
            <w:tcW w:type="dxa" w:w="4320"/>
          </w:tcPr>
          <w:p>
            <w:r>
              <w:t>1 . put into print</w:t>
              <w:br/>
              <w:t>2 . write as if with print; not cursive</w:t>
              <w:br/>
              <w:t>3 . make into a print</w:t>
              <w:br/>
              <w:t>4 . reproduce by printing</w:t>
              <w:br/>
            </w:r>
          </w:p>
        </w:tc>
      </w:tr>
      <w:tr>
        <w:tc>
          <w:tcPr>
            <w:tcW w:type="dxa" w:w="4320"/>
          </w:tcPr>
          <w:p>
            <w:r>
              <w:t>pregnant</w:t>
            </w:r>
          </w:p>
        </w:tc>
        <w:tc>
          <w:tcPr>
            <w:tcW w:type="dxa" w:w="4320"/>
          </w:tcPr>
          <w:p>
            <w:r>
              <w:t>1 . carrying developing offspring within the body or being about to produce new life</w:t>
              <w:br/>
              <w:t>2 . rich in significance or implication</w:t>
              <w:br/>
              <w:t>3 . filled with or attended with</w:t>
              <w:br/>
            </w:r>
          </w:p>
        </w:tc>
      </w:tr>
      <w:tr>
        <w:tc>
          <w:tcPr>
            <w:tcW w:type="dxa" w:w="4320"/>
          </w:tcPr>
          <w:p>
            <w:r>
              <w:t>bones</w:t>
            </w:r>
          </w:p>
        </w:tc>
        <w:tc>
          <w:tcPr>
            <w:tcW w:type="dxa" w:w="4320"/>
          </w:tcPr>
          <w:p>
            <w:r>
              <w:t>1 . a percussion instrument consisting of a pair of hollow pieces of wood or bone (usually held between the thumb and fingers) that are made to click together (as by Spanish dancers) in rhythm with the dance</w:t>
              <w:br/>
              <w:t>2 . rigid connective tissue that makes up the skeleton of vertebrates</w:t>
              <w:br/>
              <w:t>3 . the porous calcified substance from which bones are made</w:t>
              <w:br/>
              <w:t>4 . a shade of white the color of bleached bones</w:t>
              <w:br/>
              <w:t>5 . study intensively, as before an exam</w:t>
              <w:br/>
              <w:t>6 . remove the bones from</w:t>
              <w:br/>
            </w:r>
          </w:p>
        </w:tc>
      </w:tr>
      <w:tr>
        <w:tc>
          <w:tcPr>
            <w:tcW w:type="dxa" w:w="4320"/>
          </w:tcPr>
          <w:p>
            <w:r>
              <w:t>richness</w:t>
            </w:r>
          </w:p>
        </w:tc>
        <w:tc>
          <w:tcPr>
            <w:tcW w:type="dxa" w:w="4320"/>
          </w:tcPr>
          <w:p>
            <w:r>
              <w:t>1 . the property of being extremely abundant</w:t>
              <w:br/>
              <w:t>2 . abundant wealth</w:t>
              <w:br/>
              <w:t>3 . the property of a sensation that is rich and pleasing</w:t>
              <w:br/>
              <w:t>4 . the quality of having high intrinsic value</w:t>
              <w:br/>
              <w:t>5 . the property of producing abundantly and sustaining vigorous and luxuriant growth</w:t>
              <w:br/>
              <w:t>6 . a strong deep vividness of hue</w:t>
              <w:br/>
              <w:t>7 . splendid or imposing in size or appearance</w:t>
              <w:br/>
            </w:r>
          </w:p>
        </w:tc>
      </w:tr>
      <w:tr>
        <w:tc>
          <w:tcPr>
            <w:tcW w:type="dxa" w:w="4320"/>
          </w:tcPr>
          <w:p>
            <w:r>
              <w:t>hammer</w:t>
            </w:r>
          </w:p>
        </w:tc>
        <w:tc>
          <w:tcPr>
            <w:tcW w:type="dxa" w:w="4320"/>
          </w:tcPr>
          <w:p>
            <w:r>
              <w:t>1 . the part of a gunlock that strikes the percussion cap when the trigger is pulled</w:t>
              <w:br/>
              <w:t>2 . a hand tool with a heavy rigid head and a handle; used to deliver an impulsive force by striking</w:t>
              <w:br/>
              <w:t>3 . the ossicle attached to the eardrum</w:t>
              <w:br/>
              <w:t>4 . a light drumstick with a rounded head that is used to strike such percussion instruments as chimes, kettledrums, marimbas, glockenspiels, etc.</w:t>
              <w:br/>
              <w:t>5 . a heavy metal sphere attached to a flexible wire; used in the hammer throw</w:t>
              <w:br/>
              <w:t>6 . a striker that is covered in felt and that causes the piano strings to vibrate</w:t>
              <w:br/>
              <w:t>7 . a power tool for drilling rocks</w:t>
              <w:br/>
              <w:t>8 . the act of pounding (delivering repeated heavy blows)</w:t>
              <w:br/>
              <w:t>9 . beat with or as if with a hammer</w:t>
              <w:br/>
              <w:t>10 . create by hammering</w:t>
              <w:br/>
            </w:r>
          </w:p>
        </w:tc>
      </w:tr>
      <w:tr>
        <w:tc>
          <w:tcPr>
            <w:tcW w:type="dxa" w:w="4320"/>
          </w:tcPr>
          <w:p>
            <w:r>
              <w:t>pressed</w:t>
            </w:r>
          </w:p>
        </w:tc>
        <w:tc>
          <w:tcPr>
            <w:tcW w:type="dxa" w:w="4320"/>
          </w:tcPr>
          <w:p>
            <w:r>
              <w:t>1 . exert pressure or force to or upon</w:t>
              <w:br/>
              <w:t>2 . force or impel in an indicated direction</w:t>
              <w:br/>
              <w:t>3 . to be oppressive or burdensome; ,</w:t>
              <w:br/>
              <w:t>4 . place between two surfaces and apply weight or pressure</w:t>
              <w:br/>
              <w:t>5 . squeeze or press together</w:t>
              <w:br/>
              <w:t>6 . crowd closely</w:t>
              <w:br/>
              <w:t>7 . create by pressing</w:t>
              <w:br/>
              <w:t>8 . be urgent</w:t>
              <w:br/>
              <w:t>9 . exert oneself continuously, vigorously, or obtrusively to gain an end or engage in a crusade for a certain cause or person; be an advocate for</w:t>
              <w:br/>
              <w:t>10 . press from a plastic</w:t>
              <w:br/>
              <w:t>11 . make strenuous pushing movements during birth to expel the baby</w:t>
              <w:br/>
              <w:t>12 . press and smooth with a heated iron</w:t>
              <w:br/>
              <w:t>13 . lift weights</w:t>
              <w:br/>
              <w:t>14 . ask for or request earnestly</w:t>
              <w:br/>
              <w:t>15 . compacted by ironing</w:t>
              <w:br/>
            </w:r>
          </w:p>
        </w:tc>
      </w:tr>
      <w:tr>
        <w:tc>
          <w:tcPr>
            <w:tcW w:type="dxa" w:w="4320"/>
          </w:tcPr>
          <w:p>
            <w:r>
              <w:t>youngest</w:t>
            </w:r>
          </w:p>
        </w:tc>
        <w:tc>
          <w:tcPr>
            <w:tcW w:type="dxa" w:w="4320"/>
          </w:tcPr>
          <w:p>
            <w:r>
              <w:t>1 . (used of living things especially persons) in an early period of life or development or growth</w:t>
              <w:br/>
              <w:t>2 . (of crops) harvested at an early stage of development; before complete maturity</w:t>
              <w:br/>
              <w:t>3 . suggestive of youth; vigorous and fresh</w:t>
              <w:br/>
              <w:t>4 . being in its early stage</w:t>
              <w:br/>
              <w:t>5 . not tried or tested by experience</w:t>
              <w:br/>
            </w:r>
          </w:p>
        </w:tc>
      </w:tr>
      <w:tr>
        <w:tc>
          <w:tcPr>
            <w:tcW w:type="dxa" w:w="4320"/>
          </w:tcPr>
          <w:p>
            <w:r>
              <w:t>automatically</w:t>
            </w:r>
          </w:p>
        </w:tc>
        <w:tc>
          <w:tcPr>
            <w:tcW w:type="dxa" w:w="4320"/>
          </w:tcPr>
          <w:p>
            <w:r>
              <w:t>1 . in a reflex manner</w:t>
              <w:br/>
              <w:t>2 . in a mechanical manner; by a mechanism</w:t>
              <w:br/>
            </w:r>
          </w:p>
        </w:tc>
      </w:tr>
      <w:tr>
        <w:tc>
          <w:tcPr>
            <w:tcW w:type="dxa" w:w="4320"/>
          </w:tcPr>
          <w:p>
            <w:r>
              <w:t>cutting</w:t>
            </w:r>
          </w:p>
        </w:tc>
        <w:tc>
          <w:tcPr>
            <w:tcW w:type="dxa" w:w="4320"/>
          </w:tcPr>
          <w:p>
            <w:r>
              <w:t>1 . the activity of selecting the scenes to be shown and putting them together to create a film</w:t>
              <w:br/>
              <w:t>2 . a part (sometimes a root or leaf or bud) removed from a plant to propagate a new plant through rooting or grafting</w:t>
              <w:br/>
              <w:t>3 . the act of cutting something into parts</w:t>
              <w:br/>
              <w:t>4 . a piece cut off from the main part of something</w:t>
              <w:br/>
              <w:t>5 . an excerpt cut from a newspaper or magazine</w:t>
              <w:br/>
              <w:t>6 . removing parts from hard material to create a desired pattern or shape</w:t>
              <w:br/>
              <w:t>7 . the division of a deck of cards before dealing</w:t>
              <w:br/>
              <w:t>8 . the act of penetrating or opening open with a sharp edge</w:t>
              <w:br/>
              <w:t>9 . the act of diluting something</w:t>
              <w:br/>
              <w:t>10 . the act of shortening something by chopping off the ends</w:t>
              <w:br/>
              <w:t>11 . separate with or as if with an instrument</w:t>
              <w:br/>
              <w:t>12 . cut down on; make a reduction in</w:t>
              <w:br/>
              <w:t>13 . turn sharply; change direction abruptly</w:t>
              <w:br/>
              <w:t>14 . make an incision or separation</w:t>
              <w:br/>
              <w:t>15 . discharge from a group</w:t>
              <w:br/>
              <w:t>16 . form by probing, penetrating, or digging</w:t>
              <w:br/>
              <w:t>17 . style and tailor in a certain fashion</w:t>
              <w:br/>
              <w:t>18 . hit (a ball) with a spin so that it turns in the opposite direction</w:t>
              <w:br/>
              <w:t>19 . make out and issue</w:t>
              <w:br/>
              <w:t>20 . cut and assemble the components of</w:t>
              <w:br/>
              <w:t>21 . intentionally fail to attend</w:t>
              <w:br/>
              <w:t>22 . be able to manage or manage successfully</w:t>
              <w:br/>
              <w:t>23 . give the appearance or impression of</w:t>
              <w:br/>
              <w:t>24 . move (one's fist)</w:t>
              <w:br/>
              <w:t>25 . pass directly and often in haste</w:t>
              <w:br/>
              <w:t>26 . pass through or across</w:t>
              <w:br/>
              <w:t>27 . make an abrupt change of image or sound</w:t>
              <w:br/>
              <w:t>28 . stop filming</w:t>
              <w:br/>
              <w:t>29 . make a recording of</w:t>
              <w:br/>
              <w:t>30 . record a performance on (a medium)</w:t>
              <w:br/>
              <w:t>31 . create by duplicating data</w:t>
              <w:br/>
              <w:t>32 . form or shape by cutting or incising</w:t>
              <w:br/>
              <w:t>33 . perform or carry out</w:t>
              <w:br/>
              <w:t>34 . function as a cutting instrument</w:t>
              <w:br/>
              <w:t>35 . allow incision or separation</w:t>
              <w:br/>
              <w:t>36 . divide a deck of cards at random into two parts to make selection difficult</w:t>
              <w:br/>
              <w:t>37 . cause to stop operating by disengaging a switch</w:t>
              <w:br/>
              <w:t>38 . reap or harvest</w:t>
              <w:br/>
              <w:t>39 . fell by sawing; hew</w:t>
              <w:br/>
              <w:t>40 . penetrate injuriously</w:t>
              <w:br/>
              <w:t>41 . refuse to acknowledge</w:t>
              <w:br/>
              <w:t>42 . shorten as if by severing the edges or ends of</w:t>
              <w:br/>
              <w:t>43 . weed out unwanted or unnecessary things</w:t>
              <w:br/>
              <w:t>44 . dissolve by breaking down the fat of</w:t>
              <w:br/>
              <w:t>45 . have a reducing effect</w:t>
              <w:br/>
              <w:t>46 . cease, stop</w:t>
              <w:br/>
              <w:t>47 . reduce in scope while retaining essential elements</w:t>
              <w:br/>
              <w:t>48 . lessen the strength or flavor of a solution or mixture</w:t>
              <w:br/>
              <w:t>49 . have grow through the gums</w:t>
              <w:br/>
              <w:t>50 . grow through the gums</w:t>
              <w:br/>
              <w:t>51 . cut off the testicles (of male animals such as horses)</w:t>
              <w:br/>
              <w:t>52 . (of speech) harsh or hurtful in tone or character</w:t>
              <w:br/>
              <w:t>53 . unpleasantly cold and damp</w:t>
              <w:br/>
              <w:t>54 . painful as if caused by a sharp instrument</w:t>
              <w:br/>
            </w:r>
          </w:p>
        </w:tc>
      </w:tr>
      <w:tr>
        <w:tc>
          <w:tcPr>
            <w:tcW w:type="dxa" w:w="4320"/>
          </w:tcPr>
          <w:p>
            <w:r>
              <w:t>owned</w:t>
            </w:r>
          </w:p>
        </w:tc>
        <w:tc>
          <w:tcPr>
            <w:tcW w:type="dxa" w:w="4320"/>
          </w:tcPr>
          <w:p>
            <w:r>
              <w:t>1 . have ownership or possession of</w:t>
              <w:br/>
              <w:t>2 . having an owner; often used in combination</w:t>
              <w:br/>
            </w:r>
          </w:p>
        </w:tc>
      </w:tr>
      <w:tr>
        <w:tc>
          <w:tcPr>
            <w:tcW w:type="dxa" w:w="4320"/>
          </w:tcPr>
          <w:p>
            <w:r>
              <w:t>ragged</w:t>
            </w:r>
          </w:p>
        </w:tc>
        <w:tc>
          <w:tcPr>
            <w:tcW w:type="dxa" w:w="4320"/>
          </w:tcPr>
          <w:p>
            <w:r>
              <w:t>1 . treat cruelly</w:t>
              <w:br/>
              <w:t>2 . cause annoyance in; disturb, especially by minor irritations</w:t>
              <w:br/>
              <w:t>3 . play in ragtime</w:t>
              <w:br/>
              <w:t>4 . harass with persistent criticism or carping</w:t>
              <w:br/>
              <w:t>5 . censure severely or angrily</w:t>
              <w:br/>
              <w:t>6 . break into lumps before sorting</w:t>
              <w:br/>
              <w:t>7 . being or dressed in clothes that are worn or torn</w:t>
              <w:br/>
              <w:t>8 . worn out from stress or strain</w:t>
              <w:br/>
              <w:t>9 . having an irregular outline</w:t>
              <w:br/>
            </w:r>
          </w:p>
        </w:tc>
      </w:tr>
      <w:tr>
        <w:tc>
          <w:tcPr>
            <w:tcW w:type="dxa" w:w="4320"/>
          </w:tcPr>
          <w:p>
            <w:r>
              <w:t>tool</w:t>
            </w:r>
          </w:p>
        </w:tc>
        <w:tc>
          <w:tcPr>
            <w:tcW w:type="dxa" w:w="4320"/>
          </w:tcPr>
          <w:p>
            <w:r>
              <w:t>1 . an implement used in the practice of a vocation</w:t>
              <w:br/>
              <w:t>2 . the means whereby some act is accomplished</w:t>
              <w:br/>
              <w:t>3 . a person who is controlled by others and is used to perform unpleasant or dishonest tasks for someone else</w:t>
              <w:br/>
              <w:t>4 . obscene terms for penis</w:t>
              <w:br/>
              <w:t>5 . drive</w:t>
              <w:br/>
              <w:t>6 . ride in a car with no particular goal and just for the pleasure of it</w:t>
              <w:br/>
              <w:t>7 . furnish with tools</w:t>
              <w:br/>
              <w:t>8 . work with a tool</w:t>
              <w:br/>
            </w:r>
          </w:p>
        </w:tc>
      </w:tr>
      <w:tr>
        <w:tc>
          <w:tcPr>
            <w:tcW w:type="dxa" w:w="4320"/>
          </w:tcPr>
          <w:p>
            <w:r>
              <w:t>valuable</w:t>
            </w:r>
          </w:p>
        </w:tc>
        <w:tc>
          <w:tcPr>
            <w:tcW w:type="dxa" w:w="4320"/>
          </w:tcPr>
          <w:p>
            <w:r>
              <w:t>1 . something of value</w:t>
              <w:br/>
              <w:t>2 . having great material or monetary value especially for use or exchange</w:t>
              <w:br/>
              <w:t>3 . having worth or merit or value</w:t>
              <w:br/>
            </w:r>
          </w:p>
        </w:tc>
      </w:tr>
      <w:tr>
        <w:tc>
          <w:tcPr>
            <w:tcW w:type="dxa" w:w="4320"/>
          </w:tcPr>
          <w:p>
            <w:r>
              <w:t>regiment</w:t>
            </w:r>
          </w:p>
        </w:tc>
        <w:tc>
          <w:tcPr>
            <w:tcW w:type="dxa" w:w="4320"/>
          </w:tcPr>
          <w:p>
            <w:r>
              <w:t>1 . army unit smaller than a division</w:t>
              <w:br/>
              <w:t>2 . subject to rigid discipline, order, and systematization</w:t>
              <w:br/>
              <w:t>3 . form (military personnel) into a regiment</w:t>
              <w:br/>
              <w:t>4 . assign to a regiment</w:t>
              <w:br/>
            </w:r>
          </w:p>
        </w:tc>
      </w:tr>
      <w:tr>
        <w:tc>
          <w:tcPr>
            <w:tcW w:type="dxa" w:w="4320"/>
          </w:tcPr>
          <w:p>
            <w:r>
              <w:t>carved</w:t>
            </w:r>
          </w:p>
        </w:tc>
        <w:tc>
          <w:tcPr>
            <w:tcW w:type="dxa" w:w="4320"/>
          </w:tcPr>
          <w:p>
            <w:r>
              <w:t>1 . form by carving</w:t>
              <w:br/>
              <w:t>2 . engrave or cut by chipping away at a surface</w:t>
              <w:br/>
              <w:t>3 . cut to pieces</w:t>
              <w:br/>
              <w:t>4 . made for or formed by carving (`carven' is archaic or literary)</w:t>
              <w:br/>
            </w:r>
          </w:p>
        </w:tc>
      </w:tr>
      <w:tr>
        <w:tc>
          <w:tcPr>
            <w:tcW w:type="dxa" w:w="4320"/>
          </w:tcPr>
          <w:p>
            <w:r>
              <w:t>desirable</w:t>
            </w:r>
          </w:p>
        </w:tc>
        <w:tc>
          <w:tcPr>
            <w:tcW w:type="dxa" w:w="4320"/>
          </w:tcPr>
          <w:p>
            <w:r>
              <w:t>1 . worth having or seeking or achieving</w:t>
              <w:br/>
              <w:t>2 . worthy of being chosen especially as a spouse</w:t>
              <w:br/>
            </w:r>
          </w:p>
        </w:tc>
      </w:tr>
      <w:tr>
        <w:tc>
          <w:tcPr>
            <w:tcW w:type="dxa" w:w="4320"/>
          </w:tcPr>
          <w:p>
            <w:r>
              <w:t>gambling</w:t>
            </w:r>
          </w:p>
        </w:tc>
        <w:tc>
          <w:tcPr>
            <w:tcW w:type="dxa" w:w="4320"/>
          </w:tcPr>
          <w:p>
            <w:r>
              <w:t>1 . the act of playing for stakes in the hope of winning (including the payment of a price for a chance to win a prize)</w:t>
              <w:br/>
              <w:t>2 . take a risk in the hope of a favorable outcome</w:t>
              <w:br/>
              <w:t>3 . play games for money</w:t>
              <w:br/>
            </w:r>
          </w:p>
        </w:tc>
      </w:tr>
      <w:tr>
        <w:tc>
          <w:tcPr>
            <w:tcW w:type="dxa" w:w="4320"/>
          </w:tcPr>
          <w:p>
            <w:r>
              <w:t>enemy</w:t>
            </w:r>
          </w:p>
        </w:tc>
        <w:tc>
          <w:tcPr>
            <w:tcW w:type="dxa" w:w="4320"/>
          </w:tcPr>
          <w:p>
            <w:r>
              <w:t>1 . an opposing military force</w:t>
              <w:br/>
              <w:t>2 . an armed adversary (especially a member of an opposing military force)</w:t>
              <w:br/>
              <w:t>3 . any hostile group of people</w:t>
              <w:br/>
              <w:t>4 . a personal enemy</w:t>
              <w:br/>
            </w:r>
          </w:p>
        </w:tc>
      </w:tr>
      <w:tr>
        <w:tc>
          <w:tcPr>
            <w:tcW w:type="dxa" w:w="4320"/>
          </w:tcPr>
          <w:p>
            <w:r>
              <w:t>sensed</w:t>
            </w:r>
          </w:p>
        </w:tc>
        <w:tc>
          <w:tcPr>
            <w:tcW w:type="dxa" w:w="4320"/>
          </w:tcPr>
          <w:p>
            <w:r>
              <w:t>1 . perceive by a physical sensation, e.g., coming from the skin or muscles</w:t>
              <w:br/>
              <w:t>2 . detect some circumstance or entity automatically</w:t>
              <w:br/>
              <w:t>3 . become aware of not through the senses but instinctively</w:t>
              <w:br/>
              <w:t>4 . comprehend</w:t>
              <w:br/>
              <w:t>5 . detected by instinct or inference rather than by recognized perceptual cues</w:t>
              <w:br/>
            </w:r>
          </w:p>
        </w:tc>
      </w:tr>
      <w:tr>
        <w:tc>
          <w:tcPr>
            <w:tcW w:type="dxa" w:w="4320"/>
          </w:tcPr>
          <w:p>
            <w:r>
              <w:t>experienced</w:t>
            </w:r>
          </w:p>
        </w:tc>
        <w:tc>
          <w:tcPr>
            <w:tcW w:type="dxa" w:w="4320"/>
          </w:tcPr>
          <w:p>
            <w:r>
              <w:t>1 . go or live through</w:t>
              <w:br/>
              <w:t>2 . have firsthand knowledge of states, situations, emotions, or sensations</w:t>
              <w:br/>
              <w:t>3 . go through (mental or physical states or experiences)</w:t>
              <w:br/>
              <w:t>4 . undergo an emotional sensation or be in a particular state of mind</w:t>
              <w:br/>
              <w:t>5 . undergo</w:t>
              <w:br/>
              <w:t>6 . having experience; having knowledge or skill from observation or participation</w:t>
              <w:br/>
            </w:r>
          </w:p>
        </w:tc>
      </w:tr>
      <w:tr>
        <w:tc>
          <w:tcPr>
            <w:tcW w:type="dxa" w:w="4320"/>
          </w:tcPr>
          <w:p>
            <w:r>
              <w:t>disease</w:t>
            </w:r>
          </w:p>
        </w:tc>
        <w:tc>
          <w:tcPr>
            <w:tcW w:type="dxa" w:w="4320"/>
          </w:tcPr>
          <w:p>
            <w:r>
              <w:t>1 . an impairment of health or a condition of abnormal functioning</w:t>
              <w:br/>
            </w:r>
          </w:p>
        </w:tc>
      </w:tr>
      <w:tr>
        <w:tc>
          <w:tcPr>
            <w:tcW w:type="dxa" w:w="4320"/>
          </w:tcPr>
          <w:p>
            <w:r>
              <w:t>searched</w:t>
            </w:r>
          </w:p>
        </w:tc>
        <w:tc>
          <w:tcPr>
            <w:tcW w:type="dxa" w:w="4320"/>
          </w:tcPr>
          <w:p>
            <w:r>
              <w:t>1 . try to locate or discover, or try to establish the existence of</w:t>
              <w:br/>
              <w:t>2 . search or seek</w:t>
              <w:br/>
              <w:t>3 . inquire into</w:t>
              <w:br/>
              <w:t>4 . subject to a search</w:t>
              <w:br/>
            </w:r>
          </w:p>
        </w:tc>
      </w:tr>
      <w:tr>
        <w:tc>
          <w:tcPr>
            <w:tcW w:type="dxa" w:w="4320"/>
          </w:tcPr>
          <w:p>
            <w:r>
              <w:t>proper</w:t>
            </w:r>
          </w:p>
        </w:tc>
        <w:tc>
          <w:tcPr>
            <w:tcW w:type="dxa" w:w="4320"/>
          </w:tcPr>
          <w:p>
            <w:r>
              <w:t>1 . marked by suitability or rightness or appropriateness</w:t>
              <w:br/>
              <w:t>2 . having all the qualities typical of the thing specified</w:t>
              <w:br/>
              <w:t>3 . limited to the thing specified</w:t>
              <w:br/>
              <w:t>4 . appropriate for a condition or purpose or occasion or a person's character, needs</w:t>
              <w:br/>
            </w:r>
          </w:p>
        </w:tc>
      </w:tr>
      <w:tr>
        <w:tc>
          <w:tcPr>
            <w:tcW w:type="dxa" w:w="4320"/>
          </w:tcPr>
          <w:p>
            <w:r>
              <w:t>admitted</w:t>
            </w:r>
          </w:p>
        </w:tc>
        <w:tc>
          <w:tcPr>
            <w:tcW w:type="dxa" w:w="4320"/>
          </w:tcPr>
          <w:p>
            <w:r>
              <w:t>1 . declare to be true or admit the existence or reality or truth of</w:t>
              <w:br/>
              <w:t>2 . allow to enter; grant entry to</w:t>
              <w:br/>
              <w:t>3 . allow participation in or the right to be part of; permit to exercise the rights, functions, and responsibilities of</w:t>
              <w:br/>
              <w:t>4 . admit into a group or community</w:t>
              <w:br/>
              <w:t>5 . afford possibility</w:t>
              <w:br/>
              <w:t>6 . give access or entrance to</w:t>
              <w:br/>
              <w:t>7 . have room for; hold without crowding</w:t>
              <w:br/>
              <w:t>8 . serve as a means of entrance</w:t>
              <w:br/>
            </w:r>
          </w:p>
        </w:tc>
      </w:tr>
      <w:tr>
        <w:tc>
          <w:tcPr>
            <w:tcW w:type="dxa" w:w="4320"/>
          </w:tcPr>
          <w:p>
            <w:r>
              <w:t>wake</w:t>
            </w:r>
          </w:p>
        </w:tc>
        <w:tc>
          <w:tcPr>
            <w:tcW w:type="dxa" w:w="4320"/>
          </w:tcPr>
          <w:p>
            <w:r>
              <w:t>1 . the consequences of an event (especially a catastrophic event)</w:t>
              <w:br/>
              <w:t>2 . an island in the western Pacific between Guam and Hawaii</w:t>
              <w:br/>
              <w:t>3 . the wave that spreads behind a boat as it moves forward</w:t>
              <w:br/>
              <w:t>4 . a vigil held over a corpse the night before burial</w:t>
              <w:br/>
              <w:t>5 . be awake, be alert, be there</w:t>
              <w:br/>
              <w:t>6 . stop sleeping</w:t>
              <w:br/>
              <w:t>7 . arouse or excite feelings and passions</w:t>
              <w:br/>
              <w:t>8 . make aware of</w:t>
              <w:br/>
              <w:t>9 . cause to become awake or conscious</w:t>
              <w:br/>
            </w:r>
          </w:p>
        </w:tc>
      </w:tr>
      <w:tr>
        <w:tc>
          <w:tcPr>
            <w:tcW w:type="dxa" w:w="4320"/>
          </w:tcPr>
          <w:p>
            <w:r>
              <w:t>younger</w:t>
            </w:r>
          </w:p>
        </w:tc>
        <w:tc>
          <w:tcPr>
            <w:tcW w:type="dxa" w:w="4320"/>
          </w:tcPr>
          <w:p>
            <w:r>
              <w:t>1 . used of the younger of two persons of the same name especially used to distinguish a son from his father</w:t>
              <w:br/>
              <w:t>2 . (used of living things especially persons) in an early period of life or development or growth</w:t>
              <w:br/>
              <w:t>3 . (of crops) harvested at an early stage of development; before complete maturity</w:t>
              <w:br/>
              <w:t>4 . suggestive of youth; vigorous and fresh</w:t>
              <w:br/>
              <w:t>5 . being in its early stage</w:t>
              <w:br/>
              <w:t>6 . not tried or tested by experience</w:t>
              <w:br/>
            </w:r>
          </w:p>
        </w:tc>
      </w:tr>
      <w:tr>
        <w:tc>
          <w:tcPr>
            <w:tcW w:type="dxa" w:w="4320"/>
          </w:tcPr>
          <w:p>
            <w:r>
              <w:t>action</w:t>
            </w:r>
          </w:p>
        </w:tc>
        <w:tc>
          <w:tcPr>
            <w:tcW w:type="dxa" w:w="4320"/>
          </w:tcPr>
          <w:p>
            <w:r>
              <w:t>1 . something done (usually as opposed to something said)</w:t>
              <w:br/>
              <w:t>2 . the state of being active</w:t>
              <w:br/>
              <w:t>3 . a military engagement</w:t>
              <w:br/>
              <w:t>4 . a process existing in or produced by nature (rather than by the intent of human beings)</w:t>
              <w:br/>
              <w:t>5 . the series of events that form a plot</w:t>
              <w:br/>
              <w:t>6 . the trait of being active and energetic and forceful</w:t>
              <w:br/>
              <w:t>7 . the operating part that transmits power to a mechanism</w:t>
              <w:br/>
              <w:t>8 . a judicial proceeding brought by one party against another; one party prosecutes another for a wrong done or for protection of a right or for prevention of a wrong</w:t>
              <w:br/>
              <w:t>9 . an act by a government body or supranational organization</w:t>
              <w:br/>
              <w:t>10 . the most important or interesting work or activity in a specific area or field</w:t>
              <w:br/>
              <w:t>11 . institute legal proceedings against; file a suit against</w:t>
              <w:br/>
              <w:t>12 . put in effect</w:t>
              <w:br/>
            </w:r>
          </w:p>
        </w:tc>
      </w:tr>
      <w:tr>
        <w:tc>
          <w:tcPr>
            <w:tcW w:type="dxa" w:w="4320"/>
          </w:tcPr>
          <w:p>
            <w:r>
              <w:t>greatest</w:t>
            </w:r>
          </w:p>
        </w:tc>
        <w:tc>
          <w:tcPr>
            <w:tcW w:type="dxa" w:w="4320"/>
          </w:tcPr>
          <w:p>
            <w:r>
              <w:t>1 . highest in quality</w:t>
              <w:br/>
              <w:t>2 . relatively large in size or number or extent; larger than others of its kind</w:t>
              <w:br/>
              <w:t>3 . of major significance or importance</w:t>
              <w:br/>
              <w:t>4 . remarkable or out of the ordinary in degree or magnitude or effect</w:t>
              <w:br/>
              <w:t>5 . very good</w:t>
              <w:br/>
              <w:t>6 . uppercase</w:t>
              <w:br/>
              <w:t>7 . in an advanced stage of pregnancy</w:t>
              <w:br/>
            </w:r>
          </w:p>
        </w:tc>
      </w:tr>
      <w:tr>
        <w:tc>
          <w:tcPr>
            <w:tcW w:type="dxa" w:w="4320"/>
          </w:tcPr>
          <w:p>
            <w:r>
              <w:t>virtues</w:t>
            </w:r>
          </w:p>
        </w:tc>
        <w:tc>
          <w:tcPr>
            <w:tcW w:type="dxa" w:w="4320"/>
          </w:tcPr>
          <w:p>
            <w:r>
              <w:t>1 . the quality of doing what is right and avoiding what is wrong</w:t>
              <w:br/>
              <w:t>2 . any admirable quality or attribute</w:t>
              <w:br/>
              <w:t>3 . morality with respect to sexual relations</w:t>
              <w:br/>
              <w:t>4 . a particular moral excellence</w:t>
              <w:br/>
            </w:r>
          </w:p>
        </w:tc>
      </w:tr>
      <w:tr>
        <w:tc>
          <w:tcPr>
            <w:tcW w:type="dxa" w:w="4320"/>
          </w:tcPr>
          <w:p>
            <w:r>
              <w:t>vague</w:t>
            </w:r>
          </w:p>
        </w:tc>
        <w:tc>
          <w:tcPr>
            <w:tcW w:type="dxa" w:w="4320"/>
          </w:tcPr>
          <w:p>
            <w:r>
              <w:t>1 . not clearly understood or expressed; ; -Anatole Broyard; - P.A.Sorokin; - John Locke</w:t>
              <w:br/>
              <w:t>2 . not precisely limited, determined, or distinguished</w:t>
              <w:br/>
              <w:t>3 . lacking clarity or distinctness</w:t>
              <w:br/>
            </w:r>
          </w:p>
        </w:tc>
      </w:tr>
      <w:tr>
        <w:tc>
          <w:tcPr>
            <w:tcW w:type="dxa" w:w="4320"/>
          </w:tcPr>
          <w:p>
            <w:r>
              <w:t>begged</w:t>
            </w:r>
          </w:p>
        </w:tc>
        <w:tc>
          <w:tcPr>
            <w:tcW w:type="dxa" w:w="4320"/>
          </w:tcPr>
          <w:p>
            <w:r>
              <w:t>1 . call upon in supplication; entreat</w:t>
              <w:br/>
              <w:t>2 . make a solicitation or entreaty for something; request urgently or persistently</w:t>
              <w:br/>
              <w:t>3 . ask to obtain free</w:t>
              <w:br/>
              <w:t>4 . dodge, avoid answering, or take for granted</w:t>
              <w:br/>
            </w:r>
          </w:p>
        </w:tc>
      </w:tr>
      <w:tr>
        <w:tc>
          <w:tcPr>
            <w:tcW w:type="dxa" w:w="4320"/>
          </w:tcPr>
          <w:p>
            <w:r>
              <w:t>ignored</w:t>
            </w:r>
          </w:p>
        </w:tc>
        <w:tc>
          <w:tcPr>
            <w:tcW w:type="dxa" w:w="4320"/>
          </w:tcPr>
          <w:p>
            <w:r>
              <w:t>1 . refuse to acknowledge</w:t>
              <w:br/>
              <w:t>2 . bar from attention or consideration</w:t>
              <w:br/>
              <w:t>3 . fail to notice</w:t>
              <w:br/>
              <w:t>4 . give little or no attention to</w:t>
              <w:br/>
              <w:t>5 . be ignorant of or in the dark about</w:t>
              <w:br/>
              <w:t>6 . disregarded</w:t>
              <w:br/>
            </w:r>
          </w:p>
        </w:tc>
      </w:tr>
      <w:tr>
        <w:tc>
          <w:tcPr>
            <w:tcW w:type="dxa" w:w="4320"/>
          </w:tcPr>
          <w:p>
            <w:r>
              <w:t>g</w:t>
            </w:r>
          </w:p>
        </w:tc>
        <w:tc>
          <w:tcPr>
            <w:tcW w:type="dxa" w:w="4320"/>
          </w:tcPr>
          <w:p>
            <w:r>
              <w:t>1 . a metric unit of weight equal to one thousandth of a kilogram</w:t>
              <w:br/>
              <w:t>2 . a purine base found in DNA and RNA; pairs with cytosine</w:t>
              <w:br/>
              <w:t>3 . one of the four nucleotides used in building DNA; all four nucleotides have a common phosphate group and a sugar (ribose)</w:t>
              <w:br/>
              <w:t>4 . the cardinal number that is the product of 10 and 100</w:t>
              <w:br/>
              <w:t>5 . a unit of force equal to the force exerted by gravity; used to indicate the force to which a body is subjected when it is accelerated</w:t>
              <w:br/>
              <w:t>6 . a unit of information equal to 1000 megabytes or 10^9 (1,000,000,000) bytes</w:t>
              <w:br/>
              <w:t>7 . a unit of information equal to 1024 mebibytes or 2^30 (1,073,741,824) bytes</w:t>
              <w:br/>
              <w:t>8 . (physics) the universal constant relating force to mass and distance in Newton's law of gravitation</w:t>
              <w:br/>
              <w:t>9 . the 7th letter of the Roman alphabet</w:t>
              <w:br/>
            </w:r>
          </w:p>
        </w:tc>
      </w:tr>
      <w:tr>
        <w:tc>
          <w:tcPr>
            <w:tcW w:type="dxa" w:w="4320"/>
          </w:tcPr>
          <w:p>
            <w:r>
              <w:t>laced</w:t>
            </w:r>
          </w:p>
        </w:tc>
        <w:tc>
          <w:tcPr>
            <w:tcW w:type="dxa" w:w="4320"/>
          </w:tcPr>
          <w:p>
            <w:r>
              <w:t>1 . spin,wind, or twist together</w:t>
              <w:br/>
              <w:t>2 . make by braiding or interlacing</w:t>
              <w:br/>
              <w:t>3 . do lacework</w:t>
              <w:br/>
              <w:t>4 . draw through eyes or holes</w:t>
              <w:br/>
              <w:t>5 . add alcohol to (beverages)</w:t>
              <w:br/>
              <w:t>6 . closed with a lace</w:t>
              <w:br/>
              <w:t>7 . edged or streaked with color</w:t>
              <w:br/>
            </w:r>
          </w:p>
        </w:tc>
      </w:tr>
      <w:tr>
        <w:tc>
          <w:tcPr>
            <w:tcW w:type="dxa" w:w="4320"/>
          </w:tcPr>
          <w:p>
            <w:r>
              <w:t>violent</w:t>
            </w:r>
          </w:p>
        </w:tc>
        <w:tc>
          <w:tcPr>
            <w:tcW w:type="dxa" w:w="4320"/>
          </w:tcPr>
          <w:p>
            <w:r>
              <w:t>1 . acting with or marked by or resulting from great force or energy or emotional intensity</w:t>
              <w:br/>
              <w:t>2 . effected by force or injury rather than natural causes</w:t>
              <w:br/>
              <w:t>3 . (of colors or sounds) intensely vivid or loud</w:t>
              <w:br/>
              <w:t>4 . marked by extreme intensity of emotions or convictions; inclined to react violently; fervid</w:t>
              <w:br/>
              <w:t>5 . characterized by violence or bloodshed; - Andrea Parke; - Thomas Gray; - Hudson Strode</w:t>
              <w:br/>
            </w:r>
          </w:p>
        </w:tc>
      </w:tr>
      <w:tr>
        <w:tc>
          <w:tcPr>
            <w:tcW w:type="dxa" w:w="4320"/>
          </w:tcPr>
          <w:p>
            <w:r>
              <w:t>walks</w:t>
            </w:r>
          </w:p>
        </w:tc>
        <w:tc>
          <w:tcPr>
            <w:tcW w:type="dxa" w:w="4320"/>
          </w:tcPr>
          <w:p>
            <w:r>
              <w:t>1 . the act of traveling by foot</w:t>
              <w:br/>
              <w:t>2 . (baseball) an advance to first base by a batter who receives four balls</w:t>
              <w:br/>
              <w:t>3 . manner of walking</w:t>
              <w:br/>
              <w:t>4 . the act of walking somewhere</w:t>
              <w:br/>
              <w:t>5 . a path set aside for walking</w:t>
              <w:br/>
              <w:t>6 . a slow gait of a horse in which two feet are always on the ground</w:t>
              <w:br/>
              <w:t>7 . careers in general</w:t>
              <w:br/>
              <w:t>8 . use one's feet to advance; advance by steps</w:t>
              <w:br/>
              <w:t>9 . accompany or escort</w:t>
              <w:br/>
              <w:t>10 . obtain a base on balls</w:t>
              <w:br/>
              <w:t>11 . traverse or cover by walking</w:t>
              <w:br/>
              <w:t>12 . give a base on balls to</w:t>
              <w:br/>
              <w:t>13 . live or behave in a specified manner</w:t>
              <w:br/>
              <w:t>14 . be or act in association with</w:t>
              <w:br/>
              <w:t>15 . walk at a pace</w:t>
              <w:br/>
              <w:t>16 . make walk</w:t>
              <w:br/>
              <w:t>17 . take a walk; go for a walk; walk for pleasure</w:t>
              <w:br/>
            </w:r>
          </w:p>
        </w:tc>
      </w:tr>
      <w:tr>
        <w:tc>
          <w:tcPr>
            <w:tcW w:type="dxa" w:w="4320"/>
          </w:tcPr>
          <w:p>
            <w:r>
              <w:t>shine</w:t>
            </w:r>
          </w:p>
        </w:tc>
        <w:tc>
          <w:tcPr>
            <w:tcW w:type="dxa" w:w="4320"/>
          </w:tcPr>
          <w:p>
            <w:r>
              <w:t>1 . the quality of being bright and sending out rays of light</w:t>
              <w:br/>
              <w:t>2 . be bright by reflecting or casting light</w:t>
              <w:br/>
              <w:t>3 . emit light; be bright, as of the sun or a light</w:t>
              <w:br/>
              <w:t>4 . be shiny, as if wet</w:t>
              <w:br/>
              <w:t>5 . be distinguished or eminent</w:t>
              <w:br/>
              <w:t>6 . be clear and obvious</w:t>
              <w:br/>
              <w:t>7 . have a complexion with a strong bright color, such as red or pink</w:t>
              <w:br/>
              <w:t>8 . throw or flash the light of (a lamp)</w:t>
              <w:br/>
              <w:t>9 . touch or seem as if touching visually or audibly</w:t>
              <w:br/>
              <w:t>10 . experience a feeling of well-being or happiness, as from good health or an intense emotion</w:t>
              <w:br/>
              <w:t>11 . make (a surface) shine</w:t>
              <w:br/>
            </w:r>
          </w:p>
        </w:tc>
      </w:tr>
      <w:tr>
        <w:tc>
          <w:tcPr>
            <w:tcW w:type="dxa" w:w="4320"/>
          </w:tcPr>
          <w:p>
            <w:r>
              <w:t>crashed</w:t>
            </w:r>
          </w:p>
        </w:tc>
        <w:tc>
          <w:tcPr>
            <w:tcW w:type="dxa" w:w="4320"/>
          </w:tcPr>
          <w:p>
            <w:r>
              <w:t>1 . fall or come down violently</w:t>
              <w:br/>
              <w:t>2 . move with, or as if with, a crashing noise</w:t>
              <w:br/>
              <w:t>3 . undergo damage or destruction on impact</w:t>
              <w:br/>
              <w:t>4 . move violently as through a barrier</w:t>
              <w:br/>
              <w:t>5 . break violently or noisily; smash</w:t>
              <w:br/>
              <w:t>6 . occupy, usually uninvited</w:t>
              <w:br/>
              <w:t>7 . make a sudden loud sound</w:t>
              <w:br/>
              <w:t>8 . enter uninvited; informal</w:t>
              <w:br/>
              <w:t>9 . cause to crash</w:t>
              <w:br/>
              <w:t>10 . hurl or thrust violently</w:t>
              <w:br/>
              <w:t>11 . undergo a sudden and severe downturn</w:t>
              <w:br/>
              <w:t>12 . stop operating</w:t>
              <w:br/>
              <w:t>13 . sleep in a convenient place</w:t>
              <w:br/>
            </w:r>
          </w:p>
        </w:tc>
      </w:tr>
      <w:tr>
        <w:tc>
          <w:tcPr>
            <w:tcW w:type="dxa" w:w="4320"/>
          </w:tcPr>
          <w:p>
            <w:r>
              <w:t>compared</w:t>
            </w:r>
          </w:p>
        </w:tc>
        <w:tc>
          <w:tcPr>
            <w:tcW w:type="dxa" w:w="4320"/>
          </w:tcPr>
          <w:p>
            <w:r>
              <w:t>1 . examine and note the similarities or differences of</w:t>
              <w:br/>
              <w:t>2 . be comparable</w:t>
              <w:br/>
              <w:t>3 . consider or describe as similar, equal, or analogous</w:t>
              <w:br/>
              <w:t>4 . to form the comparative or superlative form on an adjective or adverb</w:t>
              <w:br/>
            </w:r>
          </w:p>
        </w:tc>
      </w:tr>
      <w:tr>
        <w:tc>
          <w:tcPr>
            <w:tcW w:type="dxa" w:w="4320"/>
          </w:tcPr>
          <w:p>
            <w:r>
              <w:t>occurred</w:t>
            </w:r>
          </w:p>
        </w:tc>
        <w:tc>
          <w:tcPr>
            <w:tcW w:type="dxa" w:w="4320"/>
          </w:tcPr>
          <w:p>
            <w:r>
              <w:t>1 . come to pass</w:t>
              <w:br/>
              <w:t>2 . come to one's mind; suggest itself</w:t>
              <w:br/>
              <w:t>3 . to be found to exist</w:t>
              <w:br/>
            </w:r>
          </w:p>
        </w:tc>
      </w:tr>
      <w:tr>
        <w:tc>
          <w:tcPr>
            <w:tcW w:type="dxa" w:w="4320"/>
          </w:tcPr>
          <w:p>
            <w:r>
              <w:t>range</w:t>
            </w:r>
          </w:p>
        </w:tc>
        <w:tc>
          <w:tcPr>
            <w:tcW w:type="dxa" w:w="4320"/>
          </w:tcPr>
          <w:p>
            <w:r>
              <w:t>1 . an area in which something acts or operates or has power or control:</w:t>
              <w:br/>
              <w:t>2 . the limits within which something can be effective</w:t>
              <w:br/>
              <w:t>3 . a large tract of grassy open land on which livestock can graze</w:t>
              <w:br/>
              <w:t>4 . a series of hills or mountains</w:t>
              <w:br/>
              <w:t>5 . a place for shooting (firing or driving) projectiles of various kinds</w:t>
              <w:br/>
              <w:t>6 . a variety of different things or activities</w:t>
              <w:br/>
              <w:t>7 . (mathematics) the set of values of the dependent variable for which a function is defined</w:t>
              <w:br/>
              <w:t>8 . the limit of capability</w:t>
              <w:br/>
              <w:t>9 . a kitchen appliance used for cooking food</w:t>
              <w:br/>
              <w:t>10 . change or be different within limits</w:t>
              <w:br/>
              <w:t>11 . move about aimlessly or without any destination, often in search of food or employment</w:t>
              <w:br/>
              <w:t>12 . have a range; be capable of projecting over a certain distance, as of a gun</w:t>
              <w:br/>
              <w:t>13 . range or extend over; occupy a certain area</w:t>
              <w:br/>
              <w:t>14 . lay out orderly or logically in a line or as if in a line</w:t>
              <w:br/>
              <w:t>15 . feed as in a meadow or pasture</w:t>
              <w:br/>
              <w:t>16 . let eat</w:t>
              <w:br/>
              <w:t>17 . assign a rank or rating to</w:t>
              <w:br/>
            </w:r>
          </w:p>
        </w:tc>
      </w:tr>
      <w:tr>
        <w:tc>
          <w:tcPr>
            <w:tcW w:type="dxa" w:w="4320"/>
          </w:tcPr>
          <w:p>
            <w:r>
              <w:t>comment</w:t>
            </w:r>
          </w:p>
        </w:tc>
        <w:tc>
          <w:tcPr>
            <w:tcW w:type="dxa" w:w="4320"/>
          </w:tcPr>
          <w:p>
            <w:r>
              <w:t>1 . a statement that expresses a personal opinion or belief or adds information</w:t>
              <w:br/>
              <w:t>2 . a written explanation or criticism or illustration that is added to a book or other textual material</w:t>
              <w:br/>
              <w:t>3 . a report (often malicious) about the behavior of other people</w:t>
              <w:br/>
              <w:t>4 . make or write a comment on</w:t>
              <w:br/>
              <w:t>5 . explain or interpret something</w:t>
              <w:br/>
              <w:t>6 . provide interlinear explanations for words or phrases</w:t>
              <w:br/>
            </w:r>
          </w:p>
        </w:tc>
      </w:tr>
      <w:tr>
        <w:tc>
          <w:tcPr>
            <w:tcW w:type="dxa" w:w="4320"/>
          </w:tcPr>
          <w:p>
            <w:r>
              <w:t>protective</w:t>
            </w:r>
          </w:p>
        </w:tc>
        <w:tc>
          <w:tcPr>
            <w:tcW w:type="dxa" w:w="4320"/>
          </w:tcPr>
          <w:p>
            <w:r>
              <w:t>1 . intended or adapted to afford protection of some kind</w:t>
              <w:br/>
              <w:t>2 . showing care</w:t>
              <w:br/>
              <w:t>3 . (usually followed by `of') solicitously caring or mindful</w:t>
              <w:br/>
            </w:r>
          </w:p>
        </w:tc>
      </w:tr>
      <w:tr>
        <w:tc>
          <w:tcPr>
            <w:tcW w:type="dxa" w:w="4320"/>
          </w:tcPr>
          <w:p>
            <w:r>
              <w:t>flush</w:t>
            </w:r>
          </w:p>
        </w:tc>
        <w:tc>
          <w:tcPr>
            <w:tcW w:type="dxa" w:w="4320"/>
          </w:tcPr>
          <w:p>
            <w:r>
              <w:t>1 . the period of greatest prosperity or productivity</w:t>
              <w:br/>
              <w:t>2 . a rosy color (especially in the cheeks) taken as a sign of good health</w:t>
              <w:br/>
              <w:t>3 . sudden brief sensation of heat (associated with menopause and some mental disorders)</w:t>
              <w:br/>
              <w:t>4 . a poker hand with all 5 cards in the same suit</w:t>
              <w:br/>
              <w:t>5 . the swift release of a store of affective force</w:t>
              <w:br/>
              <w:t>6 . a sudden rapid flow (as of water)</w:t>
              <w:br/>
              <w:t>7 . sudden reddening of the face (as from embarrassment or guilt or shame or modesty)</w:t>
              <w:br/>
              <w:t>8 . turn red, as if in embarrassment or shame</w:t>
              <w:br/>
              <w:t>9 . flow freely</w:t>
              <w:br/>
              <w:t>10 . glow or cause to glow with warm color or light</w:t>
              <w:br/>
              <w:t>11 . make level or straight</w:t>
              <w:br/>
              <w:t>12 . rinse, clean, or empty with a liquid</w:t>
              <w:br/>
              <w:t>13 . irrigate with water from a sluice</w:t>
              <w:br/>
              <w:t>14 . cause to flow or flood with or as if with water</w:t>
              <w:br/>
              <w:t>15 . of a surface exactly even with an adjoining one, forming the same plane</w:t>
              <w:br/>
              <w:t>16 . having an abundant supply of money or possessions of value</w:t>
              <w:br/>
              <w:t>17 . squarely or solidly</w:t>
              <w:br/>
              <w:t>18 . in the same plane</w:t>
              <w:br/>
            </w:r>
          </w:p>
        </w:tc>
      </w:tr>
      <w:tr>
        <w:tc>
          <w:tcPr>
            <w:tcW w:type="dxa" w:w="4320"/>
          </w:tcPr>
          <w:p>
            <w:r>
              <w:t>bee</w:t>
            </w:r>
          </w:p>
        </w:tc>
        <w:tc>
          <w:tcPr>
            <w:tcW w:type="dxa" w:w="4320"/>
          </w:tcPr>
          <w:p>
            <w:r>
              <w:t>1 . any of numerous hairy-bodied insects including social and solitary species</w:t>
              <w:br/>
              <w:t>2 . a social gathering to carry out some communal task or to hold competitions</w:t>
              <w:br/>
            </w:r>
          </w:p>
        </w:tc>
      </w:tr>
      <w:tr>
        <w:tc>
          <w:tcPr>
            <w:tcW w:type="dxa" w:w="4320"/>
          </w:tcPr>
          <w:p>
            <w:r>
              <w:t>froze</w:t>
            </w:r>
          </w:p>
        </w:tc>
        <w:tc>
          <w:tcPr>
            <w:tcW w:type="dxa" w:w="4320"/>
          </w:tcPr>
          <w:p>
            <w:r>
              <w:t>1 . stop moving or become immobilized</w:t>
              <w:br/>
              <w:t>2 . change to ice</w:t>
              <w:br/>
              <w:t>3 . be cold</w:t>
              <w:br/>
              <w:t>4 . cause to freeze</w:t>
              <w:br/>
              <w:t>5 . stop a process or a habit by imposing a freeze on it</w:t>
              <w:br/>
              <w:t>6 . be very cold, below the freezing point</w:t>
              <w:br/>
              <w:t>7 . change from a liquid to a solid when cold</w:t>
              <w:br/>
              <w:t>8 . prohibit the conversion or use of (assets)</w:t>
              <w:br/>
              <w:t>9 . anesthetize by cold</w:t>
              <w:br/>
              <w:t>10 . suddenly behave coldly and formally</w:t>
              <w:br/>
            </w:r>
          </w:p>
        </w:tc>
      </w:tr>
      <w:tr>
        <w:tc>
          <w:tcPr>
            <w:tcW w:type="dxa" w:w="4320"/>
          </w:tcPr>
          <w:p>
            <w:r>
              <w:t>bleeding</w:t>
            </w:r>
          </w:p>
        </w:tc>
        <w:tc>
          <w:tcPr>
            <w:tcW w:type="dxa" w:w="4320"/>
          </w:tcPr>
          <w:p>
            <w:r>
              <w:t>1 . the flow of blood from a ruptured blood vessel</w:t>
              <w:br/>
              <w:t>2 . lose blood from one's body</w:t>
              <w:br/>
              <w:t>3 . draw blood</w:t>
              <w:br/>
              <w:t>4 . get or extort (money or other possessions) from someone</w:t>
              <w:br/>
              <w:t>5 . be diffused</w:t>
              <w:br/>
              <w:t>6 . drain of liquid or steam</w:t>
              <w:br/>
            </w:r>
          </w:p>
        </w:tc>
      </w:tr>
      <w:tr>
        <w:tc>
          <w:tcPr>
            <w:tcW w:type="dxa" w:w="4320"/>
          </w:tcPr>
          <w:p>
            <w:r>
              <w:t>stepmother</w:t>
            </w:r>
          </w:p>
        </w:tc>
        <w:tc>
          <w:tcPr>
            <w:tcW w:type="dxa" w:w="4320"/>
          </w:tcPr>
          <w:p>
            <w:r>
              <w:t>1 . the wife of your father by a subsequent marriage</w:t>
              <w:br/>
            </w:r>
          </w:p>
        </w:tc>
      </w:tr>
      <w:tr>
        <w:tc>
          <w:tcPr>
            <w:tcW w:type="dxa" w:w="4320"/>
          </w:tcPr>
          <w:p>
            <w:r>
              <w:t>final</w:t>
            </w:r>
          </w:p>
        </w:tc>
        <w:tc>
          <w:tcPr>
            <w:tcW w:type="dxa" w:w="4320"/>
          </w:tcPr>
          <w:p>
            <w:r>
              <w:t>1 . the final match between the winners of all previous matches in an elimination tournament</w:t>
              <w:br/>
              <w:t>2 . an examination administered at the end of an academic term</w:t>
              <w:br/>
              <w:t>3 . occurring at or forming an end or termination</w:t>
              <w:br/>
              <w:t>4 . conclusive in a process or progression</w:t>
              <w:br/>
              <w:t>5 . not to be altered or undone</w:t>
              <w:br/>
            </w:r>
          </w:p>
        </w:tc>
      </w:tr>
      <w:tr>
        <w:tc>
          <w:tcPr>
            <w:tcW w:type="dxa" w:w="4320"/>
          </w:tcPr>
          <w:p>
            <w:r>
              <w:t>tested</w:t>
            </w:r>
          </w:p>
        </w:tc>
        <w:tc>
          <w:tcPr>
            <w:tcW w:type="dxa" w:w="4320"/>
          </w:tcPr>
          <w:p>
            <w:r>
              <w:t>1 . put to the test, as for its quality, or give experimental use to</w:t>
              <w:br/>
              <w:t>2 . test or examine for the presence of disease or infection</w:t>
              <w:br/>
              <w:t>3 . examine someone's knowledge of something</w:t>
              <w:br/>
              <w:t>4 . show a certain characteristic when tested</w:t>
              <w:br/>
              <w:t>5 . achieve a certain score or rating on a test</w:t>
              <w:br/>
              <w:t>6 . determine the presence or properties of (a substance)</w:t>
              <w:br/>
              <w:t>7 . undergo a test</w:t>
              <w:br/>
              <w:t>8 . tested and proved useful or correct</w:t>
              <w:br/>
              <w:t>9 . tested and proved to be reliable</w:t>
              <w:br/>
            </w:r>
          </w:p>
        </w:tc>
      </w:tr>
      <w:tr>
        <w:tc>
          <w:tcPr>
            <w:tcW w:type="dxa" w:w="4320"/>
          </w:tcPr>
          <w:p>
            <w:r>
              <w:t>stream</w:t>
            </w:r>
          </w:p>
        </w:tc>
        <w:tc>
          <w:tcPr>
            <w:tcW w:type="dxa" w:w="4320"/>
          </w:tcPr>
          <w:p>
            <w:r>
              <w:t>1 . a natural body of running water flowing on or under the earth</w:t>
              <w:br/>
              <w:t>2 . dominant course (suggestive of running water) of successive events or ideas</w:t>
              <w:br/>
              <w:t>3 . the act of flowing or streaming; continuous progression</w:t>
              <w:br/>
              <w:t>4 . something that resembles a flowing stream in moving continuously</w:t>
              <w:br/>
              <w:t>5 . a steady flow of a fluid (usually from natural causes)</w:t>
              <w:br/>
              <w:t>6 . to extend, wave or float outward, as if in the wind</w:t>
              <w:br/>
              <w:t>7 . exude profusely</w:t>
              <w:br/>
              <w:t>8 . move in large numbers</w:t>
              <w:br/>
              <w:t>9 . rain heavily</w:t>
              <w:br/>
              <w:t>10 . flow freely and abundantly</w:t>
              <w:br/>
            </w:r>
          </w:p>
        </w:tc>
      </w:tr>
      <w:tr>
        <w:tc>
          <w:tcPr>
            <w:tcW w:type="dxa" w:w="4320"/>
          </w:tcPr>
          <w:p>
            <w:r>
              <w:t>separate</w:t>
            </w:r>
          </w:p>
        </w:tc>
        <w:tc>
          <w:tcPr>
            <w:tcW w:type="dxa" w:w="4320"/>
          </w:tcPr>
          <w:p>
            <w:r>
              <w:t>1 . a separately printed article that originally appeared in a larger publication</w:t>
              <w:br/>
              <w:t>2 . a garment that can be purchased separately and worn in combinations with other garments</w:t>
              <w:br/>
              <w:t>3 . act as a barrier between; stand between</w:t>
              <w:br/>
              <w:t>4 . force, take, or pull apart</w:t>
              <w:br/>
              <w:t>5 . mark as different</w:t>
              <w:br/>
              <w:t>6 . separate into parts or portions</w:t>
              <w:br/>
              <w:t>7 . divide into components or constituents</w:t>
              <w:br/>
              <w:t>8 . arrange or order by classes or categories</w:t>
              <w:br/>
              <w:t>9 . make a division or separation</w:t>
              <w:br/>
              <w:t>10 . discontinue an association or relation; go different ways</w:t>
              <w:br/>
              <w:t>11 . go one's own way; move apart</w:t>
              <w:br/>
              <w:t>12 . become separated into pieces or fragments</w:t>
              <w:br/>
              <w:t>13 . treat differently on the basis of sex or race</w:t>
              <w:br/>
              <w:t>14 . come apart</w:t>
              <w:br/>
              <w:t>15 . divide into two or more branches so as to form a fork</w:t>
              <w:br/>
              <w:t>16 . independent; not united or joint</w:t>
              <w:br/>
              <w:t>17 . standing apart; not attached to or supported by anything</w:t>
              <w:br/>
              <w:t>18 . separated according to race, sex, class, or religion</w:t>
              <w:br/>
              <w:t>19 . have the connection undone; having become separate</w:t>
              <w:br/>
            </w:r>
          </w:p>
        </w:tc>
      </w:tr>
      <w:tr>
        <w:tc>
          <w:tcPr>
            <w:tcW w:type="dxa" w:w="4320"/>
          </w:tcPr>
          <w:p>
            <w:r>
              <w:t>higher</w:t>
            </w:r>
          </w:p>
        </w:tc>
        <w:tc>
          <w:tcPr>
            <w:tcW w:type="dxa" w:w="4320"/>
          </w:tcPr>
          <w:p>
            <w:r>
              <w:t>1 . advanced in complexity or elaboration</w:t>
              <w:br/>
              <w:t>2 . of education beyond the secondary level</w:t>
              <w:br/>
              <w:t>3 . greater than normal in degree or intensity or amount</w:t>
              <w:br/>
              <w:t>4 . (literal meaning) being at or having a relatively great or specific elevation or upward extension (sometimes used in combinations like `knee-high')</w:t>
              <w:br/>
              <w:t>5 . standing above others in quality or position</w:t>
              <w:br/>
              <w:t>6 . used of sounds and voices; high in pitch or frequency</w:t>
              <w:br/>
              <w:t>7 . happy and excited and energetic</w:t>
              <w:br/>
              <w:t>8 . (used of the smell of meat) smelling spoiled or tainted</w:t>
              <w:br/>
              <w:t>9 . slightly and pleasantly intoxicated from alcohol or a drug (especially marijuana)</w:t>
              <w:br/>
            </w:r>
          </w:p>
        </w:tc>
      </w:tr>
      <w:tr>
        <w:tc>
          <w:tcPr>
            <w:tcW w:type="dxa" w:w="4320"/>
          </w:tcPr>
          <w:p>
            <w:r>
              <w:t>stripped</w:t>
            </w:r>
          </w:p>
        </w:tc>
        <w:tc>
          <w:tcPr>
            <w:tcW w:type="dxa" w:w="4320"/>
          </w:tcPr>
          <w:p>
            <w:r>
              <w:t>1 . take away possessions from someone</w:t>
              <w:br/>
              <w:t>2 . get undressed</w:t>
              <w:br/>
              <w:t>3 . remove the surface from</w:t>
              <w:br/>
              <w:t>4 . remove substances from by a percolating liquid</w:t>
              <w:br/>
              <w:t>5 . lay bare</w:t>
              <w:br/>
              <w:t>6 . steal goods; take as spoils</w:t>
              <w:br/>
              <w:t>7 . remove all contents or possession from, or empty completely</w:t>
              <w:br/>
              <w:t>8 . strip the cured leaves from</w:t>
              <w:br/>
              <w:t>9 . remove the thread (of screws)</w:t>
              <w:br/>
              <w:t>10 . remove a constituent from a liquid</w:t>
              <w:br/>
              <w:t>11 . take off or remove</w:t>
              <w:br/>
              <w:t>12 . draw the last milk (of cows)</w:t>
              <w:br/>
              <w:t>13 . remove (someone's or one's own) clothes</w:t>
              <w:br/>
              <w:t>14 . having only essential or minimal features</w:t>
              <w:br/>
              <w:t>15 . having everything extraneous removed including contents</w:t>
              <w:br/>
              <w:t>16 . with clothing stripped off</w:t>
              <w:br/>
            </w:r>
          </w:p>
        </w:tc>
      </w:tr>
      <w:tr>
        <w:tc>
          <w:tcPr>
            <w:tcW w:type="dxa" w:w="4320"/>
          </w:tcPr>
          <w:p>
            <w:r>
              <w:t>purity</w:t>
            </w:r>
          </w:p>
        </w:tc>
        <w:tc>
          <w:tcPr>
            <w:tcW w:type="dxa" w:w="4320"/>
          </w:tcPr>
          <w:p>
            <w:r>
              <w:t>1 . being undiluted or unmixed with extraneous material</w:t>
              <w:br/>
              <w:t>2 . the state of being unsullied by sin or moral wrong; lacking a knowledge of evil</w:t>
              <w:br/>
              <w:t>3 . a woman's virtue or chastity</w:t>
              <w:br/>
            </w:r>
          </w:p>
        </w:tc>
      </w:tr>
      <w:tr>
        <w:tc>
          <w:tcPr>
            <w:tcW w:type="dxa" w:w="4320"/>
          </w:tcPr>
          <w:p>
            <w:r>
              <w:t>footsteps</w:t>
            </w:r>
          </w:p>
        </w:tc>
        <w:tc>
          <w:tcPr>
            <w:tcW w:type="dxa" w:w="4320"/>
          </w:tcPr>
          <w:p>
            <w:r>
              <w:t>1 . the sound of a step of someone walking</w:t>
              <w:br/>
              <w:t>2 . the act of taking a step in walking</w:t>
              <w:br/>
              <w:t>3 . the distance covered by a step</w:t>
              <w:br/>
            </w:r>
          </w:p>
        </w:tc>
      </w:tr>
      <w:tr>
        <w:tc>
          <w:tcPr>
            <w:tcW w:type="dxa" w:w="4320"/>
          </w:tcPr>
          <w:p>
            <w:r>
              <w:t>stoop</w:t>
            </w:r>
          </w:p>
        </w:tc>
        <w:tc>
          <w:tcPr>
            <w:tcW w:type="dxa" w:w="4320"/>
          </w:tcPr>
          <w:p>
            <w:r>
              <w:t>1 . an inclination of the top half of the body forward and downward</w:t>
              <w:br/>
              <w:t>2 . basin for holy water</w:t>
              <w:br/>
              <w:t>3 . small porch or set of steps at the front entrance of a house</w:t>
              <w:br/>
              <w:t>4 . bend one's back forward from the waist on down</w:t>
              <w:br/>
              <w:t>5 . debase oneself morally, act in an undignified, unworthy, or dishonorable way</w:t>
              <w:br/>
              <w:t>6 . descend swiftly, as if on prey</w:t>
              <w:br/>
              <w:t>7 . sag, bend, bend over or down</w:t>
              <w:br/>
              <w:t>8 . carry oneself, often habitually, with head, shoulders, and upper back bent forward</w:t>
              <w:br/>
            </w:r>
          </w:p>
        </w:tc>
      </w:tr>
      <w:tr>
        <w:tc>
          <w:tcPr>
            <w:tcW w:type="dxa" w:w="4320"/>
          </w:tcPr>
          <w:p>
            <w:r>
              <w:t>eating</w:t>
            </w:r>
          </w:p>
        </w:tc>
        <w:tc>
          <w:tcPr>
            <w:tcW w:type="dxa" w:w="4320"/>
          </w:tcPr>
          <w:p>
            <w:r>
              <w:t>1 . the act of consuming food</w:t>
              <w:br/>
              <w:t>2 . take in solid food</w:t>
              <w:br/>
              <w:t>3 . eat a meal; take a meal</w:t>
              <w:br/>
              <w:t>4 . take in food; used of animals only</w:t>
              <w:br/>
              <w:t>5 . worry or cause anxiety in a persistent way</w:t>
              <w:br/>
              <w:t>6 . use up (resources or materials)</w:t>
              <w:br/>
              <w:t>7 . cause to deteriorate due to the action of water, air, or an acid</w:t>
              <w:br/>
            </w:r>
          </w:p>
        </w:tc>
      </w:tr>
      <w:tr>
        <w:tc>
          <w:tcPr>
            <w:tcW w:type="dxa" w:w="4320"/>
          </w:tcPr>
          <w:p>
            <w:r>
              <w:t>firmly</w:t>
            </w:r>
          </w:p>
        </w:tc>
        <w:tc>
          <w:tcPr>
            <w:tcW w:type="dxa" w:w="4320"/>
          </w:tcPr>
          <w:p>
            <w:r>
              <w:t>1 . with resolute determination</w:t>
              <w:br/>
              <w:t>2 . in a secure manner; in a manner free from danger</w:t>
              <w:br/>
              <w:t>3 . with firmness</w:t>
              <w:br/>
            </w:r>
          </w:p>
        </w:tc>
      </w:tr>
      <w:tr>
        <w:tc>
          <w:tcPr>
            <w:tcW w:type="dxa" w:w="4320"/>
          </w:tcPr>
          <w:p>
            <w:r>
              <w:t>rat</w:t>
            </w:r>
          </w:p>
        </w:tc>
        <w:tc>
          <w:tcPr>
            <w:tcW w:type="dxa" w:w="4320"/>
          </w:tcPr>
          <w:p>
            <w:r>
              <w:t>1 . any of various long-tailed rodents similar to but larger than a mouse</w:t>
              <w:br/>
              <w:t>2 . someone who works (or provides workers) during a strike</w:t>
              <w:br/>
              <w:t>3 . a person who is deemed to be despicable or contemptible</w:t>
              <w:br/>
              <w:t>4 . one who reveals confidential information in return for money</w:t>
              <w:br/>
              <w:t>5 . a pad (usually made of hair) worn as part of a woman's coiffure</w:t>
              <w:br/>
              <w:t>6 . desert one's party or group of friends, for example, for one's personal advantage</w:t>
              <w:br/>
              <w:t>7 . employ scabs or strike breakers in</w:t>
              <w:br/>
              <w:t>8 . take the place of work of someone on strike</w:t>
              <w:br/>
              <w:t>9 . give (hair) the appearance of being fuller by using a rat</w:t>
              <w:br/>
              <w:t>10 . catch rats, especially with dogs</w:t>
              <w:br/>
              <w:t>11 . give away information about somebody</w:t>
              <w:br/>
            </w:r>
          </w:p>
        </w:tc>
      </w:tr>
      <w:tr>
        <w:tc>
          <w:tcPr>
            <w:tcW w:type="dxa" w:w="4320"/>
          </w:tcPr>
          <w:p>
            <w:r>
              <w:t>drained</w:t>
            </w:r>
          </w:p>
        </w:tc>
        <w:tc>
          <w:tcPr>
            <w:tcW w:type="dxa" w:w="4320"/>
          </w:tcPr>
          <w:p>
            <w:r>
              <w:t>1 . flow off gradually</w:t>
              <w:br/>
              <w:t>2 . deplete of resources</w:t>
              <w:br/>
              <w:t>3 . empty of liquid; drain the liquid from</w:t>
              <w:br/>
              <w:t>4 . make weak</w:t>
              <w:br/>
              <w:t>5 . emptied or exhausted of (as by drawing off e.g. water or other liquid)</w:t>
              <w:br/>
              <w:t>6 . very tired</w:t>
              <w:br/>
              <w:t>7 . drained of electric charge; discharged</w:t>
              <w:br/>
            </w:r>
          </w:p>
        </w:tc>
      </w:tr>
      <w:tr>
        <w:tc>
          <w:tcPr>
            <w:tcW w:type="dxa" w:w="4320"/>
          </w:tcPr>
          <w:p>
            <w:r>
              <w:t>crawled</w:t>
            </w:r>
          </w:p>
        </w:tc>
        <w:tc>
          <w:tcPr>
            <w:tcW w:type="dxa" w:w="4320"/>
          </w:tcPr>
          <w:p>
            <w:r>
              <w:t>1 . move slowly; in the case of people or animals with the body near the ground</w:t>
              <w:br/>
              <w:t>2 . feel as if crawling with insects</w:t>
              <w:br/>
              <w:t>3 . be full of</w:t>
              <w:br/>
              <w:t>4 . show submission or fear</w:t>
              <w:br/>
              <w:t>5 . swim by doing the crawl</w:t>
              <w:br/>
            </w:r>
          </w:p>
        </w:tc>
      </w:tr>
      <w:tr>
        <w:tc>
          <w:tcPr>
            <w:tcW w:type="dxa" w:w="4320"/>
          </w:tcPr>
          <w:p>
            <w:r>
              <w:t>ceiling</w:t>
            </w:r>
          </w:p>
        </w:tc>
        <w:tc>
          <w:tcPr>
            <w:tcW w:type="dxa" w:w="4320"/>
          </w:tcPr>
          <w:p>
            <w:r>
              <w:t>1 . the overhead upper surface of a covered space</w:t>
              <w:br/>
              <w:t>2 . (meteorology) altitude of the lowest layer of clouds</w:t>
              <w:br/>
              <w:t>3 . an upper limit on what is allowed</w:t>
              <w:br/>
              <w:t>4 . maximum altitude at which a plane can fly (under specified conditions)</w:t>
              <w:br/>
            </w:r>
          </w:p>
        </w:tc>
      </w:tr>
      <w:tr>
        <w:tc>
          <w:tcPr>
            <w:tcW w:type="dxa" w:w="4320"/>
          </w:tcPr>
          <w:p>
            <w:r>
              <w:t>licked</w:t>
            </w:r>
          </w:p>
        </w:tc>
        <w:tc>
          <w:tcPr>
            <w:tcW w:type="dxa" w:w="4320"/>
          </w:tcPr>
          <w:p>
            <w:r>
              <w:t>1 . beat thoroughly and conclusively in a competition or fight</w:t>
              <w:br/>
              <w:t>2 . pass the tongue over</w:t>
              <w:br/>
              <w:t>3 . find the solution to (a problem or question) or understand the meaning of</w:t>
              <w:br/>
              <w:t>4 . take up with the tongue</w:t>
              <w:br/>
              <w:t>5 . having been got the better of</w:t>
              <w:br/>
            </w:r>
          </w:p>
        </w:tc>
      </w:tr>
      <w:tr>
        <w:tc>
          <w:tcPr>
            <w:tcW w:type="dxa" w:w="4320"/>
          </w:tcPr>
          <w:p>
            <w:r>
              <w:t>linen</w:t>
            </w:r>
          </w:p>
        </w:tc>
        <w:tc>
          <w:tcPr>
            <w:tcW w:type="dxa" w:w="4320"/>
          </w:tcPr>
          <w:p>
            <w:r>
              <w:t>1 . a fabric woven with fibers from the flax plant</w:t>
              <w:br/>
              <w:t>2 . a high-quality paper made of linen fibers or with a linen finish</w:t>
              <w:br/>
              <w:t>3 . white goods or clothing made with linen cloth</w:t>
              <w:br/>
            </w:r>
          </w:p>
        </w:tc>
      </w:tr>
      <w:tr>
        <w:tc>
          <w:tcPr>
            <w:tcW w:type="dxa" w:w="4320"/>
          </w:tcPr>
          <w:p>
            <w:r>
              <w:t>spell</w:t>
            </w:r>
          </w:p>
        </w:tc>
        <w:tc>
          <w:tcPr>
            <w:tcW w:type="dxa" w:w="4320"/>
          </w:tcPr>
          <w:p>
            <w:r>
              <w:t>1 . a psychological state induced by (or as if induced by) a magical incantation</w:t>
              <w:br/>
              <w:t>2 . a time for working (after which you will be relieved by someone else)</w:t>
              <w:br/>
              <w:t>3 . a period of indeterminate length (usually short) marked by some action or condition</w:t>
              <w:br/>
              <w:t>4 . a verbal formula believed to have magical force</w:t>
              <w:br/>
              <w:t>5 . orally recite the letters of or give the spelling of</w:t>
              <w:br/>
              <w:t>6 . indicate or signify</w:t>
              <w:br/>
              <w:t>7 . write or name the letters that comprise the conventionally accepted form of (a word or part of a word)</w:t>
              <w:br/>
              <w:t>8 . relieve (someone) from work by taking a turn</w:t>
              <w:br/>
              <w:t>9 . place under a spell</w:t>
              <w:br/>
              <w:t>10 . take turns working</w:t>
              <w:br/>
            </w:r>
          </w:p>
        </w:tc>
      </w:tr>
      <w:tr>
        <w:tc>
          <w:tcPr>
            <w:tcW w:type="dxa" w:w="4320"/>
          </w:tcPr>
          <w:p>
            <w:r>
              <w:t>presents</w:t>
            </w:r>
          </w:p>
        </w:tc>
        <w:tc>
          <w:tcPr>
            <w:tcW w:type="dxa" w:w="4320"/>
          </w:tcPr>
          <w:p>
            <w:r>
              <w:t>1 . the period of time that is happening now; any continuous stretch of time including the moment of speech</w:t>
              <w:br/>
              <w:t>2 . something presented as a gift</w:t>
              <w:br/>
              <w:t>3 . a verb tense that expresses actions or states at the time of speaking</w:t>
              <w:br/>
              <w:t>4 . give an exhibition of to an interested audience</w:t>
              <w:br/>
              <w:t>5 . bring forward and present to the mind</w:t>
              <w:br/>
              <w:t>6 . perform (a play), especially on a stage</w:t>
              <w:br/>
              <w:t>7 . hand over formally</w:t>
              <w:br/>
              <w:t>8 . introduce</w:t>
              <w:br/>
              <w:t>9 . give, especially as an honor or reward</w:t>
              <w:br/>
              <w:t>10 . give as a present; make a gift of</w:t>
              <w:br/>
              <w:t>11 . deliver (a speech, oration, or idea)</w:t>
              <w:br/>
              <w:t>12 . cause to come to know personally</w:t>
              <w:br/>
              <w:t>13 . represent abstractly, for example in a painting, drawing, or sculpture</w:t>
              <w:br/>
              <w:t>14 . present somebody with something, usually to accuse or criticize</w:t>
              <w:br/>
              <w:t>15 . formally present a debutante, a representative of a country, etc.</w:t>
              <w:br/>
              <w:t>16 . recognize with a gesture prescribed by a military regulation; assume a prescribed position</w:t>
              <w:br/>
            </w:r>
          </w:p>
        </w:tc>
      </w:tr>
      <w:tr>
        <w:tc>
          <w:tcPr>
            <w:tcW w:type="dxa" w:w="4320"/>
          </w:tcPr>
          <w:p>
            <w:r>
              <w:t>naturally</w:t>
            </w:r>
          </w:p>
        </w:tc>
        <w:tc>
          <w:tcPr>
            <w:tcW w:type="dxa" w:w="4320"/>
          </w:tcPr>
          <w:p>
            <w:r>
              <w:t>1 . as might be expected</w:t>
              <w:br/>
              <w:t>2 . according to nature; by natural means; without artificial help</w:t>
              <w:br/>
              <w:t>3 . through inherent nature</w:t>
              <w:br/>
              <w:t>4 . in a natural or normal manner</w:t>
              <w:br/>
            </w:r>
          </w:p>
        </w:tc>
      </w:tr>
      <w:tr>
        <w:tc>
          <w:tcPr>
            <w:tcW w:type="dxa" w:w="4320"/>
          </w:tcPr>
          <w:p>
            <w:r>
              <w:t>revulsion</w:t>
            </w:r>
          </w:p>
        </w:tc>
        <w:tc>
          <w:tcPr>
            <w:tcW w:type="dxa" w:w="4320"/>
          </w:tcPr>
          <w:p>
            <w:r>
              <w:t>1 . intense aversion</w:t>
              <w:br/>
            </w:r>
          </w:p>
        </w:tc>
      </w:tr>
      <w:tr>
        <w:tc>
          <w:tcPr>
            <w:tcW w:type="dxa" w:w="4320"/>
          </w:tcPr>
          <w:p>
            <w:r>
              <w:t>detail</w:t>
            </w:r>
          </w:p>
        </w:tc>
        <w:tc>
          <w:tcPr>
            <w:tcW w:type="dxa" w:w="4320"/>
          </w:tcPr>
          <w:p>
            <w:r>
              <w:t>1 . an isolated fact that is considered separately from the whole</w:t>
              <w:br/>
              <w:t>2 . a small part that can be considered separately from the whole</w:t>
              <w:br/>
              <w:t>3 . extended treatment of particulars</w:t>
              <w:br/>
              <w:t>4 . a crew of workers selected for a particular task</w:t>
              <w:br/>
              <w:t>5 . a temporary military unit</w:t>
              <w:br/>
              <w:t>6 . provide details for</w:t>
              <w:br/>
              <w:t>7 . assign to a specific task</w:t>
              <w:br/>
            </w:r>
          </w:p>
        </w:tc>
      </w:tr>
      <w:tr>
        <w:tc>
          <w:tcPr>
            <w:tcW w:type="dxa" w:w="4320"/>
          </w:tcPr>
          <w:p>
            <w:r>
              <w:t>instrument</w:t>
            </w:r>
          </w:p>
        </w:tc>
        <w:tc>
          <w:tcPr>
            <w:tcW w:type="dxa" w:w="4320"/>
          </w:tcPr>
          <w:p>
            <w:r>
              <w:t>1 . a device that requires skill for proper use</w:t>
              <w:br/>
              <w:t>2 . the means whereby some act is accomplished</w:t>
              <w:br/>
              <w:t>3 . a person used by another to gain an end</w:t>
              <w:br/>
              <w:t>4 . (law) a document that states some contractual relationship or grants some right</w:t>
              <w:br/>
              <w:t>5 . the semantic role of the entity (usually inanimate) that the agent uses to perform an action or start a process</w:t>
              <w:br/>
              <w:t>6 . any of various devices or contrivances that can be used to produce musical tones or sounds</w:t>
              <w:br/>
              <w:t>7 . equip with instruments for measuring, recording, or controlling</w:t>
              <w:br/>
              <w:t>8 . write an instrumental score for</w:t>
              <w:br/>
              <w:t>9 . address a legal document to</w:t>
              <w:br/>
            </w:r>
          </w:p>
        </w:tc>
      </w:tr>
      <w:tr>
        <w:tc>
          <w:tcPr>
            <w:tcW w:type="dxa" w:w="4320"/>
          </w:tcPr>
          <w:p>
            <w:r>
              <w:t>meaning</w:t>
            </w:r>
          </w:p>
        </w:tc>
        <w:tc>
          <w:tcPr>
            <w:tcW w:type="dxa" w:w="4320"/>
          </w:tcPr>
          <w:p>
            <w:r>
              <w:t>1 . the message that is intended or expressed or signified</w:t>
              <w:br/>
              <w:t>2 . the idea that is intended</w:t>
              <w:br/>
              <w:t>3 . mean or intend to express or convey</w:t>
              <w:br/>
              <w:t>4 . have as a logical consequence</w:t>
              <w:br/>
              <w:t>5 . denote or connote</w:t>
              <w:br/>
              <w:t>6 . have in mind as a purpose</w:t>
              <w:br/>
              <w:t>7 . have a specified degree of importance</w:t>
              <w:br/>
              <w:t>8 . intend to refer to</w:t>
              <w:br/>
              <w:t>9 . destine or designate for a certain purpose</w:t>
              <w:br/>
              <w:t>10 . rich in significance or implication</w:t>
              <w:br/>
            </w:r>
          </w:p>
        </w:tc>
      </w:tr>
      <w:tr>
        <w:tc>
          <w:tcPr>
            <w:tcW w:type="dxa" w:w="4320"/>
          </w:tcPr>
          <w:p>
            <w:r>
              <w:t>ease</w:t>
            </w:r>
          </w:p>
        </w:tc>
        <w:tc>
          <w:tcPr>
            <w:tcW w:type="dxa" w:w="4320"/>
          </w:tcPr>
          <w:p>
            <w:r>
              <w:t>1 . freedom from difficulty or hardship or effort</w:t>
              <w:br/>
              <w:t>2 . a freedom from financial difficulty that promotes a comfortable state</w:t>
              <w:br/>
              <w:t>3 . the condition of being comfortable or relieved (especially after being relieved of distress)</w:t>
              <w:br/>
              <w:t>4 . freedom from constraint or embarrassment</w:t>
              <w:br/>
              <w:t>5 . freedom from activity (work or strain or responsibility)</w:t>
              <w:br/>
              <w:t>6 . move gently or carefully</w:t>
              <w:br/>
              <w:t>7 . lessen pain or discomfort; alleviate</w:t>
              <w:br/>
              <w:t>8 . make easier</w:t>
              <w:br/>
              <w:t>9 . lessen the intensity of or calm</w:t>
              <w:br/>
            </w:r>
          </w:p>
        </w:tc>
      </w:tr>
      <w:tr>
        <w:tc>
          <w:tcPr>
            <w:tcW w:type="dxa" w:w="4320"/>
          </w:tcPr>
          <w:p>
            <w:r>
              <w:t>evenly</w:t>
            </w:r>
          </w:p>
        </w:tc>
        <w:tc>
          <w:tcPr>
            <w:tcW w:type="dxa" w:w="4320"/>
          </w:tcPr>
          <w:p>
            <w:r>
              <w:t>1 . in equal amounts or shares; in a balanced or impartial way</w:t>
              <w:br/>
              <w:t>2 . in a level and regular way</w:t>
              <w:br/>
            </w:r>
          </w:p>
        </w:tc>
      </w:tr>
      <w:tr>
        <w:tc>
          <w:tcPr>
            <w:tcW w:type="dxa" w:w="4320"/>
          </w:tcPr>
          <w:p>
            <w:r>
              <w:t>president</w:t>
            </w:r>
          </w:p>
        </w:tc>
        <w:tc>
          <w:tcPr>
            <w:tcW w:type="dxa" w:w="4320"/>
          </w:tcPr>
          <w:p>
            <w:r>
              <w:t>1 . an executive officer of a firm or corporation</w:t>
              <w:br/>
              <w:t>2 . the person who holds the office of head of state of the United States government</w:t>
              <w:br/>
              <w:t>3 . the chief executive of a republic</w:t>
              <w:br/>
              <w:t>4 . the officer who presides at the meetings of an organization</w:t>
              <w:br/>
              <w:t>5 . the head administrative officer of a college or university</w:t>
              <w:br/>
              <w:t>6 . the office of the United States head of state</w:t>
              <w:br/>
            </w:r>
          </w:p>
        </w:tc>
      </w:tr>
      <w:tr>
        <w:tc>
          <w:tcPr>
            <w:tcW w:type="dxa" w:w="4320"/>
          </w:tcPr>
          <w:p>
            <w:r>
              <w:t>inherited</w:t>
            </w:r>
          </w:p>
        </w:tc>
        <w:tc>
          <w:tcPr>
            <w:tcW w:type="dxa" w:w="4320"/>
          </w:tcPr>
          <w:p>
            <w:r>
              <w:t>1 . obtain from someone after their death</w:t>
              <w:br/>
              <w:t>2 . receive from a predecessor</w:t>
              <w:br/>
              <w:t>3 . receive by genetic transmission</w:t>
              <w:br/>
              <w:t>4 . occurring among members of a family usually by heredity</w:t>
              <w:br/>
            </w:r>
          </w:p>
        </w:tc>
      </w:tr>
      <w:tr>
        <w:tc>
          <w:tcPr>
            <w:tcW w:type="dxa" w:w="4320"/>
          </w:tcPr>
          <w:p>
            <w:r>
              <w:t>suspicion</w:t>
            </w:r>
          </w:p>
        </w:tc>
        <w:tc>
          <w:tcPr>
            <w:tcW w:type="dxa" w:w="4320"/>
          </w:tcPr>
          <w:p>
            <w:r>
              <w:t>1 . an impression that something might be the case</w:t>
              <w:br/>
              <w:t>2 . doubt about someone's honesty</w:t>
              <w:br/>
              <w:t>3 . the state of being suspected</w:t>
              <w:br/>
              <w:t>4 . being of a suspicious nature</w:t>
              <w:br/>
            </w:r>
          </w:p>
        </w:tc>
      </w:tr>
      <w:tr>
        <w:tc>
          <w:tcPr>
            <w:tcW w:type="dxa" w:w="4320"/>
          </w:tcPr>
          <w:p>
            <w:r>
              <w:t>education</w:t>
            </w:r>
          </w:p>
        </w:tc>
        <w:tc>
          <w:tcPr>
            <w:tcW w:type="dxa" w:w="4320"/>
          </w:tcPr>
          <w:p>
            <w:r>
              <w:t>1 . the activities of educating or instructing; activities that impart knowledge or skill</w:t>
              <w:br/>
              <w:t>2 . knowledge acquired by learning and instruction</w:t>
              <w:br/>
              <w:t>3 . the gradual process of acquiring knowledge</w:t>
              <w:br/>
              <w:t>4 . the profession of teaching (especially at a school or college or university)</w:t>
              <w:br/>
              <w:t>5 . the result of good upbringing (especially knowledge of correct social behavior)</w:t>
              <w:br/>
              <w:t>6 . the United States federal department that administers all federal programs dealing with education (including federal aid to educational institutions and students); created 1979</w:t>
              <w:br/>
            </w:r>
          </w:p>
        </w:tc>
      </w:tr>
      <w:tr>
        <w:tc>
          <w:tcPr>
            <w:tcW w:type="dxa" w:w="4320"/>
          </w:tcPr>
          <w:p>
            <w:r>
              <w:t>gloves</w:t>
            </w:r>
          </w:p>
        </w:tc>
        <w:tc>
          <w:tcPr>
            <w:tcW w:type="dxa" w:w="4320"/>
          </w:tcPr>
          <w:p>
            <w:r>
              <w:t>1 . the handwear used by fielders in playing baseball</w:t>
              <w:br/>
              <w:t>2 . handwear: covers the hand and wrist</w:t>
              <w:br/>
              <w:t>3 . boxing equipment consisting of big and padded coverings for the fists of the fighters; worn for the sport of boxing</w:t>
              <w:br/>
            </w:r>
          </w:p>
        </w:tc>
      </w:tr>
      <w:tr>
        <w:tc>
          <w:tcPr>
            <w:tcW w:type="dxa" w:w="4320"/>
          </w:tcPr>
          <w:p>
            <w:r>
              <w:t>system</w:t>
            </w:r>
          </w:p>
        </w:tc>
        <w:tc>
          <w:tcPr>
            <w:tcW w:type="dxa" w:w="4320"/>
          </w:tcPr>
          <w:p>
            <w:r>
              <w:t>1 . instrumentality that combines interrelated interacting artifacts designed to work as a coherent entity</w:t>
              <w:br/>
              <w:t>2 . a group of independent but interrelated elements comprising a unified whole</w:t>
              <w:br/>
              <w:t>3 . (physical chemistry) a sample of matter in which substances in different phases are in equilibrium</w:t>
              <w:br/>
              <w:t>4 . a complex of methods or rules governing behavior</w:t>
              <w:br/>
              <w:t>5 . an organized structure for arranging or classifying</w:t>
              <w:br/>
              <w:t>6 . a group of physiologically or anatomically related organs or parts</w:t>
              <w:br/>
              <w:t>7 . a procedure or process for obtaining an objective</w:t>
              <w:br/>
              <w:t>8 . the living body considered as made up of interdependent components forming a unified whole</w:t>
              <w:br/>
              <w:t>9 . an ordered manner; orderliness by virtue of being methodical and well organized</w:t>
              <w:br/>
            </w:r>
          </w:p>
        </w:tc>
      </w:tr>
      <w:tr>
        <w:tc>
          <w:tcPr>
            <w:tcW w:type="dxa" w:w="4320"/>
          </w:tcPr>
          <w:p>
            <w:r>
              <w:t>fix</w:t>
            </w:r>
          </w:p>
        </w:tc>
        <w:tc>
          <w:tcPr>
            <w:tcW w:type="dxa" w:w="4320"/>
          </w:tcPr>
          <w:p>
            <w:r>
              <w:t>1 . informal terms for a difficult situation</w:t>
              <w:br/>
              <w:t>2 . something craved, especially an intravenous injection of a narcotic drug</w:t>
              <w:br/>
              <w:t>3 . the act of putting something in working order again</w:t>
              <w:br/>
              <w:t>4 . an exemption granted after influence (e.g., money) is brought to bear</w:t>
              <w:br/>
              <w:t>5 . a determination of the place where something is</w:t>
              <w:br/>
              <w:t>6 . restore by replacing a part or putting together what is torn or broken</w:t>
              <w:br/>
              <w:t>7 . cause to be firmly attached</w:t>
              <w:br/>
              <w:t>8 . decide upon or fix definitely</w:t>
              <w:br/>
              <w:t>9 . prepare for eating by applying heat</w:t>
              <w:br/>
              <w:t>10 . take vengeance on or get even</w:t>
              <w:br/>
              <w:t>11 . set or place definitely</w:t>
              <w:br/>
              <w:t>12 . kill, preserve, and harden (tissue) in order to prepare for microscopic study</w:t>
              <w:br/>
              <w:t>13 . make fixed, stable or stationary</w:t>
              <w:br/>
              <w:t>14 . make infertile</w:t>
              <w:br/>
              <w:t>15 . influence an event or its outcome by illegal means</w:t>
              <w:br/>
              <w:t>16 . put (something somewhere) firmly</w:t>
              <w:br/>
              <w:t>17 . make ready or suitable or equip in advance for a particular purpose or for some use, event, etc</w:t>
              <w:br/>
            </w:r>
          </w:p>
        </w:tc>
      </w:tr>
      <w:tr>
        <w:tc>
          <w:tcPr>
            <w:tcW w:type="dxa" w:w="4320"/>
          </w:tcPr>
          <w:p>
            <w:r>
              <w:t>richer</w:t>
            </w:r>
          </w:p>
        </w:tc>
        <w:tc>
          <w:tcPr>
            <w:tcW w:type="dxa" w:w="4320"/>
          </w:tcPr>
          <w:p>
            <w:r>
              <w:t>1 . possessing material wealth</w:t>
              <w:br/>
              <w:t>2 . having an abundant supply of desirable qualities or substances (especially natural resources)</w:t>
              <w:br/>
              <w:t>3 . of great worth or quality</w:t>
              <w:br/>
              <w:t>4 . marked by great fruitfulness</w:t>
              <w:br/>
              <w:t>5 . strong; intense</w:t>
              <w:br/>
              <w:t>6 . very productive</w:t>
              <w:br/>
              <w:t>7 . high in mineral content; having a high proportion of fuel to air; ,</w:t>
              <w:br/>
              <w:t>8 . suggestive of or characterized by great expense</w:t>
              <w:br/>
              <w:t>9 . containing plenty of fat, or eggs, or sugar</w:t>
              <w:br/>
              <w:t>10 . marked by richness and fullness of flavor</w:t>
              <w:br/>
              <w:t>11 . pleasantly full and mellow</w:t>
              <w:br/>
              <w:t>12 . affording an abundant supply</w:t>
              <w:br/>
            </w:r>
          </w:p>
        </w:tc>
      </w:tr>
      <w:tr>
        <w:tc>
          <w:tcPr>
            <w:tcW w:type="dxa" w:w="4320"/>
          </w:tcPr>
          <w:p>
            <w:r>
              <w:t>existence</w:t>
            </w:r>
          </w:p>
        </w:tc>
        <w:tc>
          <w:tcPr>
            <w:tcW w:type="dxa" w:w="4320"/>
          </w:tcPr>
          <w:p>
            <w:r>
              <w:t>1 . the state or fact of existing</w:t>
              <w:br/>
              <w:t>2 . everything that exists anywhere</w:t>
              <w:br/>
            </w:r>
          </w:p>
        </w:tc>
      </w:tr>
      <w:tr>
        <w:tc>
          <w:tcPr>
            <w:tcW w:type="dxa" w:w="4320"/>
          </w:tcPr>
          <w:p>
            <w:r>
              <w:t>rejected</w:t>
            </w:r>
          </w:p>
        </w:tc>
        <w:tc>
          <w:tcPr>
            <w:tcW w:type="dxa" w:w="4320"/>
          </w:tcPr>
          <w:p>
            <w:r>
              <w:t>1 . refuse to accept or acknowledge</w:t>
              <w:br/>
              <w:t>2 . refuse to accept</w:t>
              <w:br/>
              <w:t>3 . deem wrong or inappropriate</w:t>
              <w:br/>
              <w:t>4 . reject with contempt</w:t>
              <w:br/>
              <w:t>5 . resist immunologically the introduction of some foreign tissue or organ</w:t>
              <w:br/>
              <w:t>6 . refuse entrance or membership</w:t>
              <w:br/>
              <w:t>7 . dismiss from consideration or a contest</w:t>
              <w:br/>
              <w:t>8 . rebuffed (by a lover) without warning</w:t>
              <w:br/>
            </w:r>
          </w:p>
        </w:tc>
      </w:tr>
      <w:tr>
        <w:tc>
          <w:tcPr>
            <w:tcW w:type="dxa" w:w="4320"/>
          </w:tcPr>
          <w:p>
            <w:r>
              <w:t>suit</w:t>
            </w:r>
          </w:p>
        </w:tc>
        <w:tc>
          <w:tcPr>
            <w:tcW w:type="dxa" w:w="4320"/>
          </w:tcPr>
          <w:p>
            <w:r>
              <w:t>1 . a set of garments (usually including a jacket and trousers or skirt) for outerwear all of the same fabric and color</w:t>
              <w:br/>
              <w:t>2 . a comprehensive term for any proceeding in a court of law whereby an individual seeks a legal remedy</w:t>
              <w:br/>
              <w:t>3 . (slang) a businessman dressed in a business suit</w:t>
              <w:br/>
              <w:t>4 . a man's courting of a woman; seeking the affections of a woman (usually with the hope of marriage)</w:t>
              <w:br/>
              <w:t>5 . a petition or appeal made to a person of superior status or rank</w:t>
              <w:br/>
              <w:t>6 . playing card in any of four sets of 13 cards in a pack; each set has its own symbol and color</w:t>
              <w:br/>
              <w:t>7 . be agreeable or acceptable to</w:t>
              <w:br/>
              <w:t>8 . be agreeable or acceptable</w:t>
              <w:br/>
              <w:t>9 . accord or comport with</w:t>
              <w:br/>
              <w:t>10 . enhance the appearance of</w:t>
              <w:br/>
            </w:r>
          </w:p>
        </w:tc>
      </w:tr>
      <w:tr>
        <w:tc>
          <w:tcPr>
            <w:tcW w:type="dxa" w:w="4320"/>
          </w:tcPr>
          <w:p>
            <w:r>
              <w:t>lift</w:t>
            </w:r>
          </w:p>
        </w:tc>
        <w:tc>
          <w:tcPr>
            <w:tcW w:type="dxa" w:w="4320"/>
          </w:tcPr>
          <w:p>
            <w:r>
              <w:t>1 . the act of giving temporary assistance</w:t>
              <w:br/>
              <w:t>2 . the component of the aerodynamic forces acting on an airfoil that opposes gravity</w:t>
              <w:br/>
              <w:t>3 . the event of something being raised upward</w:t>
              <w:br/>
              <w:t>4 . a wave that lifts the surface of the water or ground</w:t>
              <w:br/>
              <w:t>5 . a powered conveyance that carries skiers up a hill</w:t>
              <w:br/>
              <w:t>6 . a device worn in a shoe or boot to make the wearer look taller or to correct a shortened leg</w:t>
              <w:br/>
              <w:t>7 . one of the layers forming the heel of a shoe or boot</w:t>
              <w:br/>
              <w:t>8 . lifting device consisting of a platform or cage that is raised and lowered mechanically in a vertical shaft in order to move people from one floor to another in a building</w:t>
              <w:br/>
              <w:t>9 . plastic surgery to remove wrinkles and other signs of aging from your face; an incision is made near the hair line and skin is pulled back and excess tissue is excised</w:t>
              <w:br/>
              <w:t>10 . transportation of people or goods by air (especially when other means of access are unavailable)</w:t>
              <w:br/>
              <w:t>11 . a ride in a car</w:t>
              <w:br/>
              <w:t>12 . the act of raising something</w:t>
              <w:br/>
              <w:t>13 . raise from a lower to a higher position</w:t>
              <w:br/>
              <w:t>14 . take hold of something and move it to a different location</w:t>
              <w:br/>
              <w:t>15 . move upwards</w:t>
              <w:br/>
              <w:t>16 . move upward</w:t>
              <w:br/>
              <w:t>17 . make audible</w:t>
              <w:br/>
              <w:t>18 . cancel officially</w:t>
              <w:br/>
              <w:t>19 . make off with belongings of others</w:t>
              <w:br/>
              <w:t>20 . raise or haul up with or as if with mechanical help</w:t>
              <w:br/>
              <w:t>21 . invigorate or heighten</w:t>
              <w:br/>
              <w:t>22 . raise in rank or condition</w:t>
              <w:br/>
              <w:t>23 . take off or away by decreasing</w:t>
              <w:br/>
              <w:t>24 . rise up</w:t>
              <w:br/>
              <w:t>25 . pay off (a mortgage)</w:t>
              <w:br/>
              <w:t>26 . take without referencing from someone else's writing or speech; of intellectual property</w:t>
              <w:br/>
              <w:t>27 . take illegally</w:t>
              <w:br/>
              <w:t>28 . fly people or goods to or from places not accessible by other means</w:t>
              <w:br/>
              <w:t>29 . take (root crops) out of the ground</w:t>
              <w:br/>
              <w:t>30 . call to stop the hunt or to retire, as of hunting dogs</w:t>
              <w:br/>
              <w:t>31 . rise upward, as from pressure or moisture</w:t>
              <w:br/>
              <w:t>32 . put an end to</w:t>
              <w:br/>
              <w:t>33 . remove (hair) by scalping</w:t>
              <w:br/>
              <w:t>34 . remove from a seedbed or from a nursery</w:t>
              <w:br/>
              <w:t>35 . remove from a surface</w:t>
              <w:br/>
              <w:t>36 . perform cosmetic surgery on someone's face</w:t>
              <w:br/>
            </w:r>
          </w:p>
        </w:tc>
      </w:tr>
      <w:tr>
        <w:tc>
          <w:tcPr>
            <w:tcW w:type="dxa" w:w="4320"/>
          </w:tcPr>
          <w:p>
            <w:r>
              <w:t>clothed</w:t>
            </w:r>
          </w:p>
        </w:tc>
        <w:tc>
          <w:tcPr>
            <w:tcW w:type="dxa" w:w="4320"/>
          </w:tcPr>
          <w:p>
            <w:r>
              <w:t>1 . provide with clothes or put clothes on</w:t>
              <w:br/>
              <w:t>2 . furnish with power or authority; of kings or emperors</w:t>
              <w:br/>
              <w:t>3 . cover as if with clothing</w:t>
              <w:br/>
              <w:t>4 . wearing or provided with clothing; sometimes used in combination; - Bible</w:t>
              <w:br/>
              <w:t>5 . covered with or as if with clothes or a wrap or cloak</w:t>
              <w:br/>
            </w:r>
          </w:p>
        </w:tc>
      </w:tr>
      <w:tr>
        <w:tc>
          <w:tcPr>
            <w:tcW w:type="dxa" w:w="4320"/>
          </w:tcPr>
          <w:p>
            <w:r>
              <w:t>alcohol</w:t>
            </w:r>
          </w:p>
        </w:tc>
        <w:tc>
          <w:tcPr>
            <w:tcW w:type="dxa" w:w="4320"/>
          </w:tcPr>
          <w:p>
            <w:r>
              <w:t>1 . a liquor or brew containing alcohol as the active agent</w:t>
              <w:br/>
              <w:t>2 . any of a series of volatile hydroxyl compounds that are made from hydrocarbons by distillation</w:t>
              <w:br/>
            </w:r>
          </w:p>
        </w:tc>
      </w:tr>
      <w:tr>
        <w:tc>
          <w:tcPr>
            <w:tcW w:type="dxa" w:w="4320"/>
          </w:tcPr>
          <w:p>
            <w:r>
              <w:t>entirely</w:t>
            </w:r>
          </w:p>
        </w:tc>
        <w:tc>
          <w:tcPr>
            <w:tcW w:type="dxa" w:w="4320"/>
          </w:tcPr>
          <w:p>
            <w:r>
              <w:t>1 . to a complete degree or to the full or entire extent (`whole' is often used informally for `wholly')</w:t>
              <w:br/>
              <w:t>2 . without any others being included or involved</w:t>
              <w:br/>
            </w:r>
          </w:p>
        </w:tc>
      </w:tr>
      <w:tr>
        <w:tc>
          <w:tcPr>
            <w:tcW w:type="dxa" w:w="4320"/>
          </w:tcPr>
          <w:p>
            <w:r>
              <w:t>priest</w:t>
            </w:r>
          </w:p>
        </w:tc>
        <w:tc>
          <w:tcPr>
            <w:tcW w:type="dxa" w:w="4320"/>
          </w:tcPr>
          <w:p>
            <w:r>
              <w:t>1 . a clergyman in Christian churches who has the authority to perform or administer various religious rites; one of the Holy Orders</w:t>
              <w:br/>
              <w:t>2 . a person who performs religious duties and ceremonies in a non-Christian religion</w:t>
              <w:br/>
            </w:r>
          </w:p>
        </w:tc>
      </w:tr>
      <w:tr>
        <w:tc>
          <w:tcPr>
            <w:tcW w:type="dxa" w:w="4320"/>
          </w:tcPr>
          <w:p>
            <w:r>
              <w:t>needs</w:t>
            </w:r>
          </w:p>
        </w:tc>
        <w:tc>
          <w:tcPr>
            <w:tcW w:type="dxa" w:w="4320"/>
          </w:tcPr>
          <w:p>
            <w:r>
              <w:t>1 . a condition requiring relief</w:t>
              <w:br/>
              <w:t>2 . anything that is necessary but lacking</w:t>
              <w:br/>
              <w:t>3 . the psychological feature that arouses an organism to action toward a desired goal; the reason for the action; that which gives purpose and direction to behavior</w:t>
              <w:br/>
              <w:t>4 . a state of extreme poverty or destitution</w:t>
              <w:br/>
              <w:t>5 . require as useful, just, or proper</w:t>
              <w:br/>
              <w:t>6 . have need of</w:t>
              <w:br/>
              <w:t>7 . have or feel a need for</w:t>
              <w:br/>
              <w:t>8 . in such a manner as could not be otherwise</w:t>
              <w:br/>
            </w:r>
          </w:p>
        </w:tc>
      </w:tr>
      <w:tr>
        <w:tc>
          <w:tcPr>
            <w:tcW w:type="dxa" w:w="4320"/>
          </w:tcPr>
          <w:p>
            <w:r>
              <w:t>robbed</w:t>
            </w:r>
          </w:p>
        </w:tc>
        <w:tc>
          <w:tcPr>
            <w:tcW w:type="dxa" w:w="4320"/>
          </w:tcPr>
          <w:p>
            <w:r>
              <w:t>1 . take something away by force or without the consent of the owner</w:t>
              <w:br/>
              <w:t>2 . rip off; ask an unreasonable price</w:t>
              <w:br/>
            </w:r>
          </w:p>
        </w:tc>
      </w:tr>
      <w:tr>
        <w:tc>
          <w:tcPr>
            <w:tcW w:type="dxa" w:w="4320"/>
          </w:tcPr>
          <w:p>
            <w:r>
              <w:t>creep</w:t>
            </w:r>
          </w:p>
        </w:tc>
        <w:tc>
          <w:tcPr>
            <w:tcW w:type="dxa" w:w="4320"/>
          </w:tcPr>
          <w:p>
            <w:r>
              <w:t>1 . someone unpleasantly strange or eccentric</w:t>
              <w:br/>
              <w:t>2 . a slow longitudinal movement or deformation</w:t>
              <w:br/>
              <w:t>3 . a pen that is fenced so that young animals can enter but adults cannot</w:t>
              <w:br/>
              <w:t>4 . a slow mode of locomotion on hands and knees or dragging the body</w:t>
              <w:br/>
              <w:t>5 . move slowly; in the case of people or animals with the body near the ground</w:t>
              <w:br/>
              <w:t>6 . to go stealthily or furtively</w:t>
              <w:br/>
              <w:t>7 . grow or spread, often in such a way as to cover (a surface)</w:t>
              <w:br/>
              <w:t>8 . show submission or fear</w:t>
              <w:br/>
            </w:r>
          </w:p>
        </w:tc>
      </w:tr>
      <w:tr>
        <w:tc>
          <w:tcPr>
            <w:tcW w:type="dxa" w:w="4320"/>
          </w:tcPr>
          <w:p>
            <w:r>
              <w:t>temper</w:t>
            </w:r>
          </w:p>
        </w:tc>
        <w:tc>
          <w:tcPr>
            <w:tcW w:type="dxa" w:w="4320"/>
          </w:tcPr>
          <w:p>
            <w:r>
              <w:t>1 . a sudden outburst of anger</w:t>
              <w:br/>
              <w:t>2 . a characteristic (habitual or relatively temporary) state of feeling</w:t>
              <w:br/>
              <w:t>3 . a disposition to exhibit uncontrolled anger</w:t>
              <w:br/>
              <w:t>4 . the elasticity and hardness of a metal object; its ability to absorb considerable energy before cracking</w:t>
              <w:br/>
              <w:t>5 . bring to a desired consistency, texture, or hardness by a process of gradually heating and cooling</w:t>
              <w:br/>
              <w:t>6 . harden by reheating and cooling in oil</w:t>
              <w:br/>
              <w:t>7 . adjust the pitch (of pianos)</w:t>
              <w:br/>
              <w:t>8 . make more temperate, acceptable, or suitable by adding something else; moderate</w:t>
              <w:br/>
              <w:t>9 . restrain</w:t>
              <w:br/>
            </w:r>
          </w:p>
        </w:tc>
      </w:tr>
      <w:tr>
        <w:tc>
          <w:tcPr>
            <w:tcW w:type="dxa" w:w="4320"/>
          </w:tcPr>
          <w:p>
            <w:r>
              <w:t>moments</w:t>
            </w:r>
          </w:p>
        </w:tc>
        <w:tc>
          <w:tcPr>
            <w:tcW w:type="dxa" w:w="4320"/>
          </w:tcPr>
          <w:p>
            <w:r>
              <w:t>1 . a particular point in time</w:t>
              <w:br/>
              <w:t>2 . an indefinitely short time</w:t>
              <w:br/>
              <w:t>3 . at this time</w:t>
              <w:br/>
              <w:t>4 . having important effects or influence</w:t>
              <w:br/>
              <w:t>5 . a turning force produced by an object acting at a distance (or a measure of that force)</w:t>
              <w:br/>
              <w:t>6 . the n-th moment of a distribution is the expected value of the n-th power of the deviations from a fixed value</w:t>
              <w:br/>
            </w:r>
          </w:p>
        </w:tc>
      </w:tr>
      <w:tr>
        <w:tc>
          <w:tcPr>
            <w:tcW w:type="dxa" w:w="4320"/>
          </w:tcPr>
          <w:p>
            <w:r>
              <w:t>staggered</w:t>
            </w:r>
          </w:p>
        </w:tc>
        <w:tc>
          <w:tcPr>
            <w:tcW w:type="dxa" w:w="4320"/>
          </w:tcPr>
          <w:p>
            <w:r>
              <w:t>1 . walk as if unable to control one's movements</w:t>
              <w:br/>
              <w:t>2 . walk with great difficulty</w:t>
              <w:br/>
              <w:t>3 . to arrange in a systematic order</w:t>
              <w:br/>
              <w:t>4 . astound or overwhelm, as with shock</w:t>
              <w:br/>
            </w:r>
          </w:p>
        </w:tc>
      </w:tr>
      <w:tr>
        <w:tc>
          <w:tcPr>
            <w:tcW w:type="dxa" w:w="4320"/>
          </w:tcPr>
          <w:p>
            <w:r>
              <w:t>darker</w:t>
            </w:r>
          </w:p>
        </w:tc>
        <w:tc>
          <w:tcPr>
            <w:tcW w:type="dxa" w:w="4320"/>
          </w:tcPr>
          <w:p>
            <w:r>
              <w:t>1 . devoid of or deficient in light or brightness; shadowed or black</w:t>
              <w:br/>
              <w:t>2 . (used of color) having a dark hue</w:t>
              <w:br/>
              <w:t>3 . brunet (used of hair or skin or eyes)</w:t>
              <w:br/>
              <w:t>4 . stemming from evil characteristics or forces; wicked or dishonorable; ; ; ; ; ; ; -Thomas Hardy</w:t>
              <w:br/>
              <w:t>5 . secret</w:t>
              <w:br/>
              <w:t>6 . showing a brooding ill humor; ; ; ; ; ; - Bruce Bliven</w:t>
              <w:br/>
              <w:t>7 . lacking enlightenment or knowledge or culture</w:t>
              <w:br/>
              <w:t>8 . marked by difficulty of style or expression</w:t>
              <w:br/>
              <w:t>9 . causing dejection</w:t>
              <w:br/>
              <w:t>10 . having skin rich in melanin pigments</w:t>
              <w:br/>
              <w:t>11 . not giving performances; closed</w:t>
              <w:br/>
            </w:r>
          </w:p>
        </w:tc>
      </w:tr>
      <w:tr>
        <w:tc>
          <w:tcPr>
            <w:tcW w:type="dxa" w:w="4320"/>
          </w:tcPr>
          <w:p>
            <w:r>
              <w:t>rush</w:t>
            </w:r>
          </w:p>
        </w:tc>
        <w:tc>
          <w:tcPr>
            <w:tcW w:type="dxa" w:w="4320"/>
          </w:tcPr>
          <w:p>
            <w:r>
              <w:t>1 . the act of moving hurriedly and in a careless manner</w:t>
              <w:br/>
              <w:t>2 . a sudden forceful flow</w:t>
              <w:br/>
              <w:t>3 . grasslike plants growing in wet places and having cylindrical often hollow stems</w:t>
              <w:br/>
              <w:t>4 . physician and American Revolutionary leader; signer of the Declaration of Independence (1745-1813)</w:t>
              <w:br/>
              <w:t>5 . the swift release of a store of affective force</w:t>
              <w:br/>
              <w:t>6 . a sudden burst of activity</w:t>
              <w:br/>
              <w:t>7 . (American football) an attempt to advance the ball by running into the line</w:t>
              <w:br/>
              <w:t>8 . move fast</w:t>
              <w:br/>
              <w:t>9 . attack suddenly</w:t>
              <w:br/>
              <w:t>10 . urge to an unnatural speed</w:t>
              <w:br/>
              <w:t>11 . act or move at high speed</w:t>
              <w:br/>
              <w:t>12 . run with the ball, in football</w:t>
              <w:br/>
              <w:t>13 . cause to move fast or to rush or race</w:t>
              <w:br/>
              <w:t>14 . cause to occur rapidly</w:t>
              <w:br/>
              <w:t>15 . not accepting reservations</w:t>
              <w:br/>
              <w:t>16 . done under pressure</w:t>
              <w:br/>
            </w:r>
          </w:p>
        </w:tc>
      </w:tr>
      <w:tr>
        <w:tc>
          <w:tcPr>
            <w:tcW w:type="dxa" w:w="4320"/>
          </w:tcPr>
          <w:p>
            <w:r>
              <w:t>crowded</w:t>
            </w:r>
          </w:p>
        </w:tc>
        <w:tc>
          <w:tcPr>
            <w:tcW w:type="dxa" w:w="4320"/>
          </w:tcPr>
          <w:p>
            <w:r>
              <w:t>1 . cause to herd, drive, or crowd together</w:t>
              <w:br/>
              <w:t>2 . fill or occupy to the point of overflowing</w:t>
              <w:br/>
              <w:t>3 . to gather together in large numbers</w:t>
              <w:br/>
              <w:t>4 . approach a certain age or speed</w:t>
              <w:br/>
              <w:t>5 . overfilled or compacted or concentrated</w:t>
              <w:br/>
            </w:r>
          </w:p>
        </w:tc>
      </w:tr>
      <w:tr>
        <w:tc>
          <w:tcPr>
            <w:tcW w:type="dxa" w:w="4320"/>
          </w:tcPr>
          <w:p>
            <w:r>
              <w:t>parts</w:t>
            </w:r>
          </w:p>
        </w:tc>
        <w:tc>
          <w:tcPr>
            <w:tcW w:type="dxa" w:w="4320"/>
          </w:tcPr>
          <w:p>
            <w:r>
              <w:t>1 . the local environment</w:t>
              <w:br/>
              <w:t>2 . something determined in relation to something that includes it</w:t>
              <w:br/>
              <w:t>3 . something less than the whole of a human artifact</w:t>
              <w:br/>
              <w:t>4 . a portion of a natural object</w:t>
              <w:br/>
              <w:t>5 . that which concerns a person with regard to a particular role or situation</w:t>
              <w:br/>
              <w:t>6 . the extended spatial location of something</w:t>
              <w:br/>
              <w:t>7 . the actions and activities assigned to or required or expected of a person or group</w:t>
              <w:br/>
              <w:t>8 . an actor's portrayal of someone in a play</w:t>
              <w:br/>
              <w:t>9 . assets belonging to or due to or contributed by an individual person or group</w:t>
              <w:br/>
              <w:t>10 . one of the portions into which something is regarded as divided and which together constitute a whole</w:t>
              <w:br/>
              <w:t>11 . a line of scalp that can be seen when sections of hair are combed in opposite directions</w:t>
              <w:br/>
              <w:t>12 . the melody carried by a particular voice or instrument in polyphonic music</w:t>
              <w:br/>
              <w:t>13 . the part played by a person in bringing about a result</w:t>
              <w:br/>
              <w:t>14 . go one's own way; move apart</w:t>
              <w:br/>
              <w:t>15 . discontinue an association or relation; go different ways</w:t>
              <w:br/>
              <w:t>16 . leave</w:t>
              <w:br/>
              <w:t>17 . come apart</w:t>
              <w:br/>
              <w:t>18 . force, take, or pull apart</w:t>
              <w:br/>
            </w:r>
          </w:p>
        </w:tc>
      </w:tr>
      <w:tr>
        <w:tc>
          <w:tcPr>
            <w:tcW w:type="dxa" w:w="4320"/>
          </w:tcPr>
          <w:p>
            <w:r>
              <w:t>trade</w:t>
            </w:r>
          </w:p>
        </w:tc>
        <w:tc>
          <w:tcPr>
            <w:tcW w:type="dxa" w:w="4320"/>
          </w:tcPr>
          <w:p>
            <w:r>
              <w:t>1 . the commercial exchange (buying and selling on domestic or international markets) of goods and services</w:t>
              <w:br/>
              <w:t>2 . the skilled practice of a practical occupation</w:t>
              <w:br/>
              <w:t>3 . the business given to a commercial establishment by its customers</w:t>
              <w:br/>
              <w:t>4 . a particular instance of buying or selling</w:t>
              <w:br/>
              <w:t>5 . people who perform a particular kind of skilled work</w:t>
              <w:br/>
              <w:t>6 . steady winds blowing from east to west above and below the equator</w:t>
              <w:br/>
              <w:t>7 . an equal exchange</w:t>
              <w:br/>
              <w:t>8 . engage in the trade of</w:t>
              <w:br/>
              <w:t>9 . turn in as payment or part payment for a purchase</w:t>
              <w:br/>
              <w:t>10 . be traded at a certain price or under certain conditions</w:t>
              <w:br/>
              <w:t>11 . exchange or give (something) in exchange for</w:t>
              <w:br/>
              <w:t>12 . do business; offer for sale as for one's livelihood</w:t>
              <w:br/>
            </w:r>
          </w:p>
        </w:tc>
      </w:tr>
      <w:tr>
        <w:tc>
          <w:tcPr>
            <w:tcW w:type="dxa" w:w="4320"/>
          </w:tcPr>
          <w:p>
            <w:r>
              <w:t>dampened</w:t>
            </w:r>
          </w:p>
        </w:tc>
        <w:tc>
          <w:tcPr>
            <w:tcW w:type="dxa" w:w="4320"/>
          </w:tcPr>
          <w:p>
            <w:r>
              <w:t>1 . smother or suppress</w:t>
              <w:br/>
              <w:t>2 . make moist</w:t>
              <w:br/>
              <w:t>3 . deaden (a sound or noise), especially by wrapping</w:t>
              <w:br/>
              <w:t>4 . reduce the amplitude (of oscillations or waves)</w:t>
              <w:br/>
              <w:t>5 . make vague or obscure or make (an image) less visible</w:t>
              <w:br/>
              <w:t>6 . check; keep in check (a fire)</w:t>
              <w:br/>
              <w:t>7 . lessen in force or effect</w:t>
              <w:br/>
            </w:r>
          </w:p>
        </w:tc>
      </w:tr>
      <w:tr>
        <w:tc>
          <w:tcPr>
            <w:tcW w:type="dxa" w:w="4320"/>
          </w:tcPr>
          <w:p>
            <w:r>
              <w:t>secretary</w:t>
            </w:r>
          </w:p>
        </w:tc>
        <w:tc>
          <w:tcPr>
            <w:tcW w:type="dxa" w:w="4320"/>
          </w:tcPr>
          <w:p>
            <w:r>
              <w:t>1 . a person who is head of an administrative department of government</w:t>
              <w:br/>
              <w:t>2 . an assistant who handles correspondence and clerical work for a boss or an organization</w:t>
              <w:br/>
              <w:t>3 . a person to whom a secret is entrusted</w:t>
              <w:br/>
              <w:t>4 . a desk used for writing</w:t>
              <w:br/>
            </w:r>
          </w:p>
        </w:tc>
      </w:tr>
      <w:tr>
        <w:tc>
          <w:tcPr>
            <w:tcW w:type="dxa" w:w="4320"/>
          </w:tcPr>
          <w:p>
            <w:r>
              <w:t>ebony</w:t>
            </w:r>
          </w:p>
        </w:tc>
        <w:tc>
          <w:tcPr>
            <w:tcW w:type="dxa" w:w="4320"/>
          </w:tcPr>
          <w:p>
            <w:r>
              <w:t>1 . a very dark black</w:t>
              <w:br/>
              <w:t>2 . hard dark-colored heartwood of the ebony tree; used in cabinetwork and for piano keys</w:t>
              <w:br/>
              <w:t>3 . tropical tree of southern Asia having hard dark-colored heartwood used in cabinetwork</w:t>
              <w:br/>
              <w:t>4 . of a very dark black</w:t>
              <w:br/>
            </w:r>
          </w:p>
        </w:tc>
      </w:tr>
      <w:tr>
        <w:tc>
          <w:tcPr>
            <w:tcW w:type="dxa" w:w="4320"/>
          </w:tcPr>
          <w:p>
            <w:r>
              <w:t>cooking</w:t>
            </w:r>
          </w:p>
        </w:tc>
        <w:tc>
          <w:tcPr>
            <w:tcW w:type="dxa" w:w="4320"/>
          </w:tcPr>
          <w:p>
            <w:r>
              <w:t>1 . the act of preparing something (as food) by the application of heat</w:t>
              <w:br/>
              <w:t>2 . prepare a hot meal</w:t>
              <w:br/>
              <w:t>3 . prepare for eating by applying heat</w:t>
              <w:br/>
              <w:t>4 . transform and make suitable for consumption by heating</w:t>
              <w:br/>
              <w:t>5 . tamper, with the purpose of deception</w:t>
              <w:br/>
              <w:t>6 . transform by heating</w:t>
              <w:br/>
            </w:r>
          </w:p>
        </w:tc>
      </w:tr>
      <w:tr>
        <w:tc>
          <w:tcPr>
            <w:tcW w:type="dxa" w:w="4320"/>
          </w:tcPr>
          <w:p>
            <w:r>
              <w:t>splashed</w:t>
            </w:r>
          </w:p>
        </w:tc>
        <w:tc>
          <w:tcPr>
            <w:tcW w:type="dxa" w:w="4320"/>
          </w:tcPr>
          <w:p>
            <w:r>
              <w:t>1 . cause (a liquid) to spatter about, especially with force</w:t>
              <w:br/>
              <w:t>2 . walk through mud or mire</w:t>
              <w:br/>
              <w:t>3 . dash a liquid upon or against</w:t>
              <w:br/>
              <w:t>4 . mark or overlay with patches of contrasting color or texture; cause to appear splashed or spattered</w:t>
              <w:br/>
              <w:t>5 . make a splashing sound</w:t>
              <w:br/>
              <w:t>6 . soil or stain with a splashed liquid</w:t>
              <w:br/>
              <w:t>7 . strike and dash about in a liquid</w:t>
              <w:br/>
              <w:t>8 . (of a fluid) having been propelled about in flying drops or masses</w:t>
              <w:br/>
              <w:t>9 . covered with bright patches (often used in combination)</w:t>
              <w:br/>
            </w:r>
          </w:p>
        </w:tc>
      </w:tr>
      <w:tr>
        <w:tc>
          <w:tcPr>
            <w:tcW w:type="dxa" w:w="4320"/>
          </w:tcPr>
          <w:p>
            <w:r>
              <w:t>frost</w:t>
            </w:r>
          </w:p>
        </w:tc>
        <w:tc>
          <w:tcPr>
            <w:tcW w:type="dxa" w:w="4320"/>
          </w:tcPr>
          <w:p>
            <w:r>
              <w:t>1 . ice crystals forming a white deposit (especially on objects outside)</w:t>
              <w:br/>
              <w:t>2 . weather cold enough to cause freezing</w:t>
              <w:br/>
              <w:t>3 . the formation of frost or ice on a surface</w:t>
              <w:br/>
              <w:t>4 . United States poet famous for his lyrical poems on country life in New England (1874-1963)</w:t>
              <w:br/>
              <w:t>5 . decorate with frosting</w:t>
              <w:br/>
              <w:t>6 . provide with a rough or speckled surface or appearance</w:t>
              <w:br/>
              <w:t>7 . cover with frost</w:t>
              <w:br/>
              <w:t>8 . damage by frost</w:t>
              <w:br/>
            </w:r>
          </w:p>
        </w:tc>
      </w:tr>
      <w:tr>
        <w:tc>
          <w:tcPr>
            <w:tcW w:type="dxa" w:w="4320"/>
          </w:tcPr>
          <w:p>
            <w:r>
              <w:t>stew</w:t>
            </w:r>
          </w:p>
        </w:tc>
        <w:tc>
          <w:tcPr>
            <w:tcW w:type="dxa" w:w="4320"/>
          </w:tcPr>
          <w:p>
            <w:r>
              <w:t>1 . agitation resulting from active worry</w:t>
              <w:br/>
              <w:t>2 . food prepared by stewing especially meat or fish with vegetables</w:t>
              <w:br/>
              <w:t>3 . be in a huff; be silent or sullen</w:t>
              <w:br/>
              <w:t>4 . bear a grudge; harbor ill feelings</w:t>
              <w:br/>
              <w:t>5 . cook slowly and for a long time in liquid</w:t>
              <w:br/>
            </w:r>
          </w:p>
        </w:tc>
      </w:tr>
      <w:tr>
        <w:tc>
          <w:tcPr>
            <w:tcW w:type="dxa" w:w="4320"/>
          </w:tcPr>
          <w:p>
            <w:r>
              <w:t>mountain</w:t>
            </w:r>
          </w:p>
        </w:tc>
        <w:tc>
          <w:tcPr>
            <w:tcW w:type="dxa" w:w="4320"/>
          </w:tcPr>
          <w:p>
            <w:r>
              <w:t>1 . a land mass that projects well above its surroundings; higher than a hill</w:t>
              <w:br/>
              <w:t>2 . (often followed by `of') a large number or amount or extent</w:t>
              <w:br/>
            </w:r>
          </w:p>
        </w:tc>
      </w:tr>
      <w:tr>
        <w:tc>
          <w:tcPr>
            <w:tcW w:type="dxa" w:w="4320"/>
          </w:tcPr>
          <w:p>
            <w:r>
              <w:t>lonesome</w:t>
            </w:r>
          </w:p>
        </w:tc>
        <w:tc>
          <w:tcPr>
            <w:tcW w:type="dxa" w:w="4320"/>
          </w:tcPr>
          <w:p>
            <w:r>
              <w:t>1 . being the only one; single and isolated from others</w:t>
              <w:br/>
              <w:t>2 . marked by dejection from being alone</w:t>
              <w:br/>
            </w:r>
          </w:p>
        </w:tc>
      </w:tr>
      <w:tr>
        <w:tc>
          <w:tcPr>
            <w:tcW w:type="dxa" w:w="4320"/>
          </w:tcPr>
          <w:p>
            <w:r>
              <w:t>invisible</w:t>
            </w:r>
          </w:p>
        </w:tc>
        <w:tc>
          <w:tcPr>
            <w:tcW w:type="dxa" w:w="4320"/>
          </w:tcPr>
          <w:p>
            <w:r>
              <w:t>1 . impossible or nearly impossible to see; imperceptible by the eye</w:t>
              <w:br/>
              <w:t>2 . not prominent or readily noticeable</w:t>
              <w:br/>
            </w:r>
          </w:p>
        </w:tc>
      </w:tr>
      <w:tr>
        <w:tc>
          <w:tcPr>
            <w:tcW w:type="dxa" w:w="4320"/>
          </w:tcPr>
          <w:p>
            <w:r>
              <w:t>midnight</w:t>
            </w:r>
          </w:p>
        </w:tc>
        <w:tc>
          <w:tcPr>
            <w:tcW w:type="dxa" w:w="4320"/>
          </w:tcPr>
          <w:p>
            <w:r>
              <w:t>1 . 12 o'clock at night; the middle of the night</w:t>
              <w:br/>
            </w:r>
          </w:p>
        </w:tc>
      </w:tr>
      <w:tr>
        <w:tc>
          <w:tcPr>
            <w:tcW w:type="dxa" w:w="4320"/>
          </w:tcPr>
          <w:p>
            <w:r>
              <w:t>cash</w:t>
            </w:r>
          </w:p>
        </w:tc>
        <w:tc>
          <w:tcPr>
            <w:tcW w:type="dxa" w:w="4320"/>
          </w:tcPr>
          <w:p>
            <w:r>
              <w:t>1 . money in the form of bills or coins</w:t>
              <w:br/>
              <w:t>2 . prompt payment for goods or services in currency or by check</w:t>
              <w:br/>
              <w:t>3 . United States country music singer and songwriter (1932-2003)</w:t>
              <w:br/>
              <w:t>4 . exchange for cash</w:t>
              <w:br/>
            </w:r>
          </w:p>
        </w:tc>
      </w:tr>
      <w:tr>
        <w:tc>
          <w:tcPr>
            <w:tcW w:type="dxa" w:w="4320"/>
          </w:tcPr>
          <w:p>
            <w:r>
              <w:t>february</w:t>
            </w:r>
          </w:p>
        </w:tc>
        <w:tc>
          <w:tcPr>
            <w:tcW w:type="dxa" w:w="4320"/>
          </w:tcPr>
          <w:p>
            <w:r>
              <w:t>1 . the month following January and preceding March</w:t>
              <w:br/>
            </w:r>
          </w:p>
        </w:tc>
      </w:tr>
      <w:tr>
        <w:tc>
          <w:tcPr>
            <w:tcW w:type="dxa" w:w="4320"/>
          </w:tcPr>
          <w:p>
            <w:r>
              <w:t>lawyers</w:t>
            </w:r>
          </w:p>
        </w:tc>
        <w:tc>
          <w:tcPr>
            <w:tcW w:type="dxa" w:w="4320"/>
          </w:tcPr>
          <w:p>
            <w:r>
              <w:t>1 . a professional person authorized to practice law; conducts lawsuits or gives legal advice</w:t>
              <w:br/>
            </w:r>
          </w:p>
        </w:tc>
      </w:tr>
      <w:tr>
        <w:tc>
          <w:tcPr>
            <w:tcW w:type="dxa" w:w="4320"/>
          </w:tcPr>
          <w:p>
            <w:r>
              <w:t>leap</w:t>
            </w:r>
          </w:p>
        </w:tc>
        <w:tc>
          <w:tcPr>
            <w:tcW w:type="dxa" w:w="4320"/>
          </w:tcPr>
          <w:p>
            <w:r>
              <w:t>1 . a light, self-propelled movement upwards or forwards</w:t>
              <w:br/>
              <w:t>2 . an abrupt transition</w:t>
              <w:br/>
              <w:t>3 . a sudden and decisive increase</w:t>
              <w:br/>
              <w:t>4 . the distance leaped (or to be leaped)</w:t>
              <w:br/>
              <w:t>5 . move forward by leaps and bounds</w:t>
              <w:br/>
              <w:t>6 . pass abruptly from one state or topic to another</w:t>
              <w:br/>
              <w:t>7 . jump down from an elevated point</w:t>
              <w:br/>
              <w:t>8 . cause to jump or leap</w:t>
              <w:br/>
            </w:r>
          </w:p>
        </w:tc>
      </w:tr>
      <w:tr>
        <w:tc>
          <w:tcPr>
            <w:tcW w:type="dxa" w:w="4320"/>
          </w:tcPr>
          <w:p>
            <w:r>
              <w:t>railroad</w:t>
            </w:r>
          </w:p>
        </w:tc>
        <w:tc>
          <w:tcPr>
            <w:tcW w:type="dxa" w:w="4320"/>
          </w:tcPr>
          <w:p>
            <w:r>
              <w:t>1 . line that is the commercial organization responsible for operating a system of transportation for trains that pull passengers or freight</w:t>
              <w:br/>
              <w:t>2 . a line of track providing a runway for wheels</w:t>
              <w:br/>
              <w:t>3 . compel by coercion, threats, or crude means</w:t>
              <w:br/>
              <w:t>4 . supply with railroad lines</w:t>
              <w:br/>
              <w:t>5 . transport by railroad</w:t>
              <w:br/>
            </w:r>
          </w:p>
        </w:tc>
      </w:tr>
      <w:tr>
        <w:tc>
          <w:tcPr>
            <w:tcW w:type="dxa" w:w="4320"/>
          </w:tcPr>
          <w:p>
            <w:r>
              <w:t>wrinkled</w:t>
            </w:r>
          </w:p>
        </w:tc>
        <w:tc>
          <w:tcPr>
            <w:tcW w:type="dxa" w:w="4320"/>
          </w:tcPr>
          <w:p>
            <w:r>
              <w:t>1 . gather or contract into wrinkles or folds; pucker</w:t>
              <w:br/>
              <w:t>2 . make wrinkles or creases on a smooth surface; make a pressed, folded or wrinkled line in</w:t>
              <w:br/>
              <w:t>3 . make wrinkled or creased</w:t>
              <w:br/>
              <w:t>4 . become wrinkled or crumpled or creased</w:t>
              <w:br/>
              <w:t>5 . marked by wrinkles</w:t>
              <w:br/>
              <w:t>6 . (of linens or clothes) not ironed</w:t>
              <w:br/>
            </w:r>
          </w:p>
        </w:tc>
      </w:tr>
      <w:tr>
        <w:tc>
          <w:tcPr>
            <w:tcW w:type="dxa" w:w="4320"/>
          </w:tcPr>
          <w:p>
            <w:r>
              <w:t>pneumonia</w:t>
            </w:r>
          </w:p>
        </w:tc>
        <w:tc>
          <w:tcPr>
            <w:tcW w:type="dxa" w:w="4320"/>
          </w:tcPr>
          <w:p>
            <w:r>
              <w:t>1 . respiratory disease characterized by inflammation of the lung parenchyma (excluding the bronchi) with congestion caused by viruses or bacteria or irritants</w:t>
              <w:br/>
            </w:r>
          </w:p>
        </w:tc>
      </w:tr>
      <w:tr>
        <w:tc>
          <w:tcPr>
            <w:tcW w:type="dxa" w:w="4320"/>
          </w:tcPr>
          <w:p>
            <w:r>
              <w:t>bush</w:t>
            </w:r>
          </w:p>
        </w:tc>
        <w:tc>
          <w:tcPr>
            <w:tcW w:type="dxa" w:w="4320"/>
          </w:tcPr>
          <w:p>
            <w:r>
              <w:t>1 . a low woody perennial plant usually having several major stems</w:t>
              <w:br/>
              <w:t>2 . a large wilderness area</w:t>
              <w:br/>
              <w:t>3 . dense vegetation consisting of stunted trees or bushes</w:t>
              <w:br/>
              <w:t>4 . 43rd President of the United States; son of George Herbert Walker Bush (born in 1946)</w:t>
              <w:br/>
              <w:t>5 . United States electrical engineer who designed an early analogue computer and who led the scientific program of the United States during World War II (1890-1974)</w:t>
              <w:br/>
              <w:t>6 . vice president under Reagan and 41st President of the United States (born in 1924)</w:t>
              <w:br/>
              <w:t>7 . hair growing in the pubic area</w:t>
              <w:br/>
              <w:t>8 . provide with a bushing</w:t>
              <w:br/>
              <w:t>9 . not of the highest quality or sophistication</w:t>
              <w:br/>
            </w:r>
          </w:p>
        </w:tc>
      </w:tr>
      <w:tr>
        <w:tc>
          <w:tcPr>
            <w:tcW w:type="dxa" w:w="4320"/>
          </w:tcPr>
          <w:p>
            <w:r>
              <w:t>dishonest</w:t>
            </w:r>
          </w:p>
        </w:tc>
        <w:tc>
          <w:tcPr>
            <w:tcW w:type="dxa" w:w="4320"/>
          </w:tcPr>
          <w:p>
            <w:r>
              <w:t>1 . deceptive or fraudulent; disposed to cheat or defraud or deceive</w:t>
              <w:br/>
              <w:t>2 . capable of being corrupted</w:t>
              <w:br/>
            </w:r>
          </w:p>
        </w:tc>
      </w:tr>
      <w:tr>
        <w:tc>
          <w:tcPr>
            <w:tcW w:type="dxa" w:w="4320"/>
          </w:tcPr>
          <w:p>
            <w:r>
              <w:t>disbelief</w:t>
            </w:r>
          </w:p>
        </w:tc>
        <w:tc>
          <w:tcPr>
            <w:tcW w:type="dxa" w:w="4320"/>
          </w:tcPr>
          <w:p>
            <w:r>
              <w:t>1 . doubt about the truth of something</w:t>
              <w:br/>
              <w:t>2 . a rejection of belief</w:t>
              <w:br/>
            </w:r>
          </w:p>
        </w:tc>
      </w:tr>
      <w:tr>
        <w:tc>
          <w:tcPr>
            <w:tcW w:type="dxa" w:w="4320"/>
          </w:tcPr>
          <w:p>
            <w:r>
              <w:t>criminal</w:t>
            </w:r>
          </w:p>
        </w:tc>
        <w:tc>
          <w:tcPr>
            <w:tcW w:type="dxa" w:w="4320"/>
          </w:tcPr>
          <w:p>
            <w:r>
              <w:t>1 . someone who has committed a crime or has been legally convicted of a crime</w:t>
              <w:br/>
              <w:t>2 . bringing or deserving severe rebuke or censure</w:t>
              <w:br/>
              <w:t>3 . guilty of crime or serious offense</w:t>
              <w:br/>
              <w:t>4 . involving or being or having the nature of a crime</w:t>
              <w:br/>
            </w:r>
          </w:p>
        </w:tc>
      </w:tr>
      <w:tr>
        <w:tc>
          <w:tcPr>
            <w:tcW w:type="dxa" w:w="4320"/>
          </w:tcPr>
          <w:p>
            <w:r>
              <w:t>belief</w:t>
            </w:r>
          </w:p>
        </w:tc>
        <w:tc>
          <w:tcPr>
            <w:tcW w:type="dxa" w:w="4320"/>
          </w:tcPr>
          <w:p>
            <w:r>
              <w:t>1 . any cognitive content held as true</w:t>
              <w:br/>
              <w:t>2 . a vague idea in which some confidence is placed</w:t>
              <w:br/>
            </w:r>
          </w:p>
        </w:tc>
      </w:tr>
      <w:tr>
        <w:tc>
          <w:tcPr>
            <w:tcW w:type="dxa" w:w="4320"/>
          </w:tcPr>
          <w:p>
            <w:r>
              <w:t>breasts</w:t>
            </w:r>
          </w:p>
        </w:tc>
        <w:tc>
          <w:tcPr>
            <w:tcW w:type="dxa" w:w="4320"/>
          </w:tcPr>
          <w:p>
            <w:r>
              <w:t>1 . the front of the trunk from the neck to the abdomen</w:t>
              <w:br/>
              <w:t>2 . either of two soft fleshy milk-secreting glandular organs on the chest of a woman</w:t>
              <w:br/>
              <w:t>3 . meat carved from the breast of a fowl</w:t>
              <w:br/>
              <w:t>4 . the part of an animal's body that corresponds to a person's chest</w:t>
              <w:br/>
              <w:t>5 . meet at breast level</w:t>
              <w:br/>
              <w:t>6 . reach the summit (of a mountain)</w:t>
              <w:br/>
              <w:t>7 . confront bodily</w:t>
              <w:br/>
            </w:r>
          </w:p>
        </w:tc>
      </w:tr>
      <w:tr>
        <w:tc>
          <w:tcPr>
            <w:tcW w:type="dxa" w:w="4320"/>
          </w:tcPr>
          <w:p>
            <w:r>
              <w:t>ankles</w:t>
            </w:r>
          </w:p>
        </w:tc>
        <w:tc>
          <w:tcPr>
            <w:tcW w:type="dxa" w:w="4320"/>
          </w:tcPr>
          <w:p>
            <w:r>
              <w:t>1 . a gliding joint between the distal ends of the tibia and fibula and the proximal end of the talus</w:t>
              <w:br/>
            </w:r>
          </w:p>
        </w:tc>
      </w:tr>
      <w:tr>
        <w:tc>
          <w:tcPr>
            <w:tcW w:type="dxa" w:w="4320"/>
          </w:tcPr>
          <w:p>
            <w:r>
              <w:t>apprehension</w:t>
            </w:r>
          </w:p>
        </w:tc>
        <w:tc>
          <w:tcPr>
            <w:tcW w:type="dxa" w:w="4320"/>
          </w:tcPr>
          <w:p>
            <w:r>
              <w:t>1 . fearful expectation or anticipation</w:t>
              <w:br/>
              <w:t>2 . the cognitive condition of someone who understands</w:t>
              <w:br/>
              <w:t>3 . painful expectation</w:t>
              <w:br/>
              <w:t>4 . the act of apprehending (especially apprehending a criminal)</w:t>
              <w:br/>
            </w:r>
          </w:p>
        </w:tc>
      </w:tr>
      <w:tr>
        <w:tc>
          <w:tcPr>
            <w:tcW w:type="dxa" w:w="4320"/>
          </w:tcPr>
          <w:p>
            <w:r>
              <w:t>helplessly</w:t>
            </w:r>
          </w:p>
        </w:tc>
        <w:tc>
          <w:tcPr>
            <w:tcW w:type="dxa" w:w="4320"/>
          </w:tcPr>
          <w:p>
            <w:r>
              <w:t>1 . in a helpless manner</w:t>
              <w:br/>
            </w:r>
          </w:p>
        </w:tc>
      </w:tr>
      <w:tr>
        <w:tc>
          <w:tcPr>
            <w:tcW w:type="dxa" w:w="4320"/>
          </w:tcPr>
          <w:p>
            <w:r>
              <w:t>unusual</w:t>
            </w:r>
          </w:p>
        </w:tc>
        <w:tc>
          <w:tcPr>
            <w:tcW w:type="dxa" w:w="4320"/>
          </w:tcPr>
          <w:p>
            <w:r>
              <w:t>1 . not usual or common or ordinary</w:t>
              <w:br/>
              <w:t>2 . being definitely out of the ordinary and unexpected; slightly odd or even a bit weird</w:t>
              <w:br/>
              <w:t>3 . not commonly encountered</w:t>
              <w:br/>
            </w:r>
          </w:p>
        </w:tc>
      </w:tr>
      <w:tr>
        <w:tc>
          <w:tcPr>
            <w:tcW w:type="dxa" w:w="4320"/>
          </w:tcPr>
          <w:p>
            <w:r>
              <w:t>precious</w:t>
            </w:r>
          </w:p>
        </w:tc>
        <w:tc>
          <w:tcPr>
            <w:tcW w:type="dxa" w:w="4320"/>
          </w:tcPr>
          <w:p>
            <w:r>
              <w:t>1 . characterized by feeling or showing fond affection for</w:t>
              <w:br/>
              <w:t>2 . of high worth or cost</w:t>
              <w:br/>
              <w:t>3 . held in great esteem for admirable qualities especially of an intrinsic nature</w:t>
              <w:br/>
              <w:t>4 . obviously contrived to charm</w:t>
              <w:br/>
              <w:t>5 . extremely</w:t>
              <w:br/>
            </w:r>
          </w:p>
        </w:tc>
      </w:tr>
      <w:tr>
        <w:tc>
          <w:tcPr>
            <w:tcW w:type="dxa" w:w="4320"/>
          </w:tcPr>
          <w:p>
            <w:r>
              <w:t>failure</w:t>
            </w:r>
          </w:p>
        </w:tc>
        <w:tc>
          <w:tcPr>
            <w:tcW w:type="dxa" w:w="4320"/>
          </w:tcPr>
          <w:p>
            <w:r>
              <w:t>1 . an act that fails</w:t>
              <w:br/>
              <w:t>2 . an event that does not accomplish its intended purpose</w:t>
              <w:br/>
              <w:t>3 . lack of success</w:t>
              <w:br/>
              <w:t>4 . a person with a record of failing; someone who loses consistently</w:t>
              <w:br/>
              <w:t>5 . an unexpected omission</w:t>
              <w:br/>
              <w:t>6 . inability to discharge all your debts as they come due</w:t>
              <w:br/>
              <w:t>7 . loss of ability to function normally</w:t>
              <w:br/>
            </w:r>
          </w:p>
        </w:tc>
      </w:tr>
      <w:tr>
        <w:tc>
          <w:tcPr>
            <w:tcW w:type="dxa" w:w="4320"/>
          </w:tcPr>
          <w:p>
            <w:r>
              <w:t>barrel</w:t>
            </w:r>
          </w:p>
        </w:tc>
        <w:tc>
          <w:tcPr>
            <w:tcW w:type="dxa" w:w="4320"/>
          </w:tcPr>
          <w:p>
            <w:r>
              <w:t>1 . a tube through which a bullet travels when a gun is fired</w:t>
              <w:br/>
              <w:t>2 . a cylindrical container that holds liquids</w:t>
              <w:br/>
              <w:t>3 . a bulging cylindrical shape; hollow with flat ends</w:t>
              <w:br/>
              <w:t>4 . the quantity that a barrel (of any size) will hold</w:t>
              <w:br/>
              <w:t>5 . any of various units of capacity</w:t>
              <w:br/>
              <w:t>6 . put in barrels</w:t>
              <w:br/>
            </w:r>
          </w:p>
        </w:tc>
      </w:tr>
      <w:tr>
        <w:tc>
          <w:tcPr>
            <w:tcW w:type="dxa" w:w="4320"/>
          </w:tcPr>
          <w:p>
            <w:r>
              <w:t>lately</w:t>
            </w:r>
          </w:p>
        </w:tc>
        <w:tc>
          <w:tcPr>
            <w:tcW w:type="dxa" w:w="4320"/>
          </w:tcPr>
          <w:p>
            <w:r>
              <w:t>1 . in the recent past</w:t>
              <w:br/>
            </w:r>
          </w:p>
        </w:tc>
      </w:tr>
      <w:tr>
        <w:tc>
          <w:tcPr>
            <w:tcW w:type="dxa" w:w="4320"/>
          </w:tcPr>
          <w:p>
            <w:r>
              <w:t>straw</w:t>
            </w:r>
          </w:p>
        </w:tc>
        <w:tc>
          <w:tcPr>
            <w:tcW w:type="dxa" w:w="4320"/>
          </w:tcPr>
          <w:p>
            <w:r>
              <w:t>1 . plant fiber used e.g. for making baskets and hats or as fodder</w:t>
              <w:br/>
              <w:t>2 . material consisting of seed coverings and small pieces of stem or leaves that have been separated from the seeds</w:t>
              <w:br/>
              <w:t>3 . a variable yellow tint; dull yellow, often diluted with white</w:t>
              <w:br/>
              <w:t>4 . a thin paper or plastic tube used to suck liquids into the mouth</w:t>
              <w:br/>
              <w:t>5 . cover or provide with or as if with straw</w:t>
              <w:br/>
              <w:t>6 . spread by scattering ( is archaic)</w:t>
              <w:br/>
              <w:t>7 . of a pale yellow color like straw; straw-colored</w:t>
              <w:br/>
            </w:r>
          </w:p>
        </w:tc>
      </w:tr>
      <w:tr>
        <w:tc>
          <w:tcPr>
            <w:tcW w:type="dxa" w:w="4320"/>
          </w:tcPr>
          <w:p>
            <w:r>
              <w:t>insisted</w:t>
            </w:r>
          </w:p>
        </w:tc>
        <w:tc>
          <w:tcPr>
            <w:tcW w:type="dxa" w:w="4320"/>
          </w:tcPr>
          <w:p>
            <w:r>
              <w:t>1 . be emphatic or resolute and refuse to budge</w:t>
              <w:br/>
              <w:t>2 . beg persistently and urgently</w:t>
              <w:br/>
              <w:t>3 . assert to be true</w:t>
              <w:br/>
            </w:r>
          </w:p>
        </w:tc>
      </w:tr>
      <w:tr>
        <w:tc>
          <w:tcPr>
            <w:tcW w:type="dxa" w:w="4320"/>
          </w:tcPr>
          <w:p>
            <w:r>
              <w:t>roared</w:t>
            </w:r>
          </w:p>
        </w:tc>
        <w:tc>
          <w:tcPr>
            <w:tcW w:type="dxa" w:w="4320"/>
          </w:tcPr>
          <w:p>
            <w:r>
              <w:t>1 . make a loud noise, as of wind, water, or vehicles</w:t>
              <w:br/>
              <w:t>2 . utter words loudly and forcefully</w:t>
              <w:br/>
              <w:t>3 . emit long loud cries</w:t>
              <w:br/>
              <w:t>4 . act or proceed in a riotous, turbulent, or disorderly way; -R.A.Billington</w:t>
              <w:br/>
              <w:t>5 . make a loud noise, as of animal</w:t>
              <w:br/>
              <w:t>6 . laugh unrestrainedly and heartily</w:t>
              <w:br/>
            </w:r>
          </w:p>
        </w:tc>
      </w:tr>
      <w:tr>
        <w:tc>
          <w:tcPr>
            <w:tcW w:type="dxa" w:w="4320"/>
          </w:tcPr>
          <w:p>
            <w:r>
              <w:t>smoking</w:t>
            </w:r>
          </w:p>
        </w:tc>
        <w:tc>
          <w:tcPr>
            <w:tcW w:type="dxa" w:w="4320"/>
          </w:tcPr>
          <w:p>
            <w:r>
              <w:t>1 . the act of smoking tobacco or other substances</w:t>
              <w:br/>
              <w:t>2 . a hot vapor containing fine particles of carbon being produced by combustion</w:t>
              <w:br/>
              <w:t>3 . inhale and exhale smoke from cigarettes, cigars, pipes</w:t>
              <w:br/>
              <w:t>4 . emit a cloud of fine particles</w:t>
              <w:br/>
              <w:t>5 . emitting smoke in great volume</w:t>
              <w:br/>
            </w:r>
          </w:p>
        </w:tc>
      </w:tr>
      <w:tr>
        <w:tc>
          <w:tcPr>
            <w:tcW w:type="dxa" w:w="4320"/>
          </w:tcPr>
          <w:p>
            <w:r>
              <w:t>pump</w:t>
            </w:r>
          </w:p>
        </w:tc>
        <w:tc>
          <w:tcPr>
            <w:tcW w:type="dxa" w:w="4320"/>
          </w:tcPr>
          <w:p>
            <w:r>
              <w:t>1 . a mechanical device that moves fluid or gas by pressure or suction</w:t>
              <w:br/>
              <w:t>2 . the hollow muscular organ located behind the sternum and between the lungs; its rhythmic contractions move the blood through the body</w:t>
              <w:br/>
              <w:t>3 . a low-cut shoe without fastenings</w:t>
              <w:br/>
              <w:t>4 . operate like a pump; move up and down, like a handle or a pedal</w:t>
              <w:br/>
              <w:t>5 . deliver forth</w:t>
              <w:br/>
              <w:t>6 . draw or pour with a pump</w:t>
              <w:br/>
              <w:t>7 . supply in great quantities</w:t>
              <w:br/>
              <w:t>8 . flow intermittently</w:t>
              <w:br/>
              <w:t>9 . move up and down</w:t>
              <w:br/>
              <w:t>10 . raise (gases or fluids) with a pump</w:t>
              <w:br/>
              <w:t>11 . question persistently</w:t>
              <w:br/>
            </w:r>
          </w:p>
        </w:tc>
      </w:tr>
      <w:tr>
        <w:tc>
          <w:tcPr>
            <w:tcW w:type="dxa" w:w="4320"/>
          </w:tcPr>
          <w:p>
            <w:r>
              <w:t>questioning</w:t>
            </w:r>
          </w:p>
        </w:tc>
        <w:tc>
          <w:tcPr>
            <w:tcW w:type="dxa" w:w="4320"/>
          </w:tcPr>
          <w:p>
            <w:r>
              <w:t>1 . a request for information</w:t>
              <w:br/>
              <w:t>2 . challenge the accuracy, probity, or propriety of</w:t>
              <w:br/>
              <w:t>3 . pose a series of questions to</w:t>
              <w:br/>
              <w:t>4 . pose a question</w:t>
              <w:br/>
              <w:t>5 . conduct an interview in television, newspaper, and radio reporting</w:t>
              <w:br/>
              <w:t>6 . place in doubt or express doubtful speculation</w:t>
              <w:br/>
              <w:t>7 . perplexed (as if being expected to know something that you do not know)</w:t>
              <w:br/>
              <w:t>8 . marked by or given to doubt</w:t>
              <w:br/>
              <w:t>9 . showing curiosity</w:t>
              <w:br/>
            </w:r>
          </w:p>
        </w:tc>
      </w:tr>
      <w:tr>
        <w:tc>
          <w:tcPr>
            <w:tcW w:type="dxa" w:w="4320"/>
          </w:tcPr>
          <w:p>
            <w:r>
              <w:t>dying</w:t>
            </w:r>
          </w:p>
        </w:tc>
        <w:tc>
          <w:tcPr>
            <w:tcW w:type="dxa" w:w="4320"/>
          </w:tcPr>
          <w:p>
            <w:r>
              <w:t>1 . the time when something ends</w:t>
              <w:br/>
              <w:t>2 . pass from physical life and lose all bodily attributes and functions necessary to sustain life</w:t>
              <w:br/>
              <w:t>3 . suffer or face the pain of death</w:t>
              <w:br/>
              <w:t>4 . be brought to or as if to the point of death by an intense emotion such as embarrassment, amusement, or shame</w:t>
              <w:br/>
              <w:t>5 . stop operating or functioning</w:t>
              <w:br/>
              <w:t>6 . feel indifferent towards</w:t>
              <w:br/>
              <w:t>7 . languish as with love or desire</w:t>
              <w:br/>
              <w:t>8 . cut or shape with a die</w:t>
              <w:br/>
              <w:t>9 . to be on base at the end of an inning, of a player</w:t>
              <w:br/>
              <w:t>10 . lose sparkle or bouquet</w:t>
              <w:br/>
              <w:t>11 . disappear or come to an end</w:t>
              <w:br/>
              <w:t>12 . suffer spiritual death; be damned (in the religious sense)</w:t>
              <w:br/>
              <w:t>13 . in or associated with the process of passing from life or ceasing to be</w:t>
              <w:br/>
              <w:t>14 . eagerly desirous</w:t>
              <w:br/>
            </w:r>
          </w:p>
        </w:tc>
      </w:tr>
      <w:tr>
        <w:tc>
          <w:tcPr>
            <w:tcW w:type="dxa" w:w="4320"/>
          </w:tcPr>
          <w:p>
            <w:r>
              <w:t>darkened</w:t>
            </w:r>
          </w:p>
        </w:tc>
        <w:tc>
          <w:tcPr>
            <w:tcW w:type="dxa" w:w="4320"/>
          </w:tcPr>
          <w:p>
            <w:r>
              <w:t>1 . become dark or darker</w:t>
              <w:br/>
              <w:t>2 . tarnish or stain</w:t>
              <w:br/>
              <w:t>3 . make dark or darker</w:t>
              <w:br/>
              <w:t>4 . (of fabrics and paper) grown dark in color over time</w:t>
              <w:br/>
              <w:t>5 . become or made dark by lack of light</w:t>
              <w:br/>
            </w:r>
          </w:p>
        </w:tc>
      </w:tr>
      <w:tr>
        <w:tc>
          <w:tcPr>
            <w:tcW w:type="dxa" w:w="4320"/>
          </w:tcPr>
          <w:p>
            <w:r>
              <w:t>cruel</w:t>
            </w:r>
          </w:p>
        </w:tc>
        <w:tc>
          <w:tcPr>
            <w:tcW w:type="dxa" w:w="4320"/>
          </w:tcPr>
          <w:p>
            <w:r>
              <w:t>1 . (of persons or their actions) able or disposed to inflict pain or suffering</w:t>
              <w:br/>
            </w:r>
          </w:p>
        </w:tc>
      </w:tr>
      <w:tr>
        <w:tc>
          <w:tcPr>
            <w:tcW w:type="dxa" w:w="4320"/>
          </w:tcPr>
          <w:p>
            <w:r>
              <w:t>misery</w:t>
            </w:r>
          </w:p>
        </w:tc>
        <w:tc>
          <w:tcPr>
            <w:tcW w:type="dxa" w:w="4320"/>
          </w:tcPr>
          <w:p>
            <w:r>
              <w:t>1 . a state of ill-being due to affliction or misfortune</w:t>
              <w:br/>
              <w:t>2 . a feeling of intense unhappiness</w:t>
              <w:br/>
            </w:r>
          </w:p>
        </w:tc>
      </w:tr>
      <w:tr>
        <w:tc>
          <w:tcPr>
            <w:tcW w:type="dxa" w:w="4320"/>
          </w:tcPr>
          <w:p>
            <w:r>
              <w:t>slightly</w:t>
            </w:r>
          </w:p>
        </w:tc>
        <w:tc>
          <w:tcPr>
            <w:tcW w:type="dxa" w:w="4320"/>
          </w:tcPr>
          <w:p>
            <w:r>
              <w:t>1 . to a small degree or extent</w:t>
              <w:br/>
              <w:t>2 . in a slim or slender manner</w:t>
              <w:br/>
            </w:r>
          </w:p>
        </w:tc>
      </w:tr>
      <w:tr>
        <w:tc>
          <w:tcPr>
            <w:tcW w:type="dxa" w:w="4320"/>
          </w:tcPr>
          <w:p>
            <w:r>
              <w:t>pounding</w:t>
            </w:r>
          </w:p>
        </w:tc>
        <w:tc>
          <w:tcPr>
            <w:tcW w:type="dxa" w:w="4320"/>
          </w:tcPr>
          <w:p>
            <w:r>
              <w:t>1 . repeated heavy blows</w:t>
              <w:br/>
              <w:t>2 . an instance of rapid strong pulsation (of the heart)</w:t>
              <w:br/>
              <w:t>3 . the act of pounding (delivering repeated heavy blows)</w:t>
              <w:br/>
              <w:t>4 . hit hard with the hand, fist, or some heavy instrument</w:t>
              <w:br/>
              <w:t>5 . strike or drive against with a heavy impact</w:t>
              <w:br/>
              <w:t>6 . move heavily or clumsily</w:t>
              <w:br/>
              <w:t>7 . move rhythmically</w:t>
              <w:br/>
              <w:t>8 . partition off into compartments</w:t>
              <w:br/>
              <w:t>9 . shut up or confine in any enclosure or within any bounds or limits</w:t>
              <w:br/>
              <w:t>10 . place or shut up in a pound</w:t>
              <w:br/>
              <w:t>11 . break down and crush by beating, as with a pestle</w:t>
              <w:br/>
            </w:r>
          </w:p>
        </w:tc>
      </w:tr>
      <w:tr>
        <w:tc>
          <w:tcPr>
            <w:tcW w:type="dxa" w:w="4320"/>
          </w:tcPr>
          <w:p>
            <w:r>
              <w:t>rim</w:t>
            </w:r>
          </w:p>
        </w:tc>
        <w:tc>
          <w:tcPr>
            <w:tcW w:type="dxa" w:w="4320"/>
          </w:tcPr>
          <w:p>
            <w:r>
              <w:t>1 . the shape of a raised edge of a more or less circular object</w:t>
              <w:br/>
              <w:t>2 . (basketball) the hoop from which the net is suspended</w:t>
              <w:br/>
              <w:t>3 . the outer part of a wheel to which the tire is attached</w:t>
              <w:br/>
              <w:t>4 . a projection used for strength or for attaching to another object</w:t>
              <w:br/>
              <w:t>5 . the top edge of a vessel or other container</w:t>
              <w:br/>
              <w:t>6 . run around the rim of</w:t>
              <w:br/>
              <w:t>7 . furnish with a rim</w:t>
              <w:br/>
              <w:t>8 . roll around the rim of</w:t>
              <w:br/>
            </w:r>
          </w:p>
        </w:tc>
      </w:tr>
      <w:tr>
        <w:tc>
          <w:tcPr>
            <w:tcW w:type="dxa" w:w="4320"/>
          </w:tcPr>
          <w:p>
            <w:r>
              <w:t>section</w:t>
            </w:r>
          </w:p>
        </w:tc>
        <w:tc>
          <w:tcPr>
            <w:tcW w:type="dxa" w:w="4320"/>
          </w:tcPr>
          <w:p>
            <w:r>
              <w:t>1 . a self-contained part of a larger composition (written or musical)</w:t>
              <w:br/>
              <w:t>2 . a very thin slice (of tissue or mineral or other substance) for examination under a microscope</w:t>
              <w:br/>
              <w:t>3 . a distinct region or subdivision of a territorial or political area or community or group of people</w:t>
              <w:br/>
              <w:t>4 . one of several parts or pieces that fit with others to constitute a whole object</w:t>
              <w:br/>
              <w:t>5 . a small team of policemen working as part of a police platoon</w:t>
              <w:br/>
              <w:t>6 . one of the portions into which something is regarded as divided and which together constitute a whole</w:t>
              <w:br/>
              <w:t>7 . a land unit equal to 1 square mile</w:t>
              <w:br/>
              <w:t>8 . (geometry) the area created by a plane cutting through a solid</w:t>
              <w:br/>
              <w:t>9 . a small class of students who are part of a larger course but are taught separately</w:t>
              <w:br/>
              <w:t>10 . a division of an orchestra containing all instruments of the same class</w:t>
              <w:br/>
              <w:t>11 . a small army unit usually having a special function</w:t>
              <w:br/>
              <w:t>12 . a specialized division of a large organization</w:t>
              <w:br/>
              <w:t>13 . a segment of a citrus fruit</w:t>
              <w:br/>
              <w:t>14 . the cutting of or into body tissues or organs (especially by a surgeon as part of an operation)</w:t>
              <w:br/>
              <w:t>15 . divide into segments</w:t>
              <w:br/>
            </w:r>
          </w:p>
        </w:tc>
      </w:tr>
      <w:tr>
        <w:tc>
          <w:tcPr>
            <w:tcW w:type="dxa" w:w="4320"/>
          </w:tcPr>
          <w:p>
            <w:r>
              <w:t>showing</w:t>
            </w:r>
          </w:p>
        </w:tc>
        <w:tc>
          <w:tcPr>
            <w:tcW w:type="dxa" w:w="4320"/>
          </w:tcPr>
          <w:p>
            <w:r>
              <w:t>1 . the display of a motion picture</w:t>
              <w:br/>
              <w:t>2 . something shown to the public</w:t>
              <w:br/>
              <w:t>3 . give an exhibition of to an interested audience</w:t>
              <w:br/>
              <w:t>4 . establish the validity of something, as by an example, explanation or experiment</w:t>
              <w:br/>
              <w:t>5 . provide evidence for</w:t>
              <w:br/>
              <w:t>6 . make visible or noticeable</w:t>
              <w:br/>
              <w:t>7 . show in, or as in, a picture</w:t>
              <w:br/>
              <w:t>8 . give expression to</w:t>
              <w:br/>
              <w:t>9 . indicate a place, direction, person, or thing; either spatially or figuratively</w:t>
              <w:br/>
              <w:t>10 . be or become visible or noticeable</w:t>
              <w:br/>
              <w:t>11 . indicate a certain reading; of gauges and instruments</w:t>
              <w:br/>
              <w:t>12 . give evidence of, as of records</w:t>
              <w:br/>
              <w:t>13 . take (someone) to their seats, as in theaters or auditoriums</w:t>
              <w:br/>
              <w:t>14 . finish third or better in a horse or dog race</w:t>
              <w:br/>
            </w:r>
          </w:p>
        </w:tc>
      </w:tr>
      <w:tr>
        <w:tc>
          <w:tcPr>
            <w:tcW w:type="dxa" w:w="4320"/>
          </w:tcPr>
          <w:p>
            <w:r>
              <w:t>tension</w:t>
            </w:r>
          </w:p>
        </w:tc>
        <w:tc>
          <w:tcPr>
            <w:tcW w:type="dxa" w:w="4320"/>
          </w:tcPr>
          <w:p>
            <w:r>
              <w:t>1 . (psychology) a state of mental or emotional strain or suspense</w:t>
              <w:br/>
              <w:t>2 . the physical condition of being stretched or strained</w:t>
              <w:br/>
              <w:t>3 . a balance between and interplay of opposing elements or tendencies (especially in art or literature)</w:t>
              <w:br/>
              <w:t>4 . (physics) a stress that produces an elongation of an elastic physical body</w:t>
              <w:br/>
              <w:t>5 . feelings of hostility that are not manifest</w:t>
              <w:br/>
              <w:t>6 . the action of stretching something tight</w:t>
              <w:br/>
            </w:r>
          </w:p>
        </w:tc>
      </w:tr>
      <w:tr>
        <w:tc>
          <w:tcPr>
            <w:tcW w:type="dxa" w:w="4320"/>
          </w:tcPr>
          <w:p>
            <w:r>
              <w:t>suffering</w:t>
            </w:r>
          </w:p>
        </w:tc>
        <w:tc>
          <w:tcPr>
            <w:tcW w:type="dxa" w:w="4320"/>
          </w:tcPr>
          <w:p>
            <w:r>
              <w:t>1 . a state of acute pain</w:t>
              <w:br/>
              <w:t>2 . misery resulting from affliction</w:t>
              <w:br/>
              <w:t>3 . psychological suffering</w:t>
              <w:br/>
              <w:t>4 . feelings of mental or physical pain</w:t>
              <w:br/>
              <w:t>5 . undergo or be subjected to</w:t>
              <w:br/>
              <w:t>6 . undergo (as of injuries and illnesses)</w:t>
              <w:br/>
              <w:t>7 . experience (emotional) pain</w:t>
              <w:br/>
              <w:t>8 . put up with something or somebody unpleasant</w:t>
              <w:br/>
              <w:t>9 . get worse</w:t>
              <w:br/>
              <w:t>10 . feel pain or be in pain</w:t>
              <w:br/>
              <w:t>11 . feel physical pain</w:t>
              <w:br/>
              <w:t>12 . feel unwell or uncomfortable</w:t>
              <w:br/>
              <w:t>13 . be given to</w:t>
              <w:br/>
              <w:t>14 . undergo or suffer</w:t>
              <w:br/>
              <w:t>15 . be set at a disadvantage</w:t>
              <w:br/>
              <w:t>16 . troubled by pain or loss</w:t>
              <w:br/>
              <w:t>17 . very unhappy; full of misery</w:t>
              <w:br/>
            </w:r>
          </w:p>
        </w:tc>
      </w:tr>
      <w:tr>
        <w:tc>
          <w:tcPr>
            <w:tcW w:type="dxa" w:w="4320"/>
          </w:tcPr>
          <w:p>
            <w:r>
              <w:t>bothered</w:t>
            </w:r>
          </w:p>
        </w:tc>
        <w:tc>
          <w:tcPr>
            <w:tcW w:type="dxa" w:w="4320"/>
          </w:tcPr>
          <w:p>
            <w:r>
              <w:t>1 . take the trouble to do something; concern oneself</w:t>
              <w:br/>
              <w:t>2 . cause annoyance in; disturb, especially by minor irritations</w:t>
              <w:br/>
              <w:t>3 . to cause inconvenience or discomfort to</w:t>
              <w:br/>
              <w:t>4 . intrude or enter uninvited</w:t>
              <w:br/>
              <w:t>5 . make nervous or agitated</w:t>
              <w:br/>
              <w:t>6 . make confused or perplexed or puzzled</w:t>
              <w:br/>
              <w:t>7 . caused to show discomposure</w:t>
              <w:br/>
            </w:r>
          </w:p>
        </w:tc>
      </w:tr>
      <w:tr>
        <w:tc>
          <w:tcPr>
            <w:tcW w:type="dxa" w:w="4320"/>
          </w:tcPr>
          <w:p>
            <w:r>
              <w:t>delight</w:t>
            </w:r>
          </w:p>
        </w:tc>
        <w:tc>
          <w:tcPr>
            <w:tcW w:type="dxa" w:w="4320"/>
          </w:tcPr>
          <w:p>
            <w:r>
              <w:t>1 . a feeling of extreme pleasure or satisfaction</w:t>
              <w:br/>
              <w:t>2 . something or someone that provides a source of happiness</w:t>
              <w:br/>
              <w:t>3 . give pleasure to or be pleasing to</w:t>
              <w:br/>
              <w:t>4 . take delight in</w:t>
              <w:br/>
              <w:t>5 . hold spellbound</w:t>
              <w:br/>
            </w:r>
          </w:p>
        </w:tc>
      </w:tr>
      <w:tr>
        <w:tc>
          <w:tcPr>
            <w:tcW w:type="dxa" w:w="4320"/>
          </w:tcPr>
          <w:p>
            <w:r>
              <w:t>kissed</w:t>
            </w:r>
          </w:p>
        </w:tc>
        <w:tc>
          <w:tcPr>
            <w:tcW w:type="dxa" w:w="4320"/>
          </w:tcPr>
          <w:p>
            <w:r>
              <w:t>1 . touch with the lips or press the lips (against someone's mouth or other body part) as an expression of love, greeting, etc.</w:t>
              <w:br/>
              <w:t>2 . touch lightly or gently</w:t>
              <w:br/>
            </w:r>
          </w:p>
        </w:tc>
      </w:tr>
      <w:tr>
        <w:tc>
          <w:tcPr>
            <w:tcW w:type="dxa" w:w="4320"/>
          </w:tcPr>
          <w:p>
            <w:r>
              <w:t>returned</w:t>
            </w:r>
          </w:p>
        </w:tc>
        <w:tc>
          <w:tcPr>
            <w:tcW w:type="dxa" w:w="4320"/>
          </w:tcPr>
          <w:p>
            <w:r>
              <w:t>1 . go or come back to place, condition, or activity where one has been before</w:t>
              <w:br/>
              <w:t>2 . give back</w:t>
              <w:br/>
              <w:t>3 . go back to a previous state</w:t>
              <w:br/>
              <w:t>4 . go back to something earlier</w:t>
              <w:br/>
              <w:t>5 . bring back to the point of departure</w:t>
              <w:br/>
              <w:t>6 . return in kind</w:t>
              <w:br/>
              <w:t>7 . make a return</w:t>
              <w:br/>
              <w:t>8 . answer back</w:t>
              <w:br/>
              <w:t>9 . be restored</w:t>
              <w:br/>
              <w:t>10 . pay back</w:t>
              <w:br/>
              <w:t>11 . pass down</w:t>
              <w:br/>
              <w:t>12 . elect again</w:t>
              <w:br/>
              <w:t>13 . be inherited by</w:t>
              <w:br/>
              <w:t>14 . return to a previous position; in mathematics</w:t>
              <w:br/>
              <w:t>15 . give or supply</w:t>
              <w:br/>
              <w:t>16 . submit (a report, etc.) to someone in authority</w:t>
              <w:br/>
            </w:r>
          </w:p>
        </w:tc>
      </w:tr>
      <w:tr>
        <w:tc>
          <w:tcPr>
            <w:tcW w:type="dxa" w:w="4320"/>
          </w:tcPr>
          <w:p>
            <w:r>
              <w:t>alley</w:t>
            </w:r>
          </w:p>
        </w:tc>
        <w:tc>
          <w:tcPr>
            <w:tcW w:type="dxa" w:w="4320"/>
          </w:tcPr>
          <w:p>
            <w:r>
              <w:t>1 . a narrow street with walls on both sides</w:t>
              <w:br/>
              <w:t>2 . a lane down which a bowling ball is rolled toward pins</w:t>
              <w:br/>
            </w:r>
          </w:p>
        </w:tc>
      </w:tr>
      <w:tr>
        <w:tc>
          <w:tcPr>
            <w:tcW w:type="dxa" w:w="4320"/>
          </w:tcPr>
          <w:p>
            <w:r>
              <w:t>doubled</w:t>
            </w:r>
          </w:p>
        </w:tc>
        <w:tc>
          <w:tcPr>
            <w:tcW w:type="dxa" w:w="4320"/>
          </w:tcPr>
          <w:p>
            <w:r>
              <w:t>1 . increase twofold</w:t>
              <w:br/>
              <w:t>2 . hit a two-base hit</w:t>
              <w:br/>
              <w:t>3 . bend over or curl up, usually with laughter or pain</w:t>
              <w:br/>
              <w:t>4 . do double duty; serve two purposes or have two functions</w:t>
              <w:br/>
              <w:t>5 . bridge: make a demand for (a card or suit)</w:t>
              <w:br/>
              <w:t>6 . make or do or perform again</w:t>
              <w:br/>
              <w:t>7 . twice as great or many</w:t>
              <w:br/>
            </w:r>
          </w:p>
        </w:tc>
      </w:tr>
      <w:tr>
        <w:tc>
          <w:tcPr>
            <w:tcW w:type="dxa" w:w="4320"/>
          </w:tcPr>
          <w:p>
            <w:r>
              <w:t>changes</w:t>
            </w:r>
          </w:p>
        </w:tc>
        <w:tc>
          <w:tcPr>
            <w:tcW w:type="dxa" w:w="4320"/>
          </w:tcPr>
          <w:p>
            <w:r>
              <w:t>1 . an event that occurs when something passes from one state or phase to another</w:t>
              <w:br/>
              <w:t>2 . a relational difference between states; especially between states before and after some event</w:t>
              <w:br/>
              <w:t>3 . the action of changing something</w:t>
              <w:br/>
              <w:t>4 . the result of alteration or modification</w:t>
              <w:br/>
              <w:t>5 . the balance of money received when the amount you tender is greater than the amount due</w:t>
              <w:br/>
              <w:t>6 . a thing that is different</w:t>
              <w:br/>
              <w:t>7 . a different or fresh set of clothes</w:t>
              <w:br/>
              <w:t>8 . coins of small denomination regarded collectively</w:t>
              <w:br/>
              <w:t>9 . money received in return for its equivalent in a larger denomination or a different currency</w:t>
              <w:br/>
              <w:t>10 . a difference that is usually pleasant</w:t>
              <w:br/>
              <w:t>11 . cause to change; make different; cause a transformation</w:t>
              <w:br/>
              <w:t>12 . undergo a change; become different in essence; losing one's or its original nature</w:t>
              <w:br/>
              <w:t>13 . become different in some particular way, without permanently losing one's or its former characteristics or essence</w:t>
              <w:br/>
              <w:t>14 . lay aside, abandon, or leave for another</w:t>
              <w:br/>
              <w:t>15 . change clothes; put on different clothes</w:t>
              <w:br/>
              <w:t>16 . exchange or replace with another, usually of the same kind or category</w:t>
              <w:br/>
              <w:t>17 . give to, and receive from, one another</w:t>
              <w:br/>
              <w:t>18 . change from one vehicle or transportation line to another</w:t>
              <w:br/>
              <w:t>19 . become deeper in tone</w:t>
              <w:br/>
              <w:t>20 . remove or replace the coverings of</w:t>
              <w:br/>
            </w:r>
          </w:p>
        </w:tc>
      </w:tr>
      <w:tr>
        <w:tc>
          <w:tcPr>
            <w:tcW w:type="dxa" w:w="4320"/>
          </w:tcPr>
          <w:p>
            <w:r>
              <w:t>forces</w:t>
            </w:r>
          </w:p>
        </w:tc>
        <w:tc>
          <w:tcPr>
            <w:tcW w:type="dxa" w:w="4320"/>
          </w:tcPr>
          <w:p>
            <w:r>
              <w:t>1 . a powerful effect or influence</w:t>
              <w:br/>
              <w:t>2 . (physics) the influence that produces a change in a physical quantity</w:t>
              <w:br/>
              <w:t>3 . physical energy or intensity</w:t>
              <w:br/>
              <w:t>4 . group of people willing to obey orders</w:t>
              <w:br/>
              <w:t>5 . a unit that is part of some military service</w:t>
              <w:br/>
              <w:t>6 . an act of aggression (as one against a person who resists)</w:t>
              <w:br/>
              <w:t>7 . one possessing or exercising power or influence or authority</w:t>
              <w:br/>
              <w:t>8 . a group of people having the power of effective action</w:t>
              <w:br/>
              <w:t>9 . (of a law) having legal validity</w:t>
              <w:br/>
              <w:t>10 . a putout of a base runner who is required to run; the putout is accomplished by holding the ball while touching the base to which the runner must advance before the runner reaches that base</w:t>
              <w:br/>
              <w:t>11 . to cause to do through pressure or necessity, by physical, moral or intellectual means :</w:t>
              <w:br/>
              <w:t>12 . urge or force (a person) to an action; constrain or motivate</w:t>
              <w:br/>
              <w:t>13 . move with force,</w:t>
              <w:br/>
              <w:t>14 . impose urgently, importunately, or inexorably</w:t>
              <w:br/>
              <w:t>15 . squeeze like a wedge into a tight space</w:t>
              <w:br/>
              <w:t>16 . force into or from an action or state, either physically or metaphorically</w:t>
              <w:br/>
              <w:t>17 . cause to move by pulling</w:t>
              <w:br/>
              <w:t>18 . do forcibly; exert force</w:t>
              <w:br/>
              <w:t>19 . take by force</w:t>
              <w:br/>
            </w:r>
          </w:p>
        </w:tc>
      </w:tr>
      <w:tr>
        <w:tc>
          <w:tcPr>
            <w:tcW w:type="dxa" w:w="4320"/>
          </w:tcPr>
          <w:p>
            <w:r>
              <w:t>earlier</w:t>
            </w:r>
          </w:p>
        </w:tc>
        <w:tc>
          <w:tcPr>
            <w:tcW w:type="dxa" w:w="4320"/>
          </w:tcPr>
          <w:p>
            <w:r>
              <w:t>1 . (comparative and superlative of `early') more early than; most early</w:t>
              <w:br/>
              <w:t>2 . at or near the beginning of a period of time or course of events or before the usual or expected time</w:t>
              <w:br/>
              <w:t>3 . being or occurring at an early stage of development</w:t>
              <w:br/>
              <w:t>4 . belonging to the distant past</w:t>
              <w:br/>
              <w:t>5 . very young</w:t>
              <w:br/>
              <w:t>6 . of an early stage in the development of a language or literature</w:t>
              <w:br/>
              <w:t>7 . expected in the near future</w:t>
              <w:br/>
              <w:t>8 . earlier in time; previously</w:t>
              <w:br/>
              <w:t>9 . comparatives of `soon' or `early'</w:t>
              <w:br/>
              <w:t>10 . before now</w:t>
              <w:br/>
            </w:r>
          </w:p>
        </w:tc>
      </w:tr>
      <w:tr>
        <w:tc>
          <w:tcPr>
            <w:tcW w:type="dxa" w:w="4320"/>
          </w:tcPr>
          <w:p>
            <w:r>
              <w:t>roast</w:t>
            </w:r>
          </w:p>
        </w:tc>
        <w:tc>
          <w:tcPr>
            <w:tcW w:type="dxa" w:w="4320"/>
          </w:tcPr>
          <w:p>
            <w:r>
              <w:t>1 . a piece of meat roasted or for roasting and of a size for slicing into more than one portion</w:t>
              <w:br/>
              <w:t>2 . negative criticism</w:t>
              <w:br/>
              <w:t>3 . cook with dry heat, usually in an oven</w:t>
              <w:br/>
              <w:t>4 . subject to laughter or ridicule</w:t>
              <w:br/>
              <w:t>5 . (meat) cooked by dry heat in an oven</w:t>
              <w:br/>
            </w:r>
          </w:p>
        </w:tc>
      </w:tr>
      <w:tr>
        <w:tc>
          <w:tcPr>
            <w:tcW w:type="dxa" w:w="4320"/>
          </w:tcPr>
          <w:p>
            <w:r>
              <w:t>pleasantly</w:t>
            </w:r>
          </w:p>
        </w:tc>
        <w:tc>
          <w:tcPr>
            <w:tcW w:type="dxa" w:w="4320"/>
          </w:tcPr>
          <w:p>
            <w:r>
              <w:t>1 . in a cheerful manner</w:t>
              <w:br/>
              <w:t>2 . in an enjoyable manner</w:t>
              <w:br/>
            </w:r>
          </w:p>
        </w:tc>
      </w:tr>
      <w:tr>
        <w:tc>
          <w:tcPr>
            <w:tcW w:type="dxa" w:w="4320"/>
          </w:tcPr>
          <w:p>
            <w:r>
              <w:t>buckboard</w:t>
            </w:r>
          </w:p>
        </w:tc>
        <w:tc>
          <w:tcPr>
            <w:tcW w:type="dxa" w:w="4320"/>
          </w:tcPr>
          <w:p>
            <w:r>
              <w:t>1 . an open horse-drawn carriage with four wheels; has a seat attached to a flexible board between the two axles</w:t>
              <w:br/>
            </w:r>
          </w:p>
        </w:tc>
      </w:tr>
      <w:tr>
        <w:tc>
          <w:tcPr>
            <w:tcW w:type="dxa" w:w="4320"/>
          </w:tcPr>
          <w:p>
            <w:r>
              <w:t>dance</w:t>
            </w:r>
          </w:p>
        </w:tc>
        <w:tc>
          <w:tcPr>
            <w:tcW w:type="dxa" w:w="4320"/>
          </w:tcPr>
          <w:p>
            <w:r>
              <w:t>1 . an artistic form of nonverbal communication</w:t>
              <w:br/>
              <w:t>2 . a party of people assembled for dancing</w:t>
              <w:br/>
              <w:t>3 . taking a series of rhythmical steps (and movements) in time to music</w:t>
              <w:br/>
              <w:t>4 . a party for social dancing</w:t>
              <w:br/>
              <w:t>5 . move in a graceful and rhythmical way</w:t>
              <w:br/>
              <w:t>6 . move in a pattern; usually to musical accompaniment; do or perform a dance</w:t>
              <w:br/>
              <w:t>7 . skip, leap, or move up and down or sideways</w:t>
              <w:br/>
            </w:r>
          </w:p>
        </w:tc>
      </w:tr>
      <w:tr>
        <w:tc>
          <w:tcPr>
            <w:tcW w:type="dxa" w:w="4320"/>
          </w:tcPr>
          <w:p>
            <w:r>
              <w:t>holes</w:t>
            </w:r>
          </w:p>
        </w:tc>
        <w:tc>
          <w:tcPr>
            <w:tcW w:type="dxa" w:w="4320"/>
          </w:tcPr>
          <w:p>
            <w:r>
              <w:t>1 . an opening into or through something</w:t>
              <w:br/>
              <w:t>2 . an opening deliberately made in or through something</w:t>
              <w:br/>
              <w:t>3 . one playing period (from tee to green) on a golf course</w:t>
              <w:br/>
              <w:t>4 . an unoccupied space</w:t>
              <w:br/>
              <w:t>5 . a depression hollowed out of solid matter</w:t>
              <w:br/>
              <w:t>6 . a fault</w:t>
              <w:br/>
              <w:t>7 . informal terms for a difficult situation</w:t>
              <w:br/>
              <w:t>8 . informal terms for the mouth</w:t>
              <w:br/>
              <w:t>9 . hit the ball into the hole</w:t>
              <w:br/>
              <w:t>10 . make holes in</w:t>
              <w:br/>
            </w:r>
          </w:p>
        </w:tc>
      </w:tr>
      <w:tr>
        <w:tc>
          <w:tcPr>
            <w:tcW w:type="dxa" w:w="4320"/>
          </w:tcPr>
          <w:p>
            <w:r>
              <w:t>hay</w:t>
            </w:r>
          </w:p>
        </w:tc>
        <w:tc>
          <w:tcPr>
            <w:tcW w:type="dxa" w:w="4320"/>
          </w:tcPr>
          <w:p>
            <w:r>
              <w:t>1 . grass mowed and cured for use as fodder</w:t>
              <w:br/>
              <w:t>2 . convert (plant material) into hay</w:t>
              <w:br/>
            </w:r>
          </w:p>
        </w:tc>
      </w:tr>
      <w:tr>
        <w:tc>
          <w:tcPr>
            <w:tcW w:type="dxa" w:w="4320"/>
          </w:tcPr>
          <w:p>
            <w:r>
              <w:t>smoke</w:t>
            </w:r>
          </w:p>
        </w:tc>
        <w:tc>
          <w:tcPr>
            <w:tcW w:type="dxa" w:w="4320"/>
          </w:tcPr>
          <w:p>
            <w:r>
              <w:t>1 . a cloud of fine particles suspended in a gas</w:t>
              <w:br/>
              <w:t>2 . a hot vapor containing fine particles of carbon being produced by combustion</w:t>
              <w:br/>
              <w:t>3 . an indication of some hidden activity</w:t>
              <w:br/>
              <w:t>4 . something with no concrete substance</w:t>
              <w:br/>
              <w:t>5 . tobacco leaves that have been made into a cylinder</w:t>
              <w:br/>
              <w:t>6 . street names for marijuana</w:t>
              <w:br/>
              <w:t>7 . the act of smoking tobacco or other substances</w:t>
              <w:br/>
              <w:t>8 . (baseball) a pitch thrown with maximum velocity</w:t>
              <w:br/>
              <w:t>9 . inhale and exhale smoke from cigarettes, cigars, pipes</w:t>
              <w:br/>
              <w:t>10 . emit a cloud of fine particles</w:t>
              <w:br/>
            </w:r>
          </w:p>
        </w:tc>
      </w:tr>
      <w:tr>
        <w:tc>
          <w:tcPr>
            <w:tcW w:type="dxa" w:w="4320"/>
          </w:tcPr>
          <w:p>
            <w:r>
              <w:t>nail</w:t>
            </w:r>
          </w:p>
        </w:tc>
        <w:tc>
          <w:tcPr>
            <w:tcW w:type="dxa" w:w="4320"/>
          </w:tcPr>
          <w:p>
            <w:r>
              <w:t>1 . horny plate covering and protecting part of the dorsal surface of the digits</w:t>
              <w:br/>
              <w:t>2 . a thin pointed piece of metal that is hammered into materials as a fastener</w:t>
              <w:br/>
              <w:t>3 . a former unit of length for cloth equal to 1/16 of a yard</w:t>
              <w:br/>
              <w:t>4 . attach something somewhere by means of nails</w:t>
              <w:br/>
              <w:t>5 . take into custody</w:t>
              <w:br/>
              <w:t>6 . hit hard</w:t>
              <w:br/>
              <w:t>7 . succeed in obtaining a position</w:t>
              <w:br/>
              <w:t>8 . succeed at easily</w:t>
              <w:br/>
              <w:t>9 . locate exactly</w:t>
              <w:br/>
              <w:t>10 . complete a pass</w:t>
              <w:br/>
            </w:r>
          </w:p>
        </w:tc>
      </w:tr>
      <w:tr>
        <w:tc>
          <w:tcPr>
            <w:tcW w:type="dxa" w:w="4320"/>
          </w:tcPr>
          <w:p>
            <w:r>
              <w:t>farming</w:t>
            </w:r>
          </w:p>
        </w:tc>
        <w:tc>
          <w:tcPr>
            <w:tcW w:type="dxa" w:w="4320"/>
          </w:tcPr>
          <w:p>
            <w:r>
              <w:t>1 . the practice of cultivating the land or raising stock</w:t>
              <w:br/>
              <w:t>2 . agriculture considered as an occupation or way of life</w:t>
              <w:br/>
              <w:t>3 . be a farmer; work as a farmer</w:t>
              <w:br/>
              <w:t>4 . collect fees or profits</w:t>
              <w:br/>
              <w:t>5 . cultivate by growing, often involving improvements by means of agricultural techniques</w:t>
              <w:br/>
              <w:t>6 . relating to rural matters</w:t>
              <w:br/>
            </w:r>
          </w:p>
        </w:tc>
      </w:tr>
      <w:tr>
        <w:tc>
          <w:tcPr>
            <w:tcW w:type="dxa" w:w="4320"/>
          </w:tcPr>
          <w:p>
            <w:r>
              <w:t>heap</w:t>
            </w:r>
          </w:p>
        </w:tc>
        <w:tc>
          <w:tcPr>
            <w:tcW w:type="dxa" w:w="4320"/>
          </w:tcPr>
          <w:p>
            <w:r>
              <w:t>1 . a collection of objects laid on top of each other</w:t>
              <w:br/>
              <w:t>2 . (often followed by `of') a large number or amount or extent</w:t>
              <w:br/>
              <w:t>3 . a car that is old and unreliable</w:t>
              <w:br/>
              <w:t>4 . bestow in large quantities</w:t>
              <w:br/>
              <w:t>5 . arrange in stacks</w:t>
              <w:br/>
              <w:t>6 . fill to overflow</w:t>
              <w:br/>
            </w:r>
          </w:p>
        </w:tc>
      </w:tr>
      <w:tr>
        <w:tc>
          <w:tcPr>
            <w:tcW w:type="dxa" w:w="4320"/>
          </w:tcPr>
          <w:p>
            <w:r>
              <w:t>c</w:t>
            </w:r>
          </w:p>
        </w:tc>
        <w:tc>
          <w:tcPr>
            <w:tcW w:type="dxa" w:w="4320"/>
          </w:tcPr>
          <w:p>
            <w:r>
              <w:t>1 . a degree on the centigrade scale of temperature</w:t>
              <w:br/>
              <w:t>2 . the speed at which light travels in a vacuum; the constancy and universality of the speed of light is recognized by defining it to be exactly 299,792,458 meters per second</w:t>
              <w:br/>
              <w:t>3 . a vitamin found in fresh fruits (especially citrus fruits) and vegetables; prevents scurvy</w:t>
              <w:br/>
              <w:t>4 . one of the four nucleotides used in building DNA; all four nucleotides have a common phosphate group and a sugar (ribose)</w:t>
              <w:br/>
              <w:t>5 . a base found in DNA and RNA and derived from pyrimidine; pairs with guanine</w:t>
              <w:br/>
              <w:t>6 . an abundant nonmetallic tetravalent element occurring in three allotropic forms: amorphous carbon and graphite and diamond; occurs in all organic compounds</w:t>
              <w:br/>
              <w:t>7 . ten 10s</w:t>
              <w:br/>
              <w:t>8 . a unit of electrical charge equal to the amount of charge transferred by a current of 1 ampere in 1 second</w:t>
              <w:br/>
              <w:t>9 . a general-purpose programing language closely associated with the UNIX operating system</w:t>
              <w:br/>
              <w:t>10 . (music) the keynote of the scale of C major</w:t>
              <w:br/>
              <w:t>11 . the 3rd letter of the Roman alphabet</w:t>
              <w:br/>
              <w:t>12 . street names for cocaine</w:t>
              <w:br/>
              <w:t>13 . being ten more than ninety</w:t>
              <w:br/>
            </w:r>
          </w:p>
        </w:tc>
      </w:tr>
      <w:tr>
        <w:tc>
          <w:tcPr>
            <w:tcW w:type="dxa" w:w="4320"/>
          </w:tcPr>
          <w:p>
            <w:r>
              <w:t>germans</w:t>
            </w:r>
          </w:p>
        </w:tc>
        <w:tc>
          <w:tcPr>
            <w:tcW w:type="dxa" w:w="4320"/>
          </w:tcPr>
          <w:p>
            <w:r>
              <w:t>1 . a person of German nationality</w:t>
              <w:br/>
              <w:t>2 . the standard German language; developed historically from West Germanic</w:t>
              <w:br/>
            </w:r>
          </w:p>
        </w:tc>
      </w:tr>
      <w:tr>
        <w:tc>
          <w:tcPr>
            <w:tcW w:type="dxa" w:w="4320"/>
          </w:tcPr>
          <w:p>
            <w:r>
              <w:t>guns</w:t>
            </w:r>
          </w:p>
        </w:tc>
        <w:tc>
          <w:tcPr>
            <w:tcW w:type="dxa" w:w="4320"/>
          </w:tcPr>
          <w:p>
            <w:r>
              <w:t>1 . a weapon that discharges a missile at high velocity (especially from a metal tube or barrel)</w:t>
              <w:br/>
              <w:t>2 . large but transportable armament</w:t>
              <w:br/>
              <w:t>3 . a person who shoots a gun (as regards their ability)</w:t>
              <w:br/>
              <w:t>4 . a professional killer who uses a gun</w:t>
              <w:br/>
              <w:t>5 . a hand-operated pump that resembles a revolver; forces grease into parts of a machine</w:t>
              <w:br/>
              <w:t>6 . a pedal that controls the throttle valve</w:t>
              <w:br/>
              <w:t>7 . the discharge of a firearm as signal or as a salute in military ceremonies</w:t>
              <w:br/>
              <w:t>8 . shoot with a gun</w:t>
              <w:br/>
            </w:r>
          </w:p>
        </w:tc>
      </w:tr>
      <w:tr>
        <w:tc>
          <w:tcPr>
            <w:tcW w:type="dxa" w:w="4320"/>
          </w:tcPr>
          <w:p>
            <w:r>
              <w:t>strain</w:t>
            </w:r>
          </w:p>
        </w:tc>
        <w:tc>
          <w:tcPr>
            <w:tcW w:type="dxa" w:w="4320"/>
          </w:tcPr>
          <w:p>
            <w:r>
              <w:t>1 . (physics) deformation of a physical body under the action of applied forces</w:t>
              <w:br/>
              <w:t>2 . difficulty that causes worry or emotional tension; ; - R.J.Samuelson</w:t>
              <w:br/>
              <w:t>3 . a succession of notes forming a distinctive sequence</w:t>
              <w:br/>
              <w:t>4 . (psychology) nervousness resulting from mental stress</w:t>
              <w:br/>
              <w:t>5 . a special variety of domesticated animals within a species</w:t>
              <w:br/>
              <w:t>6 . (biology) a group of organisms within a species that differ in trivial ways from similar groups</w:t>
              <w:br/>
              <w:t>7 . injury to a muscle (often caused by overuse); results in swelling and pain</w:t>
              <w:br/>
              <w:t>8 . the general meaning or substance of an utterance</w:t>
              <w:br/>
              <w:t>9 . an effortful attempt to attain a goal</w:t>
              <w:br/>
              <w:t>10 . an intense or violent exertion</w:t>
              <w:br/>
              <w:t>11 . the act of singing</w:t>
              <w:br/>
              <w:t>12 . to exert much effort or energy</w:t>
              <w:br/>
              <w:t>13 . test the limits of</w:t>
              <w:br/>
              <w:t>14 . use to the utmost; exert vigorously or to full capacity</w:t>
              <w:br/>
              <w:t>15 . separate by passing through a sieve or other straining device to separate out coarser elements</w:t>
              <w:br/>
              <w:t>16 . cause to be tense and uneasy or nervous or anxious</w:t>
              <w:br/>
              <w:t>17 . become stretched or tense or taut</w:t>
              <w:br/>
              <w:t>18 . remove by passing through a filter</w:t>
              <w:br/>
              <w:t>19 . rub through a strainer or process in an electric blender</w:t>
              <w:br/>
              <w:t>20 . alter the shape of (something) by stress</w:t>
              <w:br/>
            </w:r>
          </w:p>
        </w:tc>
      </w:tr>
      <w:tr>
        <w:tc>
          <w:tcPr>
            <w:tcW w:type="dxa" w:w="4320"/>
          </w:tcPr>
          <w:p>
            <w:r>
              <w:t>eastern</w:t>
            </w:r>
          </w:p>
        </w:tc>
        <w:tc>
          <w:tcPr>
            <w:tcW w:type="dxa" w:w="4320"/>
          </w:tcPr>
          <w:p>
            <w:r>
              <w:t>1 . lying toward or situated in the east</w:t>
              <w:br/>
              <w:t>2 . of or characteristic of eastern regions of the United States</w:t>
              <w:br/>
              <w:t>3 . lying in or toward the east</w:t>
              <w:br/>
              <w:t>4 . relating to or characteristic of regions of eastern parts of the world</w:t>
              <w:br/>
              <w:t>5 . from the east; used especially of winds</w:t>
              <w:br/>
            </w:r>
          </w:p>
        </w:tc>
      </w:tr>
      <w:tr>
        <w:tc>
          <w:tcPr>
            <w:tcW w:type="dxa" w:w="4320"/>
          </w:tcPr>
          <w:p>
            <w:r>
              <w:t>shape</w:t>
            </w:r>
          </w:p>
        </w:tc>
        <w:tc>
          <w:tcPr>
            <w:tcW w:type="dxa" w:w="4320"/>
          </w:tcPr>
          <w:p>
            <w:r>
              <w:t>1 . any spatial attributes (especially as defined by outline)</w:t>
              <w:br/>
              <w:t>2 . the spatial arrangement of something as distinct from its substance</w:t>
              <w:br/>
              <w:t>3 . alternative names for the body of a human being</w:t>
              <w:br/>
              <w:t>4 . a concrete representation of an otherwise nebulous concept</w:t>
              <w:br/>
              <w:t>5 . the visual appearance of something or someone</w:t>
              <w:br/>
              <w:t>6 . the state of (good) health (especially in the phrases `in condition' or `in shape' or `out of condition' or `out of shape')</w:t>
              <w:br/>
              <w:t>7 . the supreme headquarters that advises NATO on military matters and oversees all aspects of the Allied Command Europe</w:t>
              <w:br/>
              <w:t>8 . a perceptual structure</w:t>
              <w:br/>
              <w:t>9 . shape or influence; give direction to</w:t>
              <w:br/>
              <w:t>10 . make something, usually for a specific function</w:t>
              <w:br/>
              <w:t>11 . give shape or form to</w:t>
              <w:br/>
            </w:r>
          </w:p>
        </w:tc>
      </w:tr>
      <w:tr>
        <w:tc>
          <w:tcPr>
            <w:tcW w:type="dxa" w:w="4320"/>
          </w:tcPr>
          <w:p>
            <w:r>
              <w:t>lunch</w:t>
            </w:r>
          </w:p>
        </w:tc>
        <w:tc>
          <w:tcPr>
            <w:tcW w:type="dxa" w:w="4320"/>
          </w:tcPr>
          <w:p>
            <w:r>
              <w:t>1 . a midday meal</w:t>
              <w:br/>
              <w:t>2 . take the midday meal</w:t>
              <w:br/>
              <w:t>3 . provide a midday meal for</w:t>
              <w:br/>
            </w:r>
          </w:p>
        </w:tc>
      </w:tr>
      <w:tr>
        <w:tc>
          <w:tcPr>
            <w:tcW w:type="dxa" w:w="4320"/>
          </w:tcPr>
          <w:p>
            <w:r>
              <w:t>windmill</w:t>
            </w:r>
          </w:p>
        </w:tc>
        <w:tc>
          <w:tcPr>
            <w:tcW w:type="dxa" w:w="4320"/>
          </w:tcPr>
          <w:p>
            <w:r>
              <w:t>1 . a mill that is powered by the wind</w:t>
              <w:br/>
              <w:t>2 . generator that extracts usable energy from winds</w:t>
              <w:br/>
            </w:r>
          </w:p>
        </w:tc>
      </w:tr>
      <w:tr>
        <w:tc>
          <w:tcPr>
            <w:tcW w:type="dxa" w:w="4320"/>
          </w:tcPr>
          <w:p>
            <w:r>
              <w:t>stroked</w:t>
            </w:r>
          </w:p>
        </w:tc>
        <w:tc>
          <w:tcPr>
            <w:tcW w:type="dxa" w:w="4320"/>
          </w:tcPr>
          <w:p>
            <w:r>
              <w:t>1 . touch lightly and repeatedly, as with brushing motions</w:t>
              <w:br/>
              <w:t>2 . strike a ball with a smooth blow</w:t>
              <w:br/>
              <w:t>3 . row at a particular rate</w:t>
              <w:br/>
              <w:t>4 . treat gingerly or carefully</w:t>
              <w:br/>
            </w:r>
          </w:p>
        </w:tc>
      </w:tr>
      <w:tr>
        <w:tc>
          <w:tcPr>
            <w:tcW w:type="dxa" w:w="4320"/>
          </w:tcPr>
          <w:p>
            <w:r>
              <w:t>somehow</w:t>
            </w:r>
          </w:p>
        </w:tc>
        <w:tc>
          <w:tcPr>
            <w:tcW w:type="dxa" w:w="4320"/>
          </w:tcPr>
          <w:p>
            <w:r>
              <w:t>1 . in some unspecified way or manner; or by some unspecified means</w:t>
              <w:br/>
              <w:t>2 . for some unspecified reason</w:t>
              <w:br/>
            </w:r>
          </w:p>
        </w:tc>
      </w:tr>
      <w:tr>
        <w:tc>
          <w:tcPr>
            <w:tcW w:type="dxa" w:w="4320"/>
          </w:tcPr>
          <w:p>
            <w:r>
              <w:t>weather</w:t>
            </w:r>
          </w:p>
        </w:tc>
        <w:tc>
          <w:tcPr>
            <w:tcW w:type="dxa" w:w="4320"/>
          </w:tcPr>
          <w:p>
            <w:r>
              <w:t>1 . the atmospheric conditions that comprise the state of the atmosphere in terms of temperature and wind and clouds and precipitation</w:t>
              <w:br/>
              <w:t>2 . face and withstand with courage</w:t>
              <w:br/>
              <w:t>3 . cause to slope</w:t>
              <w:br/>
              <w:t>4 . sail to the windward of</w:t>
              <w:br/>
              <w:t>5 . change under the action or influence of the weather</w:t>
              <w:br/>
              <w:t>6 . towards the side exposed to wind</w:t>
              <w:br/>
            </w:r>
          </w:p>
        </w:tc>
      </w:tr>
      <w:tr>
        <w:tc>
          <w:tcPr>
            <w:tcW w:type="dxa" w:w="4320"/>
          </w:tcPr>
          <w:p>
            <w:r>
              <w:t>welcome</w:t>
            </w:r>
          </w:p>
        </w:tc>
        <w:tc>
          <w:tcPr>
            <w:tcW w:type="dxa" w:w="4320"/>
          </w:tcPr>
          <w:p>
            <w:r>
              <w:t>1 . the state of being welcome</w:t>
              <w:br/>
              <w:t>2 . a greeting or reception</w:t>
              <w:br/>
              <w:t>3 . accept gladly</w:t>
              <w:br/>
              <w:t>4 . bid welcome to; greet upon arrival</w:t>
              <w:br/>
              <w:t>5 . receive someone, as into one's house</w:t>
              <w:br/>
              <w:t>6 . giving pleasure or satisfaction or received with pleasure or freely granted</w:t>
              <w:br/>
            </w:r>
          </w:p>
        </w:tc>
      </w:tr>
      <w:tr>
        <w:tc>
          <w:tcPr>
            <w:tcW w:type="dxa" w:w="4320"/>
          </w:tcPr>
          <w:p>
            <w:r>
              <w:t>clasped</w:t>
            </w:r>
          </w:p>
        </w:tc>
        <w:tc>
          <w:tcPr>
            <w:tcW w:type="dxa" w:w="4320"/>
          </w:tcPr>
          <w:p>
            <w:r>
              <w:t>1 . hold firmly and tightly</w:t>
              <w:br/>
              <w:t>2 . fasten with or as if with a brooch</w:t>
              <w:br/>
              <w:t>3 . fasten with a buckle or buckles</w:t>
              <w:br/>
              <w:t>4 . grasp firmly</w:t>
              <w:br/>
            </w:r>
          </w:p>
        </w:tc>
      </w:tr>
      <w:tr>
        <w:tc>
          <w:tcPr>
            <w:tcW w:type="dxa" w:w="4320"/>
          </w:tcPr>
          <w:p>
            <w:r>
              <w:t>hoped</w:t>
            </w:r>
          </w:p>
        </w:tc>
        <w:tc>
          <w:tcPr>
            <w:tcW w:type="dxa" w:w="4320"/>
          </w:tcPr>
          <w:p>
            <w:r>
              <w:t>1 . expect and wish</w:t>
              <w:br/>
              <w:t>2 . be optimistic; be full of hope; have hopes</w:t>
              <w:br/>
              <w:t>3 . intend with some possibility of fulfilment</w:t>
              <w:br/>
              <w:t>4 . jump lightly</w:t>
              <w:br/>
              <w:t>5 . move quickly from one place to another</w:t>
              <w:br/>
              <w:t>6 . travel by means of an aircraft, bus, etc.</w:t>
              <w:br/>
              <w:t>7 . traverse as if by a short airplane trip</w:t>
              <w:br/>
              <w:t>8 . jump across</w:t>
              <w:br/>
              <w:t>9 . make a jump forward or upward</w:t>
              <w:br/>
            </w:r>
          </w:p>
        </w:tc>
      </w:tr>
      <w:tr>
        <w:tc>
          <w:tcPr>
            <w:tcW w:type="dxa" w:w="4320"/>
          </w:tcPr>
          <w:p>
            <w:r>
              <w:t>band</w:t>
            </w:r>
          </w:p>
        </w:tc>
        <w:tc>
          <w:tcPr>
            <w:tcW w:type="dxa" w:w="4320"/>
          </w:tcPr>
          <w:p>
            <w:r>
              <w:t>1 . an unofficial association of people or groups</w:t>
              <w:br/>
              <w:t>2 . instrumentalists not including string players</w:t>
              <w:br/>
              <w:t>3 . a stripe or stripes of contrasting color</w:t>
              <w:br/>
              <w:t>4 . an adornment consisting of a strip of a contrasting color or material</w:t>
              <w:br/>
              <w:t>5 . a group of musicians playing popular music for dancing</w:t>
              <w:br/>
              <w:t>6 . a range of frequencies between two limits</w:t>
              <w:br/>
              <w:t>7 . a thin flat strip of flexible material that is worn around the body or one of the limbs (especially to decorate the body)</w:t>
              <w:br/>
              <w:t>8 . a cord-like tissue connecting two larger parts of an anatomical structure</w:t>
              <w:br/>
              <w:t>9 . jewelry consisting of a circlet of precious metal (often set with jewels) worn on the finger</w:t>
              <w:br/>
              <w:t>10 . a driving belt in machinery</w:t>
              <w:br/>
              <w:t>11 . a thin flat strip or loop of flexible material that goes around or over something else, typically to hold it together or as a decoration</w:t>
              <w:br/>
              <w:t>12 . a strip of material attached to the leg of a bird to identify it (as in studies of bird migration)</w:t>
              <w:br/>
              <w:t>13 . a restraint put around something to hold it together</w:t>
              <w:br/>
              <w:t>14 . bind or tie together, as with a band</w:t>
              <w:br/>
              <w:t>15 . attach a ring to the foot of, in order to identify</w:t>
              <w:br/>
            </w:r>
          </w:p>
        </w:tc>
      </w:tr>
      <w:tr>
        <w:tc>
          <w:tcPr>
            <w:tcW w:type="dxa" w:w="4320"/>
          </w:tcPr>
          <w:p>
            <w:r>
              <w:t>mustache</w:t>
            </w:r>
          </w:p>
        </w:tc>
        <w:tc>
          <w:tcPr>
            <w:tcW w:type="dxa" w:w="4320"/>
          </w:tcPr>
          <w:p>
            <w:r>
              <w:t>1 . an unshaved growth of hair on the upper lip</w:t>
              <w:br/>
            </w:r>
          </w:p>
        </w:tc>
      </w:tr>
      <w:tr>
        <w:tc>
          <w:tcPr>
            <w:tcW w:type="dxa" w:w="4320"/>
          </w:tcPr>
          <w:p>
            <w:r>
              <w:t>crack</w:t>
            </w:r>
          </w:p>
        </w:tc>
        <w:tc>
          <w:tcPr>
            <w:tcW w:type="dxa" w:w="4320"/>
          </w:tcPr>
          <w:p>
            <w:r>
              <w:t>1 . a long narrow opening</w:t>
              <w:br/>
              <w:t>2 . a narrow opening</w:t>
              <w:br/>
              <w:t>3 . a long narrow depression in a surface</w:t>
              <w:br/>
              <w:t>4 . a sudden sharp noise</w:t>
              <w:br/>
              <w:t>5 . a chance to do something</w:t>
              <w:br/>
              <w:t>6 . witty remark</w:t>
              <w:br/>
              <w:t>7 . a blemish resulting from a break without complete separation of the parts</w:t>
              <w:br/>
              <w:t>8 . a purified and potent form of cocaine that is smoked rather than snorted; highly addictive</w:t>
              <w:br/>
              <w:t>9 . a usually brief attempt</w:t>
              <w:br/>
              <w:t>10 . the act of cracking something</w:t>
              <w:br/>
              <w:t>11 . become fractured; break or crack on the surface only</w:t>
              <w:br/>
              <w:t>12 . make a very sharp explosive sound</w:t>
              <w:br/>
              <w:t>13 . make a sharp sound</w:t>
              <w:br/>
              <w:t>14 . hit forcefully; deal a hard blow, making a cracking noise</w:t>
              <w:br/>
              <w:t>15 . pass through (a barrier)</w:t>
              <w:br/>
              <w:t>16 . break partially but keep its integrity</w:t>
              <w:br/>
              <w:t>17 . break suddenly and abruptly, as under tension</w:t>
              <w:br/>
              <w:t>18 . gain unauthorized access computers with malicious intentions</w:t>
              <w:br/>
              <w:t>19 . suffer a nervous breakdown</w:t>
              <w:br/>
              <w:t>20 . tell spontaneously</w:t>
              <w:br/>
              <w:t>21 . cause to become cracked</w:t>
              <w:br/>
              <w:t>22 . reduce (petroleum) to a simpler compound by cracking</w:t>
              <w:br/>
              <w:t>23 . break into simpler molecules by means of heat</w:t>
              <w:br/>
              <w:t>24 . of the highest quality</w:t>
              <w:br/>
            </w:r>
          </w:p>
        </w:tc>
      </w:tr>
      <w:tr>
        <w:tc>
          <w:tcPr>
            <w:tcW w:type="dxa" w:w="4320"/>
          </w:tcPr>
          <w:p>
            <w:r>
              <w:t>scream</w:t>
            </w:r>
          </w:p>
        </w:tc>
        <w:tc>
          <w:tcPr>
            <w:tcW w:type="dxa" w:w="4320"/>
          </w:tcPr>
          <w:p>
            <w:r>
              <w:t>1 . sharp piercing cry</w:t>
              <w:br/>
              <w:t>2 . a high-pitched noise resembling a human cry</w:t>
              <w:br/>
              <w:t>3 . a joke that seems extremely funny</w:t>
              <w:br/>
              <w:t>4 . utter a sudden loud cry</w:t>
              <w:br/>
              <w:t>5 . utter or declare in a very loud voice</w:t>
              <w:br/>
              <w:t>6 . make a loud, piercing sound</w:t>
              <w:br/>
            </w:r>
          </w:p>
        </w:tc>
      </w:tr>
      <w:tr>
        <w:tc>
          <w:tcPr>
            <w:tcW w:type="dxa" w:w="4320"/>
          </w:tcPr>
          <w:p>
            <w:r>
              <w:t>bow</w:t>
            </w:r>
          </w:p>
        </w:tc>
        <w:tc>
          <w:tcPr>
            <w:tcW w:type="dxa" w:w="4320"/>
          </w:tcPr>
          <w:p>
            <w:r>
              <w:t>1 . a knot with two loops and loose ends; used to tie shoelaces</w:t>
              <w:br/>
              <w:t>2 . a slightly curved piece of resilient wood with taut horsehair strands; used in playing certain stringed instruments</w:t>
              <w:br/>
              <w:t>3 . front part of a vessel or aircraft</w:t>
              <w:br/>
              <w:t>4 . a weapon for shooting arrows, composed of a curved piece of resilient wood with a taut cord to propel the arrow</w:t>
              <w:br/>
              <w:t>5 . something curved in shape</w:t>
              <w:br/>
              <w:t>6 . bending the head or body or knee as a sign of reverence or submission or shame or greeting</w:t>
              <w:br/>
              <w:t>7 . an appearance by actors or performers at the end of the concert or play in order to acknowledge the applause of the audience</w:t>
              <w:br/>
              <w:t>8 . a decorative interlacing of ribbons</w:t>
              <w:br/>
              <w:t>9 . a stroke with a curved piece of wood with taut horsehair strands that is used in playing stringed instruments</w:t>
              <w:br/>
              <w:t>10 . bend one's knee or body, or lower one's head</w:t>
              <w:br/>
              <w:t>11 . yield to another's wish or opinion</w:t>
              <w:br/>
              <w:t>12 . bend the head or the upper part of the body in a gesture of respect or greeting</w:t>
              <w:br/>
              <w:t>13 . bend one's back forward from the waist on down</w:t>
              <w:br/>
              <w:t>14 . play on a string instrument with a bow</w:t>
              <w:br/>
            </w:r>
          </w:p>
        </w:tc>
      </w:tr>
      <w:tr>
        <w:tc>
          <w:tcPr>
            <w:tcW w:type="dxa" w:w="4320"/>
          </w:tcPr>
          <w:p>
            <w:r>
              <w:t>upward</w:t>
            </w:r>
          </w:p>
        </w:tc>
        <w:tc>
          <w:tcPr>
            <w:tcW w:type="dxa" w:w="4320"/>
          </w:tcPr>
          <w:p>
            <w:r>
              <w:t>1 . directed up</w:t>
              <w:br/>
              <w:t>2 . extending or moving toward a higher place</w:t>
              <w:br/>
              <w:t>3 . spatially or metaphorically from a lower to a higher position</w:t>
              <w:br/>
              <w:t>4 . to a later time</w:t>
              <w:br/>
            </w:r>
          </w:p>
        </w:tc>
      </w:tr>
      <w:tr>
        <w:tc>
          <w:tcPr>
            <w:tcW w:type="dxa" w:w="4320"/>
          </w:tcPr>
          <w:p>
            <w:r>
              <w:t>labor</w:t>
            </w:r>
          </w:p>
        </w:tc>
        <w:tc>
          <w:tcPr>
            <w:tcW w:type="dxa" w:w="4320"/>
          </w:tcPr>
          <w:p>
            <w:r>
              <w:t>1 . a social class comprising those who do manual labor or work for wages</w:t>
              <w:br/>
              <w:t>2 . productive work (especially physical work done for wages)</w:t>
              <w:br/>
              <w:t>3 . concluding state of pregnancy; from the onset of contractions to the birth of a child</w:t>
              <w:br/>
              <w:t>4 . an organized attempt by workers to improve their status by united action (particularly via labor unions) or the leaders of this movement</w:t>
              <w:br/>
              <w:t>5 . a political party formed in Great Britain in 1900; characterized by the promotion of labor's interests and formerly the socialization of key industries</w:t>
              <w:br/>
              <w:t>6 . the federal department responsible for promoting the working conditions of wage earners in the United States; created in 1913</w:t>
              <w:br/>
              <w:t>7 . any piece of work that is undertaken or attempted</w:t>
              <w:br/>
              <w:t>8 . strive and make an effort to reach a goal</w:t>
              <w:br/>
              <w:t>9 . work hard</w:t>
              <w:br/>
              <w:t>10 . undergo the efforts of childbirth</w:t>
              <w:br/>
            </w:r>
          </w:p>
        </w:tc>
      </w:tr>
      <w:tr>
        <w:tc>
          <w:tcPr>
            <w:tcW w:type="dxa" w:w="4320"/>
          </w:tcPr>
          <w:p>
            <w:r>
              <w:t>shooting</w:t>
            </w:r>
          </w:p>
        </w:tc>
        <w:tc>
          <w:tcPr>
            <w:tcW w:type="dxa" w:w="4320"/>
          </w:tcPr>
          <w:p>
            <w:r>
              <w:t>1 . the act of firing a projectile</w:t>
              <w:br/>
              <w:t>2 . killing someone by gunfire</w:t>
              <w:br/>
              <w:t>3 . hit with a missile from a weapon</w:t>
              <w:br/>
              <w:t>4 . kill by firing a missile</w:t>
              <w:br/>
              <w:t>5 . fire a shot</w:t>
              <w:br/>
              <w:t>6 . make a film or photograph of something</w:t>
              <w:br/>
              <w:t>7 . send forth suddenly, intensely, swiftly</w:t>
              <w:br/>
              <w:t>8 . run or move very quickly or hastily</w:t>
              <w:br/>
              <w:t>9 . move quickly and violently</w:t>
              <w:br/>
              <w:t>10 . throw or propel in a specific direction or towards a specific objective</w:t>
              <w:br/>
              <w:t>11 . record on photographic film</w:t>
              <w:br/>
              <w:t>12 . emit (as light, flame, or fumes) suddenly and forcefully</w:t>
              <w:br/>
              <w:t>13 . cause a sharp and sudden pain in</w:t>
              <w:br/>
              <w:t>14 . force or drive (a fluid or gas) into by piercing</w:t>
              <w:br/>
              <w:t>15 . variegate by interweaving weft threads of different colors</w:t>
              <w:br/>
              <w:t>16 . throw dice, as in a crap game</w:t>
              <w:br/>
              <w:t>17 . spend frivolously and unwisely</w:t>
              <w:br/>
              <w:t>18 . score</w:t>
              <w:br/>
              <w:t>19 . utter fast and forcefully</w:t>
              <w:br/>
              <w:t>20 . measure the altitude of by using a sextant</w:t>
              <w:br/>
              <w:t>21 . produce buds, branches, or germinate</w:t>
              <w:br/>
              <w:t>22 . give an injection to</w:t>
              <w:br/>
            </w:r>
          </w:p>
        </w:tc>
      </w:tr>
      <w:tr>
        <w:tc>
          <w:tcPr>
            <w:tcW w:type="dxa" w:w="4320"/>
          </w:tcPr>
          <w:p>
            <w:r>
              <w:t>monday</w:t>
            </w:r>
          </w:p>
        </w:tc>
        <w:tc>
          <w:tcPr>
            <w:tcW w:type="dxa" w:w="4320"/>
          </w:tcPr>
          <w:p>
            <w:r>
              <w:t>1 . the second day of the week; the first working day</w:t>
              <w:br/>
            </w:r>
          </w:p>
        </w:tc>
      </w:tr>
      <w:tr>
        <w:tc>
          <w:tcPr>
            <w:tcW w:type="dxa" w:w="4320"/>
          </w:tcPr>
          <w:p>
            <w:r>
              <w:t>thrust</w:t>
            </w:r>
          </w:p>
        </w:tc>
        <w:tc>
          <w:tcPr>
            <w:tcW w:type="dxa" w:w="4320"/>
          </w:tcPr>
          <w:p>
            <w:r>
              <w:t>1 . the force used in pushing</w:t>
              <w:br/>
              <w:t>2 . a strong blow with a knife or other sharp pointed instrument</w:t>
              <w:br/>
              <w:t>3 . the act of applying force to propel something</w:t>
              <w:br/>
              <w:t>4 . verbal criticism</w:t>
              <w:br/>
              <w:t>5 . a sharp hand gesture (resembling a blow)</w:t>
              <w:br/>
              <w:t>6 . push forcefully</w:t>
              <w:br/>
              <w:t>7 . press or force</w:t>
              <w:br/>
              <w:t>8 . make a thrusting forward movement</w:t>
              <w:br/>
              <w:t>9 . impose urgently, importunately, or inexorably</w:t>
              <w:br/>
              <w:t>10 . penetrate or cut through with a sharp instrument</w:t>
              <w:br/>
              <w:t>11 . force (molten rock) into pre-existing rock</w:t>
              <w:br/>
              <w:t>12 . push upward</w:t>
              <w:br/>
              <w:t>13 . place or put with great energy</w:t>
              <w:br/>
            </w:r>
          </w:p>
        </w:tc>
      </w:tr>
      <w:tr>
        <w:tc>
          <w:tcPr>
            <w:tcW w:type="dxa" w:w="4320"/>
          </w:tcPr>
          <w:p>
            <w:r>
              <w:t>market</w:t>
            </w:r>
          </w:p>
        </w:tc>
        <w:tc>
          <w:tcPr>
            <w:tcW w:type="dxa" w:w="4320"/>
          </w:tcPr>
          <w:p>
            <w:r>
              <w:t>1 . the world of commercial activity where goods and services are bought and sold</w:t>
              <w:br/>
              <w:t>2 . the customers for a particular product or service</w:t>
              <w:br/>
              <w:t>3 . a marketplace where groceries are sold</w:t>
              <w:br/>
              <w:t>4 . the securities markets in the aggregate</w:t>
              <w:br/>
              <w:t>5 . an area in a town where a public mercantile establishment is set up</w:t>
              <w:br/>
              <w:t>6 . engage in the commercial promotion, sale, or distribution of</w:t>
              <w:br/>
              <w:t>7 . buy household supplies</w:t>
              <w:br/>
              <w:t>8 . deal in a market</w:t>
              <w:br/>
              <w:t>9 . make commercial</w:t>
              <w:br/>
            </w:r>
          </w:p>
        </w:tc>
      </w:tr>
      <w:tr>
        <w:tc>
          <w:tcPr>
            <w:tcW w:type="dxa" w:w="4320"/>
          </w:tcPr>
          <w:p>
            <w:r>
              <w:t>blocks</w:t>
            </w:r>
          </w:p>
        </w:tc>
        <w:tc>
          <w:tcPr>
            <w:tcW w:type="dxa" w:w="4320"/>
          </w:tcPr>
          <w:p>
            <w:r>
              <w:t>1 . a solid piece of something (usually having flat rectangular sides)</w:t>
              <w:br/>
              <w:t>2 . a rectangular area in a city surrounded by streets and usually containing several buildings</w:t>
              <w:br/>
              <w:t>3 . a three-dimensional shape with six square or rectangular sides</w:t>
              <w:br/>
              <w:t>4 . a number or quantity of related things dealt with as a unit</w:t>
              <w:br/>
              <w:t>5 . housing in a large building that is divided into separate units</w:t>
              <w:br/>
              <w:t>6 . (computer science) a sector or group of sectors that function as the smallest data unit permitted</w:t>
              <w:br/>
              <w:t>7 . an inability to remember or think of something you normally can do; often caused by emotional tension</w:t>
              <w:br/>
              <w:t>8 . a simple machine consisting of a wheel with a groove in which a rope can run to change the direction or point of application of a force applied to the rope</w:t>
              <w:br/>
              <w:t>9 . a metal casting containing the cylinders and cooling ducts of an engine</w:t>
              <w:br/>
              <w:t>10 . an obstruction in a pipe or tube</w:t>
              <w:br/>
              <w:t>11 . a platform from which an auctioneer sells</w:t>
              <w:br/>
              <w:t>12 . the act of obstructing or deflecting someone's movements</w:t>
              <w:br/>
              <w:t>13 . render unsuitable for passage</w:t>
              <w:br/>
              <w:t>14 . hinder or prevent the progress or accomplishment of</w:t>
              <w:br/>
              <w:t>15 . stop from happening or developing</w:t>
              <w:br/>
              <w:t>16 . interfere with or prevent the reception of signals</w:t>
              <w:br/>
              <w:t>17 . run on a block system</w:t>
              <w:br/>
              <w:t>18 . interrupt the normal function of by means of anesthesia</w:t>
              <w:br/>
              <w:t>19 . shut out from view or get in the way so as to hide from sight</w:t>
              <w:br/>
              <w:t>20 . stamp or emboss a title or design on a book with a block</w:t>
              <w:br/>
              <w:t>21 . obstruct</w:t>
              <w:br/>
              <w:t>22 . block passage through</w:t>
              <w:br/>
              <w:t>23 . support, secure, or raise with a block</w:t>
              <w:br/>
              <w:t>24 . impede the movement of (an opponent or a ball)</w:t>
              <w:br/>
              <w:t>25 . be unable to remember</w:t>
              <w:br/>
              <w:t>26 . shape by using a block</w:t>
              <w:br/>
              <w:t>27 . shape into a block or blocks</w:t>
              <w:br/>
              <w:t>28 . prohibit the conversion or use of (assets)</w:t>
              <w:br/>
            </w:r>
          </w:p>
        </w:tc>
      </w:tr>
      <w:tr>
        <w:tc>
          <w:tcPr>
            <w:tcW w:type="dxa" w:w="4320"/>
          </w:tcPr>
          <w:p>
            <w:r>
              <w:t>shyly</w:t>
            </w:r>
          </w:p>
        </w:tc>
        <w:tc>
          <w:tcPr>
            <w:tcW w:type="dxa" w:w="4320"/>
          </w:tcPr>
          <w:p>
            <w:r>
              <w:t>1 . in a shy or timid or bashful manner</w:t>
              <w:br/>
            </w:r>
          </w:p>
        </w:tc>
      </w:tr>
      <w:tr>
        <w:tc>
          <w:tcPr>
            <w:tcW w:type="dxa" w:w="4320"/>
          </w:tcPr>
          <w:p>
            <w:r>
              <w:t>solemnly</w:t>
            </w:r>
          </w:p>
        </w:tc>
        <w:tc>
          <w:tcPr>
            <w:tcW w:type="dxa" w:w="4320"/>
          </w:tcPr>
          <w:p>
            <w:r>
              <w:t>1 . in a grave and sedate manner</w:t>
              <w:br/>
            </w:r>
          </w:p>
        </w:tc>
      </w:tr>
      <w:tr>
        <w:tc>
          <w:tcPr>
            <w:tcW w:type="dxa" w:w="4320"/>
          </w:tcPr>
          <w:p>
            <w:r>
              <w:t>chink</w:t>
            </w:r>
          </w:p>
        </w:tc>
        <w:tc>
          <w:tcPr>
            <w:tcW w:type="dxa" w:w="4320"/>
          </w:tcPr>
          <w:p>
            <w:r>
              <w:t>1 . (ethnic slur) offensive term for a person of Chinese descent</w:t>
              <w:br/>
              <w:t>2 . a narrow opening as e.g. between planks in a wall</w:t>
              <w:br/>
              <w:t>3 . a short light metallic sound</w:t>
              <w:br/>
              <w:t>4 . make or emit a high sound</w:t>
              <w:br/>
              <w:t>5 . fill the chinks of, as with caulking</w:t>
              <w:br/>
              <w:t>6 . make cracks or chinks in</w:t>
              <w:br/>
            </w:r>
          </w:p>
        </w:tc>
      </w:tr>
      <w:tr>
        <w:tc>
          <w:tcPr>
            <w:tcW w:type="dxa" w:w="4320"/>
          </w:tcPr>
          <w:p>
            <w:r>
              <w:t>cigarette</w:t>
            </w:r>
          </w:p>
        </w:tc>
        <w:tc>
          <w:tcPr>
            <w:tcW w:type="dxa" w:w="4320"/>
          </w:tcPr>
          <w:p>
            <w:r>
              <w:t>1 . finely ground tobacco wrapped in paper; for smoking</w:t>
              <w:br/>
            </w:r>
          </w:p>
        </w:tc>
      </w:tr>
      <w:tr>
        <w:tc>
          <w:tcPr>
            <w:tcW w:type="dxa" w:w="4320"/>
          </w:tcPr>
          <w:p>
            <w:r>
              <w:t>fingernails</w:t>
            </w:r>
          </w:p>
        </w:tc>
        <w:tc>
          <w:tcPr>
            <w:tcW w:type="dxa" w:w="4320"/>
          </w:tcPr>
          <w:p>
            <w:r>
              <w:t>1 . the nail at the end of a finger</w:t>
              <w:br/>
            </w:r>
          </w:p>
        </w:tc>
      </w:tr>
      <w:tr>
        <w:tc>
          <w:tcPr>
            <w:tcW w:type="dxa" w:w="4320"/>
          </w:tcPr>
          <w:p>
            <w:r>
              <w:t>agony</w:t>
            </w:r>
          </w:p>
        </w:tc>
        <w:tc>
          <w:tcPr>
            <w:tcW w:type="dxa" w:w="4320"/>
          </w:tcPr>
          <w:p>
            <w:r>
              <w:t>1 . intense feelings of suffering; acute mental or physical pain</w:t>
              <w:br/>
              <w:t>2 . a state of acute pain</w:t>
              <w:br/>
            </w:r>
          </w:p>
        </w:tc>
      </w:tr>
      <w:tr>
        <w:tc>
          <w:tcPr>
            <w:tcW w:type="dxa" w:w="4320"/>
          </w:tcPr>
          <w:p>
            <w:r>
              <w:t>pack</w:t>
            </w:r>
          </w:p>
        </w:tc>
        <w:tc>
          <w:tcPr>
            <w:tcW w:type="dxa" w:w="4320"/>
          </w:tcPr>
          <w:p>
            <w:r>
              <w:t>1 . a large indefinite number</w:t>
              <w:br/>
              <w:t>2 . a complete collection of similar things</w:t>
              <w:br/>
              <w:t>3 . a convenient package or parcel (as of cigarettes or film)</w:t>
              <w:br/>
              <w:t>4 . an association of criminals</w:t>
              <w:br/>
              <w:t>5 . an exclusive circle of people with a common purpose</w:t>
              <w:br/>
              <w:t>6 . a group of hunting animals</w:t>
              <w:br/>
              <w:t>7 . a cream that cleanses and tones the skin</w:t>
              <w:br/>
              <w:t>8 . a sheet or blanket (either dry or wet) to wrap around the body for its therapeutic effect</w:t>
              <w:br/>
              <w:t>9 . a bundle (especially one carried on the back)</w:t>
              <w:br/>
              <w:t>10 . arrange in a container</w:t>
              <w:br/>
              <w:t>11 . fill to capacity</w:t>
              <w:br/>
              <w:t>12 . compress into a wad</w:t>
              <w:br/>
              <w:t>13 . carry, as on one's back</w:t>
              <w:br/>
              <w:t>14 . set up a committee or legislative body with one's own supporters so as to influence the outcome</w:t>
              <w:br/>
              <w:t>15 . have with oneself; have on one's person</w:t>
              <w:br/>
              <w:t>16 . press tightly together or cram</w:t>
              <w:br/>
              <w:t>17 . hike with a backpack</w:t>
              <w:br/>
              <w:t>18 . press down tightly</w:t>
              <w:br/>
              <w:t>19 . seal with packing</w:t>
              <w:br/>
              <w:t>20 . have the property of being packable or of compacting easily</w:t>
              <w:br/>
              <w:t>21 . load with a pack</w:t>
              <w:br/>
              <w:t>22 . treat the body or any part of it by wrapping it, as with blankets or sheets, and applying compresses to it, or stuffing it to provide cover, containment, or therapy, or to absorb blood</w:t>
              <w:br/>
            </w:r>
          </w:p>
        </w:tc>
      </w:tr>
      <w:tr>
        <w:tc>
          <w:tcPr>
            <w:tcW w:type="dxa" w:w="4320"/>
          </w:tcPr>
          <w:p>
            <w:r>
              <w:t>regulars</w:t>
            </w:r>
          </w:p>
        </w:tc>
        <w:tc>
          <w:tcPr>
            <w:tcW w:type="dxa" w:w="4320"/>
          </w:tcPr>
          <w:p>
            <w:r>
              <w:t>1 . a regular patron</w:t>
              <w:br/>
              <w:t>2 . a soldier in the regular army</w:t>
              <w:br/>
              <w:t>3 . a dependable follower (especially in party politics)</w:t>
              <w:br/>
              <w:t>4 . a garment size for persons of average height and weight</w:t>
              <w:br/>
            </w:r>
          </w:p>
        </w:tc>
      </w:tr>
      <w:tr>
        <w:tc>
          <w:tcPr>
            <w:tcW w:type="dxa" w:w="4320"/>
          </w:tcPr>
          <w:p>
            <w:r>
              <w:t>parted</w:t>
            </w:r>
          </w:p>
        </w:tc>
        <w:tc>
          <w:tcPr>
            <w:tcW w:type="dxa" w:w="4320"/>
          </w:tcPr>
          <w:p>
            <w:r>
              <w:t>1 . go one's own way; move apart</w:t>
              <w:br/>
              <w:t>2 . discontinue an association or relation; go different ways</w:t>
              <w:br/>
              <w:t>3 . leave</w:t>
              <w:br/>
              <w:t>4 . come apart</w:t>
              <w:br/>
              <w:t>5 . force, take, or pull apart</w:t>
              <w:br/>
              <w:t>6 . having a margin incised almost to the base so as to create distinct divisions or lobes</w:t>
              <w:br/>
            </w:r>
          </w:p>
        </w:tc>
      </w:tr>
      <w:tr>
        <w:tc>
          <w:tcPr>
            <w:tcW w:type="dxa" w:w="4320"/>
          </w:tcPr>
          <w:p>
            <w:r>
              <w:t>boxes</w:t>
            </w:r>
          </w:p>
        </w:tc>
        <w:tc>
          <w:tcPr>
            <w:tcW w:type="dxa" w:w="4320"/>
          </w:tcPr>
          <w:p>
            <w:r>
              <w:t>1 . a (usually rectangular) container; may have a lid</w:t>
              <w:br/>
              <w:t>2 . private area in a theater or grandstand where a small group can watch the performance</w:t>
              <w:br/>
              <w:t>3 . the quantity contained in a box</w:t>
              <w:br/>
              <w:t>4 . a predicament from which a skillful or graceful escape is impossible</w:t>
              <w:br/>
              <w:t>5 . a rectangular drawing</w:t>
              <w:br/>
              <w:t>6 . evergreen shrubs or small trees</w:t>
              <w:br/>
              <w:t>7 . any one of several designated areas on a ball field where the batter or catcher or coaches are positioned</w:t>
              <w:br/>
              <w:t>8 . the driver's seat on a coach</w:t>
              <w:br/>
              <w:t>9 . separate partitioned area in a public place for a few people</w:t>
              <w:br/>
              <w:t>10 . a blow with the hand (usually on the ear)</w:t>
              <w:br/>
              <w:t>11 . put into a box</w:t>
              <w:br/>
              <w:t>12 . hit with the fist</w:t>
              <w:br/>
              <w:t>13 . engage in a boxing match</w:t>
              <w:br/>
            </w:r>
          </w:p>
        </w:tc>
      </w:tr>
      <w:tr>
        <w:tc>
          <w:tcPr>
            <w:tcW w:type="dxa" w:w="4320"/>
          </w:tcPr>
          <w:p>
            <w:r>
              <w:t>vegetables</w:t>
            </w:r>
          </w:p>
        </w:tc>
        <w:tc>
          <w:tcPr>
            <w:tcW w:type="dxa" w:w="4320"/>
          </w:tcPr>
          <w:p>
            <w:r>
              <w:t>1 . edible seeds or roots or stems or leaves or bulbs or tubers or nonsweet fruits of any of numerous herbaceous plant</w:t>
              <w:br/>
              <w:t>2 . any of various herbaceous plants cultivated for an edible part such as the fruit or the root of the beet or the leaf of spinach or the seeds of bean plants or the flower buds of broccoli or cauliflower</w:t>
              <w:br/>
            </w:r>
          </w:p>
        </w:tc>
      </w:tr>
      <w:tr>
        <w:tc>
          <w:tcPr>
            <w:tcW w:type="dxa" w:w="4320"/>
          </w:tcPr>
          <w:p>
            <w:r>
              <w:t>giving</w:t>
            </w:r>
          </w:p>
        </w:tc>
        <w:tc>
          <w:tcPr>
            <w:tcW w:type="dxa" w:w="4320"/>
          </w:tcPr>
          <w:p>
            <w:r>
              <w:t>1 . the act of giving</w:t>
              <w:br/>
              <w:t>2 . the imparting of news or promises etc.</w:t>
              <w:br/>
              <w:t>3 . disposing of property by voluntary transfer without receiving value in return</w:t>
              <w:br/>
              <w:t>4 . cause to have, in the abstract sense or physical sense</w:t>
              <w:br/>
              <w:t>5 . be the cause or source of</w:t>
              <w:br/>
              <w:t>6 . transfer possession of something concrete or abstract to somebody</w:t>
              <w:br/>
              <w:t>7 . convey or reveal information</w:t>
              <w:br/>
              <w:t>8 . convey, as of a compliment, regards, attention, etc.; bestow</w:t>
              <w:br/>
              <w:t>9 . organize or be responsible for</w:t>
              <w:br/>
              <w:t>10 . convey or communicate; of a smile, a look, a physical gesture</w:t>
              <w:br/>
              <w:t>11 . give as a present; make a gift of</w:t>
              <w:br/>
              <w:t>12 . cause to happen or be responsible for</w:t>
              <w:br/>
              <w:t>13 . dedicate</w:t>
              <w:br/>
              <w:t>14 . give or supply</w:t>
              <w:br/>
              <w:t>15 . transmit (knowledge or skills)</w:t>
              <w:br/>
              <w:t>16 . bring about</w:t>
              <w:br/>
              <w:t>17 . leave with; give temporarily</w:t>
              <w:br/>
              <w:t>18 . emit or utter</w:t>
              <w:br/>
              <w:t>19 . endure the loss of</w:t>
              <w:br/>
              <w:t>20 . place into the hands or custody of</w:t>
              <w:br/>
              <w:t>21 . give entirely to a specific person, activity, or cause</w:t>
              <w:br/>
              <w:t>22 . give (as medicine)</w:t>
              <w:br/>
              <w:t>23 . give or convey physically</w:t>
              <w:br/>
              <w:t>24 . bestow</w:t>
              <w:br/>
              <w:t>25 . bestow, especially officially</w:t>
              <w:br/>
              <w:t>26 . move in order to make room for someone for something</w:t>
              <w:br/>
              <w:t>27 . give food to</w:t>
              <w:br/>
              <w:t>28 . contribute to some cause</w:t>
              <w:br/>
              <w:t>29 . break down, literally or metaphorically</w:t>
              <w:br/>
              <w:t>30 . estimate the duration or outcome of something</w:t>
              <w:br/>
              <w:t>31 . execute and deliver</w:t>
              <w:br/>
              <w:t>32 . deliver in exchange or recompense</w:t>
              <w:br/>
              <w:t>33 . afford access to</w:t>
              <w:br/>
              <w:t>34 . present to view</w:t>
              <w:br/>
              <w:t>35 . perform for an audience</w:t>
              <w:br/>
              <w:t>36 . be flexible under stress of physical force</w:t>
              <w:br/>
              <w:t>37 . propose</w:t>
              <w:br/>
              <w:t>38 . accord by verdict</w:t>
              <w:br/>
              <w:t>39 . manifest or show</w:t>
              <w:br/>
              <w:t>40 . offer in good faith</w:t>
              <w:br/>
              <w:t>41 . submit for consideration, judgment, or use</w:t>
              <w:br/>
              <w:t>42 . guide or direct, as by behavior of persuasion</w:t>
              <w:br/>
              <w:t>43 . allow to have or take</w:t>
              <w:br/>
              <w:t>44 . inflict as a punishment</w:t>
              <w:br/>
              <w:t>45 . occur</w:t>
              <w:br/>
              <w:t>46 . consent to engage in sexual intercourse with a man</w:t>
              <w:br/>
              <w:t>47 . proffer (a body part)</w:t>
              <w:br/>
              <w:t>48 . given or giving freely</w:t>
              <w:br/>
            </w:r>
          </w:p>
        </w:tc>
      </w:tr>
      <w:tr>
        <w:tc>
          <w:tcPr>
            <w:tcW w:type="dxa" w:w="4320"/>
          </w:tcPr>
          <w:p>
            <w:r>
              <w:t>oriental</w:t>
            </w:r>
          </w:p>
        </w:tc>
        <w:tc>
          <w:tcPr>
            <w:tcW w:type="dxa" w:w="4320"/>
          </w:tcPr>
          <w:p>
            <w:r>
              <w:t>1 . a member of an Oriental race; the term is regarded as offensive by Asians (especially by Asian Americans)</w:t>
              <w:br/>
              <w:t>2 . denoting or characteristic of countries of Asia</w:t>
              <w:br/>
            </w:r>
          </w:p>
        </w:tc>
      </w:tr>
      <w:tr>
        <w:tc>
          <w:tcPr>
            <w:tcW w:type="dxa" w:w="4320"/>
          </w:tcPr>
          <w:p>
            <w:r>
              <w:t>pretend</w:t>
            </w:r>
          </w:p>
        </w:tc>
        <w:tc>
          <w:tcPr>
            <w:tcW w:type="dxa" w:w="4320"/>
          </w:tcPr>
          <w:p>
            <w:r>
              <w:t>1 . the enactment of a pretense</w:t>
              <w:br/>
              <w:t>2 . make believe with the intent to deceive</w:t>
              <w:br/>
              <w:t>3 . behave unnaturally or affectedly</w:t>
              <w:br/>
              <w:t>4 . put forward a claim and assert right or possession of</w:t>
              <w:br/>
              <w:t>5 . put forward, of a guess, in spite of possible refutation</w:t>
              <w:br/>
              <w:t>6 . represent fictitiously, as in a play, or pretend to be or act like</w:t>
              <w:br/>
              <w:t>7 . state insincerely</w:t>
              <w:br/>
              <w:t>8 . imagined as in a play</w:t>
              <w:br/>
            </w:r>
          </w:p>
        </w:tc>
      </w:tr>
      <w:tr>
        <w:tc>
          <w:tcPr>
            <w:tcW w:type="dxa" w:w="4320"/>
          </w:tcPr>
          <w:p>
            <w:r>
              <w:t>strolled</w:t>
            </w:r>
          </w:p>
        </w:tc>
        <w:tc>
          <w:tcPr>
            <w:tcW w:type="dxa" w:w="4320"/>
          </w:tcPr>
          <w:p>
            <w:r>
              <w:t>1 . walk leisurely and with no apparent aim</w:t>
              <w:br/>
            </w:r>
          </w:p>
        </w:tc>
      </w:tr>
      <w:tr>
        <w:tc>
          <w:tcPr>
            <w:tcW w:type="dxa" w:w="4320"/>
          </w:tcPr>
          <w:p>
            <w:r>
              <w:t>lantern</w:t>
            </w:r>
          </w:p>
        </w:tc>
        <w:tc>
          <w:tcPr>
            <w:tcW w:type="dxa" w:w="4320"/>
          </w:tcPr>
          <w:p>
            <w:r>
              <w:t>1 . light in a transparent protective case</w:t>
              <w:br/>
            </w:r>
          </w:p>
        </w:tc>
      </w:tr>
      <w:tr>
        <w:tc>
          <w:tcPr>
            <w:tcW w:type="dxa" w:w="4320"/>
          </w:tcPr>
          <w:p>
            <w:r>
              <w:t>sunbonnet</w:t>
            </w:r>
          </w:p>
        </w:tc>
        <w:tc>
          <w:tcPr>
            <w:tcW w:type="dxa" w:w="4320"/>
          </w:tcPr>
          <w:p>
            <w:r>
              <w:t>1 . a large bonnet that shades the face; worn by girls and women</w:t>
              <w:br/>
            </w:r>
          </w:p>
        </w:tc>
      </w:tr>
      <w:tr>
        <w:tc>
          <w:tcPr>
            <w:tcW w:type="dxa" w:w="4320"/>
          </w:tcPr>
          <w:p>
            <w:r>
              <w:t>mouse</w:t>
            </w:r>
          </w:p>
        </w:tc>
        <w:tc>
          <w:tcPr>
            <w:tcW w:type="dxa" w:w="4320"/>
          </w:tcPr>
          <w:p>
            <w:r>
              <w:t>1 . any of numerous small rodents typically resembling diminutive rats having pointed snouts and small ears on elongated bodies with slender usually hairless tails</w:t>
              <w:br/>
              <w:t>2 . a swollen bruise caused by a blow to the eye</w:t>
              <w:br/>
              <w:t>3 . person who is quiet or timid</w:t>
              <w:br/>
              <w:t>4 . a hand-operated electronic device that controls the coordinates of a cursor on your computer screen as you move it around on a pad; on the bottom of the device is a ball that rolls on the surface of the pad</w:t>
              <w:br/>
              <w:t>5 . to go stealthily or furtively</w:t>
              <w:br/>
              <w:t>6 . manipulate the mouse of a computer</w:t>
              <w:br/>
            </w:r>
          </w:p>
        </w:tc>
      </w:tr>
      <w:tr>
        <w:tc>
          <w:tcPr>
            <w:tcW w:type="dxa" w:w="4320"/>
          </w:tcPr>
          <w:p>
            <w:r>
              <w:t>telephone</w:t>
            </w:r>
          </w:p>
        </w:tc>
        <w:tc>
          <w:tcPr>
            <w:tcW w:type="dxa" w:w="4320"/>
          </w:tcPr>
          <w:p>
            <w:r>
              <w:t>1 . electronic equipment that converts sound into electrical signals that can be transmitted over distances and then converts received signals back into sounds</w:t>
              <w:br/>
              <w:t>2 . transmitting speech at a distance</w:t>
              <w:br/>
              <w:t>3 . get or try to get into communication (with someone) by telephone</w:t>
              <w:br/>
            </w:r>
          </w:p>
        </w:tc>
      </w:tr>
      <w:tr>
        <w:tc>
          <w:tcPr>
            <w:tcW w:type="dxa" w:w="4320"/>
          </w:tcPr>
          <w:p>
            <w:r>
              <w:t>icebox</w:t>
            </w:r>
          </w:p>
        </w:tc>
        <w:tc>
          <w:tcPr>
            <w:tcW w:type="dxa" w:w="4320"/>
          </w:tcPr>
          <w:p>
            <w:r>
              <w:t>1 . white goods in which food can be stored at low temperatures</w:t>
              <w:br/>
            </w:r>
          </w:p>
        </w:tc>
      </w:tr>
      <w:tr>
        <w:tc>
          <w:tcPr>
            <w:tcW w:type="dxa" w:w="4320"/>
          </w:tcPr>
          <w:p>
            <w:r>
              <w:t>phone</w:t>
            </w:r>
          </w:p>
        </w:tc>
        <w:tc>
          <w:tcPr>
            <w:tcW w:type="dxa" w:w="4320"/>
          </w:tcPr>
          <w:p>
            <w:r>
              <w:t>1 . electronic equipment that converts sound into electrical signals that can be transmitted over distances and then converts received signals back into sounds</w:t>
              <w:br/>
              <w:t>2 . (phonetics) an individual sound unit of speech without concern as to whether or not it is a phoneme of some language</w:t>
              <w:br/>
              <w:t>3 . electro-acoustic transducer for converting electric signals into sounds; it is held over or inserted into the ear</w:t>
              <w:br/>
              <w:t>4 . get or try to get into communication (with someone) by telephone</w:t>
              <w:br/>
            </w:r>
          </w:p>
        </w:tc>
      </w:tr>
      <w:tr>
        <w:tc>
          <w:tcPr>
            <w:tcW w:type="dxa" w:w="4320"/>
          </w:tcPr>
          <w:p>
            <w:r>
              <w:t>dane</w:t>
            </w:r>
          </w:p>
        </w:tc>
        <w:tc>
          <w:tcPr>
            <w:tcW w:type="dxa" w:w="4320"/>
          </w:tcPr>
          <w:p>
            <w:r>
              <w:t>1 . a native or inhabitant of Denmark</w:t>
              <w:br/>
            </w:r>
          </w:p>
        </w:tc>
      </w:tr>
      <w:tr>
        <w:tc>
          <w:tcPr>
            <w:tcW w:type="dxa" w:w="4320"/>
          </w:tcPr>
          <w:p>
            <w:r>
              <w:t>murphy</w:t>
            </w:r>
          </w:p>
        </w:tc>
        <w:tc>
          <w:tcPr>
            <w:tcW w:type="dxa" w:w="4320"/>
          </w:tcPr>
          <w:p>
            <w:r>
              <w:t>1 . an edible tuber native to South America; a staple food of Ireland</w:t>
              <w:br/>
            </w:r>
          </w:p>
        </w:tc>
      </w:tr>
      <w:tr>
        <w:tc>
          <w:tcPr>
            <w:tcW w:type="dxa" w:w="4320"/>
          </w:tcPr>
          <w:p>
            <w:r>
              <w:t>coast</w:t>
            </w:r>
          </w:p>
        </w:tc>
        <w:tc>
          <w:tcPr>
            <w:tcW w:type="dxa" w:w="4320"/>
          </w:tcPr>
          <w:p>
            <w:r>
              <w:t>1 . the shore of a sea or ocean</w:t>
              <w:br/>
              <w:t>2 . a slope down which sleds may coast</w:t>
              <w:br/>
              <w:t>3 . the area within view</w:t>
              <w:br/>
              <w:t>4 . the act of moving smoothly along a surface while remaining in contact with it</w:t>
              <w:br/>
              <w:t>5 . move effortlessly; by force of gravity</w:t>
              <w:br/>
            </w:r>
          </w:p>
        </w:tc>
      </w:tr>
      <w:tr>
        <w:tc>
          <w:tcPr>
            <w:tcW w:type="dxa" w:w="4320"/>
          </w:tcPr>
          <w:p>
            <w:r>
              <w:t>fiction</w:t>
            </w:r>
          </w:p>
        </w:tc>
        <w:tc>
          <w:tcPr>
            <w:tcW w:type="dxa" w:w="4320"/>
          </w:tcPr>
          <w:p>
            <w:r>
              <w:t>1 . a literary work based on the imagination and not necessarily on fact</w:t>
              <w:br/>
              <w:t>2 . a deliberately false or improbable account</w:t>
              <w:br/>
            </w:r>
          </w:p>
        </w:tc>
      </w:tr>
      <w:tr>
        <w:tc>
          <w:tcPr>
            <w:tcW w:type="dxa" w:w="4320"/>
          </w:tcPr>
          <w:p>
            <w:r>
              <w:t>university</w:t>
            </w:r>
          </w:p>
        </w:tc>
        <w:tc>
          <w:tcPr>
            <w:tcW w:type="dxa" w:w="4320"/>
          </w:tcPr>
          <w:p>
            <w:r>
              <w:t>1 . the body of faculty and students at a university</w:t>
              <w:br/>
              <w:t>2 . establishment where a seat of higher learning is housed, including administrative and living quarters as well as facilities for research and teaching</w:t>
              <w:br/>
              <w:t>3 . a large and diverse institution of higher learning created to educate for life and for a profession and to grant degrees</w:t>
              <w:br/>
            </w:r>
          </w:p>
        </w:tc>
      </w:tr>
      <w:tr>
        <w:tc>
          <w:tcPr>
            <w:tcW w:type="dxa" w:w="4320"/>
          </w:tcPr>
          <w:p>
            <w:r>
              <w:t>marriage</w:t>
            </w:r>
          </w:p>
        </w:tc>
        <w:tc>
          <w:tcPr>
            <w:tcW w:type="dxa" w:w="4320"/>
          </w:tcPr>
          <w:p>
            <w:r>
              <w:t>1 . the state of being a married couple voluntarily joined for life (or until divorce)</w:t>
              <w:br/>
              <w:t>2 . two people who are married to each other</w:t>
              <w:br/>
              <w:t>3 . the act of marrying; the nuptial ceremony</w:t>
              <w:br/>
              <w:t>4 . a close and intimate union</w:t>
              <w:br/>
            </w:r>
          </w:p>
        </w:tc>
      </w:tr>
      <w:tr>
        <w:tc>
          <w:tcPr>
            <w:tcW w:type="dxa" w:w="4320"/>
          </w:tcPr>
          <w:p>
            <w:r>
              <w:t>published</w:t>
            </w:r>
          </w:p>
        </w:tc>
        <w:tc>
          <w:tcPr>
            <w:tcW w:type="dxa" w:w="4320"/>
          </w:tcPr>
          <w:p>
            <w:r>
              <w:t>1 . put into print</w:t>
              <w:br/>
              <w:t>2 . prepare and issue for public distribution or sale</w:t>
              <w:br/>
              <w:t>3 . have (one's written work) issued for publication</w:t>
              <w:br/>
              <w:t>4 . prepared and printed for distribution and sale</w:t>
              <w:br/>
              <w:t>5 . formally made public</w:t>
              <w:br/>
            </w:r>
          </w:p>
        </w:tc>
      </w:tr>
      <w:tr>
        <w:tc>
          <w:tcPr>
            <w:tcW w:type="dxa" w:w="4320"/>
          </w:tcPr>
          <w:p>
            <w:r>
              <w:t>student</w:t>
            </w:r>
          </w:p>
        </w:tc>
        <w:tc>
          <w:tcPr>
            <w:tcW w:type="dxa" w:w="4320"/>
          </w:tcPr>
          <w:p>
            <w:r>
              <w:t>1 . a learner who is enrolled in an educational institution</w:t>
              <w:br/>
              <w:t>2 . a learned person (especially in the humanities); someone who by long study has gained mastery in one or more disciplines</w:t>
              <w:br/>
            </w:r>
          </w:p>
        </w:tc>
      </w:tr>
      <w:tr>
        <w:tc>
          <w:tcPr>
            <w:tcW w:type="dxa" w:w="4320"/>
          </w:tcPr>
          <w:p>
            <w:r>
              <w:t>penguin</w:t>
            </w:r>
          </w:p>
        </w:tc>
        <w:tc>
          <w:tcPr>
            <w:tcW w:type="dxa" w:w="4320"/>
          </w:tcPr>
          <w:p>
            <w:r>
              <w:t>1 . short-legged flightless birds of cold southern especially Antarctic regions having webbed feet and wings modified as flippers</w:t>
              <w:br/>
            </w:r>
          </w:p>
        </w:tc>
      </w:tr>
      <w:tr>
        <w:tc>
          <w:tcPr>
            <w:tcW w:type="dxa" w:w="4320"/>
          </w:tcPr>
          <w:p>
            <w:r>
              <w:t>fathers</w:t>
            </w:r>
          </w:p>
        </w:tc>
        <w:tc>
          <w:tcPr>
            <w:tcW w:type="dxa" w:w="4320"/>
          </w:tcPr>
          <w:p>
            <w:r>
              <w:t>1 . a male parent (also used as a term of address to your father)</w:t>
              <w:br/>
              <w:t>2 . the founder of a family</w:t>
              <w:br/>
              <w:t>3 . `Father' is a term of address for priests in some churches (especially the Roman Catholic Church or the Orthodox Catholic Church); `Padre' is frequently used in the military</w:t>
              <w:br/>
              <w:t>4 . (Christianity) any of about 70 theologians in the period from the 2nd to the 7th century whose writing established and confirmed official church doctrine; in the Roman Catholic Church some were later declared saints and became Doctor of the Church; the best known Latin Church Fathers are Ambrose, Augustine, Gregory the Great, and Jerome; those who wrote in Greek include Athanasius, Basil, Gregory Nazianzen, and John Chrysostom</w:t>
              <w:br/>
              <w:t>5 . a person who holds an important or distinguished position in some organization</w:t>
              <w:br/>
              <w:t>6 . God when considered as the first person in the Trinity</w:t>
              <w:br/>
              <w:t>7 . a person who founds or establishes some institution</w:t>
              <w:br/>
              <w:t>8 . the head of an organized crime family</w:t>
              <w:br/>
              <w:t>9 . make children</w:t>
              <w:br/>
            </w:r>
          </w:p>
        </w:tc>
      </w:tr>
      <w:tr>
        <w:tc>
          <w:tcPr>
            <w:tcW w:type="dxa" w:w="4320"/>
          </w:tcPr>
          <w:p>
            <w:r>
              <w:t>winds</w:t>
            </w:r>
          </w:p>
        </w:tc>
        <w:tc>
          <w:tcPr>
            <w:tcW w:type="dxa" w:w="4320"/>
          </w:tcPr>
          <w:p>
            <w:r>
              <w:t>1 . air moving (sometimes with considerable force) from an area of high pressure to an area of low pressure</w:t>
              <w:br/>
              <w:t>2 . a tendency or force that influences events</w:t>
              <w:br/>
              <w:t>3 . breath</w:t>
              <w:br/>
              <w:t>4 . empty rhetoric or insincere or exaggerated talk</w:t>
              <w:br/>
              <w:t>5 . an indication of potential opportunity</w:t>
              <w:br/>
              <w:t>6 . a musical instrument in which the sound is produced by an enclosed column of air that is moved by the breath</w:t>
              <w:br/>
              <w:t>7 . a reflex that expels intestinal gas through the anus</w:t>
              <w:br/>
              <w:t>8 . the act of winding or twisting</w:t>
              <w:br/>
              <w:t>9 . to move or cause to move in a sinuous, spiral, or circular course</w:t>
              <w:br/>
              <w:t>10 . extend in curves and turns</w:t>
              <w:br/>
              <w:t>11 . arrange or or coil around</w:t>
              <w:br/>
              <w:t>12 . catch the scent of; get wind of</w:t>
              <w:br/>
              <w:t>13 . coil the spring of (some mechanical device) by turning a stem</w:t>
              <w:br/>
              <w:t>14 . form into a wreath</w:t>
              <w:br/>
              <w:t>15 . raise or haul up with or as if with mechanical help</w:t>
              <w:br/>
            </w:r>
          </w:p>
        </w:tc>
      </w:tr>
      <w:tr>
        <w:tc>
          <w:tcPr>
            <w:tcW w:type="dxa" w:w="4320"/>
          </w:tcPr>
          <w:p>
            <w:r>
              <w:t>climb</w:t>
            </w:r>
          </w:p>
        </w:tc>
        <w:tc>
          <w:tcPr>
            <w:tcW w:type="dxa" w:w="4320"/>
          </w:tcPr>
          <w:p>
            <w:r>
              <w:t>1 . an upward slope or grade (as in a road)</w:t>
              <w:br/>
              <w:t>2 . an event that involves rising to a higher point (as in altitude or temperature or intensity etc.)</w:t>
              <w:br/>
              <w:t>3 . the act of climbing something</w:t>
              <w:br/>
              <w:t>4 . go upward with gradual or continuous progress</w:t>
              <w:br/>
              <w:t>5 . move with difficulty, by grasping</w:t>
              <w:br/>
              <w:t>6 . go up or advance</w:t>
              <w:br/>
              <w:t>7 . slope upward</w:t>
              <w:br/>
              <w:t>8 . improve one's social status</w:t>
              <w:br/>
              <w:t>9 . increase in value or to a higher point</w:t>
              <w:br/>
            </w:r>
          </w:p>
        </w:tc>
      </w:tr>
      <w:tr>
        <w:tc>
          <w:tcPr>
            <w:tcW w:type="dxa" w:w="4320"/>
          </w:tcPr>
          <w:p>
            <w:r>
              <w:t>beloved</w:t>
            </w:r>
          </w:p>
        </w:tc>
        <w:tc>
          <w:tcPr>
            <w:tcW w:type="dxa" w:w="4320"/>
          </w:tcPr>
          <w:p>
            <w:r>
              <w:t>1 . a beloved person; used as terms of endearment</w:t>
              <w:br/>
              <w:t>2 . dearly loved</w:t>
              <w:br/>
            </w:r>
          </w:p>
        </w:tc>
      </w:tr>
      <w:tr>
        <w:tc>
          <w:tcPr>
            <w:tcW w:type="dxa" w:w="4320"/>
          </w:tcPr>
          <w:p>
            <w:r>
              <w:t>pools</w:t>
            </w:r>
          </w:p>
        </w:tc>
        <w:tc>
          <w:tcPr>
            <w:tcW w:type="dxa" w:w="4320"/>
          </w:tcPr>
          <w:p>
            <w:r>
              <w:t>1 . an excavation that is (usually) filled with water</w:t>
              <w:br/>
              <w:t>2 . a small lake</w:t>
              <w:br/>
              <w:t>3 . an organization of people or resources that can be shared</w:t>
              <w:br/>
              <w:t>4 . an association of companies for some definite purpose</w:t>
              <w:br/>
              <w:t>5 . any communal combination of funds</w:t>
              <w:br/>
              <w:t>6 . a small body of standing water (rainwater) or other liquid</w:t>
              <w:br/>
              <w:t>7 . the combined stakes of the betters</w:t>
              <w:br/>
              <w:t>8 . something resembling a pool of liquid</w:t>
              <w:br/>
              <w:t>9 . any of various games played on a pool table having 6 pockets</w:t>
              <w:br/>
              <w:t>10 . combine into a common fund</w:t>
              <w:br/>
              <w:t>11 . join or form a pool of people</w:t>
              <w:br/>
            </w:r>
          </w:p>
        </w:tc>
      </w:tr>
      <w:tr>
        <w:tc>
          <w:tcPr>
            <w:tcW w:type="dxa" w:w="4320"/>
          </w:tcPr>
          <w:p>
            <w:r>
              <w:t>willows</w:t>
            </w:r>
          </w:p>
        </w:tc>
        <w:tc>
          <w:tcPr>
            <w:tcW w:type="dxa" w:w="4320"/>
          </w:tcPr>
          <w:p>
            <w:r>
              <w:t>1 . any of numerous deciduous trees and shrubs of the genus Salix</w:t>
              <w:br/>
              <w:t>2 . a textile machine having a system of revolving spikes for opening and cleaning raw textile fibers</w:t>
              <w:br/>
            </w:r>
          </w:p>
        </w:tc>
      </w:tr>
      <w:tr>
        <w:tc>
          <w:tcPr>
            <w:tcW w:type="dxa" w:w="4320"/>
          </w:tcPr>
          <w:p>
            <w:r>
              <w:t>bored</w:t>
            </w:r>
          </w:p>
        </w:tc>
        <w:tc>
          <w:tcPr>
            <w:tcW w:type="dxa" w:w="4320"/>
          </w:tcPr>
          <w:p>
            <w:r>
              <w:t>1 . cause to be bored</w:t>
              <w:br/>
              <w:t>2 . make a hole, especially with a pointed power or hand tool</w:t>
              <w:br/>
              <w:t>3 . tired of the world</w:t>
              <w:br/>
              <w:t>4 . uninterested because of frequent exposure or indulgence</w:t>
              <w:br/>
            </w:r>
          </w:p>
        </w:tc>
      </w:tr>
      <w:tr>
        <w:tc>
          <w:tcPr>
            <w:tcW w:type="dxa" w:w="4320"/>
          </w:tcPr>
          <w:p>
            <w:r>
              <w:t>liquid</w:t>
            </w:r>
          </w:p>
        </w:tc>
        <w:tc>
          <w:tcPr>
            <w:tcW w:type="dxa" w:w="4320"/>
          </w:tcPr>
          <w:p>
            <w:r>
              <w:t>1 . a substance that is liquid at room temperature and pressure</w:t>
              <w:br/>
              <w:t>2 . the state in which a substance exhibits a characteristic readiness to flow with little or no tendency to disperse and relatively high incompressibility</w:t>
              <w:br/>
              <w:t>3 . fluid matter having no fixed shape but a fixed volume</w:t>
              <w:br/>
              <w:t>4 . a frictionless continuant that is not a nasal consonant (especially `l' and `r')</w:t>
              <w:br/>
              <w:t>5 . existing as or having characteristics of a liquid; especially tending to flow</w:t>
              <w:br/>
              <w:t>6 . filled or brimming with tears</w:t>
              <w:br/>
              <w:t>7 . clear and bright</w:t>
              <w:br/>
              <w:t>8 . changed from a solid to a liquid state</w:t>
              <w:br/>
              <w:t>9 . smooth and flowing in quality; entirely free of harshness</w:t>
              <w:br/>
              <w:t>10 . smooth and unconstrained in movement</w:t>
              <w:br/>
              <w:t>11 . in cash or easily convertible to cash</w:t>
              <w:br/>
            </w:r>
          </w:p>
        </w:tc>
      </w:tr>
      <w:tr>
        <w:tc>
          <w:tcPr>
            <w:tcW w:type="dxa" w:w="4320"/>
          </w:tcPr>
          <w:p>
            <w:r>
              <w:t>grandfather</w:t>
            </w:r>
          </w:p>
        </w:tc>
        <w:tc>
          <w:tcPr>
            <w:tcW w:type="dxa" w:w="4320"/>
          </w:tcPr>
          <w:p>
            <w:r>
              <w:t>1 . the father of your father or mother</w:t>
              <w:br/>
            </w:r>
          </w:p>
        </w:tc>
      </w:tr>
      <w:tr>
        <w:tc>
          <w:tcPr>
            <w:tcW w:type="dxa" w:w="4320"/>
          </w:tcPr>
          <w:p>
            <w:r>
              <w:t>stronger</w:t>
            </w:r>
          </w:p>
        </w:tc>
        <w:tc>
          <w:tcPr>
            <w:tcW w:type="dxa" w:w="4320"/>
          </w:tcPr>
          <w:p>
            <w:r>
              <w:t>1 . having strength or power greater than average or expected</w:t>
              <w:br/>
              <w:t>2 . not faint or feeble</w:t>
              <w:br/>
              <w:t>3 . having or wielding force or authority</w:t>
              <w:br/>
              <w:t>4 . having a strong physiological or chemical effect; ; ; ,</w:t>
              <w:br/>
              <w:t>5 . immune to attack; incapable of being tampered with</w:t>
              <w:br/>
              <w:t>6 . of good quality and condition; solidly built</w:t>
              <w:br/>
              <w:t>7 . of verbs not having standard (or regular) inflection</w:t>
              <w:br/>
              <w:t>8 . being distilled rather than fermented; having a high alcoholic content</w:t>
              <w:br/>
              <w:t>9 . freshly made or left</w:t>
              <w:br/>
              <w:t>10 . strong and sure</w:t>
              <w:br/>
            </w:r>
          </w:p>
        </w:tc>
      </w:tr>
      <w:tr>
        <w:tc>
          <w:tcPr>
            <w:tcW w:type="dxa" w:w="4320"/>
          </w:tcPr>
          <w:p>
            <w:r>
              <w:t>seven</w:t>
            </w:r>
          </w:p>
        </w:tc>
        <w:tc>
          <w:tcPr>
            <w:tcW w:type="dxa" w:w="4320"/>
          </w:tcPr>
          <w:p>
            <w:r>
              <w:t>1 . the cardinal number that is the sum of six and one</w:t>
              <w:br/>
              <w:t>2 . one of four playing cards in a deck with seven pips on the face</w:t>
              <w:br/>
              <w:t>3 . being one more than six</w:t>
              <w:br/>
            </w:r>
          </w:p>
        </w:tc>
      </w:tr>
      <w:tr>
        <w:tc>
          <w:tcPr>
            <w:tcW w:type="dxa" w:w="4320"/>
          </w:tcPr>
          <w:p>
            <w:r>
              <w:t>farms</w:t>
            </w:r>
          </w:p>
        </w:tc>
        <w:tc>
          <w:tcPr>
            <w:tcW w:type="dxa" w:w="4320"/>
          </w:tcPr>
          <w:p>
            <w:r>
              <w:t>1 . workplace consisting of farm buildings and cultivated land as a unit</w:t>
              <w:br/>
              <w:t>2 . be a farmer; work as a farmer</w:t>
              <w:br/>
              <w:t>3 . collect fees or profits</w:t>
              <w:br/>
              <w:t>4 . cultivate by growing, often involving improvements by means of agricultural techniques</w:t>
              <w:br/>
            </w:r>
          </w:p>
        </w:tc>
      </w:tr>
      <w:tr>
        <w:tc>
          <w:tcPr>
            <w:tcW w:type="dxa" w:w="4320"/>
          </w:tcPr>
          <w:p>
            <w:r>
              <w:t>religious</w:t>
            </w:r>
          </w:p>
        </w:tc>
        <w:tc>
          <w:tcPr>
            <w:tcW w:type="dxa" w:w="4320"/>
          </w:tcPr>
          <w:p>
            <w:r>
              <w:t>1 . a member of a religious order who is bound by vows of poverty and chastity and obedience</w:t>
              <w:br/>
              <w:t>2 . concerned with sacred matters or religion or the church</w:t>
              <w:br/>
              <w:t>3 . having or showing belief in and reverence for a deity</w:t>
              <w:br/>
              <w:t>4 . of or relating to clergy bound by monastic vows</w:t>
              <w:br/>
              <w:t>5 . extremely scrupulous and conscientious</w:t>
              <w:br/>
            </w:r>
          </w:p>
        </w:tc>
      </w:tr>
      <w:tr>
        <w:tc>
          <w:tcPr>
            <w:tcW w:type="dxa" w:w="4320"/>
          </w:tcPr>
          <w:p>
            <w:r>
              <w:t>records</w:t>
            </w:r>
          </w:p>
        </w:tc>
        <w:tc>
          <w:tcPr>
            <w:tcW w:type="dxa" w:w="4320"/>
          </w:tcPr>
          <w:p>
            <w:r>
              <w:t>1 . anything (such as a document or a phonograph record or a photograph) providing permanent evidence of or information about past events</w:t>
              <w:br/>
              <w:t>2 . sound recording consisting of a disk with a continuous groove; used to reproduce music by rotating while a phonograph needle tracks in the groove</w:t>
              <w:br/>
              <w:t>3 . the number of wins versus losses and ties a team has had</w:t>
              <w:br/>
              <w:t>4 . the sum of recognized accomplishments</w:t>
              <w:br/>
              <w:t>5 . a compilation of the known facts regarding something or someone</w:t>
              <w:br/>
              <w:t>6 . an extreme attainment; the best (or worst) performance ever attested (as in a sport)</w:t>
              <w:br/>
              <w:t>7 . a document that can serve as legal evidence of a transaction</w:t>
              <w:br/>
              <w:t>8 . a list of crimes for which an accused person has been previously convicted</w:t>
              <w:br/>
              <w:t>9 . make a record of; set down in permanent form</w:t>
              <w:br/>
              <w:t>10 . register electronically</w:t>
              <w:br/>
              <w:t>11 . indicate a certain reading; of gauges and instruments</w:t>
              <w:br/>
              <w:t>12 . be aware of</w:t>
              <w:br/>
              <w:t>13 . be or provide a memorial to a person or an event</w:t>
              <w:br/>
            </w:r>
          </w:p>
        </w:tc>
      </w:tr>
      <w:tr>
        <w:tc>
          <w:tcPr>
            <w:tcW w:type="dxa" w:w="4320"/>
          </w:tcPr>
          <w:p>
            <w:r>
              <w:t>thus</w:t>
            </w:r>
          </w:p>
        </w:tc>
        <w:tc>
          <w:tcPr>
            <w:tcW w:type="dxa" w:w="4320"/>
          </w:tcPr>
          <w:p>
            <w:r>
              <w:t>1 . an aromatic gum resin obtained from various Arabian or East African trees; formerly valued for worship and for embalming and fumigation</w:t>
              <w:br/>
              <w:t>2 . (used to introduce a logical conclusion) from that fact or reason or as a result</w:t>
              <w:br/>
              <w:t>3 . in the way indicated; ; ; (`thusly' is a nonstandard variant)</w:t>
              <w:br/>
            </w:r>
          </w:p>
        </w:tc>
      </w:tr>
      <w:tr>
        <w:tc>
          <w:tcPr>
            <w:tcW w:type="dxa" w:w="4320"/>
          </w:tcPr>
          <w:p>
            <w:r>
              <w:t>stopping</w:t>
            </w:r>
          </w:p>
        </w:tc>
        <w:tc>
          <w:tcPr>
            <w:tcW w:type="dxa" w:w="4320"/>
          </w:tcPr>
          <w:p>
            <w:r>
              <w:t>1 . fastener consisting of a narrow strip of welded metal used to join steel members</w:t>
              <w:br/>
              <w:t>2 . the kind of playing that involves pressing the fingers on the strings of a stringed instrument to control the pitch</w:t>
              <w:br/>
              <w:t>3 . come to a halt, stop moving</w:t>
              <w:br/>
              <w:t>4 . put an end to a state or an activity</w:t>
              <w:br/>
              <w:t>5 . stop from happening or developing</w:t>
              <w:br/>
              <w:t>6 . interrupt a trip</w:t>
              <w:br/>
              <w:t>7 . cause to stop</w:t>
              <w:br/>
              <w:t>8 . prevent completion</w:t>
              <w:br/>
              <w:t>9 . hold back, as of a danger or an enemy; check the expansion or influence of</w:t>
              <w:br/>
              <w:t>10 . seize on its way</w:t>
              <w:br/>
              <w:t>11 . have an end, in a temporal, spatial, or quantitative sense; either spatial or metaphorical</w:t>
              <w:br/>
              <w:t>12 . render unsuitable for passage</w:t>
              <w:br/>
              <w:t>13 . stop and wait, as if awaiting further instructions or developments</w:t>
              <w:br/>
            </w:r>
          </w:p>
        </w:tc>
      </w:tr>
      <w:tr>
        <w:tc>
          <w:tcPr>
            <w:tcW w:type="dxa" w:w="4320"/>
          </w:tcPr>
          <w:p>
            <w:r>
              <w:t>photographs</w:t>
            </w:r>
          </w:p>
        </w:tc>
        <w:tc>
          <w:tcPr>
            <w:tcW w:type="dxa" w:w="4320"/>
          </w:tcPr>
          <w:p>
            <w:r>
              <w:t>1 . a representation of a person or scene in the form of a print or transparent slide; recorded by a camera on light-sensitive material</w:t>
              <w:br/>
              <w:t>2 . record on photographic film</w:t>
              <w:br/>
              <w:t>3 . undergo being photographed in a certain way</w:t>
              <w:br/>
            </w:r>
          </w:p>
        </w:tc>
      </w:tr>
      <w:tr>
        <w:tc>
          <w:tcPr>
            <w:tcW w:type="dxa" w:w="4320"/>
          </w:tcPr>
          <w:p>
            <w:r>
              <w:t>related</w:t>
            </w:r>
          </w:p>
        </w:tc>
        <w:tc>
          <w:tcPr>
            <w:tcW w:type="dxa" w:w="4320"/>
          </w:tcPr>
          <w:p>
            <w:r>
              <w:t>1 . make a logical or causal connection</w:t>
              <w:br/>
              <w:t>2 . be relevant to</w:t>
              <w:br/>
              <w:t>3 . give an account of</w:t>
              <w:br/>
              <w:t>4 . be in a relationship with</w:t>
              <w:br/>
              <w:t>5 . have or establish a relationship to</w:t>
              <w:br/>
              <w:t>6 . being connected either logically or causally or by shared characteristics</w:t>
              <w:br/>
              <w:t>7 . connected by kinship, common origin, or marriage</w:t>
              <w:br/>
            </w:r>
          </w:p>
        </w:tc>
      </w:tr>
      <w:tr>
        <w:tc>
          <w:tcPr>
            <w:tcW w:type="dxa" w:w="4320"/>
          </w:tcPr>
          <w:p>
            <w:r>
              <w:t>cousin</w:t>
            </w:r>
          </w:p>
        </w:tc>
        <w:tc>
          <w:tcPr>
            <w:tcW w:type="dxa" w:w="4320"/>
          </w:tcPr>
          <w:p>
            <w:r>
              <w:t>1 . the child of your aunt or uncle</w:t>
              <w:br/>
            </w:r>
          </w:p>
        </w:tc>
      </w:tr>
      <w:tr>
        <w:tc>
          <w:tcPr>
            <w:tcW w:type="dxa" w:w="4320"/>
          </w:tcPr>
          <w:p>
            <w:r>
              <w:t>ancient</w:t>
            </w:r>
          </w:p>
        </w:tc>
        <w:tc>
          <w:tcPr>
            <w:tcW w:type="dxa" w:w="4320"/>
          </w:tcPr>
          <w:p>
            <w:r>
              <w:t>1 . a very old person</w:t>
              <w:br/>
              <w:t>2 . a person who lived in ancient times</w:t>
              <w:br/>
              <w:t>3 . belonging to times long past especially of the historical period before the fall of the Western Roman Empire</w:t>
              <w:br/>
              <w:t>4 . very old</w:t>
              <w:br/>
            </w:r>
          </w:p>
        </w:tc>
      </w:tr>
      <w:tr>
        <w:tc>
          <w:tcPr>
            <w:tcW w:type="dxa" w:w="4320"/>
          </w:tcPr>
          <w:p>
            <w:r>
              <w:t>brains</w:t>
            </w:r>
          </w:p>
        </w:tc>
        <w:tc>
          <w:tcPr>
            <w:tcW w:type="dxa" w:w="4320"/>
          </w:tcPr>
          <w:p>
            <w:r>
              <w:t>1 . that part of the central nervous system that includes all the higher nervous centers; enclosed within the skull; continuous with the spinal cord</w:t>
              <w:br/>
              <w:t>2 . mental ability</w:t>
              <w:br/>
              <w:t>3 . that which is responsible for one's thoughts and feelings; the seat of the faculty of reason</w:t>
              <w:br/>
              <w:t>4 . someone who has exceptional intellectual ability and originality</w:t>
              <w:br/>
              <w:t>5 . the brain of certain animals used as meat</w:t>
              <w:br/>
              <w:t>6 . hit on the head</w:t>
              <w:br/>
              <w:t>7 . kill by smashing someone's skull</w:t>
              <w:br/>
            </w:r>
          </w:p>
        </w:tc>
      </w:tr>
      <w:tr>
        <w:tc>
          <w:tcPr>
            <w:tcW w:type="dxa" w:w="4320"/>
          </w:tcPr>
          <w:p>
            <w:r>
              <w:t>exist</w:t>
            </w:r>
          </w:p>
        </w:tc>
        <w:tc>
          <w:tcPr>
            <w:tcW w:type="dxa" w:w="4320"/>
          </w:tcPr>
          <w:p>
            <w:r>
              <w:t>1 . have an existence, be extant</w:t>
              <w:br/>
              <w:t>2 . support oneself</w:t>
              <w:br/>
            </w:r>
          </w:p>
        </w:tc>
      </w:tr>
      <w:tr>
        <w:tc>
          <w:tcPr>
            <w:tcW w:type="dxa" w:w="4320"/>
          </w:tcPr>
          <w:p>
            <w:r>
              <w:t>grain</w:t>
            </w:r>
          </w:p>
        </w:tc>
        <w:tc>
          <w:tcPr>
            <w:tcW w:type="dxa" w:w="4320"/>
          </w:tcPr>
          <w:p>
            <w:r>
              <w:t>1 . a relatively small granular particle of a substance</w:t>
              <w:br/>
              <w:t>2 . foodstuff prepared from the starchy grains of cereal grasses</w:t>
              <w:br/>
              <w:t>3 . the side of leather from which the hair has been removed</w:t>
              <w:br/>
              <w:t>4 . a weight unit used for pearls or diamonds: 50 mg or 1/4 carat</w:t>
              <w:br/>
              <w:t>5 . 1/60 dram; equals an avoirdupois grain or 64.799 milligrams</w:t>
              <w:br/>
              <w:t>6 . 1/7000 pound; equals a troy grain or 64.799 milligrams</w:t>
              <w:br/>
              <w:t>7 . dry seed-like fruit produced by the cereal grasses: e.g. wheat, barley, Indian corn</w:t>
              <w:br/>
              <w:t>8 . a cereal grass</w:t>
              <w:br/>
              <w:t>9 . the smallest possible unit of anything</w:t>
              <w:br/>
              <w:t>10 . the direction, texture, or pattern of fibers found in wood or leather or stone or in a woven fabric</w:t>
              <w:br/>
              <w:t>11 . the physical composition of something (especially with respect to the size and shape of the small constituents of a substance)</w:t>
              <w:br/>
              <w:t>12 . thoroughly work in</w:t>
              <w:br/>
              <w:t>13 . paint (a surface) to make it look like stone or wood</w:t>
              <w:br/>
              <w:t>14 . form into grains</w:t>
              <w:br/>
              <w:t>15 . become granular</w:t>
              <w:br/>
            </w:r>
          </w:p>
        </w:tc>
      </w:tr>
      <w:tr>
        <w:tc>
          <w:tcPr>
            <w:tcW w:type="dxa" w:w="4320"/>
          </w:tcPr>
          <w:p>
            <w:r>
              <w:t>song</w:t>
            </w:r>
          </w:p>
        </w:tc>
        <w:tc>
          <w:tcPr>
            <w:tcW w:type="dxa" w:w="4320"/>
          </w:tcPr>
          <w:p>
            <w:r>
              <w:t>1 . a short musical composition with words</w:t>
              <w:br/>
              <w:t>2 . a distinctive or characteristic sound</w:t>
              <w:br/>
              <w:t>3 . the act of singing</w:t>
              <w:br/>
              <w:t>4 . the characteristic sound produced by a bird</w:t>
              <w:br/>
              <w:t>5 . a very small sum</w:t>
              <w:br/>
              <w:t>6 . the imperial dynasty of China from 960 to 1279; noted for art and literature and philosophy</w:t>
              <w:br/>
            </w:r>
          </w:p>
        </w:tc>
      </w:tr>
      <w:tr>
        <w:tc>
          <w:tcPr>
            <w:tcW w:type="dxa" w:w="4320"/>
          </w:tcPr>
          <w:p>
            <w:r>
              <w:t>genius</w:t>
            </w:r>
          </w:p>
        </w:tc>
        <w:tc>
          <w:tcPr>
            <w:tcW w:type="dxa" w:w="4320"/>
          </w:tcPr>
          <w:p>
            <w:r>
              <w:t>1 . someone who has exceptional intellectual ability and originality</w:t>
              <w:br/>
              <w:t>2 . unusual mental ability</w:t>
              <w:br/>
              <w:t>3 . someone who is dazzlingly skilled in any field</w:t>
              <w:br/>
              <w:t>4 . exceptional creative ability</w:t>
              <w:br/>
              <w:t>5 . a natural talent</w:t>
              <w:br/>
            </w:r>
          </w:p>
        </w:tc>
      </w:tr>
      <w:tr>
        <w:tc>
          <w:tcPr>
            <w:tcW w:type="dxa" w:w="4320"/>
          </w:tcPr>
          <w:p>
            <w:r>
              <w:t>pregnancy</w:t>
            </w:r>
          </w:p>
        </w:tc>
        <w:tc>
          <w:tcPr>
            <w:tcW w:type="dxa" w:w="4320"/>
          </w:tcPr>
          <w:p>
            <w:r>
              <w:t>1 . the state of being pregnant; the period from conception to birth when a woman carries a developing fetus in her uterus</w:t>
              <w:br/>
            </w:r>
          </w:p>
        </w:tc>
      </w:tr>
      <w:tr>
        <w:tc>
          <w:tcPr>
            <w:tcW w:type="dxa" w:w="4320"/>
          </w:tcPr>
          <w:p>
            <w:r>
              <w:t>hysteria</w:t>
            </w:r>
          </w:p>
        </w:tc>
        <w:tc>
          <w:tcPr>
            <w:tcW w:type="dxa" w:w="4320"/>
          </w:tcPr>
          <w:p>
            <w:r>
              <w:t>1 . state of violent mental agitation</w:t>
              <w:br/>
              <w:t>2 . excessive or uncontrollable fear</w:t>
              <w:br/>
              <w:t>3 . neurotic disorder characterized by violent emotional outbreaks and disturbances of sensory and motor functions</w:t>
              <w:br/>
            </w:r>
          </w:p>
        </w:tc>
      </w:tr>
      <w:tr>
        <w:tc>
          <w:tcPr>
            <w:tcW w:type="dxa" w:w="4320"/>
          </w:tcPr>
          <w:p>
            <w:r>
              <w:t>slight</w:t>
            </w:r>
          </w:p>
        </w:tc>
        <w:tc>
          <w:tcPr>
            <w:tcW w:type="dxa" w:w="4320"/>
          </w:tcPr>
          <w:p>
            <w:r>
              <w:t>1 . a deliberate discourteous act (usually as an expression of anger or disapproval)</w:t>
              <w:br/>
              <w:t>2 . pay no attention to, disrespect</w:t>
              <w:br/>
              <w:t>3 . (quantifier used with mass nouns) small in quantity or degree; not much or almost none or (with `a') at least some</w:t>
              <w:br/>
              <w:t>4 . lacking substance or significance; ; ; ; a fragile claim to fame"</w:t>
              <w:br/>
              <w:t>5 . being of delicate or slender build; - Frank Norris</w:t>
              <w:br/>
            </w:r>
          </w:p>
        </w:tc>
      </w:tr>
      <w:tr>
        <w:tc>
          <w:tcPr>
            <w:tcW w:type="dxa" w:w="4320"/>
          </w:tcPr>
          <w:p>
            <w:r>
              <w:t>humor</w:t>
            </w:r>
          </w:p>
        </w:tc>
        <w:tc>
          <w:tcPr>
            <w:tcW w:type="dxa" w:w="4320"/>
          </w:tcPr>
          <w:p>
            <w:r>
              <w:t>1 . a message whose ingenuity or verbal skill or incongruity has the power to evoke laughter</w:t>
              <w:br/>
              <w:t>2 . the trait of appreciating (and being able to express) the humorous</w:t>
              <w:br/>
              <w:t>3 . a characteristic (habitual or relatively temporary) state of feeling</w:t>
              <w:br/>
              <w:t>4 . the quality of being funny</w:t>
              <w:br/>
              <w:t>5 . (Middle Ages) one of the four fluids in the body whose balance was believed to determine your emotional and physical state</w:t>
              <w:br/>
              <w:t>6 . the liquid parts of the body</w:t>
              <w:br/>
              <w:t>7 . put into a good mood</w:t>
              <w:br/>
            </w:r>
          </w:p>
        </w:tc>
      </w:tr>
      <w:tr>
        <w:tc>
          <w:tcPr>
            <w:tcW w:type="dxa" w:w="4320"/>
          </w:tcPr>
          <w:p>
            <w:r>
              <w:t>occasionally</w:t>
            </w:r>
          </w:p>
        </w:tc>
        <w:tc>
          <w:tcPr>
            <w:tcW w:type="dxa" w:w="4320"/>
          </w:tcPr>
          <w:p>
            <w:r>
              <w:t>1 . now and then or here and there</w:t>
              <w:br/>
            </w:r>
          </w:p>
        </w:tc>
      </w:tr>
      <w:tr>
        <w:tc>
          <w:tcPr>
            <w:tcW w:type="dxa" w:w="4320"/>
          </w:tcPr>
          <w:p>
            <w:r>
              <w:t>blade</w:t>
            </w:r>
          </w:p>
        </w:tc>
        <w:tc>
          <w:tcPr>
            <w:tcW w:type="dxa" w:w="4320"/>
          </w:tcPr>
          <w:p>
            <w:r>
              <w:t>1 . especially a leaf of grass or the broad portion of a leaf as distinct from the petiole</w:t>
              <w:br/>
              <w:t>2 . a dashing young man</w:t>
              <w:br/>
              <w:t>3 . something long and thin resembling a blade of grass</w:t>
              <w:br/>
              <w:t>4 . a cutting or thrusting weapon that has a long metal blade and a hilt with a hand guard</w:t>
              <w:br/>
              <w:t>5 . a cut of beef from the shoulder blade</w:t>
              <w:br/>
              <w:t>6 . a broad flat body part (as of the shoulder or tongue)</w:t>
              <w:br/>
              <w:t>7 . the part of the skate that slides on the ice</w:t>
              <w:br/>
              <w:t>8 . flat surface that rotates and pushes against air or water</w:t>
              <w:br/>
              <w:t>9 . the flat part of a tool or weapon that (usually) has a cutting edge</w:t>
              <w:br/>
            </w:r>
          </w:p>
        </w:tc>
      </w:tr>
      <w:tr>
        <w:tc>
          <w:tcPr>
            <w:tcW w:type="dxa" w:w="4320"/>
          </w:tcPr>
          <w:p>
            <w:r>
              <w:t>despairing</w:t>
            </w:r>
          </w:p>
        </w:tc>
        <w:tc>
          <w:tcPr>
            <w:tcW w:type="dxa" w:w="4320"/>
          </w:tcPr>
          <w:p>
            <w:r>
              <w:t>1 . abandon hope; give up hope; lose heart</w:t>
              <w:br/>
              <w:t>2 . arising from or marked by despair or loss of hope</w:t>
              <w:br/>
            </w:r>
          </w:p>
        </w:tc>
      </w:tr>
      <w:tr>
        <w:tc>
          <w:tcPr>
            <w:tcW w:type="dxa" w:w="4320"/>
          </w:tcPr>
          <w:p>
            <w:r>
              <w:t>equipment</w:t>
            </w:r>
          </w:p>
        </w:tc>
        <w:tc>
          <w:tcPr>
            <w:tcW w:type="dxa" w:w="4320"/>
          </w:tcPr>
          <w:p>
            <w:r>
              <w:t>1 . an instrumentality needed for an undertaking or to perform a service</w:t>
              <w:br/>
            </w:r>
          </w:p>
        </w:tc>
      </w:tr>
      <w:tr>
        <w:tc>
          <w:tcPr>
            <w:tcW w:type="dxa" w:w="4320"/>
          </w:tcPr>
          <w:p>
            <w:r>
              <w:t>securities</w:t>
            </w:r>
          </w:p>
        </w:tc>
        <w:tc>
          <w:tcPr>
            <w:tcW w:type="dxa" w:w="4320"/>
          </w:tcPr>
          <w:p>
            <w:r>
              <w:t>1 . the state of being free from danger or injury</w:t>
              <w:br/>
              <w:t>2 . defense against financial failure; financial independence</w:t>
              <w:br/>
              <w:t>3 . freedom from anxiety or fear</w:t>
              <w:br/>
              <w:t>4 . a formal declaration that documents a fact of relevance to finance and investment; the holder has a right to receive interest or dividends</w:t>
              <w:br/>
              <w:t>5 . property that your creditor can claim in case you default on your obligation</w:t>
              <w:br/>
              <w:t>6 . a department responsible for the security of the institution's property and workers</w:t>
              <w:br/>
              <w:t>7 . a guarantee that an obligation will be met</w:t>
              <w:br/>
              <w:t>8 . an electrical device that sets off an alarm when someone tries to break in</w:t>
              <w:br/>
              <w:t>9 . measures taken as a precaution against theft or espionage or sabotage etc.</w:t>
              <w:br/>
            </w:r>
          </w:p>
        </w:tc>
      </w:tr>
      <w:tr>
        <w:tc>
          <w:tcPr>
            <w:tcW w:type="dxa" w:w="4320"/>
          </w:tcPr>
          <w:p>
            <w:r>
              <w:t>diamond</w:t>
            </w:r>
          </w:p>
        </w:tc>
        <w:tc>
          <w:tcPr>
            <w:tcW w:type="dxa" w:w="4320"/>
          </w:tcPr>
          <w:p>
            <w:r>
              <w:t>1 . a transparent piece of diamond that has been cut and polished and is valued as a precious gem</w:t>
              <w:br/>
              <w:t>2 . very hard native crystalline carbon valued as a gem</w:t>
              <w:br/>
              <w:t>3 . a parallelogram with four equal sides; an oblique-angled equilateral parallelogram</w:t>
              <w:br/>
              <w:t>4 . a playing card in the minor suit that has one or more red rhombuses on it</w:t>
              <w:br/>
              <w:t>5 . the area of a baseball field that is enclosed by 3 bases and home plate</w:t>
              <w:br/>
              <w:t>6 . the baseball playing field</w:t>
              <w:br/>
            </w:r>
          </w:p>
        </w:tc>
      </w:tr>
      <w:tr>
        <w:tc>
          <w:tcPr>
            <w:tcW w:type="dxa" w:w="4320"/>
          </w:tcPr>
          <w:p>
            <w:r>
              <w:t>numbers</w:t>
            </w:r>
          </w:p>
        </w:tc>
        <w:tc>
          <w:tcPr>
            <w:tcW w:type="dxa" w:w="4320"/>
          </w:tcPr>
          <w:p>
            <w:r>
              <w:t>1 . the fourth book of the Old Testament; contains a record of the number of Israelites who followed Moses out of Egypt</w:t>
              <w:br/>
              <w:t>2 . an illegal daily lottery</w:t>
              <w:br/>
              <w:t>3 . the property possessed by a sum or total or indefinite quantity of units or individuals</w:t>
              <w:br/>
              <w:t>4 . a concept of quantity involving zero and units</w:t>
              <w:br/>
              <w:t>5 . a short theatrical performance that is part of a longer program</w:t>
              <w:br/>
              <w:t>6 . the number is used in calling a particular telephone</w:t>
              <w:br/>
              <w:t>7 . a symbol used to represent a number</w:t>
              <w:br/>
              <w:t>8 . one of a series published periodically</w:t>
              <w:br/>
              <w:t>9 . a select company of people</w:t>
              <w:br/>
              <w:t>10 . a numeral or string of numerals that is used for identification</w:t>
              <w:br/>
              <w:t>11 . a clothing measurement</w:t>
              <w:br/>
              <w:t>12 . the grammatical category for the forms of nouns and pronouns and verbs that are used depending on the number of entities involved (singular or dual or plural)</w:t>
              <w:br/>
              <w:t>13 . an item of merchandise offered for sale</w:t>
              <w:br/>
              <w:t>14 . add up in number or quantity</w:t>
              <w:br/>
              <w:t>15 . give numbers to</w:t>
              <w:br/>
              <w:t>16 . enumerate</w:t>
              <w:br/>
              <w:t>17 . put into a group</w:t>
              <w:br/>
              <w:t>18 . determine the number or amount of</w:t>
              <w:br/>
              <w:t>19 . place a limit on the number of</w:t>
              <w:br/>
            </w:r>
          </w:p>
        </w:tc>
      </w:tr>
      <w:tr>
        <w:tc>
          <w:tcPr>
            <w:tcW w:type="dxa" w:w="4320"/>
          </w:tcPr>
          <w:p>
            <w:r>
              <w:t>prepared</w:t>
            </w:r>
          </w:p>
        </w:tc>
        <w:tc>
          <w:tcPr>
            <w:tcW w:type="dxa" w:w="4320"/>
          </w:tcPr>
          <w:p>
            <w:r>
              <w:t>1 . make ready or suitable or equip in advance for a particular purpose or for some use, event, etc</w:t>
              <w:br/>
              <w:t>2 . prepare for eating by applying heat</w:t>
              <w:br/>
              <w:t>3 . to prepare verbally, either for written or spoken delivery</w:t>
              <w:br/>
              <w:t>4 . arrange by systematic planning and united effort</w:t>
              <w:br/>
              <w:t>5 . educate for a future role or function</w:t>
              <w:br/>
              <w:t>6 . create by training and teaching</w:t>
              <w:br/>
              <w:t>7 . lead up to and soften by sounding the dissonant note in it as a consonant note in the preceding chord</w:t>
              <w:br/>
              <w:t>8 . undergo training or instruction in preparation for a particular role, function, or profession</w:t>
              <w:br/>
              <w:t>9 . made ready or fit or suitable beforehand</w:t>
              <w:br/>
              <w:t>10 . having made preparations</w:t>
              <w:br/>
              <w:t>11 . equipped or prepared with necessary intellectual resources</w:t>
              <w:br/>
            </w:r>
          </w:p>
        </w:tc>
      </w:tr>
      <w:tr>
        <w:tc>
          <w:tcPr>
            <w:tcW w:type="dxa" w:w="4320"/>
          </w:tcPr>
          <w:p>
            <w:r>
              <w:t>bullet</w:t>
            </w:r>
          </w:p>
        </w:tc>
        <w:tc>
          <w:tcPr>
            <w:tcW w:type="dxa" w:w="4320"/>
          </w:tcPr>
          <w:p>
            <w:r>
              <w:t>1 . a projectile that is fired from a gun</w:t>
              <w:br/>
              <w:t>2 . a high-speed passenger train</w:t>
              <w:br/>
              <w:t>3 . (baseball) a pitch thrown with maximum velocity</w:t>
              <w:br/>
            </w:r>
          </w:p>
        </w:tc>
      </w:tr>
      <w:tr>
        <w:tc>
          <w:tcPr>
            <w:tcW w:type="dxa" w:w="4320"/>
          </w:tcPr>
          <w:p>
            <w:r>
              <w:t>bite</w:t>
            </w:r>
          </w:p>
        </w:tc>
        <w:tc>
          <w:tcPr>
            <w:tcW w:type="dxa" w:w="4320"/>
          </w:tcPr>
          <w:p>
            <w:r>
              <w:t>1 . a wound resulting from biting by an animal or a person</w:t>
              <w:br/>
              <w:t>2 . a small amount of solid food; a mouthful</w:t>
              <w:br/>
              <w:t>3 . a painful wound caused by the thrust of an insect's stinger into skin</w:t>
              <w:br/>
              <w:t>4 . a light informal meal</w:t>
              <w:br/>
              <w:t>5 . (angling) an instance of a fish taking the bait</w:t>
              <w:br/>
              <w:t>6 . wit having a sharp and caustic quality</w:t>
              <w:br/>
              <w:t>7 . a strong odor or taste property</w:t>
              <w:br/>
              <w:t>8 . the act of gripping or chewing off with the teeth and jaws</w:t>
              <w:br/>
              <w:t>9 . a portion removed from the whole</w:t>
              <w:br/>
              <w:t>10 . to grip, cut off, or tear with or as if with the teeth or jaws</w:t>
              <w:br/>
              <w:t>11 . cause a sharp or stinging pain or discomfort</w:t>
              <w:br/>
              <w:t>12 . penetrate or cut, as with a knife</w:t>
              <w:br/>
              <w:t>13 . deliver a sting to</w:t>
              <w:br/>
            </w:r>
          </w:p>
        </w:tc>
      </w:tr>
      <w:tr>
        <w:tc>
          <w:tcPr>
            <w:tcW w:type="dxa" w:w="4320"/>
          </w:tcPr>
          <w:p>
            <w:r>
              <w:t>pile</w:t>
            </w:r>
          </w:p>
        </w:tc>
        <w:tc>
          <w:tcPr>
            <w:tcW w:type="dxa" w:w="4320"/>
          </w:tcPr>
          <w:p>
            <w:r>
              <w:t>1 . a collection of objects laid on top of each other</w:t>
              <w:br/>
              <w:t>2 . (often followed by `of') a large number or amount or extent</w:t>
              <w:br/>
              <w:t>3 . a large sum of money (especially as pay or profit)</w:t>
              <w:br/>
              <w:t>4 . fine soft dense hair (as the fine short hair of cattle or deer or the wool of sheep or the undercoat of certain dogs)</w:t>
              <w:br/>
              <w:t>5 . battery consisting of voltaic cells arranged in series; the earliest electric battery devised by Volta</w:t>
              <w:br/>
              <w:t>6 . a column of wood or steel or concrete that is driven into the ground to provide support for a structure</w:t>
              <w:br/>
              <w:t>7 . the yarn (as in a rug or velvet or corduroy) that stands up from the weave</w:t>
              <w:br/>
              <w:t>8 . a nuclear reactor that uses controlled nuclear fission to generate energy</w:t>
              <w:br/>
              <w:t>9 . arrange in stacks</w:t>
              <w:br/>
              <w:t>10 . press tightly together or cram</w:t>
              <w:br/>
              <w:t>11 . place or lay as if in a pile</w:t>
              <w:br/>
            </w:r>
          </w:p>
        </w:tc>
      </w:tr>
      <w:tr>
        <w:tc>
          <w:tcPr>
            <w:tcW w:type="dxa" w:w="4320"/>
          </w:tcPr>
          <w:p>
            <w:r>
              <w:t>charged</w:t>
            </w:r>
          </w:p>
        </w:tc>
        <w:tc>
          <w:tcPr>
            <w:tcW w:type="dxa" w:w="4320"/>
          </w:tcPr>
          <w:p>
            <w:r>
              <w:t>1 . to make a rush at or sudden attack upon, as in battle</w:t>
              <w:br/>
              <w:t>2 . blame for, make a claim of wrongdoing or misbehavior against</w:t>
              <w:br/>
              <w:t>3 . demand payment</w:t>
              <w:br/>
              <w:t>4 . move quickly and violently</w:t>
              <w:br/>
              <w:t>5 . assign a duty, responsibility or obligation to</w:t>
              <w:br/>
              <w:t>6 . file a formal charge against</w:t>
              <w:br/>
              <w:t>7 . make an accusatory claim</w:t>
              <w:br/>
              <w:t>8 . fill or load to capacity</w:t>
              <w:br/>
              <w:t>9 . enter a certain amount as a charge</w:t>
              <w:br/>
              <w:t>10 . cause to be admitted; of persons to an institution</w:t>
              <w:br/>
              <w:t>11 . give over to another for care or safekeeping</w:t>
              <w:br/>
              <w:t>12 . pay with a credit card; pay with plastic money; postpone payment by recording a purchase as a debt</w:t>
              <w:br/>
              <w:t>13 . lie down on command, of hunting dogs</w:t>
              <w:br/>
              <w:t>14 . cause to be agitated, excited, or roused</w:t>
              <w:br/>
              <w:t>15 . place a heraldic bearing on</w:t>
              <w:br/>
              <w:t>16 . provide (a device) with something necessary</w:t>
              <w:br/>
              <w:t>17 . direct into a position for use</w:t>
              <w:br/>
              <w:t>18 . impose a task upon, assign a responsibility to</w:t>
              <w:br/>
              <w:t>19 . instruct (a jury) about the law, its application, and the weighing of evidence</w:t>
              <w:br/>
              <w:t>20 . instruct or command with authority</w:t>
              <w:br/>
              <w:t>21 . attribute responsibility to</w:t>
              <w:br/>
              <w:t>22 . set or ask for a certain price</w:t>
              <w:br/>
              <w:t>23 . cause formation of a net electrical charge in or on</w:t>
              <w:br/>
              <w:t>24 . energize a battery by passing a current through it in the direction opposite to discharge</w:t>
              <w:br/>
              <w:t>25 . saturate</w:t>
              <w:br/>
              <w:t>26 . of a particle or body or system; having a net amount of positive or negative electric charge</w:t>
              <w:br/>
              <w:t>27 . fraught with great emotion</w:t>
              <w:br/>
              <w:t>28 . supplied with carbon dioxide</w:t>
              <w:br/>
              <w:t>29 . capable of producing violent emotion or arousing controversy</w:t>
              <w:br/>
            </w:r>
          </w:p>
        </w:tc>
      </w:tr>
      <w:tr>
        <w:tc>
          <w:tcPr>
            <w:tcW w:type="dxa" w:w="4320"/>
          </w:tcPr>
          <w:p>
            <w:r>
              <w:t>religion</w:t>
            </w:r>
          </w:p>
        </w:tc>
        <w:tc>
          <w:tcPr>
            <w:tcW w:type="dxa" w:w="4320"/>
          </w:tcPr>
          <w:p>
            <w:r>
              <w:t>1 . a strong belief in a supernatural power or powers that control human destiny</w:t>
              <w:br/>
              <w:t>2 . an institution to express belief in a divine power</w:t>
              <w:br/>
            </w:r>
          </w:p>
        </w:tc>
      </w:tr>
      <w:tr>
        <w:tc>
          <w:tcPr>
            <w:tcW w:type="dxa" w:w="4320"/>
          </w:tcPr>
          <w:p>
            <w:r>
              <w:t>expert</w:t>
            </w:r>
          </w:p>
        </w:tc>
        <w:tc>
          <w:tcPr>
            <w:tcW w:type="dxa" w:w="4320"/>
          </w:tcPr>
          <w:p>
            <w:r>
              <w:t>1 . a person with special knowledge or ability who performs skillfully</w:t>
              <w:br/>
              <w:t>2 . having or showing knowledge and skill and aptitude</w:t>
              <w:br/>
              <w:t>3 . of or relating to or requiring special knowledge to be understood</w:t>
              <w:br/>
            </w:r>
          </w:p>
        </w:tc>
      </w:tr>
      <w:tr>
        <w:tc>
          <w:tcPr>
            <w:tcW w:type="dxa" w:w="4320"/>
          </w:tcPr>
          <w:p>
            <w:r>
              <w:t>humility</w:t>
            </w:r>
          </w:p>
        </w:tc>
        <w:tc>
          <w:tcPr>
            <w:tcW w:type="dxa" w:w="4320"/>
          </w:tcPr>
          <w:p>
            <w:r>
              <w:t>1 . a disposition to be humble; a lack of false pride</w:t>
              <w:br/>
              <w:t>2 . a humble feeling</w:t>
              <w:br/>
            </w:r>
          </w:p>
        </w:tc>
      </w:tr>
      <w:tr>
        <w:tc>
          <w:tcPr>
            <w:tcW w:type="dxa" w:w="4320"/>
          </w:tcPr>
          <w:p>
            <w:r>
              <w:t>possibly</w:t>
            </w:r>
          </w:p>
        </w:tc>
        <w:tc>
          <w:tcPr>
            <w:tcW w:type="dxa" w:w="4320"/>
          </w:tcPr>
          <w:p>
            <w:r>
              <w:t>1 . by chance</w:t>
              <w:br/>
              <w:t>2 . to a degree possible of achievement or by possible means</w:t>
              <w:br/>
            </w:r>
          </w:p>
        </w:tc>
      </w:tr>
      <w:tr>
        <w:tc>
          <w:tcPr>
            <w:tcW w:type="dxa" w:w="4320"/>
          </w:tcPr>
          <w:p>
            <w:r>
              <w:t>committed</w:t>
            </w:r>
          </w:p>
        </w:tc>
        <w:tc>
          <w:tcPr>
            <w:tcW w:type="dxa" w:w="4320"/>
          </w:tcPr>
          <w:p>
            <w:r>
              <w:t>1 . perform an act, usually with a negative connotation</w:t>
              <w:br/>
              <w:t>2 . give entirely to a specific person, activity, or cause</w:t>
              <w:br/>
              <w:t>3 . cause to be admitted; of persons to an institution</w:t>
              <w:br/>
              <w:t>4 . confer a trust upon</w:t>
              <w:br/>
              <w:t>5 . make an investment</w:t>
              <w:br/>
              <w:t>6 . engage in or perform</w:t>
              <w:br/>
              <w:t>7 . bound or obligated, as under a pledge to a particular cause, action, or attitude</w:t>
              <w:br/>
              <w:t>8 . associated in an exclusive sexual relationship</w:t>
              <w:br/>
            </w:r>
          </w:p>
        </w:tc>
      </w:tr>
      <w:tr>
        <w:tc>
          <w:tcPr>
            <w:tcW w:type="dxa" w:w="4320"/>
          </w:tcPr>
          <w:p>
            <w:r>
              <w:t>moonlight</w:t>
            </w:r>
          </w:p>
        </w:tc>
        <w:tc>
          <w:tcPr>
            <w:tcW w:type="dxa" w:w="4320"/>
          </w:tcPr>
          <w:p>
            <w:r>
              <w:t>1 . the light of the Moon</w:t>
              <w:br/>
              <w:t>2 . work a second job, usually after hours</w:t>
              <w:br/>
            </w:r>
          </w:p>
        </w:tc>
      </w:tr>
      <w:tr>
        <w:tc>
          <w:tcPr>
            <w:tcW w:type="dxa" w:w="4320"/>
          </w:tcPr>
          <w:p>
            <w:r>
              <w:t>lawn</w:t>
            </w:r>
          </w:p>
        </w:tc>
        <w:tc>
          <w:tcPr>
            <w:tcW w:type="dxa" w:w="4320"/>
          </w:tcPr>
          <w:p>
            <w:r>
              <w:t>1 . a field of cultivated and mowed grass</w:t>
              <w:br/>
            </w:r>
          </w:p>
        </w:tc>
      </w:tr>
      <w:tr>
        <w:tc>
          <w:tcPr>
            <w:tcW w:type="dxa" w:w="4320"/>
          </w:tcPr>
          <w:p>
            <w:r>
              <w:t>farmer</w:t>
            </w:r>
          </w:p>
        </w:tc>
        <w:tc>
          <w:tcPr>
            <w:tcW w:type="dxa" w:w="4320"/>
          </w:tcPr>
          <w:p>
            <w:r>
              <w:t>1 . a person who operates a farm</w:t>
              <w:br/>
              <w:t>2 . United States civil rights leader who in 1942 founded the Congress of Racial Equality (born in 1920)</w:t>
              <w:br/>
              <w:t>3 . an expert on cooking whose cookbook has undergone many editions (1857-1915)</w:t>
              <w:br/>
            </w:r>
          </w:p>
        </w:tc>
      </w:tr>
      <w:tr>
        <w:tc>
          <w:tcPr>
            <w:tcW w:type="dxa" w:w="4320"/>
          </w:tcPr>
          <w:p>
            <w:r>
              <w:t>opinion</w:t>
            </w:r>
          </w:p>
        </w:tc>
        <w:tc>
          <w:tcPr>
            <w:tcW w:type="dxa" w:w="4320"/>
          </w:tcPr>
          <w:p>
            <w:r>
              <w:t>1 . a personal belief or judgment that is not founded on proof or certainty</w:t>
              <w:br/>
              <w:t>2 . a message expressing a belief about something; the expression of a belief that is held with confidence but not substantiated by positive knowledge or proof</w:t>
              <w:br/>
              <w:t>3 . a belief or sentiment shared by most people; the voice of the people</w:t>
              <w:br/>
              <w:t>4 . the legal document stating the reasons for a judicial decision</w:t>
              <w:br/>
              <w:t>5 . the reason for a court's judgment (as opposed to the decision itself)</w:t>
              <w:br/>
              <w:t>6 . a vague idea in which some confidence is placed</w:t>
              <w:br/>
            </w:r>
          </w:p>
        </w:tc>
      </w:tr>
      <w:tr>
        <w:tc>
          <w:tcPr>
            <w:tcW w:type="dxa" w:w="4320"/>
          </w:tcPr>
          <w:p>
            <w:r>
              <w:t>impression</w:t>
            </w:r>
          </w:p>
        </w:tc>
        <w:tc>
          <w:tcPr>
            <w:tcW w:type="dxa" w:w="4320"/>
          </w:tcPr>
          <w:p>
            <w:r>
              <w:t>1 . a vague idea in which some confidence is placed</w:t>
              <w:br/>
              <w:t>2 . an outward appearance</w:t>
              <w:br/>
              <w:t>3 . a clear and telling mental image</w:t>
              <w:br/>
              <w:t>4 . a concavity in a surface produced by pressing</w:t>
              <w:br/>
              <w:t>5 . a symbol that is the result of printing or engraving</w:t>
              <w:br/>
              <w:t>6 . all the copies of a work printed at one time</w:t>
              <w:br/>
              <w:t>7 . (dentistry) an imprint of the teeth and gums in wax or plaster</w:t>
              <w:br/>
              <w:t>8 . an impressionistic portrayal of a person</w:t>
              <w:br/>
              <w:t>9 . the act of pressing one thing on or into the surface of another</w:t>
              <w:br/>
            </w:r>
          </w:p>
        </w:tc>
      </w:tr>
      <w:tr>
        <w:tc>
          <w:tcPr>
            <w:tcW w:type="dxa" w:w="4320"/>
          </w:tcPr>
          <w:p>
            <w:r>
              <w:t>operated</w:t>
            </w:r>
          </w:p>
        </w:tc>
        <w:tc>
          <w:tcPr>
            <w:tcW w:type="dxa" w:w="4320"/>
          </w:tcPr>
          <w:p>
            <w:r>
              <w:t>1 . direct or control; projects, businesses, etc.</w:t>
              <w:br/>
              <w:t>2 . perform as expected when applied</w:t>
              <w:br/>
              <w:t>3 . handle and cause to function</w:t>
              <w:br/>
              <w:t>4 . perform a movement in military or naval tactics in order to secure an advantage in attack or defense</w:t>
              <w:br/>
              <w:t>5 . happen</w:t>
              <w:br/>
              <w:t>6 . keep engaged</w:t>
              <w:br/>
              <w:t>7 . perform surgery on</w:t>
              <w:br/>
            </w:r>
          </w:p>
        </w:tc>
      </w:tr>
      <w:tr>
        <w:tc>
          <w:tcPr>
            <w:tcW w:type="dxa" w:w="4320"/>
          </w:tcPr>
          <w:p>
            <w:r>
              <w:t>soldiering</w:t>
            </w:r>
          </w:p>
        </w:tc>
        <w:tc>
          <w:tcPr>
            <w:tcW w:type="dxa" w:w="4320"/>
          </w:tcPr>
          <w:p>
            <w:r>
              <w:t>1 . skills that are required for the life of soldier</w:t>
              <w:br/>
              <w:t>2 . the evasion of work or duty</w:t>
              <w:br/>
              <w:t>3 . serve as a soldier in the military</w:t>
              <w:br/>
            </w:r>
          </w:p>
        </w:tc>
      </w:tr>
      <w:tr>
        <w:tc>
          <w:tcPr>
            <w:tcW w:type="dxa" w:w="4320"/>
          </w:tcPr>
          <w:p>
            <w:r>
              <w:t>grant</w:t>
            </w:r>
          </w:p>
        </w:tc>
        <w:tc>
          <w:tcPr>
            <w:tcW w:type="dxa" w:w="4320"/>
          </w:tcPr>
          <w:p>
            <w:r>
              <w:t>1 . any monetary aid</w:t>
              <w:br/>
              <w:t>2 . the act of providing a subsidy</w:t>
              <w:br/>
              <w:t>3 . (law) a transfer of property by deed of conveyance</w:t>
              <w:br/>
              <w:t>4 . Scottish painter; cousin of Lytton Strachey and member of the Bloomsbury Group (1885-1978)</w:t>
              <w:br/>
              <w:t>5 . United States actor (born in England) who was the elegant leading man in many films (1904-1986)</w:t>
              <w:br/>
              <w:t>6 . 18th President of the United States; commander of the Union armies in the American Civil War (1822-1885)</w:t>
              <w:br/>
              <w:t>7 . a contract granting the right to operate a subsidiary business</w:t>
              <w:br/>
              <w:t>8 . a right or privilege that has been granted</w:t>
              <w:br/>
              <w:t>9 . let have</w:t>
              <w:br/>
              <w:t>10 . give as judged due or on the basis of merit</w:t>
              <w:br/>
              <w:t>11 . be willing to concede</w:t>
              <w:br/>
              <w:t>12 . allow to have</w:t>
              <w:br/>
              <w:t>13 . bestow, especially officially</w:t>
              <w:br/>
              <w:t>14 . give over; surrender or relinquish to the physical control of another</w:t>
              <w:br/>
              <w:t>15 . transfer by deed</w:t>
              <w:br/>
            </w:r>
          </w:p>
        </w:tc>
      </w:tr>
      <w:tr>
        <w:tc>
          <w:tcPr>
            <w:tcW w:type="dxa" w:w="4320"/>
          </w:tcPr>
          <w:p>
            <w:r>
              <w:t>situation</w:t>
            </w:r>
          </w:p>
        </w:tc>
        <w:tc>
          <w:tcPr>
            <w:tcW w:type="dxa" w:w="4320"/>
          </w:tcPr>
          <w:p>
            <w:r>
              <w:t>1 . the general state of things; the combination of circumstances at a given time; ; ; - Franklin D.Roosevelt</w:t>
              <w:br/>
              <w:t>2 . a condition or position in which you find yourself</w:t>
              <w:br/>
              <w:t>3 . a complex or critical or unusual difficulty</w:t>
              <w:br/>
              <w:t>4 . physical position in relation to the surroundings</w:t>
              <w:br/>
              <w:t>5 . a job in an organization</w:t>
              <w:br/>
            </w:r>
          </w:p>
        </w:tc>
      </w:tr>
      <w:tr>
        <w:tc>
          <w:tcPr>
            <w:tcW w:type="dxa" w:w="4320"/>
          </w:tcPr>
          <w:p>
            <w:r>
              <w:t>articles</w:t>
            </w:r>
          </w:p>
        </w:tc>
        <w:tc>
          <w:tcPr>
            <w:tcW w:type="dxa" w:w="4320"/>
          </w:tcPr>
          <w:p>
            <w:r>
              <w:t>1 . nonfictional prose forming an independent part of a publication</w:t>
              <w:br/>
              <w:t>2 . one of a class of artifacts</w:t>
              <w:br/>
              <w:t>3 . a separate section of a legal document (as a statute or contract or will)</w:t>
              <w:br/>
              <w:t>4 . (grammar) a determiner that may indicate the specificity of reference of a noun phrase</w:t>
              <w:br/>
              <w:t>5 . bind by a contract; especially for a training period</w:t>
              <w:br/>
            </w:r>
          </w:p>
        </w:tc>
      </w:tr>
      <w:tr>
        <w:tc>
          <w:tcPr>
            <w:tcW w:type="dxa" w:w="4320"/>
          </w:tcPr>
          <w:p>
            <w:r>
              <w:t>newspapers</w:t>
            </w:r>
          </w:p>
        </w:tc>
        <w:tc>
          <w:tcPr>
            <w:tcW w:type="dxa" w:w="4320"/>
          </w:tcPr>
          <w:p>
            <w:r>
              <w:t>1 . a daily or weekly publication on folded sheets; contains news and articles and advertisements</w:t>
              <w:br/>
              <w:t>2 . a business firm that publishes newspapers</w:t>
              <w:br/>
              <w:t>3 . the physical object that is the product of a newspaper publisher</w:t>
              <w:br/>
              <w:t>4 . cheap paper made from wood pulp and used for printing newspapers</w:t>
              <w:br/>
            </w:r>
          </w:p>
        </w:tc>
      </w:tr>
      <w:tr>
        <w:tc>
          <w:tcPr>
            <w:tcW w:type="dxa" w:w="4320"/>
          </w:tcPr>
          <w:p>
            <w:r>
              <w:t>matters</w:t>
            </w:r>
          </w:p>
        </w:tc>
        <w:tc>
          <w:tcPr>
            <w:tcW w:type="dxa" w:w="4320"/>
          </w:tcPr>
          <w:p>
            <w:r>
              <w:t>1 . a vaguely specified concern</w:t>
              <w:br/>
              <w:t>2 . some situation or event that is thought about</w:t>
              <w:br/>
              <w:t>3 . that which has mass and occupies space</w:t>
              <w:br/>
              <w:t>4 . a problem</w:t>
              <w:br/>
              <w:t>5 . (used with negation) having consequence</w:t>
              <w:br/>
              <w:t>6 . written works (especially in books or magazines)</w:t>
              <w:br/>
              <w:t>7 . have weight; have import, carry weight</w:t>
              <w:br/>
            </w:r>
          </w:p>
        </w:tc>
      </w:tr>
      <w:tr>
        <w:tc>
          <w:tcPr>
            <w:tcW w:type="dxa" w:w="4320"/>
          </w:tcPr>
          <w:p>
            <w:r>
              <w:t>perspiration</w:t>
            </w:r>
          </w:p>
        </w:tc>
        <w:tc>
          <w:tcPr>
            <w:tcW w:type="dxa" w:w="4320"/>
          </w:tcPr>
          <w:p>
            <w:r>
              <w:t>1 . salty fluid secreted by sweat glands</w:t>
              <w:br/>
              <w:t>2 . the process of the sweat glands of the skin secreting a salty fluid</w:t>
              <w:br/>
            </w:r>
          </w:p>
        </w:tc>
      </w:tr>
      <w:tr>
        <w:tc>
          <w:tcPr>
            <w:tcW w:type="dxa" w:w="4320"/>
          </w:tcPr>
          <w:p>
            <w:r>
              <w:t>adults</w:t>
            </w:r>
          </w:p>
        </w:tc>
        <w:tc>
          <w:tcPr>
            <w:tcW w:type="dxa" w:w="4320"/>
          </w:tcPr>
          <w:p>
            <w:r>
              <w:t>1 . a fully developed person from maturity onward</w:t>
              <w:br/>
              <w:t>2 . any mature animal</w:t>
              <w:br/>
            </w:r>
          </w:p>
        </w:tc>
      </w:tr>
      <w:tr>
        <w:tc>
          <w:tcPr>
            <w:tcW w:type="dxa" w:w="4320"/>
          </w:tcPr>
          <w:p>
            <w:r>
              <w:t>sentences</w:t>
            </w:r>
          </w:p>
        </w:tc>
        <w:tc>
          <w:tcPr>
            <w:tcW w:type="dxa" w:w="4320"/>
          </w:tcPr>
          <w:p>
            <w:r>
              <w:t>1 . a string of words satisfying the grammatical rules of a language</w:t>
              <w:br/>
              <w:t>2 . (criminal law) a final judgment of guilty in a criminal case and the punishment that is imposed</w:t>
              <w:br/>
              <w:t>3 . the period of time a prisoner is imprisoned</w:t>
              <w:br/>
              <w:t>4 . pronounce a sentence on (somebody) in a court of law</w:t>
              <w:br/>
            </w:r>
          </w:p>
        </w:tc>
      </w:tr>
      <w:tr>
        <w:tc>
          <w:tcPr>
            <w:tcW w:type="dxa" w:w="4320"/>
          </w:tcPr>
          <w:p>
            <w:r>
              <w:t>discipline</w:t>
            </w:r>
          </w:p>
        </w:tc>
        <w:tc>
          <w:tcPr>
            <w:tcW w:type="dxa" w:w="4320"/>
          </w:tcPr>
          <w:p>
            <w:r>
              <w:t>1 . a branch of knowledge</w:t>
              <w:br/>
              <w:t>2 . a system of rules of conduct or method of practice</w:t>
              <w:br/>
              <w:t>3 . the trait of being well behaved</w:t>
              <w:br/>
              <w:t>4 . training to improve strength or self-control</w:t>
              <w:br/>
              <w:t>5 . the act of punishing</w:t>
              <w:br/>
              <w:t>6 . develop (children's) behavior by instruction and practice; especially to teach self-control</w:t>
              <w:br/>
              <w:t>7 . punish in order to gain control or enforce obedience</w:t>
              <w:br/>
            </w:r>
          </w:p>
        </w:tc>
      </w:tr>
      <w:tr>
        <w:tc>
          <w:tcPr>
            <w:tcW w:type="dxa" w:w="4320"/>
          </w:tcPr>
          <w:p>
            <w:r>
              <w:t>shrank</w:t>
            </w:r>
          </w:p>
        </w:tc>
        <w:tc>
          <w:tcPr>
            <w:tcW w:type="dxa" w:w="4320"/>
          </w:tcPr>
          <w:p>
            <w:r>
              <w:t>1 . wither, as with a loss of moisture</w:t>
              <w:br/>
              <w:t>2 . draw back, as with fear or pain</w:t>
              <w:br/>
              <w:t>3 . reduce in size; reduce physically</w:t>
              <w:br/>
              <w:t>4 . become smaller or draw together</w:t>
              <w:br/>
              <w:t>5 . decrease in size, range, or extent</w:t>
              <w:br/>
            </w:r>
          </w:p>
        </w:tc>
      </w:tr>
      <w:tr>
        <w:tc>
          <w:tcPr>
            <w:tcW w:type="dxa" w:w="4320"/>
          </w:tcPr>
          <w:p>
            <w:r>
              <w:t>offering</w:t>
            </w:r>
          </w:p>
        </w:tc>
        <w:tc>
          <w:tcPr>
            <w:tcW w:type="dxa" w:w="4320"/>
          </w:tcPr>
          <w:p>
            <w:r>
              <w:t>1 . something offered (as a proposal or bid)</w:t>
              <w:br/>
              <w:t>2 . money contributed to a religious organization</w:t>
              <w:br/>
              <w:t>3 . the verbal act of offering</w:t>
              <w:br/>
              <w:t>4 . the act of contributing to the funds of a church or charity</w:t>
              <w:br/>
              <w:t>5 . make available or accessible, provide or furnish</w:t>
              <w:br/>
              <w:t>6 . present for acceptance or rejection</w:t>
              <w:br/>
              <w:t>7 . agree freely</w:t>
              <w:br/>
              <w:t>8 . put forward for consideration</w:t>
              <w:br/>
              <w:t>9 . offer verbally</w:t>
              <w:br/>
              <w:t>10 . make available for sale</w:t>
              <w:br/>
              <w:t>11 . propose a payment</w:t>
              <w:br/>
              <w:t>12 . produce or introduce on the stage</w:t>
              <w:br/>
              <w:t>13 . present as an act of worship</w:t>
              <w:br/>
              <w:t>14 . mount or put up</w:t>
              <w:br/>
              <w:t>15 . make available; provide</w:t>
              <w:br/>
              <w:t>16 . ask (someone) to marry you</w:t>
              <w:br/>
              <w:t>17 . threaten to do something</w:t>
              <w:br/>
            </w:r>
          </w:p>
        </w:tc>
      </w:tr>
      <w:tr>
        <w:tc>
          <w:tcPr>
            <w:tcW w:type="dxa" w:w="4320"/>
          </w:tcPr>
          <w:p>
            <w:r>
              <w:t>veil</w:t>
            </w:r>
          </w:p>
        </w:tc>
        <w:tc>
          <w:tcPr>
            <w:tcW w:type="dxa" w:w="4320"/>
          </w:tcPr>
          <w:p>
            <w:r>
              <w:t>1 . a garment that covers the head and face</w:t>
              <w:br/>
              <w:t>2 . a membranous covering attached to the immature fruiting body of certain mushrooms</w:t>
              <w:br/>
              <w:t>3 . the inner membrane of embryos in higher vertebrates (especially when covering the head at birth)</w:t>
              <w:br/>
              <w:t>4 . a vestment worn by a priest at High Mass in the Roman Catholic Church; a silk shawl</w:t>
              <w:br/>
              <w:t>5 . to obscure, or conceal with or as if with a veil</w:t>
              <w:br/>
              <w:t>6 . make undecipherable or imperceptible by obscuring or concealing</w:t>
              <w:br/>
            </w:r>
          </w:p>
        </w:tc>
      </w:tr>
      <w:tr>
        <w:tc>
          <w:tcPr>
            <w:tcW w:type="dxa" w:w="4320"/>
          </w:tcPr>
          <w:p>
            <w:r>
              <w:t>plane</w:t>
            </w:r>
          </w:p>
        </w:tc>
        <w:tc>
          <w:tcPr>
            <w:tcW w:type="dxa" w:w="4320"/>
          </w:tcPr>
          <w:p>
            <w:r>
              <w:t>1 . an aircraft that has a fixed wing and is powered by propellers or jets</w:t>
              <w:br/>
              <w:t>2 . (mathematics) an unbounded two-dimensional shape</w:t>
              <w:br/>
              <w:t>3 . a level of existence or development</w:t>
              <w:br/>
              <w:t>4 . a power tool for smoothing or shaping wood</w:t>
              <w:br/>
              <w:t>5 . a carpenter's hand tool with an adjustable blade for smoothing or shaping wood</w:t>
              <w:br/>
              <w:t>6 . cut or remove with or as if with a plane</w:t>
              <w:br/>
              <w:t>7 . travel on the surface of water</w:t>
              <w:br/>
              <w:t>8 . make even or smooth, with or as with a carpenter's plane</w:t>
              <w:br/>
              <w:t>9 . having a surface without slope, tilt in which no part is higher or lower than another</w:t>
              <w:br/>
            </w:r>
          </w:p>
        </w:tc>
      </w:tr>
      <w:tr>
        <w:tc>
          <w:tcPr>
            <w:tcW w:type="dxa" w:w="4320"/>
          </w:tcPr>
          <w:p>
            <w:r>
              <w:t>pleasures</w:t>
            </w:r>
          </w:p>
        </w:tc>
        <w:tc>
          <w:tcPr>
            <w:tcW w:type="dxa" w:w="4320"/>
          </w:tcPr>
          <w:p>
            <w:r>
              <w:t>1 . a fundamental feeling that is hard to define but that people desire to experience</w:t>
              <w:br/>
              <w:t>2 . something or someone that provides a source of happiness</w:t>
              <w:br/>
              <w:t>3 . a formal expression</w:t>
              <w:br/>
              <w:t>4 . an activity that affords enjoyment</w:t>
              <w:br/>
              <w:t>5 . sexual gratification</w:t>
              <w:br/>
            </w:r>
          </w:p>
        </w:tc>
      </w:tr>
      <w:tr>
        <w:tc>
          <w:tcPr>
            <w:tcW w:type="dxa" w:w="4320"/>
          </w:tcPr>
          <w:p>
            <w:r>
              <w:t>trained</w:t>
            </w:r>
          </w:p>
        </w:tc>
        <w:tc>
          <w:tcPr>
            <w:tcW w:type="dxa" w:w="4320"/>
          </w:tcPr>
          <w:p>
            <w:r>
              <w:t>1 . create by training and teaching</w:t>
              <w:br/>
              <w:t>2 . undergo training or instruction in preparation for a particular role, function, or profession</w:t>
              <w:br/>
              <w:t>3 . develop (children's) behavior by instruction and practice; especially to teach self-control</w:t>
              <w:br/>
              <w:t>4 . educate for a future role or function</w:t>
              <w:br/>
              <w:t>5 . teach or refine to be discriminative in taste or judgment</w:t>
              <w:br/>
              <w:t>6 . point or cause to go (blows, weapons, or objects such as photographic equipment) towards</w:t>
              <w:br/>
              <w:t>7 . teach and supervise (someone); act as a trainer or coach (to), as in sports</w:t>
              <w:br/>
              <w:t>8 . exercise in order to prepare for an event or competition</w:t>
              <w:br/>
              <w:t>9 . cause to grow in a certain way by tying and pruning it</w:t>
              <w:br/>
              <w:t>10 . travel by rail or train</w:t>
              <w:br/>
              <w:t>11 . drag loosely along a surface; allow to sweep the ground</w:t>
              <w:br/>
              <w:t>12 . shaped or conditioned or disciplined by training; often used as a combining form</w:t>
              <w:br/>
            </w:r>
          </w:p>
        </w:tc>
      </w:tr>
      <w:tr>
        <w:tc>
          <w:tcPr>
            <w:tcW w:type="dxa" w:w="4320"/>
          </w:tcPr>
          <w:p>
            <w:r>
              <w:t>naked</w:t>
            </w:r>
          </w:p>
        </w:tc>
        <w:tc>
          <w:tcPr>
            <w:tcW w:type="dxa" w:w="4320"/>
          </w:tcPr>
          <w:p>
            <w:r>
              <w:t>1 . completely unclothed</w:t>
              <w:br/>
              <w:t>2 . having no protecting or concealing cover; - Shakespeare</w:t>
              <w:br/>
              <w:t>3 . (of the eye or ear e.g.) without the aid of an optical or acoustical device or instrument</w:t>
              <w:br/>
              <w:t>4 . devoid of elaboration or diminution or concealment; bare and pure</w:t>
              <w:br/>
              <w:t>5 . lacking any cover</w:t>
              <w:br/>
            </w:r>
          </w:p>
        </w:tc>
      </w:tr>
      <w:tr>
        <w:tc>
          <w:tcPr>
            <w:tcW w:type="dxa" w:w="4320"/>
          </w:tcPr>
          <w:p>
            <w:r>
              <w:t>rocking</w:t>
            </w:r>
          </w:p>
        </w:tc>
        <w:tc>
          <w:tcPr>
            <w:tcW w:type="dxa" w:w="4320"/>
          </w:tcPr>
          <w:p>
            <w:r>
              <w:t>1 . move back and forth or sideways</w:t>
              <w:br/>
              <w:t>2 . cause to move back and forth</w:t>
              <w:br/>
            </w:r>
          </w:p>
        </w:tc>
      </w:tr>
      <w:tr>
        <w:tc>
          <w:tcPr>
            <w:tcW w:type="dxa" w:w="4320"/>
          </w:tcPr>
          <w:p>
            <w:r>
              <w:t>permitted</w:t>
            </w:r>
          </w:p>
        </w:tc>
        <w:tc>
          <w:tcPr>
            <w:tcW w:type="dxa" w:w="4320"/>
          </w:tcPr>
          <w:p>
            <w:r>
              <w:t>1 . consent to, give permission</w:t>
              <w:br/>
              <w:t>2 . make it possible through a specific action or lack of action for something to happen</w:t>
              <w:br/>
              <w:t>3 . allow the presence of or allow (an activity) without opposing or prohibiting</w:t>
              <w:br/>
            </w:r>
          </w:p>
        </w:tc>
      </w:tr>
      <w:tr>
        <w:tc>
          <w:tcPr>
            <w:tcW w:type="dxa" w:w="4320"/>
          </w:tcPr>
          <w:p>
            <w:r>
              <w:t>gifts</w:t>
            </w:r>
          </w:p>
        </w:tc>
        <w:tc>
          <w:tcPr>
            <w:tcW w:type="dxa" w:w="4320"/>
          </w:tcPr>
          <w:p>
            <w:r>
              <w:t>1 . something acquired without compensation</w:t>
              <w:br/>
              <w:t>2 . natural abilities or qualities</w:t>
              <w:br/>
              <w:t>3 . the act of giving</w:t>
              <w:br/>
              <w:t>4 . give qualities or abilities to</w:t>
              <w:br/>
              <w:t>5 . give as a present; make a gift of</w:t>
              <w:br/>
            </w:r>
          </w:p>
        </w:tc>
      </w:tr>
      <w:tr>
        <w:tc>
          <w:tcPr>
            <w:tcW w:type="dxa" w:w="4320"/>
          </w:tcPr>
          <w:p>
            <w:r>
              <w:t>purse</w:t>
            </w:r>
          </w:p>
        </w:tc>
        <w:tc>
          <w:tcPr>
            <w:tcW w:type="dxa" w:w="4320"/>
          </w:tcPr>
          <w:p>
            <w:r>
              <w:t>1 . a container used for carrying money and small personal items or accessories (especially by women)</w:t>
              <w:br/>
              <w:t>2 . a sum of money spoken of as the contents of a money purse</w:t>
              <w:br/>
              <w:t>3 . a small bag for carrying money</w:t>
              <w:br/>
              <w:t>4 . a sum of money offered as a prize</w:t>
              <w:br/>
              <w:t>5 . contract one's lips into a rounded shape</w:t>
              <w:br/>
              <w:t>6 . gather or contract into wrinkles or folds; pucker</w:t>
              <w:br/>
            </w:r>
          </w:p>
        </w:tc>
      </w:tr>
      <w:tr>
        <w:tc>
          <w:tcPr>
            <w:tcW w:type="dxa" w:w="4320"/>
          </w:tcPr>
          <w:p>
            <w:r>
              <w:t>backed</w:t>
            </w:r>
          </w:p>
        </w:tc>
        <w:tc>
          <w:tcPr>
            <w:tcW w:type="dxa" w:w="4320"/>
          </w:tcPr>
          <w:p>
            <w:r>
              <w:t>1 . be behind; approve of</w:t>
              <w:br/>
              <w:t>2 . travel backward</w:t>
              <w:br/>
              <w:t>3 . give support or one's approval to</w:t>
              <w:br/>
              <w:t>4 . cause to travel backward</w:t>
              <w:br/>
              <w:t>5 . support financial backing for</w:t>
              <w:br/>
              <w:t>6 . be in back of</w:t>
              <w:br/>
              <w:t>7 . place a bet on</w:t>
              <w:br/>
              <w:t>8 . shift to a counterclockwise direction</w:t>
              <w:br/>
              <w:t>9 . establish as valid or genuine</w:t>
              <w:br/>
              <w:t>10 . strengthen by providing with a back or backing</w:t>
              <w:br/>
              <w:t>11 . having a back or backing, usually of a specified type</w:t>
              <w:br/>
              <w:t>12 . used of film that is coated on the side opposite the emulsion with a substance to absorb light</w:t>
              <w:br/>
            </w:r>
          </w:p>
        </w:tc>
      </w:tr>
      <w:tr>
        <w:tc>
          <w:tcPr>
            <w:tcW w:type="dxa" w:w="4320"/>
          </w:tcPr>
          <w:p>
            <w:r>
              <w:t>kicked</w:t>
            </w:r>
          </w:p>
        </w:tc>
        <w:tc>
          <w:tcPr>
            <w:tcW w:type="dxa" w:w="4320"/>
          </w:tcPr>
          <w:p>
            <w:r>
              <w:t>1 . drive or propel with the foot</w:t>
              <w:br/>
              <w:t>2 . thrash about or strike out with the feet</w:t>
              <w:br/>
              <w:t>3 . strike with the foot</w:t>
              <w:br/>
              <w:t>4 . kick a leg up</w:t>
              <w:br/>
              <w:t>5 . spring back, as from a forceful thrust</w:t>
              <w:br/>
              <w:t>6 . stop consuming</w:t>
              <w:br/>
              <w:t>7 . make a goal</w:t>
              <w:br/>
              <w:t>8 . express complaints, discontent, displeasure, or unhappiness</w:t>
              <w:br/>
            </w:r>
          </w:p>
        </w:tc>
      </w:tr>
      <w:tr>
        <w:tc>
          <w:tcPr>
            <w:tcW w:type="dxa" w:w="4320"/>
          </w:tcPr>
          <w:p>
            <w:r>
              <w:t>basin</w:t>
            </w:r>
          </w:p>
        </w:tc>
        <w:tc>
          <w:tcPr>
            <w:tcW w:type="dxa" w:w="4320"/>
          </w:tcPr>
          <w:p>
            <w:r>
              <w:t>1 . a bowl-shaped vessel; usually used for holding food or liquids</w:t>
              <w:br/>
              <w:t>2 . the quantity that a basin will hold</w:t>
              <w:br/>
              <w:t>3 . a natural depression in the surface of the land often with a lake at the bottom of it</w:t>
              <w:br/>
              <w:t>4 . the entire geographical area drained by a river and its tributaries; an area characterized by all runoff being conveyed to the same outlet</w:t>
              <w:br/>
              <w:t>5 . a bathroom sink that is permanently installed and connected to a water supply and drainpipe; where you can wash your hands and face</w:t>
              <w:br/>
            </w:r>
          </w:p>
        </w:tc>
      </w:tr>
      <w:tr>
        <w:tc>
          <w:tcPr>
            <w:tcW w:type="dxa" w:w="4320"/>
          </w:tcPr>
          <w:p>
            <w:r>
              <w:t>punish</w:t>
            </w:r>
          </w:p>
        </w:tc>
        <w:tc>
          <w:tcPr>
            <w:tcW w:type="dxa" w:w="4320"/>
          </w:tcPr>
          <w:p>
            <w:r>
              <w:t>1 . impose a penalty on; inflict punishment on</w:t>
              <w:br/>
            </w:r>
          </w:p>
        </w:tc>
      </w:tr>
      <w:tr>
        <w:tc>
          <w:tcPr>
            <w:tcW w:type="dxa" w:w="4320"/>
          </w:tcPr>
          <w:p>
            <w:r>
              <w:t>permit</w:t>
            </w:r>
          </w:p>
        </w:tc>
        <w:tc>
          <w:tcPr>
            <w:tcW w:type="dxa" w:w="4320"/>
          </w:tcPr>
          <w:p>
            <w:r>
              <w:t>1 . a legal document giving official permission to do something</w:t>
              <w:br/>
              <w:t>2 . the act of giving a formal (usually written) authorization</w:t>
              <w:br/>
              <w:t>3 . large game fish; found in waters of the West Indies</w:t>
              <w:br/>
              <w:t>4 . consent to, give permission</w:t>
              <w:br/>
              <w:t>5 . make it possible through a specific action or lack of action for something to happen</w:t>
              <w:br/>
              <w:t>6 . allow the presence of or allow (an activity) without opposing or prohibiting</w:t>
              <w:br/>
            </w:r>
          </w:p>
        </w:tc>
      </w:tr>
      <w:tr>
        <w:tc>
          <w:tcPr>
            <w:tcW w:type="dxa" w:w="4320"/>
          </w:tcPr>
          <w:p>
            <w:r>
              <w:t>flowed</w:t>
            </w:r>
          </w:p>
        </w:tc>
        <w:tc>
          <w:tcPr>
            <w:tcW w:type="dxa" w:w="4320"/>
          </w:tcPr>
          <w:p>
            <w:r>
              <w:t>1 . move or progress freely as if in a stream</w:t>
              <w:br/>
              <w:t>2 . move along, of liquids</w:t>
              <w:br/>
              <w:t>3 . cause to flow</w:t>
              <w:br/>
              <w:t>4 . be abundantly present</w:t>
              <w:br/>
              <w:t>5 . fall or flow in a certain way</w:t>
              <w:br/>
              <w:t>6 . cover or swamp with water</w:t>
              <w:br/>
              <w:t>7 . undergo menstruation</w:t>
              <w:br/>
            </w:r>
          </w:p>
        </w:tc>
      </w:tr>
      <w:tr>
        <w:tc>
          <w:tcPr>
            <w:tcW w:type="dxa" w:w="4320"/>
          </w:tcPr>
          <w:p>
            <w:r>
              <w:t>reward</w:t>
            </w:r>
          </w:p>
        </w:tc>
        <w:tc>
          <w:tcPr>
            <w:tcW w:type="dxa" w:w="4320"/>
          </w:tcPr>
          <w:p>
            <w:r>
              <w:t>1 . a recompense for worthy acts or retribution for wrongdoing</w:t>
              <w:br/>
              <w:t>2 . payment made in return for a service rendered</w:t>
              <w:br/>
              <w:t>3 . an act performed to strengthen approved behavior</w:t>
              <w:br/>
              <w:t>4 . the offer of money for helping to find a criminal or for returning lost property</w:t>
              <w:br/>
              <w:t>5 . benefit resulting from some event or action</w:t>
              <w:br/>
              <w:t>6 . bestow honor or rewards upon</w:t>
              <w:br/>
              <w:t>7 . strengthen and support with rewards</w:t>
              <w:br/>
              <w:t>8 . act or give recompense in recognition of someone's behavior or actions</w:t>
              <w:br/>
            </w:r>
          </w:p>
        </w:tc>
      </w:tr>
      <w:tr>
        <w:tc>
          <w:tcPr>
            <w:tcW w:type="dxa" w:w="4320"/>
          </w:tcPr>
          <w:p>
            <w:r>
              <w:t>decent</w:t>
            </w:r>
          </w:p>
        </w:tc>
        <w:tc>
          <w:tcPr>
            <w:tcW w:type="dxa" w:w="4320"/>
          </w:tcPr>
          <w:p>
            <w:r>
              <w:t>1 . socially or conventionally correct; refined or virtuous</w:t>
              <w:br/>
              <w:t>2 . according with custom or propriety</w:t>
              <w:br/>
              <w:t>3 . conforming to conventions of sexual behavior; - George Santayana</w:t>
              <w:br/>
              <w:t>4 . sufficient for the purpose</w:t>
              <w:br/>
              <w:t>5 . decently clothed</w:t>
              <w:br/>
              <w:t>6 . observing conventional sexual mores in speech or behavior or dress</w:t>
              <w:br/>
              <w:t>7 . in the right manner</w:t>
              <w:br/>
            </w:r>
          </w:p>
        </w:tc>
      </w:tr>
      <w:tr>
        <w:tc>
          <w:tcPr>
            <w:tcW w:type="dxa" w:w="4320"/>
          </w:tcPr>
          <w:p>
            <w:r>
              <w:t>common</w:t>
            </w:r>
          </w:p>
        </w:tc>
        <w:tc>
          <w:tcPr>
            <w:tcW w:type="dxa" w:w="4320"/>
          </w:tcPr>
          <w:p>
            <w:r>
              <w:t>1 . a piece of open land for recreational use in an urban area</w:t>
              <w:br/>
              <w:t>2 . belonging to or participated in by a community as a whole; public</w:t>
              <w:br/>
              <w:t>3 . having no special distinction or quality; widely known or commonly encountered; average or ordinary or usual</w:t>
              <w:br/>
              <w:t>4 . common to or shared by two or more parties</w:t>
              <w:br/>
              <w:t>5 . commonly encountered</w:t>
              <w:br/>
              <w:t>6 . being or characteristic of or appropriate to everyday language</w:t>
              <w:br/>
              <w:t>7 . of or associated with the great masses of people</w:t>
              <w:br/>
              <w:t>8 . of low or inferior quality or value; - Shakespeare</w:t>
              <w:br/>
              <w:t>9 . lacking refinement or cultivation or taste</w:t>
              <w:br/>
              <w:t>10 . to be expected; standard</w:t>
              <w:br/>
            </w:r>
          </w:p>
        </w:tc>
      </w:tr>
      <w:tr>
        <w:tc>
          <w:tcPr>
            <w:tcW w:type="dxa" w:w="4320"/>
          </w:tcPr>
          <w:p>
            <w:r>
              <w:t>vanity</w:t>
            </w:r>
          </w:p>
        </w:tc>
        <w:tc>
          <w:tcPr>
            <w:tcW w:type="dxa" w:w="4320"/>
          </w:tcPr>
          <w:p>
            <w:r>
              <w:t>1 . feelings of excessive pride</w:t>
              <w:br/>
              <w:t>2 . the quality of being valueless or futile</w:t>
              <w:br/>
              <w:t>3 . the trait of being unduly vain and conceited; false pride</w:t>
              <w:br/>
              <w:t>4 . low table with mirror or mirrors where one sits while dressing or applying makeup</w:t>
              <w:br/>
            </w:r>
          </w:p>
        </w:tc>
      </w:tr>
      <w:tr>
        <w:tc>
          <w:tcPr>
            <w:tcW w:type="dxa" w:w="4320"/>
          </w:tcPr>
          <w:p>
            <w:r>
              <w:t>conceive</w:t>
            </w:r>
          </w:p>
        </w:tc>
        <w:tc>
          <w:tcPr>
            <w:tcW w:type="dxa" w:w="4320"/>
          </w:tcPr>
          <w:p>
            <w:r>
              <w:t>1 . have the idea for</w:t>
              <w:br/>
              <w:t>2 . judge or regard; look upon; judge</w:t>
              <w:br/>
              <w:t>3 . become pregnant; undergo conception</w:t>
              <w:br/>
            </w:r>
          </w:p>
        </w:tc>
      </w:tr>
      <w:tr>
        <w:tc>
          <w:tcPr>
            <w:tcW w:type="dxa" w:w="4320"/>
          </w:tcPr>
          <w:p>
            <w:r>
              <w:t>earnestly</w:t>
            </w:r>
          </w:p>
        </w:tc>
        <w:tc>
          <w:tcPr>
            <w:tcW w:type="dxa" w:w="4320"/>
          </w:tcPr>
          <w:p>
            <w:r>
              <w:t>1 . in a serious manner</w:t>
              <w:br/>
            </w:r>
          </w:p>
        </w:tc>
      </w:tr>
      <w:tr>
        <w:tc>
          <w:tcPr>
            <w:tcW w:type="dxa" w:w="4320"/>
          </w:tcPr>
          <w:p>
            <w:r>
              <w:t>filth</w:t>
            </w:r>
          </w:p>
        </w:tc>
        <w:tc>
          <w:tcPr>
            <w:tcW w:type="dxa" w:w="4320"/>
          </w:tcPr>
          <w:p>
            <w:r>
              <w:t>1 . any substance considered disgustingly foul or unpleasant</w:t>
              <w:br/>
              <w:t>2 . the state of being covered with unclean things</w:t>
              <w:br/>
              <w:t>3 . a state characterized by foul or disgusting dirt and refuse</w:t>
              <w:br/>
              <w:t>4 . an offensive or indecent word or phrase</w:t>
              <w:br/>
            </w:r>
          </w:p>
        </w:tc>
      </w:tr>
      <w:tr>
        <w:tc>
          <w:tcPr>
            <w:tcW w:type="dxa" w:w="4320"/>
          </w:tcPr>
          <w:p>
            <w:r>
              <w:t>kerosene</w:t>
            </w:r>
          </w:p>
        </w:tc>
        <w:tc>
          <w:tcPr>
            <w:tcW w:type="dxa" w:w="4320"/>
          </w:tcPr>
          <w:p>
            <w:r>
              <w:t>1 . a flammable hydrocarbon oil used as fuel in lamps and heaters</w:t>
              <w:br/>
            </w:r>
          </w:p>
        </w:tc>
      </w:tr>
      <w:tr>
        <w:tc>
          <w:tcPr>
            <w:tcW w:type="dxa" w:w="4320"/>
          </w:tcPr>
          <w:p>
            <w:r>
              <w:t>affair</w:t>
            </w:r>
          </w:p>
        </w:tc>
        <w:tc>
          <w:tcPr>
            <w:tcW w:type="dxa" w:w="4320"/>
          </w:tcPr>
          <w:p>
            <w:r>
              <w:t>1 . a vaguely specified concern</w:t>
              <w:br/>
              <w:t>2 . a usually secretive or illicit sexual relationship</w:t>
              <w:br/>
              <w:t>3 . a vaguely specified social event</w:t>
              <w:br/>
            </w:r>
          </w:p>
        </w:tc>
      </w:tr>
      <w:tr>
        <w:tc>
          <w:tcPr>
            <w:tcW w:type="dxa" w:w="4320"/>
          </w:tcPr>
          <w:p>
            <w:r>
              <w:t>backs</w:t>
            </w:r>
          </w:p>
        </w:tc>
        <w:tc>
          <w:tcPr>
            <w:tcW w:type="dxa" w:w="4320"/>
          </w:tcPr>
          <w:p>
            <w:r>
              <w:t>1 . the posterior part of a human (or animal) body from the neck to the end of the spine</w:t>
              <w:br/>
              <w:t>2 . the side that goes last or is not normally seen</w:t>
              <w:br/>
              <w:t>3 . the part of something that is furthest from the normal viewer</w:t>
              <w:br/>
              <w:t>4 . (football) a person who plays in the backfield</w:t>
              <w:br/>
              <w:t>5 . the series of vertebrae forming the axis of the skeleton and protecting the spinal cord</w:t>
              <w:br/>
              <w:t>6 . the protective covering on the front, back, and spine of a book</w:t>
              <w:br/>
              <w:t>7 . the part of a garment that covers the back of your body</w:t>
              <w:br/>
              <w:t>8 . a support that you can lean against while sitting</w:t>
              <w:br/>
              <w:t>9 . (American football) the position of a player on a football team who is stationed behind the line of scrimmage</w:t>
              <w:br/>
              <w:t>10 . be behind; approve of</w:t>
              <w:br/>
              <w:t>11 . travel backward</w:t>
              <w:br/>
              <w:t>12 . give support or one's approval to</w:t>
              <w:br/>
              <w:t>13 . cause to travel backward</w:t>
              <w:br/>
              <w:t>14 . support financial backing for</w:t>
              <w:br/>
              <w:t>15 . be in back of</w:t>
              <w:br/>
              <w:t>16 . place a bet on</w:t>
              <w:br/>
              <w:t>17 . shift to a counterclockwise direction</w:t>
              <w:br/>
              <w:t>18 . establish as valid or genuine</w:t>
              <w:br/>
              <w:t>19 . strengthen by providing with a back or backing</w:t>
              <w:br/>
            </w:r>
          </w:p>
        </w:tc>
      </w:tr>
      <w:tr>
        <w:tc>
          <w:tcPr>
            <w:tcW w:type="dxa" w:w="4320"/>
          </w:tcPr>
          <w:p>
            <w:r>
              <w:t>snake</w:t>
            </w:r>
          </w:p>
        </w:tc>
        <w:tc>
          <w:tcPr>
            <w:tcW w:type="dxa" w:w="4320"/>
          </w:tcPr>
          <w:p>
            <w:r>
              <w:t>1 . limbless scaly elongate reptile; some are venomous</w:t>
              <w:br/>
              <w:t>2 . a deceitful or treacherous person</w:t>
              <w:br/>
              <w:t>3 . a tributary of the Columbia River that rises in Wyoming and flows westward; discovered in 1805 by the Lewis and Clark Expedition</w:t>
              <w:br/>
              <w:t>4 . a long faint constellation in the southern hemisphere near the equator stretching between Virgo and Cancer</w:t>
              <w:br/>
              <w:t>5 . something long, thin, and flexible that resembles a snake</w:t>
              <w:br/>
              <w:t>6 . move smoothly and sinuously, like a snake</w:t>
              <w:br/>
              <w:t>7 . form a snake-like pattern</w:t>
              <w:br/>
              <w:t>8 . move along a winding path</w:t>
              <w:br/>
            </w:r>
          </w:p>
        </w:tc>
      </w:tr>
      <w:tr>
        <w:tc>
          <w:tcPr>
            <w:tcW w:type="dxa" w:w="4320"/>
          </w:tcPr>
          <w:p>
            <w:r>
              <w:t>creeping</w:t>
            </w:r>
          </w:p>
        </w:tc>
        <w:tc>
          <w:tcPr>
            <w:tcW w:type="dxa" w:w="4320"/>
          </w:tcPr>
          <w:p>
            <w:r>
              <w:t>1 . a slow mode of locomotion on hands and knees or dragging the body</w:t>
              <w:br/>
              <w:t>2 . move slowly; in the case of people or animals with the body near the ground</w:t>
              <w:br/>
              <w:t>3 . to go stealthily or furtively</w:t>
              <w:br/>
              <w:t>4 . grow or spread, often in such a way as to cover (a surface)</w:t>
              <w:br/>
              <w:t>5 . show submission or fear</w:t>
              <w:br/>
            </w:r>
          </w:p>
        </w:tc>
      </w:tr>
      <w:tr>
        <w:tc>
          <w:tcPr>
            <w:tcW w:type="dxa" w:w="4320"/>
          </w:tcPr>
          <w:p>
            <w:r>
              <w:t>crouched</w:t>
            </w:r>
          </w:p>
        </w:tc>
        <w:tc>
          <w:tcPr>
            <w:tcW w:type="dxa" w:w="4320"/>
          </w:tcPr>
          <w:p>
            <w:r>
              <w:t>1 . bend one's back forward from the waist on down</w:t>
              <w:br/>
              <w:t>2 . sit on one's heels</w:t>
              <w:br/>
            </w:r>
          </w:p>
        </w:tc>
      </w:tr>
      <w:tr>
        <w:tc>
          <w:tcPr>
            <w:tcW w:type="dxa" w:w="4320"/>
          </w:tcPr>
          <w:p>
            <w:r>
              <w:t>guard</w:t>
            </w:r>
          </w:p>
        </w:tc>
        <w:tc>
          <w:tcPr>
            <w:tcW w:type="dxa" w:w="4320"/>
          </w:tcPr>
          <w:p>
            <w:r>
              <w:t>1 . a person who keeps watch over something or someone</w:t>
              <w:br/>
              <w:t>2 . the person who plays that position on a football team</w:t>
              <w:br/>
              <w:t>3 . a device designed to prevent injury or accidents</w:t>
              <w:br/>
              <w:t>4 . a posture of defence in boxing or fencing</w:t>
              <w:br/>
              <w:t>5 . the person who plays the position of guard on a basketball team</w:t>
              <w:br/>
              <w:t>6 . a military unit serving to protect some place or person</w:t>
              <w:br/>
              <w:t>7 . a precautionary measure warding off impending danger or damage or injury etc.</w:t>
              <w:br/>
              <w:t>8 . the duty of serving as a sentry</w:t>
              <w:br/>
              <w:t>9 . (American football) a position on the line of scrimmage</w:t>
              <w:br/>
              <w:t>10 . a position on a basketball team</w:t>
              <w:br/>
              <w:t>11 . to keep watch over</w:t>
              <w:br/>
              <w:t>12 . watch over or shield from danger or harm; protect</w:t>
              <w:br/>
              <w:t>13 . protect against a challenge or attack</w:t>
              <w:br/>
              <w:t>14 . take precautions in order to avoid some unwanted consequence</w:t>
              <w:br/>
            </w:r>
          </w:p>
        </w:tc>
      </w:tr>
      <w:tr>
        <w:tc>
          <w:tcPr>
            <w:tcW w:type="dxa" w:w="4320"/>
          </w:tcPr>
          <w:p>
            <w:r>
              <w:t>lip</w:t>
            </w:r>
          </w:p>
        </w:tc>
        <w:tc>
          <w:tcPr>
            <w:tcW w:type="dxa" w:w="4320"/>
          </w:tcPr>
          <w:p>
            <w:r>
              <w:t>1 . either of two fleshy folds of tissue that surround the mouth and play a role in speaking</w:t>
              <w:br/>
              <w:t>2 . (botany) either of the two parts of a bilabiate corolla or calyx</w:t>
              <w:br/>
              <w:t>3 . an impudent or insolent rejoinder</w:t>
              <w:br/>
              <w:t>4 . the top edge of a vessel or other container</w:t>
              <w:br/>
              <w:t>5 . either the outer margin or the inner margin of the aperture of a gastropod's shell</w:t>
              <w:br/>
            </w:r>
          </w:p>
        </w:tc>
      </w:tr>
      <w:tr>
        <w:tc>
          <w:tcPr>
            <w:tcW w:type="dxa" w:w="4320"/>
          </w:tcPr>
          <w:p>
            <w:r>
              <w:t>panting</w:t>
            </w:r>
          </w:p>
        </w:tc>
        <w:tc>
          <w:tcPr>
            <w:tcW w:type="dxa" w:w="4320"/>
          </w:tcPr>
          <w:p>
            <w:r>
              <w:t>1 . breathing heavily (as after exertion)</w:t>
              <w:br/>
              <w:t>2 . any fabric used to make trousers</w:t>
              <w:br/>
              <w:t>3 . breathe noisily, as when one is exhausted</w:t>
              <w:br/>
              <w:t>4 . utter while panting, as if out of breath</w:t>
              <w:br/>
            </w:r>
          </w:p>
        </w:tc>
      </w:tr>
      <w:tr>
        <w:tc>
          <w:tcPr>
            <w:tcW w:type="dxa" w:w="4320"/>
          </w:tcPr>
          <w:p>
            <w:r>
              <w:t>innocent</w:t>
            </w:r>
          </w:p>
        </w:tc>
        <w:tc>
          <w:tcPr>
            <w:tcW w:type="dxa" w:w="4320"/>
          </w:tcPr>
          <w:p>
            <w:r>
              <w:t>1 . a person who lacks knowledge of evil</w:t>
              <w:br/>
              <w:t>2 . free from evil or guilt</w:t>
              <w:br/>
              <w:t>3 . lacking intent or capacity to injure</w:t>
              <w:br/>
              <w:t>4 . free from sin</w:t>
              <w:br/>
              <w:t>5 . lacking in sophistication or worldliness</w:t>
              <w:br/>
              <w:t>6 . not knowledgeable about something specified</w:t>
              <w:br/>
              <w:t>7 . completely wanting or lacking</w:t>
              <w:br/>
              <w:t>8 . (used of things) lacking sense or awareness</w:t>
              <w:br/>
            </w:r>
          </w:p>
        </w:tc>
      </w:tr>
      <w:tr>
        <w:tc>
          <w:tcPr>
            <w:tcW w:type="dxa" w:w="4320"/>
          </w:tcPr>
          <w:p>
            <w:r>
              <w:t>knuckles</w:t>
            </w:r>
          </w:p>
        </w:tc>
        <w:tc>
          <w:tcPr>
            <w:tcW w:type="dxa" w:w="4320"/>
          </w:tcPr>
          <w:p>
            <w:r>
              <w:t>1 . a small metal weapon; worn over the knuckles on the back of the hand</w:t>
              <w:br/>
              <w:t>2 . a joint of a finger when the fist is closed</w:t>
              <w:br/>
              <w:t>3 . press or rub with the knuckles</w:t>
              <w:br/>
              <w:t>4 . shoot a marble while keeping one's knuckles on the ground</w:t>
              <w:br/>
            </w:r>
          </w:p>
        </w:tc>
      </w:tr>
      <w:tr>
        <w:tc>
          <w:tcPr>
            <w:tcW w:type="dxa" w:w="4320"/>
          </w:tcPr>
          <w:p>
            <w:r>
              <w:t>answers</w:t>
            </w:r>
          </w:p>
        </w:tc>
        <w:tc>
          <w:tcPr>
            <w:tcW w:type="dxa" w:w="4320"/>
          </w:tcPr>
          <w:p>
            <w:r>
              <w:t>1 . a statement (either spoken or written) that is made to reply to a question or request or criticism or accusation</w:t>
              <w:br/>
              <w:t>2 . a statement that solves a problem or explains how to solve the problem</w:t>
              <w:br/>
              <w:t>3 . the speech act of replying to a question</w:t>
              <w:br/>
              <w:t>4 . the principal pleading by the defendant in response to plaintiff's complaint; in criminal law it consists of the defendant's plea of `guilty' or `not guilty' (or nolo contendere); in civil law it must contain denials of all allegations in the plaintiff's complaint that the defendant hopes to controvert and it can contain affirmative defenses or counterclaims</w:t>
              <w:br/>
              <w:t>5 . a nonverbal reaction</w:t>
              <w:br/>
              <w:t>6 . react verbally</w:t>
              <w:br/>
              <w:t>7 . respond to a signal</w:t>
              <w:br/>
              <w:t>8 . give the correct answer or solution to</w:t>
              <w:br/>
              <w:t>9 . understand the meaning of</w:t>
              <w:br/>
              <w:t>10 . give a defence or refutation of (a charge) or in (an argument)</w:t>
              <w:br/>
              <w:t>11 . be liable or accountable</w:t>
              <w:br/>
              <w:t>12 . be sufficient; be adequate, either in quality or quantity</w:t>
              <w:br/>
              <w:t>13 . match or correspond</w:t>
              <w:br/>
              <w:t>14 . be satisfactory for; meet the requirements of or serve the purpose of</w:t>
              <w:br/>
              <w:t>15 . react to a stimulus or command</w:t>
              <w:br/>
            </w:r>
          </w:p>
        </w:tc>
      </w:tr>
      <w:tr>
        <w:tc>
          <w:tcPr>
            <w:tcW w:type="dxa" w:w="4320"/>
          </w:tcPr>
          <w:p>
            <w:r>
              <w:t>fiercely</w:t>
            </w:r>
          </w:p>
        </w:tc>
        <w:tc>
          <w:tcPr>
            <w:tcW w:type="dxa" w:w="4320"/>
          </w:tcPr>
          <w:p>
            <w:r>
              <w:t>1 . in a physically fierce manner</w:t>
              <w:br/>
              <w:t>2 . in an emotionally fierce manner</w:t>
              <w:br/>
            </w:r>
          </w:p>
        </w:tc>
      </w:tr>
      <w:tr>
        <w:tc>
          <w:tcPr>
            <w:tcW w:type="dxa" w:w="4320"/>
          </w:tcPr>
          <w:p>
            <w:r>
              <w:t>shotgun</w:t>
            </w:r>
          </w:p>
        </w:tc>
        <w:tc>
          <w:tcPr>
            <w:tcW w:type="dxa" w:w="4320"/>
          </w:tcPr>
          <w:p>
            <w:r>
              <w:t>1 . firearm that is a double-barreled smoothbore shoulder weapon for firing shot at short ranges</w:t>
              <w:br/>
            </w:r>
          </w:p>
        </w:tc>
      </w:tr>
      <w:tr>
        <w:tc>
          <w:tcPr>
            <w:tcW w:type="dxa" w:w="4320"/>
          </w:tcPr>
          <w:p>
            <w:r>
              <w:t>waist</w:t>
            </w:r>
          </w:p>
        </w:tc>
        <w:tc>
          <w:tcPr>
            <w:tcW w:type="dxa" w:w="4320"/>
          </w:tcPr>
          <w:p>
            <w:r>
              <w:t>1 . the narrowing of the body between the ribs and hips</w:t>
              <w:br/>
              <w:t>2 . the narrow part of the shoe connecting the heel and the wide part of the sole</w:t>
              <w:br/>
            </w:r>
          </w:p>
        </w:tc>
      </w:tr>
      <w:tr>
        <w:tc>
          <w:tcPr>
            <w:tcW w:type="dxa" w:w="4320"/>
          </w:tcPr>
          <w:p>
            <w:r>
              <w:t>return</w:t>
            </w:r>
          </w:p>
        </w:tc>
        <w:tc>
          <w:tcPr>
            <w:tcW w:type="dxa" w:w="4320"/>
          </w:tcPr>
          <w:p>
            <w:r>
              <w:t>1 . document giving the tax collector information about the taxpayer's tax liability</w:t>
              <w:br/>
              <w:t>2 . a coming to or returning home</w:t>
              <w:br/>
              <w:t>3 . the occurrence of a change in direction back in the opposite direction</w:t>
              <w:br/>
              <w:t>4 . getting something back again</w:t>
              <w:br/>
              <w:t>5 . the act of going back to a prior location</w:t>
              <w:br/>
              <w:t>6 . the income or profit arising from such transactions as the sale of land or other property</w:t>
              <w:br/>
              <w:t>7 . happening again (especially at regular intervals)</w:t>
              <w:br/>
              <w:t>8 . a quick reply to a question or remark (especially a witty or critical one)</w:t>
              <w:br/>
              <w:t>9 . the key on electric typewriters or computer keyboards that causes a carriage return and a line feed</w:t>
              <w:br/>
              <w:t>10 . a reciprocal group action</w:t>
              <w:br/>
              <w:t>11 . a tennis stroke that sends the ball back to the other player</w:t>
              <w:br/>
              <w:t>12 . (American football) the act of running back the ball after a kickoff or punt or interception or fumble</w:t>
              <w:br/>
              <w:t>13 . the act of someone appearing again</w:t>
              <w:br/>
              <w:t>14 . go or come back to place, condition, or activity where one has been before</w:t>
              <w:br/>
              <w:t>15 . give back</w:t>
              <w:br/>
              <w:t>16 . go back to a previous state</w:t>
              <w:br/>
              <w:t>17 . go back to something earlier</w:t>
              <w:br/>
              <w:t>18 . bring back to the point of departure</w:t>
              <w:br/>
              <w:t>19 . return in kind</w:t>
              <w:br/>
              <w:t>20 . make a return</w:t>
              <w:br/>
              <w:t>21 . answer back</w:t>
              <w:br/>
              <w:t>22 . be restored</w:t>
              <w:br/>
              <w:t>23 . pay back</w:t>
              <w:br/>
              <w:t>24 . pass down</w:t>
              <w:br/>
              <w:t>25 . elect again</w:t>
              <w:br/>
              <w:t>26 . be inherited by</w:t>
              <w:br/>
              <w:t>27 . return to a previous position; in mathematics</w:t>
              <w:br/>
              <w:t>28 . give or supply</w:t>
              <w:br/>
              <w:t>29 . submit (a report, etc.) to someone in authority</w:t>
              <w:br/>
            </w:r>
          </w:p>
        </w:tc>
      </w:tr>
      <w:tr>
        <w:tc>
          <w:tcPr>
            <w:tcW w:type="dxa" w:w="4320"/>
          </w:tcPr>
          <w:p>
            <w:r>
              <w:t>stiff</w:t>
            </w:r>
          </w:p>
        </w:tc>
        <w:tc>
          <w:tcPr>
            <w:tcW w:type="dxa" w:w="4320"/>
          </w:tcPr>
          <w:p>
            <w:r>
              <w:t>1 . an ordinary man</w:t>
              <w:br/>
              <w:t>2 . the dead body of a human being</w:t>
              <w:br/>
              <w:t>3 . not moving or operating freely</w:t>
              <w:br/>
              <w:t>4 . powerful</w:t>
              <w:br/>
              <w:t>5 . rigidly formal</w:t>
              <w:br/>
              <w:t>6 . having a strong physiological or chemical effect; ; ; ,</w:t>
              <w:br/>
              <w:t>7 . marked by firm determination or resolution; not shakable</w:t>
              <w:br/>
              <w:t>8 . incapable of or resistant to bending</w:t>
              <w:br/>
              <w:t>9 . very drunk</w:t>
              <w:br/>
              <w:t>10 . extremely</w:t>
              <w:br/>
              <w:t>11 . in a stiff manner</w:t>
              <w:br/>
            </w:r>
          </w:p>
        </w:tc>
      </w:tr>
      <w:tr>
        <w:tc>
          <w:tcPr>
            <w:tcW w:type="dxa" w:w="4320"/>
          </w:tcPr>
          <w:p>
            <w:r>
              <w:t>evidence</w:t>
            </w:r>
          </w:p>
        </w:tc>
        <w:tc>
          <w:tcPr>
            <w:tcW w:type="dxa" w:w="4320"/>
          </w:tcPr>
          <w:p>
            <w:r>
              <w:t>1 . your basis for belief or disbelief; knowledge on which to base belief</w:t>
              <w:br/>
              <w:t>2 . an indication that makes something evident</w:t>
              <w:br/>
              <w:t>3 . (law) all the means by which any alleged matter of fact whose truth is investigated at judicial trial is established or disproved</w:t>
              <w:br/>
              <w:t>4 . provide evidence for; stand as proof of; show by one's behavior, attitude, or external attributes</w:t>
              <w:br/>
              <w:t>5 . provide evidence for</w:t>
              <w:br/>
              <w:t>6 . give evidence</w:t>
              <w:br/>
            </w:r>
          </w:p>
        </w:tc>
      </w:tr>
      <w:tr>
        <w:tc>
          <w:tcPr>
            <w:tcW w:type="dxa" w:w="4320"/>
          </w:tcPr>
          <w:p>
            <w:r>
              <w:t>purpose</w:t>
            </w:r>
          </w:p>
        </w:tc>
        <w:tc>
          <w:tcPr>
            <w:tcW w:type="dxa" w:w="4320"/>
          </w:tcPr>
          <w:p>
            <w:r>
              <w:t>1 . an anticipated outcome that is intended or that guides your planned actions</w:t>
              <w:br/>
              <w:t>2 . what something is used for</w:t>
              <w:br/>
              <w:t>3 . the quality of being determined to do or achieve something; firmness of purpose</w:t>
              <w:br/>
              <w:t>4 . propose or intend</w:t>
              <w:br/>
              <w:t>5 . reach a decision</w:t>
              <w:br/>
            </w:r>
          </w:p>
        </w:tc>
      </w:tr>
      <w:tr>
        <w:tc>
          <w:tcPr>
            <w:tcW w:type="dxa" w:w="4320"/>
          </w:tcPr>
          <w:p>
            <w:r>
              <w:t>cowardice</w:t>
            </w:r>
          </w:p>
        </w:tc>
        <w:tc>
          <w:tcPr>
            <w:tcW w:type="dxa" w:w="4320"/>
          </w:tcPr>
          <w:p>
            <w:r>
              <w:t>1 . the trait of lacking courage</w:t>
              <w:br/>
            </w:r>
          </w:p>
        </w:tc>
      </w:tr>
      <w:tr>
        <w:tc>
          <w:tcPr>
            <w:tcW w:type="dxa" w:w="4320"/>
          </w:tcPr>
          <w:p>
            <w:r>
              <w:t>regular</w:t>
            </w:r>
          </w:p>
        </w:tc>
        <w:tc>
          <w:tcPr>
            <w:tcW w:type="dxa" w:w="4320"/>
          </w:tcPr>
          <w:p>
            <w:r>
              <w:t>1 . a regular patron</w:t>
              <w:br/>
              <w:t>2 . a soldier in the regular army</w:t>
              <w:br/>
              <w:t>3 . a dependable follower (especially in party politics)</w:t>
              <w:br/>
              <w:t>4 . a garment size for persons of average height and weight</w:t>
              <w:br/>
              <w:t>5 . in accordance with fixed order or procedure or principle</w:t>
              <w:br/>
              <w:t>6 . often used as intensifiers</w:t>
              <w:br/>
              <w:t>7 . conforming to a standard or pattern</w:t>
              <w:br/>
              <w:t>8 . regularly scheduled for fixed times</w:t>
              <w:br/>
              <w:t>9 . in accord with regular practice or procedure</w:t>
              <w:br/>
              <w:t>10 . occurring at fixed intervals</w:t>
              <w:br/>
              <w:t>11 . relating to a person who does something regularly</w:t>
              <w:br/>
              <w:t>12 . (used of the military) belonging to or engaged in by legitimate army forces</w:t>
              <w:br/>
              <w:t>13 . (of solids) having clear dimensions that can be measured; volume can be determined with a suitable geometric formula</w:t>
              <w:br/>
              <w:t>14 . not constipated</w:t>
              <w:br/>
              <w:t>15 . symmetrically arranged</w:t>
              <w:br/>
              <w:t>16 . not deviating from what is normal</w:t>
              <w:br/>
              <w:t>17 . officially full-time</w:t>
              <w:br/>
            </w:r>
          </w:p>
        </w:tc>
      </w:tr>
      <w:tr>
        <w:tc>
          <w:tcPr>
            <w:tcW w:type="dxa" w:w="4320"/>
          </w:tcPr>
          <w:p>
            <w:r>
              <w:t>apple</w:t>
            </w:r>
          </w:p>
        </w:tc>
        <w:tc>
          <w:tcPr>
            <w:tcW w:type="dxa" w:w="4320"/>
          </w:tcPr>
          <w:p>
            <w:r>
              <w:t>1 . fruit with red or yellow or green skin and sweet to tart crisp whitish flesh</w:t>
              <w:br/>
              <w:t>2 . native Eurasian tree widely cultivated in many varieties for its firm rounded edible fruits</w:t>
              <w:br/>
            </w:r>
          </w:p>
        </w:tc>
      </w:tr>
      <w:tr>
        <w:tc>
          <w:tcPr>
            <w:tcW w:type="dxa" w:w="4320"/>
          </w:tcPr>
          <w:p>
            <w:r>
              <w:t>crawl</w:t>
            </w:r>
          </w:p>
        </w:tc>
        <w:tc>
          <w:tcPr>
            <w:tcW w:type="dxa" w:w="4320"/>
          </w:tcPr>
          <w:p>
            <w:r>
              <w:t>1 . a very slow movement</w:t>
              <w:br/>
              <w:t>2 . a swimming stroke; arms are moved alternately overhead accompanied by a flutter kick</w:t>
              <w:br/>
              <w:t>3 . a slow mode of locomotion on hands and knees or dragging the body</w:t>
              <w:br/>
              <w:t>4 . move slowly; in the case of people or animals with the body near the ground</w:t>
              <w:br/>
              <w:t>5 . feel as if crawling with insects</w:t>
              <w:br/>
              <w:t>6 . be full of</w:t>
              <w:br/>
              <w:t>7 . show submission or fear</w:t>
              <w:br/>
              <w:t>8 . swim by doing the crawl</w:t>
              <w:br/>
            </w:r>
          </w:p>
        </w:tc>
      </w:tr>
      <w:tr>
        <w:tc>
          <w:tcPr>
            <w:tcW w:type="dxa" w:w="4320"/>
          </w:tcPr>
          <w:p>
            <w:r>
              <w:t>vest</w:t>
            </w:r>
          </w:p>
        </w:tc>
        <w:tc>
          <w:tcPr>
            <w:tcW w:type="dxa" w:w="4320"/>
          </w:tcPr>
          <w:p>
            <w:r>
              <w:t>1 . a man's sleeveless garment worn underneath a coat</w:t>
              <w:br/>
              <w:t>2 . a collarless men's undergarment for the upper part of the body</w:t>
              <w:br/>
              <w:t>3 . provide with power and authority</w:t>
              <w:br/>
              <w:t>4 . place (authority, property, or rights) in the control of a person or group of persons</w:t>
              <w:br/>
              <w:t>5 . become legally vested</w:t>
              <w:br/>
              <w:t>6 . clothe oneself in ecclesiastical garments</w:t>
              <w:br/>
              <w:t>7 . clothe formally; especially in ecclesiastical robes</w:t>
              <w:br/>
            </w:r>
          </w:p>
        </w:tc>
      </w:tr>
      <w:tr>
        <w:tc>
          <w:tcPr>
            <w:tcW w:type="dxa" w:w="4320"/>
          </w:tcPr>
          <w:p>
            <w:r>
              <w:t>crop</w:t>
            </w:r>
          </w:p>
        </w:tc>
        <w:tc>
          <w:tcPr>
            <w:tcW w:type="dxa" w:w="4320"/>
          </w:tcPr>
          <w:p>
            <w:r>
              <w:t>1 . the yield from plants in a single growing season</w:t>
              <w:br/>
              <w:t>2 . a cultivated plant that is grown commercially on a large scale</w:t>
              <w:br/>
              <w:t>3 . a collection of people or things appearing together</w:t>
              <w:br/>
              <w:t>4 . the output of something in a season</w:t>
              <w:br/>
              <w:t>5 . the stock or handle of a whip</w:t>
              <w:br/>
              <w:t>6 . a pouch in many birds and some lower animals that resembles a stomach for storage and preliminary maceration of food</w:t>
              <w:br/>
              <w:t>7 . cut short</w:t>
              <w:br/>
              <w:t>8 . prepare for crops</w:t>
              <w:br/>
              <w:t>9 . yield crops</w:t>
              <w:br/>
              <w:t>10 . let feed in a field or pasture or meadow</w:t>
              <w:br/>
              <w:t>11 . feed as in a meadow or pasture</w:t>
              <w:br/>
              <w:t>12 . cultivate, tend, and cut back the growth of</w:t>
              <w:br/>
            </w:r>
          </w:p>
        </w:tc>
      </w:tr>
      <w:tr>
        <w:tc>
          <w:tcPr>
            <w:tcW w:type="dxa" w:w="4320"/>
          </w:tcPr>
          <w:p>
            <w:r>
              <w:t>belonged</w:t>
            </w:r>
          </w:p>
        </w:tc>
        <w:tc>
          <w:tcPr>
            <w:tcW w:type="dxa" w:w="4320"/>
          </w:tcPr>
          <w:p>
            <w:r>
              <w:t>1 . be owned by; be in the possession of</w:t>
              <w:br/>
              <w:t>2 . be suitable or acceptable</w:t>
              <w:br/>
              <w:t>3 . be in the right place or situation</w:t>
              <w:br/>
              <w:t>4 . be rightly classified in a class or category</w:t>
              <w:br/>
              <w:t>5 . be a member, adherent, inhabitant, etc. (of a group, organization, or place)</w:t>
              <w:br/>
              <w:t>6 . be a part or adjunct</w:t>
              <w:br/>
            </w:r>
          </w:p>
        </w:tc>
      </w:tr>
      <w:tr>
        <w:tc>
          <w:tcPr>
            <w:tcW w:type="dxa" w:w="4320"/>
          </w:tcPr>
          <w:p>
            <w:r>
              <w:t>mechanic</w:t>
            </w:r>
          </w:p>
        </w:tc>
        <w:tc>
          <w:tcPr>
            <w:tcW w:type="dxa" w:w="4320"/>
          </w:tcPr>
          <w:p>
            <w:r>
              <w:t>1 . a craftsman skilled in operating machine tools</w:t>
              <w:br/>
              <w:t>2 . someone whose occupation is repairing and maintaining automobiles</w:t>
              <w:br/>
              <w:t>3 . resembling the action of a machine; - Emily Dickenson</w:t>
              <w:br/>
            </w:r>
          </w:p>
        </w:tc>
      </w:tr>
      <w:tr>
        <w:tc>
          <w:tcPr>
            <w:tcW w:type="dxa" w:w="4320"/>
          </w:tcPr>
          <w:p>
            <w:r>
              <w:t>determined</w:t>
            </w:r>
          </w:p>
        </w:tc>
        <w:tc>
          <w:tcPr>
            <w:tcW w:type="dxa" w:w="4320"/>
          </w:tcPr>
          <w:p>
            <w:r>
              <w:t>1 . establish after a calculation, investigation, experiment, survey, or study</w:t>
              <w:br/>
              <w:t>2 . shape or influence; give direction to</w:t>
              <w:br/>
              <w:t>3 . fix conclusively or authoritatively</w:t>
              <w:br/>
              <w:t>4 . decide upon or fix definitely</w:t>
              <w:br/>
              <w:t>5 . reach, make, or come to a decision about something</w:t>
              <w:br/>
              <w:t>6 . fix in scope; fix the boundaries of</w:t>
              <w:br/>
              <w:t>7 . settle conclusively; come to terms</w:t>
              <w:br/>
              <w:t>8 . find out, learn, or determine with certainty, usually by making an inquiry or other effort</w:t>
              <w:br/>
              <w:t>9 . characterized by great determination</w:t>
              <w:br/>
              <w:t>10 . having been learned or found or determined especially by investigation</w:t>
              <w:br/>
              <w:t>11 . devoting full strength and concentrated attention to</w:t>
              <w:br/>
              <w:t>12 . determined or decided upon as by an authority</w:t>
              <w:br/>
              <w:t>13 . strongly motivated to succeed</w:t>
              <w:br/>
            </w:r>
          </w:p>
        </w:tc>
      </w:tr>
      <w:tr>
        <w:tc>
          <w:tcPr>
            <w:tcW w:type="dxa" w:w="4320"/>
          </w:tcPr>
          <w:p>
            <w:r>
              <w:t>ridiculous</w:t>
            </w:r>
          </w:p>
        </w:tc>
        <w:tc>
          <w:tcPr>
            <w:tcW w:type="dxa" w:w="4320"/>
          </w:tcPr>
          <w:p>
            <w:r>
              <w:t>1 . inspiring scornful pity; - Dashiell Hammett</w:t>
              <w:br/>
              <w:t>2 . incongruous;inviting ridicule</w:t>
              <w:br/>
              <w:t>3 . broadly or extravagantly humorous; resembling farce</w:t>
              <w:br/>
            </w:r>
          </w:p>
        </w:tc>
      </w:tr>
      <w:tr>
        <w:tc>
          <w:tcPr>
            <w:tcW w:type="dxa" w:w="4320"/>
          </w:tcPr>
          <w:p>
            <w:r>
              <w:t>capable</w:t>
            </w:r>
          </w:p>
        </w:tc>
        <w:tc>
          <w:tcPr>
            <w:tcW w:type="dxa" w:w="4320"/>
          </w:tcPr>
          <w:p>
            <w:r>
              <w:t>1 . (usually followed by `of') having capacity or ability</w:t>
              <w:br/>
              <w:t>2 . possibly accepting or permitting</w:t>
              <w:br/>
              <w:t>3 . (followed by `of') having the temperament or inclination for</w:t>
              <w:br/>
              <w:t>4 . having the requisite qualities for</w:t>
              <w:br/>
              <w:t>5 . have the skills and qualifications to do things well</w:t>
              <w:br/>
            </w:r>
          </w:p>
        </w:tc>
      </w:tr>
      <w:tr>
        <w:tc>
          <w:tcPr>
            <w:tcW w:type="dxa" w:w="4320"/>
          </w:tcPr>
          <w:p>
            <w:r>
              <w:t>sexual</w:t>
            </w:r>
          </w:p>
        </w:tc>
        <w:tc>
          <w:tcPr>
            <w:tcW w:type="dxa" w:w="4320"/>
          </w:tcPr>
          <w:p>
            <w:r>
              <w:t>1 . of or relating to or characterized by sexuality</w:t>
              <w:br/>
              <w:t>2 . having or involving sex</w:t>
              <w:br/>
              <w:t>3 . involved in a sexual relationship</w:t>
              <w:br/>
            </w:r>
          </w:p>
        </w:tc>
      </w:tr>
      <w:tr>
        <w:tc>
          <w:tcPr>
            <w:tcW w:type="dxa" w:w="4320"/>
          </w:tcPr>
          <w:p>
            <w:r>
              <w:t>halter</w:t>
            </w:r>
          </w:p>
        </w:tc>
        <w:tc>
          <w:tcPr>
            <w:tcW w:type="dxa" w:w="4320"/>
          </w:tcPr>
          <w:p>
            <w:r>
              <w:t>1 . rope or canvas headgear for a horse, with a rope for leading</w:t>
              <w:br/>
              <w:t>2 . a rope that is used by a hangman to execute persons who have been condemned to death by hanging</w:t>
              <w:br/>
              <w:t>3 . a woman's top that fastens behind the back and neck leaving the back and arms uncovered</w:t>
              <w:br/>
              <w:t>4 . either of the rudimentary hind wings of dipterous insects; used for maintaining equilibrium during flight</w:t>
              <w:br/>
              <w:t>5 . hang with a halter</w:t>
              <w:br/>
              <w:t>6 . prevent the progress or free movement of</w:t>
              <w:br/>
            </w:r>
          </w:p>
        </w:tc>
      </w:tr>
      <w:tr>
        <w:tc>
          <w:tcPr>
            <w:tcW w:type="dxa" w:w="4320"/>
          </w:tcPr>
          <w:p>
            <w:r>
              <w:t>patent</w:t>
            </w:r>
          </w:p>
        </w:tc>
        <w:tc>
          <w:tcPr>
            <w:tcW w:type="dxa" w:w="4320"/>
          </w:tcPr>
          <w:p>
            <w:r>
              <w:t>1 . a document granting an inventor sole rights to an invention</w:t>
              <w:br/>
              <w:t>2 . an official document granting a right or privilege</w:t>
              <w:br/>
              <w:t>3 . obtain a patent for</w:t>
              <w:br/>
              <w:t>4 . grant rights to; grant a patent for</w:t>
              <w:br/>
              <w:t>5 . make open to sight or notice</w:t>
              <w:br/>
              <w:t>6 . (of a bodily tube or passageway) open; affording free passage</w:t>
              <w:br/>
              <w:t>7 . clearly revealed to the mind or the senses or judgment</w:t>
              <w:br/>
            </w:r>
          </w:p>
        </w:tc>
      </w:tr>
      <w:tr>
        <w:tc>
          <w:tcPr>
            <w:tcW w:type="dxa" w:w="4320"/>
          </w:tcPr>
          <w:p>
            <w:r>
              <w:t>suffer</w:t>
            </w:r>
          </w:p>
        </w:tc>
        <w:tc>
          <w:tcPr>
            <w:tcW w:type="dxa" w:w="4320"/>
          </w:tcPr>
          <w:p>
            <w:r>
              <w:t>1 . undergo or be subjected to</w:t>
              <w:br/>
              <w:t>2 . undergo (as of injuries and illnesses)</w:t>
              <w:br/>
              <w:t>3 . experience (emotional) pain</w:t>
              <w:br/>
              <w:t>4 . put up with something or somebody unpleasant</w:t>
              <w:br/>
              <w:t>5 . get worse</w:t>
              <w:br/>
              <w:t>6 . feel pain or be in pain</w:t>
              <w:br/>
              <w:t>7 . feel physical pain</w:t>
              <w:br/>
              <w:t>8 . feel unwell or uncomfortable</w:t>
              <w:br/>
              <w:t>9 . be given to</w:t>
              <w:br/>
              <w:t>10 . undergo or suffer</w:t>
              <w:br/>
              <w:t>11 . be set at a disadvantage</w:t>
              <w:br/>
            </w:r>
          </w:p>
        </w:tc>
      </w:tr>
      <w:tr>
        <w:tc>
          <w:tcPr>
            <w:tcW w:type="dxa" w:w="4320"/>
          </w:tcPr>
          <w:p>
            <w:r>
              <w:t>verses</w:t>
            </w:r>
          </w:p>
        </w:tc>
        <w:tc>
          <w:tcPr>
            <w:tcW w:type="dxa" w:w="4320"/>
          </w:tcPr>
          <w:p>
            <w:r>
              <w:t>1 . literature in metrical form</w:t>
              <w:br/>
              <w:t>2 . a piece of poetry</w:t>
              <w:br/>
              <w:t>3 . a line of metrical text</w:t>
              <w:br/>
              <w:t>4 . compose verses or put into verse</w:t>
              <w:br/>
              <w:t>5 . familiarize through thorough study or experience</w:t>
              <w:br/>
            </w:r>
          </w:p>
        </w:tc>
      </w:tr>
      <w:tr>
        <w:tc>
          <w:tcPr>
            <w:tcW w:type="dxa" w:w="4320"/>
          </w:tcPr>
          <w:p>
            <w:r>
              <w:t>stamped</w:t>
            </w:r>
          </w:p>
        </w:tc>
        <w:tc>
          <w:tcPr>
            <w:tcW w:type="dxa" w:w="4320"/>
          </w:tcPr>
          <w:p>
            <w:r>
              <w:t>1 . walk heavily</w:t>
              <w:br/>
              <w:t>2 . to mark, or produce an imprint in or on something</w:t>
              <w:br/>
              <w:t>3 . reveal clearly as having a certain character</w:t>
              <w:br/>
              <w:t>4 . affix a stamp to</w:t>
              <w:br/>
              <w:t>5 . treat or classify according to a mental stereotype</w:t>
              <w:br/>
              <w:t>6 . destroy or extinguish as if by stamping with the foot</w:t>
              <w:br/>
              <w:t>7 . form or cut out with a mold, form, or die</w:t>
              <w:br/>
              <w:t>8 . crush or grind with a heavy instrument</w:t>
              <w:br/>
              <w:t>9 . raise in a relief</w:t>
              <w:br/>
            </w:r>
          </w:p>
        </w:tc>
      </w:tr>
      <w:tr>
        <w:tc>
          <w:tcPr>
            <w:tcW w:type="dxa" w:w="4320"/>
          </w:tcPr>
          <w:p>
            <w:r>
              <w:t>illness</w:t>
            </w:r>
          </w:p>
        </w:tc>
        <w:tc>
          <w:tcPr>
            <w:tcW w:type="dxa" w:w="4320"/>
          </w:tcPr>
          <w:p>
            <w:r>
              <w:t>1 . impairment of normal physiological function affecting part or all of an organism</w:t>
              <w:br/>
            </w:r>
          </w:p>
        </w:tc>
      </w:tr>
      <w:tr>
        <w:tc>
          <w:tcPr>
            <w:tcW w:type="dxa" w:w="4320"/>
          </w:tcPr>
          <w:p>
            <w:r>
              <w:t>event</w:t>
            </w:r>
          </w:p>
        </w:tc>
        <w:tc>
          <w:tcPr>
            <w:tcW w:type="dxa" w:w="4320"/>
          </w:tcPr>
          <w:p>
            <w:r>
              <w:t>1 . something that happens at a given place and time</w:t>
              <w:br/>
              <w:t>2 . a special set of circumstances</w:t>
              <w:br/>
              <w:t>3 . a phenomenon located at a single point in space-time; the fundamental observational entity in relativity theory</w:t>
              <w:br/>
              <w:t>4 . a phenomenon that follows and is caused by some previous phenomenon</w:t>
              <w:br/>
            </w:r>
          </w:p>
        </w:tc>
      </w:tr>
      <w:tr>
        <w:tc>
          <w:tcPr>
            <w:tcW w:type="dxa" w:w="4320"/>
          </w:tcPr>
          <w:p>
            <w:r>
              <w:t>preparing</w:t>
            </w:r>
          </w:p>
        </w:tc>
        <w:tc>
          <w:tcPr>
            <w:tcW w:type="dxa" w:w="4320"/>
          </w:tcPr>
          <w:p>
            <w:r>
              <w:t>1 . make ready or suitable or equip in advance for a particular purpose or for some use, event, etc</w:t>
              <w:br/>
              <w:t>2 . prepare for eating by applying heat</w:t>
              <w:br/>
              <w:t>3 . to prepare verbally, either for written or spoken delivery</w:t>
              <w:br/>
              <w:t>4 . arrange by systematic planning and united effort</w:t>
              <w:br/>
              <w:t>5 . educate for a future role or function</w:t>
              <w:br/>
              <w:t>6 . create by training and teaching</w:t>
              <w:br/>
              <w:t>7 . lead up to and soften by sounding the dissonant note in it as a consonant note in the preceding chord</w:t>
              <w:br/>
              <w:t>8 . undergo training or instruction in preparation for a particular role, function, or profession</w:t>
              <w:br/>
            </w:r>
          </w:p>
        </w:tc>
      </w:tr>
      <w:tr>
        <w:tc>
          <w:tcPr>
            <w:tcW w:type="dxa" w:w="4320"/>
          </w:tcPr>
          <w:p>
            <w:r>
              <w:t>pipe</w:t>
            </w:r>
          </w:p>
        </w:tc>
        <w:tc>
          <w:tcPr>
            <w:tcW w:type="dxa" w:w="4320"/>
          </w:tcPr>
          <w:p>
            <w:r>
              <w:t>1 . a tube with a small bowl at one end; used for smoking tobacco</w:t>
              <w:br/>
              <w:t>2 . a long tube made of metal or plastic that is used to carry water or oil or gas etc.</w:t>
              <w:br/>
              <w:t>3 . a hollow cylindrical shape</w:t>
              <w:br/>
              <w:t>4 . a tubular wind instrument</w:t>
              <w:br/>
              <w:t>5 . the flues and stops on a pipe organ</w:t>
              <w:br/>
              <w:t>6 . utter a shrill cry</w:t>
              <w:br/>
              <w:t>7 . transport by pipeline</w:t>
              <w:br/>
              <w:t>8 . play on a pipe</w:t>
              <w:br/>
              <w:t>9 . trim with piping</w:t>
              <w:br/>
            </w:r>
          </w:p>
        </w:tc>
      </w:tr>
      <w:tr>
        <w:tc>
          <w:tcPr>
            <w:tcW w:type="dxa" w:w="4320"/>
          </w:tcPr>
          <w:p>
            <w:r>
              <w:t>pumped</w:t>
            </w:r>
          </w:p>
        </w:tc>
        <w:tc>
          <w:tcPr>
            <w:tcW w:type="dxa" w:w="4320"/>
          </w:tcPr>
          <w:p>
            <w:r>
              <w:t>1 . operate like a pump; move up and down, like a handle or a pedal</w:t>
              <w:br/>
              <w:t>2 . deliver forth</w:t>
              <w:br/>
              <w:t>3 . draw or pour with a pump</w:t>
              <w:br/>
              <w:t>4 . supply in great quantities</w:t>
              <w:br/>
              <w:t>5 . flow intermittently</w:t>
              <w:br/>
              <w:t>6 . move up and down</w:t>
              <w:br/>
              <w:t>7 . raise (gases or fluids) with a pump</w:t>
              <w:br/>
              <w:t>8 . question persistently</w:t>
              <w:br/>
              <w:t>9 . tense with excitement and enthusiasm as from a rush of adrenaline</w:t>
              <w:br/>
            </w:r>
          </w:p>
        </w:tc>
      </w:tr>
      <w:tr>
        <w:tc>
          <w:tcPr>
            <w:tcW w:type="dxa" w:w="4320"/>
          </w:tcPr>
          <w:p>
            <w:r>
              <w:t>timid</w:t>
            </w:r>
          </w:p>
        </w:tc>
        <w:tc>
          <w:tcPr>
            <w:tcW w:type="dxa" w:w="4320"/>
          </w:tcPr>
          <w:p>
            <w:r>
              <w:t>1 . people who are fearful and cautious</w:t>
              <w:br/>
              <w:t>2 . showing fear and lack of confidence</w:t>
              <w:br/>
              <w:t>3 . lacking self-confidence</w:t>
              <w:br/>
              <w:t>4 . lacking conviction or boldness or courage</w:t>
              <w:br/>
            </w:r>
          </w:p>
        </w:tc>
      </w:tr>
      <w:tr>
        <w:tc>
          <w:tcPr>
            <w:tcW w:type="dxa" w:w="4320"/>
          </w:tcPr>
          <w:p>
            <w:r>
              <w:t>satisfied</w:t>
            </w:r>
          </w:p>
        </w:tc>
        <w:tc>
          <w:tcPr>
            <w:tcW w:type="dxa" w:w="4320"/>
          </w:tcPr>
          <w:p>
            <w:r>
              <w:t>1 . meet the requirements or expectations of</w:t>
              <w:br/>
              <w:t>2 . make happy or satisfied</w:t>
              <w:br/>
              <w:t>3 . fill or meet a want or need</w:t>
              <w:br/>
              <w:t>4 . filled with satisfaction</w:t>
              <w:br/>
              <w:t>5 . allayed</w:t>
              <w:br/>
            </w:r>
          </w:p>
        </w:tc>
      </w:tr>
      <w:tr>
        <w:tc>
          <w:tcPr>
            <w:tcW w:type="dxa" w:w="4320"/>
          </w:tcPr>
          <w:p>
            <w:r>
              <w:t>advantage</w:t>
            </w:r>
          </w:p>
        </w:tc>
        <w:tc>
          <w:tcPr>
            <w:tcW w:type="dxa" w:w="4320"/>
          </w:tcPr>
          <w:p>
            <w:r>
              <w:t>1 . the quality of having a superior or more favorable position</w:t>
              <w:br/>
              <w:t>2 . (tennis) first point scored after deuce</w:t>
              <w:br/>
              <w:t>3 . benefit resulting from some event or action</w:t>
              <w:br/>
              <w:t>4 . give an advantage to</w:t>
              <w:br/>
            </w:r>
          </w:p>
        </w:tc>
      </w:tr>
      <w:tr>
        <w:tc>
          <w:tcPr>
            <w:tcW w:type="dxa" w:w="4320"/>
          </w:tcPr>
          <w:p>
            <w:r>
              <w:t>floors</w:t>
            </w:r>
          </w:p>
        </w:tc>
        <w:tc>
          <w:tcPr>
            <w:tcW w:type="dxa" w:w="4320"/>
          </w:tcPr>
          <w:p>
            <w:r>
              <w:t>1 . the inside lower horizontal surface (as of a room, hallway, tent, or other structure)</w:t>
              <w:br/>
              <w:t>2 . a structure consisting of a room or set of rooms at a single position along a vertical scale</w:t>
              <w:br/>
              <w:t>3 . a lower limit</w:t>
              <w:br/>
              <w:t>4 . the ground on which people and animals move about</w:t>
              <w:br/>
              <w:t>5 . the bottom surface of any lake or other body of water</w:t>
              <w:br/>
              <w:t>6 . the lower inside surface of any hollow structure</w:t>
              <w:br/>
              <w:t>7 . the occupants of a floor</w:t>
              <w:br/>
              <w:t>8 . the parliamentary right to address an assembly</w:t>
              <w:br/>
              <w:t>9 . the legislative hall where members debate and vote and conduct other business</w:t>
              <w:br/>
              <w:t>10 . a large room in a exchange where the trading is done</w:t>
              <w:br/>
              <w:t>11 . surprise greatly; knock someone's socks off</w:t>
              <w:br/>
              <w:t>12 . knock down with force</w:t>
              <w:br/>
            </w:r>
          </w:p>
        </w:tc>
      </w:tr>
      <w:tr>
        <w:tc>
          <w:tcPr>
            <w:tcW w:type="dxa" w:w="4320"/>
          </w:tcPr>
          <w:p>
            <w:r>
              <w:t>swept</w:t>
            </w:r>
          </w:p>
        </w:tc>
        <w:tc>
          <w:tcPr>
            <w:tcW w:type="dxa" w:w="4320"/>
          </w:tcPr>
          <w:p>
            <w:r>
              <w:t>1 . sweep across or over</w:t>
              <w:br/>
              <w:t>2 . move with sweeping, effortless, gliding motions</w:t>
              <w:br/>
              <w:t>3 . sweep with a broom or as if with a broom</w:t>
              <w:br/>
              <w:t>4 . force into some kind of situation, condition, or course of action</w:t>
              <w:br/>
              <w:t>5 . to cover or extend over an area or time period; ,</w:t>
              <w:br/>
              <w:t>6 . clean by sweeping</w:t>
              <w:br/>
              <w:t>7 . win an overwhelming victory in or on</w:t>
              <w:br/>
              <w:t>8 . cover the entire range of</w:t>
              <w:br/>
              <w:t>9 . make a big sweeping gesture or movement</w:t>
              <w:br/>
              <w:t>10 . possessing sweep</w:t>
              <w:br/>
            </w:r>
          </w:p>
        </w:tc>
      </w:tr>
      <w:tr>
        <w:tc>
          <w:tcPr>
            <w:tcW w:type="dxa" w:w="4320"/>
          </w:tcPr>
          <w:p>
            <w:r>
              <w:t>sheets</w:t>
            </w:r>
          </w:p>
        </w:tc>
        <w:tc>
          <w:tcPr>
            <w:tcW w:type="dxa" w:w="4320"/>
          </w:tcPr>
          <w:p>
            <w:r>
              <w:t>1 . any broad thin expanse or surface</w:t>
              <w:br/>
              <w:t>2 . paper used for writing or printing</w:t>
              <w:br/>
              <w:t>3 . bed linen consisting of a large rectangular piece of cotton or linen cloth; used in pairs</w:t>
              <w:br/>
              <w:t>4 . (mathematics) an unbounded two-dimensional shape</w:t>
              <w:br/>
              <w:t>5 . newspaper with half-size pages</w:t>
              <w:br/>
              <w:t>6 . a flat artifact that is thin relative to its length and width</w:t>
              <w:br/>
              <w:t>7 . (nautical) a line (rope or chain) that regulates the angle at which a sail is set in relation to the wind</w:t>
              <w:br/>
              <w:t>8 . a large piece of fabric (usually canvas fabric) by means of which wind is used to propel a sailing vessel</w:t>
              <w:br/>
              <w:t>9 . come down as if in sheets</w:t>
              <w:br/>
              <w:t>10 . cover with a sheet, as if by wrapping</w:t>
              <w:br/>
            </w:r>
          </w:p>
        </w:tc>
      </w:tr>
      <w:tr>
        <w:tc>
          <w:tcPr>
            <w:tcW w:type="dxa" w:w="4320"/>
          </w:tcPr>
          <w:p>
            <w:r>
              <w:t>nights</w:t>
            </w:r>
          </w:p>
        </w:tc>
        <w:tc>
          <w:tcPr>
            <w:tcW w:type="dxa" w:w="4320"/>
          </w:tcPr>
          <w:p>
            <w:r>
              <w:t>1 . the time after sunset and before sunrise while it is dark outside</w:t>
              <w:br/>
              <w:t>2 . a period of ignorance or backwardness or gloom</w:t>
              <w:br/>
              <w:t>3 . the period spent sleeping</w:t>
              <w:br/>
              <w:t>4 . the dark part of the diurnal cycle considered a time unit</w:t>
              <w:br/>
              <w:t>5 . darkness</w:t>
              <w:br/>
              <w:t>6 . a shortening of nightfall</w:t>
              <w:br/>
              <w:t>7 . the time between sunset and midnight</w:t>
              <w:br/>
              <w:t>8 . Roman goddess of night; daughter of Erebus; counterpart of Greek Nyx</w:t>
              <w:br/>
            </w:r>
          </w:p>
        </w:tc>
      </w:tr>
      <w:tr>
        <w:tc>
          <w:tcPr>
            <w:tcW w:type="dxa" w:w="4320"/>
          </w:tcPr>
          <w:p>
            <w:r>
              <w:t>digging</w:t>
            </w:r>
          </w:p>
        </w:tc>
        <w:tc>
          <w:tcPr>
            <w:tcW w:type="dxa" w:w="4320"/>
          </w:tcPr>
          <w:p>
            <w:r>
              <w:t>1 . the act of digging</w:t>
              <w:br/>
              <w:t>2 . turn up, loosen, or remove earth</w:t>
              <w:br/>
              <w:t>3 . create by digging</w:t>
              <w:br/>
              <w:t>4 . work hard</w:t>
              <w:br/>
              <w:t>5 . remove, harvest, or recover by digging</w:t>
              <w:br/>
              <w:t>6 . thrust down or into</w:t>
              <w:br/>
              <w:t>7 . remove the inner part or the core of</w:t>
              <w:br/>
              <w:t>8 . poke or thrust abruptly</w:t>
              <w:br/>
              <w:t>9 . get the meaning of something</w:t>
              <w:br/>
            </w:r>
          </w:p>
        </w:tc>
      </w:tr>
      <w:tr>
        <w:tc>
          <w:tcPr>
            <w:tcW w:type="dxa" w:w="4320"/>
          </w:tcPr>
          <w:p>
            <w:r>
              <w:t>bandaged</w:t>
            </w:r>
          </w:p>
        </w:tc>
        <w:tc>
          <w:tcPr>
            <w:tcW w:type="dxa" w:w="4320"/>
          </w:tcPr>
          <w:p>
            <w:r>
              <w:t>1 . wrap around with something so as to cover or enclose</w:t>
              <w:br/>
              <w:t>2 . dress by covering or binding</w:t>
              <w:br/>
              <w:t>3 . covered or wrapped with a bandage</w:t>
              <w:br/>
            </w:r>
          </w:p>
        </w:tc>
      </w:tr>
      <w:tr>
        <w:tc>
          <w:tcPr>
            <w:tcW w:type="dxa" w:w="4320"/>
          </w:tcPr>
          <w:p>
            <w:r>
              <w:t>tissue</w:t>
            </w:r>
          </w:p>
        </w:tc>
        <w:tc>
          <w:tcPr>
            <w:tcW w:type="dxa" w:w="4320"/>
          </w:tcPr>
          <w:p>
            <w:r>
              <w:t>1 . part of an organism consisting of an aggregate of cells having a similar structure and function</w:t>
              <w:br/>
              <w:t>2 . a soft thin (usually translucent) paper</w:t>
              <w:br/>
              <w:t>3 . create a piece of cloth by interlacing strands of fabric, such as wool or cotton</w:t>
              <w:br/>
            </w:r>
          </w:p>
        </w:tc>
      </w:tr>
      <w:tr>
        <w:tc>
          <w:tcPr>
            <w:tcW w:type="dxa" w:w="4320"/>
          </w:tcPr>
          <w:p>
            <w:r>
              <w:t>wednesday</w:t>
            </w:r>
          </w:p>
        </w:tc>
        <w:tc>
          <w:tcPr>
            <w:tcW w:type="dxa" w:w="4320"/>
          </w:tcPr>
          <w:p>
            <w:r>
              <w:t>1 . the fourth day of the week; the third working day</w:t>
              <w:br/>
            </w:r>
          </w:p>
        </w:tc>
      </w:tr>
      <w:tr>
        <w:tc>
          <w:tcPr>
            <w:tcW w:type="dxa" w:w="4320"/>
          </w:tcPr>
          <w:p>
            <w:r>
              <w:t>tent</w:t>
            </w:r>
          </w:p>
        </w:tc>
        <w:tc>
          <w:tcPr>
            <w:tcW w:type="dxa" w:w="4320"/>
          </w:tcPr>
          <w:p>
            <w:r>
              <w:t>1 . a portable shelter (usually of canvas stretched over supporting poles and fastened to the ground with ropes and pegs)</w:t>
              <w:br/>
              <w:t>2 . a web that resembles a tent or carpet</w:t>
              <w:br/>
              <w:t>3 . live in or as if in a tent</w:t>
              <w:br/>
            </w:r>
          </w:p>
        </w:tc>
      </w:tr>
      <w:tr>
        <w:tc>
          <w:tcPr>
            <w:tcW w:type="dxa" w:w="4320"/>
          </w:tcPr>
          <w:p>
            <w:r>
              <w:t>contact</w:t>
            </w:r>
          </w:p>
        </w:tc>
        <w:tc>
          <w:tcPr>
            <w:tcW w:type="dxa" w:w="4320"/>
          </w:tcPr>
          <w:p>
            <w:r>
              <w:t>1 . close interaction</w:t>
              <w:br/>
              <w:t>2 . the act of touching physically</w:t>
              <w:br/>
              <w:t>3 . the state or condition of touching or of being in immediate proximity</w:t>
              <w:br/>
              <w:t>4 . the physical coming together of two or more things</w:t>
              <w:br/>
              <w:t>5 . a person who is in a position to give you special assistance</w:t>
              <w:br/>
              <w:t>6 . a channel for communication between groups</w:t>
              <w:br/>
              <w:t>7 . (electronics) a junction where things (as two electrical conductors) touch or are in physical contact</w:t>
              <w:br/>
              <w:t>8 . a communicative interaction</w:t>
              <w:br/>
              <w:t>9 . a thin curved glass or plastic lens designed to fit over the cornea in order to correct vision or to deliver medication</w:t>
              <w:br/>
              <w:t>10 . be in or establish communication with</w:t>
              <w:br/>
              <w:t>11 . be in direct physical contact with; make contact</w:t>
              <w:br/>
            </w:r>
          </w:p>
        </w:tc>
      </w:tr>
      <w:tr>
        <w:tc>
          <w:tcPr>
            <w:tcW w:type="dxa" w:w="4320"/>
          </w:tcPr>
          <w:p>
            <w:r>
              <w:t>sniffed</w:t>
            </w:r>
          </w:p>
        </w:tc>
        <w:tc>
          <w:tcPr>
            <w:tcW w:type="dxa" w:w="4320"/>
          </w:tcPr>
          <w:p>
            <w:r>
              <w:t>1 . perceive by inhaling through the nose</w:t>
              <w:br/>
              <w:t>2 . inhale audibly through the nose</w:t>
              <w:br/>
            </w:r>
          </w:p>
        </w:tc>
      </w:tr>
      <w:tr>
        <w:tc>
          <w:tcPr>
            <w:tcW w:type="dxa" w:w="4320"/>
          </w:tcPr>
          <w:p>
            <w:r>
              <w:t>jerked</w:t>
            </w:r>
          </w:p>
        </w:tc>
        <w:tc>
          <w:tcPr>
            <w:tcW w:type="dxa" w:w="4320"/>
          </w:tcPr>
          <w:p>
            <w:r>
              <w:t>1 . pull, or move with a sudden movement</w:t>
              <w:br/>
              <w:t>2 . move with abrupt, seemingly uncontrolled motions</w:t>
              <w:br/>
              <w:t>3 . make an uncontrolled, short, jerky motion</w:t>
              <w:br/>
              <w:t>4 . jump vertically, with legs stiff and back arched</w:t>
              <w:br/>
              <w:t>5 . throw or toss with a quick motion</w:t>
              <w:br/>
            </w:r>
          </w:p>
        </w:tc>
      </w:tr>
      <w:tr>
        <w:tc>
          <w:tcPr>
            <w:tcW w:type="dxa" w:w="4320"/>
          </w:tcPr>
          <w:p>
            <w:r>
              <w:t>pupils</w:t>
            </w:r>
          </w:p>
        </w:tc>
        <w:tc>
          <w:tcPr>
            <w:tcW w:type="dxa" w:w="4320"/>
          </w:tcPr>
          <w:p>
            <w:r>
              <w:t>1 . a learner who is enrolled in an educational institution</w:t>
              <w:br/>
              <w:t>2 . the contractile aperture in the center of the iris of the eye; resembles a large black dot</w:t>
              <w:br/>
              <w:t>3 . a young person attending school (up through senior high school)</w:t>
              <w:br/>
            </w:r>
          </w:p>
        </w:tc>
      </w:tr>
      <w:tr>
        <w:tc>
          <w:tcPr>
            <w:tcW w:type="dxa" w:w="4320"/>
          </w:tcPr>
          <w:p>
            <w:r>
              <w:t>favor</w:t>
            </w:r>
          </w:p>
        </w:tc>
        <w:tc>
          <w:tcPr>
            <w:tcW w:type="dxa" w:w="4320"/>
          </w:tcPr>
          <w:p>
            <w:r>
              <w:t>1 . an act of gracious kindness</w:t>
              <w:br/>
              <w:t>2 . an advantage to the benefit of someone or something</w:t>
              <w:br/>
              <w:t>3 . an inclination to approve</w:t>
              <w:br/>
              <w:t>4 . a feeling of favorable regard</w:t>
              <w:br/>
              <w:t>5 . souvenir consisting of a small gift given to a guest at a party</w:t>
              <w:br/>
              <w:t>6 . promote over another</w:t>
              <w:br/>
              <w:t>7 . consider as the favorite</w:t>
              <w:br/>
              <w:t>8 . treat gently or carefully</w:t>
              <w:br/>
              <w:t>9 . bestow a privilege upon</w:t>
              <w:br/>
            </w:r>
          </w:p>
        </w:tc>
      </w:tr>
      <w:tr>
        <w:tc>
          <w:tcPr>
            <w:tcW w:type="dxa" w:w="4320"/>
          </w:tcPr>
          <w:p>
            <w:r>
              <w:t>message</w:t>
            </w:r>
          </w:p>
        </w:tc>
        <w:tc>
          <w:tcPr>
            <w:tcW w:type="dxa" w:w="4320"/>
          </w:tcPr>
          <w:p>
            <w:r>
              <w:t>1 . a communication (usually brief) that is written or spoken or signaled</w:t>
              <w:br/>
              <w:t>2 . what a communication that is about something is about</w:t>
              <w:br/>
              <w:t>3 . send a message to</w:t>
              <w:br/>
              <w:t>4 . send as a message</w:t>
              <w:br/>
              <w:t>5 . send a message</w:t>
              <w:br/>
            </w:r>
          </w:p>
        </w:tc>
      </w:tr>
      <w:tr>
        <w:tc>
          <w:tcPr>
            <w:tcW w:type="dxa" w:w="4320"/>
          </w:tcPr>
          <w:p>
            <w:r>
              <w:t>shoved</w:t>
            </w:r>
          </w:p>
        </w:tc>
        <w:tc>
          <w:tcPr>
            <w:tcW w:type="dxa" w:w="4320"/>
          </w:tcPr>
          <w:p>
            <w:r>
              <w:t>1 . come into rough contact with while moving</w:t>
              <w:br/>
              <w:t>2 . push roughly</w:t>
              <w:br/>
              <w:t>3 . press or force</w:t>
              <w:br/>
            </w:r>
          </w:p>
        </w:tc>
      </w:tr>
      <w:tr>
        <w:tc>
          <w:tcPr>
            <w:tcW w:type="dxa" w:w="4320"/>
          </w:tcPr>
          <w:p>
            <w:r>
              <w:t>measured</w:t>
            </w:r>
          </w:p>
        </w:tc>
        <w:tc>
          <w:tcPr>
            <w:tcW w:type="dxa" w:w="4320"/>
          </w:tcPr>
          <w:p>
            <w:r>
              <w:t>1 . determine the measurements of something or somebody, take measurements of</w:t>
              <w:br/>
              <w:t>2 . express as a number or measure or quantity</w:t>
              <w:br/>
              <w:t>3 . have certain dimensions</w:t>
              <w:br/>
              <w:t>4 . evaluate or estimate the nature, quality, ability, extent, or significance of</w:t>
              <w:br/>
              <w:t>5 . having notes of fixed rhythmic value</w:t>
              <w:br/>
              <w:t>6 . the rhythmic arrangement of syllables</w:t>
              <w:br/>
              <w:t>7 . carefully thought out in advance</w:t>
              <w:br/>
              <w:t>8 . unhurried and with care and dignity</w:t>
              <w:br/>
            </w:r>
          </w:p>
        </w:tc>
      </w:tr>
      <w:tr>
        <w:tc>
          <w:tcPr>
            <w:tcW w:type="dxa" w:w="4320"/>
          </w:tcPr>
          <w:p>
            <w:r>
              <w:t>buildings</w:t>
            </w:r>
          </w:p>
        </w:tc>
        <w:tc>
          <w:tcPr>
            <w:tcW w:type="dxa" w:w="4320"/>
          </w:tcPr>
          <w:p>
            <w:r>
              <w:t>1 . a structure that has a roof and walls and stands more or less permanently in one place</w:t>
              <w:br/>
              <w:t>2 . the act of constructing something</w:t>
              <w:br/>
              <w:t>3 . the commercial activity involved in repairing old structures or constructing new ones</w:t>
              <w:br/>
              <w:t>4 . the occupants of a building</w:t>
              <w:br/>
              <w:t>5 . make by combining materials and parts</w:t>
              <w:br/>
              <w:t>6 . form or accumulate steadily</w:t>
              <w:br/>
              <w:t>7 . build or establish something abstract</w:t>
              <w:br/>
              <w:t>8 . improve the cleansing action of</w:t>
              <w:br/>
              <w:t>9 . order, supervise, or finance the construction of</w:t>
              <w:br/>
              <w:t>10 . give form to, according to a plan</w:t>
              <w:br/>
              <w:t>11 . be engaged in building</w:t>
              <w:br/>
              <w:t>12 . found or ground</w:t>
              <w:br/>
              <w:t>13 . bolster or strengthen</w:t>
              <w:br/>
              <w:t>14 . develop and grow</w:t>
              <w:br/>
            </w:r>
          </w:p>
        </w:tc>
      </w:tr>
      <w:tr>
        <w:tc>
          <w:tcPr>
            <w:tcW w:type="dxa" w:w="4320"/>
          </w:tcPr>
          <w:p>
            <w:r>
              <w:t>bowed</w:t>
            </w:r>
          </w:p>
        </w:tc>
        <w:tc>
          <w:tcPr>
            <w:tcW w:type="dxa" w:w="4320"/>
          </w:tcPr>
          <w:p>
            <w:r>
              <w:t>1 . bend one's knee or body, or lower one's head</w:t>
              <w:br/>
              <w:t>2 . yield to another's wish or opinion</w:t>
              <w:br/>
              <w:t>3 . bend the head or the upper part of the body in a gesture of respect or greeting</w:t>
              <w:br/>
              <w:t>4 . bend one's back forward from the waist on down</w:t>
              <w:br/>
              <w:t>5 . play on a string instrument with a bow</w:t>
              <w:br/>
              <w:t>6 . of a stringed instrument; sounded by stroking with a bow</w:t>
              <w:br/>
              <w:t>7 . forming or resembling an arch</w:t>
              <w:br/>
              <w:t>8 . have legs that curve outward at the knees</w:t>
              <w:br/>
              <w:t>9 . showing an excessively deferential manner</w:t>
              <w:br/>
            </w:r>
          </w:p>
        </w:tc>
      </w:tr>
      <w:tr>
        <w:tc>
          <w:tcPr>
            <w:tcW w:type="dxa" w:w="4320"/>
          </w:tcPr>
          <w:p>
            <w:r>
              <w:t>hollow</w:t>
            </w:r>
          </w:p>
        </w:tc>
        <w:tc>
          <w:tcPr>
            <w:tcW w:type="dxa" w:w="4320"/>
          </w:tcPr>
          <w:p>
            <w:r>
              <w:t>1 . a cavity or space in something</w:t>
              <w:br/>
              <w:t>2 . a small valley between mountains</w:t>
              <w:br/>
              <w:t>3 . a depression hollowed out of solid matter</w:t>
              <w:br/>
              <w:t>4 . remove the inner part or the core of</w:t>
              <w:br/>
              <w:t>5 . remove the interior of</w:t>
              <w:br/>
              <w:t>6 . not solid; having a space or gap or cavity</w:t>
              <w:br/>
              <w:t>7 . as if echoing in a hollow space</w:t>
              <w:br/>
              <w:t>8 . devoid of significance or point</w:t>
              <w:br/>
            </w:r>
          </w:p>
        </w:tc>
      </w:tr>
      <w:tr>
        <w:tc>
          <w:tcPr>
            <w:tcW w:type="dxa" w:w="4320"/>
          </w:tcPr>
          <w:p>
            <w:r>
              <w:t>closet</w:t>
            </w:r>
          </w:p>
        </w:tc>
        <w:tc>
          <w:tcPr>
            <w:tcW w:type="dxa" w:w="4320"/>
          </w:tcPr>
          <w:p>
            <w:r>
              <w:t>1 . a small room (or recess) or cabinet used for storage space</w:t>
              <w:br/>
              <w:t>2 . a toilet in Britain</w:t>
              <w:br/>
              <w:t>3 . a tall piece of furniture that provides storage space for clothes; has a door and rails or hooks for hanging clothes</w:t>
              <w:br/>
              <w:t>4 . a small private room for study or prayer</w:t>
              <w:br/>
              <w:t>5 . confine to a small space, as for intensive work</w:t>
              <w:br/>
            </w:r>
          </w:p>
        </w:tc>
      </w:tr>
      <w:tr>
        <w:tc>
          <w:tcPr>
            <w:tcW w:type="dxa" w:w="4320"/>
          </w:tcPr>
          <w:p>
            <w:r>
              <w:t>influence</w:t>
            </w:r>
          </w:p>
        </w:tc>
        <w:tc>
          <w:tcPr>
            <w:tcW w:type="dxa" w:w="4320"/>
          </w:tcPr>
          <w:p>
            <w:r>
              <w:t>1 . a power to affect persons or events especially power based on prestige etc</w:t>
              <w:br/>
              <w:t>2 . causing something without any direct or apparent effort</w:t>
              <w:br/>
              <w:t>3 . a cognitive factor that tends to have an effect on what you do</w:t>
              <w:br/>
              <w:t>4 . the effect of one thing (or person) on another</w:t>
              <w:br/>
              <w:t>5 . one having power to influence another</w:t>
              <w:br/>
              <w:t>6 . have and exert influence or effect</w:t>
              <w:br/>
              <w:t>7 . shape or influence; give direction to</w:t>
              <w:br/>
              <w:t>8 . induce into action by using one's charm</w:t>
              <w:br/>
            </w:r>
          </w:p>
        </w:tc>
      </w:tr>
      <w:tr>
        <w:tc>
          <w:tcPr>
            <w:tcW w:type="dxa" w:w="4320"/>
          </w:tcPr>
          <w:p>
            <w:r>
              <w:t>pause</w:t>
            </w:r>
          </w:p>
        </w:tc>
        <w:tc>
          <w:tcPr>
            <w:tcW w:type="dxa" w:w="4320"/>
          </w:tcPr>
          <w:p>
            <w:r>
              <w:t>1 . a time interval during which there is a temporary cessation of something</w:t>
              <w:br/>
              <w:t>2 . temporary inactivity</w:t>
              <w:br/>
              <w:t>3 . interrupt temporarily an activity before continuing</w:t>
              <w:br/>
              <w:t>4 . cease an action temporarily</w:t>
              <w:br/>
            </w:r>
          </w:p>
        </w:tc>
      </w:tr>
      <w:tr>
        <w:tc>
          <w:tcPr>
            <w:tcW w:type="dxa" w:w="4320"/>
          </w:tcPr>
          <w:p>
            <w:r>
              <w:t>nostrils</w:t>
            </w:r>
          </w:p>
        </w:tc>
        <w:tc>
          <w:tcPr>
            <w:tcW w:type="dxa" w:w="4320"/>
          </w:tcPr>
          <w:p>
            <w:r>
              <w:t>1 . either one of the two external openings to the nasal cavity in the nose</w:t>
              <w:br/>
            </w:r>
          </w:p>
        </w:tc>
      </w:tr>
      <w:tr>
        <w:tc>
          <w:tcPr>
            <w:tcW w:type="dxa" w:w="4320"/>
          </w:tcPr>
          <w:p>
            <w:r>
              <w:t>bellows</w:t>
            </w:r>
          </w:p>
        </w:tc>
        <w:tc>
          <w:tcPr>
            <w:tcW w:type="dxa" w:w="4320"/>
          </w:tcPr>
          <w:p>
            <w:r>
              <w:t>1 . a mechanical device that blows a strong current of air; used to make a fire burn more fiercely or to sound a musical instrument</w:t>
              <w:br/>
              <w:t>2 . a very loud utterance (like the sound of an animal)</w:t>
              <w:br/>
              <w:t>3 . United States author (born in Canada) whose novels influenced American literature after World War II (1915-2005)</w:t>
              <w:br/>
              <w:t>4 . shout loudly and without restraint</w:t>
              <w:br/>
              <w:t>5 . make a loud noise, as of animal</w:t>
              <w:br/>
            </w:r>
          </w:p>
        </w:tc>
      </w:tr>
      <w:tr>
        <w:tc>
          <w:tcPr>
            <w:tcW w:type="dxa" w:w="4320"/>
          </w:tcPr>
          <w:p>
            <w:r>
              <w:t>troops</w:t>
            </w:r>
          </w:p>
        </w:tc>
        <w:tc>
          <w:tcPr>
            <w:tcW w:type="dxa" w:w="4320"/>
          </w:tcPr>
          <w:p>
            <w:r>
              <w:t>1 . soldiers collectively</w:t>
              <w:br/>
              <w:t>2 . a group of soldiers</w:t>
              <w:br/>
              <w:t>3 . a cavalry unit corresponding to an infantry company</w:t>
              <w:br/>
              <w:t>4 . a unit of Girl or Boy Scouts</w:t>
              <w:br/>
              <w:t>5 . an orderly crowd</w:t>
              <w:br/>
              <w:t>6 . march in a procession</w:t>
              <w:br/>
              <w:t>7 . move or march as if in a crowd</w:t>
              <w:br/>
            </w:r>
          </w:p>
        </w:tc>
      </w:tr>
      <w:tr>
        <w:tc>
          <w:tcPr>
            <w:tcW w:type="dxa" w:w="4320"/>
          </w:tcPr>
          <w:p>
            <w:r>
              <w:t>freight</w:t>
            </w:r>
          </w:p>
        </w:tc>
        <w:tc>
          <w:tcPr>
            <w:tcW w:type="dxa" w:w="4320"/>
          </w:tcPr>
          <w:p>
            <w:r>
              <w:t>1 . goods carried by a large vehicle</w:t>
              <w:br/>
              <w:t>2 . transporting goods commercially at rates cheaper than express rates</w:t>
              <w:br/>
              <w:t>3 . the charge for transporting something by common carrier</w:t>
              <w:br/>
              <w:t>4 . transport commercially as cargo</w:t>
              <w:br/>
              <w:t>5 . load with goods for transportation</w:t>
              <w:br/>
            </w:r>
          </w:p>
        </w:tc>
      </w:tr>
      <w:tr>
        <w:tc>
          <w:tcPr>
            <w:tcW w:type="dxa" w:w="4320"/>
          </w:tcPr>
          <w:p>
            <w:r>
              <w:t>roads</w:t>
            </w:r>
          </w:p>
        </w:tc>
        <w:tc>
          <w:tcPr>
            <w:tcW w:type="dxa" w:w="4320"/>
          </w:tcPr>
          <w:p>
            <w:r>
              <w:t>1 . a partly sheltered anchorage</w:t>
              <w:br/>
              <w:t>2 . an open way (generally public) for travel or transportation</w:t>
              <w:br/>
              <w:t>3 . a way or means to achieve something</w:t>
              <w:br/>
            </w:r>
          </w:p>
        </w:tc>
      </w:tr>
      <w:tr>
        <w:tc>
          <w:tcPr>
            <w:tcW w:type="dxa" w:w="4320"/>
          </w:tcPr>
          <w:p>
            <w:r>
              <w:t>pity</w:t>
            </w:r>
          </w:p>
        </w:tc>
        <w:tc>
          <w:tcPr>
            <w:tcW w:type="dxa" w:w="4320"/>
          </w:tcPr>
          <w:p>
            <w:r>
              <w:t>1 . a feeling of sympathy and sorrow for the misfortunes of others</w:t>
              <w:br/>
              <w:t>2 . an unfortunate development</w:t>
              <w:br/>
              <w:t>3 . the humane quality of understanding the suffering of others and wanting to do something about it</w:t>
              <w:br/>
              <w:t>4 . share the suffering of</w:t>
              <w:br/>
            </w:r>
          </w:p>
        </w:tc>
      </w:tr>
      <w:tr>
        <w:tc>
          <w:tcPr>
            <w:tcW w:type="dxa" w:w="4320"/>
          </w:tcPr>
          <w:p>
            <w:r>
              <w:t>eased</w:t>
            </w:r>
          </w:p>
        </w:tc>
        <w:tc>
          <w:tcPr>
            <w:tcW w:type="dxa" w:w="4320"/>
          </w:tcPr>
          <w:p>
            <w:r>
              <w:t>1 . move gently or carefully</w:t>
              <w:br/>
              <w:t>2 . lessen pain or discomfort; alleviate</w:t>
              <w:br/>
              <w:t>3 . make easier</w:t>
              <w:br/>
              <w:t>4 . lessen the intensity of or calm</w:t>
              <w:br/>
              <w:t>5 . (of pain or sorrow) made easier to bear</w:t>
              <w:br/>
            </w:r>
          </w:p>
        </w:tc>
      </w:tr>
      <w:tr>
        <w:tc>
          <w:tcPr>
            <w:tcW w:type="dxa" w:w="4320"/>
          </w:tcPr>
          <w:p>
            <w:r>
              <w:t>eyeshade</w:t>
            </w:r>
          </w:p>
        </w:tc>
        <w:tc>
          <w:tcPr>
            <w:tcW w:type="dxa" w:w="4320"/>
          </w:tcPr>
          <w:p>
            <w:r>
              <w:t>1 . a brim that projects to the front to shade the eyes</w:t>
              <w:br/>
            </w:r>
          </w:p>
        </w:tc>
      </w:tr>
      <w:tr>
        <w:tc>
          <w:tcPr>
            <w:tcW w:type="dxa" w:w="4320"/>
          </w:tcPr>
          <w:p>
            <w:r>
              <w:t>attorneys</w:t>
            </w:r>
          </w:p>
        </w:tc>
        <w:tc>
          <w:tcPr>
            <w:tcW w:type="dxa" w:w="4320"/>
          </w:tcPr>
          <w:p>
            <w:r>
              <w:t>1 . a professional person authorized to practice law; conducts lawsuits or gives legal advice</w:t>
              <w:br/>
            </w:r>
          </w:p>
        </w:tc>
      </w:tr>
      <w:tr>
        <w:tc>
          <w:tcPr>
            <w:tcW w:type="dxa" w:w="4320"/>
          </w:tcPr>
          <w:p>
            <w:r>
              <w:t>address</w:t>
            </w:r>
          </w:p>
        </w:tc>
        <w:tc>
          <w:tcPr>
            <w:tcW w:type="dxa" w:w="4320"/>
          </w:tcPr>
          <w:p>
            <w:r>
              <w:t>1 . (computer science) the code that identifies where a piece of information is stored</w:t>
              <w:br/>
              <w:t>2 . the place where a person or organization can be found or communicated with</w:t>
              <w:br/>
              <w:t>3 . the act of delivering a formal spoken communication to an audience</w:t>
              <w:br/>
              <w:t>4 . the manner of speaking to another individual</w:t>
              <w:br/>
              <w:t>5 . a sign in front of a house or business carrying the conventional form by which its location is described</w:t>
              <w:br/>
              <w:t>6 . written directions for finding some location; written on letters or packages that are to be delivered to that location</w:t>
              <w:br/>
              <w:t>7 . the stance assumed by a golfer in preparation for hitting a golf ball</w:t>
              <w:br/>
              <w:t>8 . social skill</w:t>
              <w:br/>
              <w:t>9 . speak to</w:t>
              <w:br/>
              <w:t>10 . give a speech to</w:t>
              <w:br/>
              <w:t>11 . put an address on (an envelope)</w:t>
              <w:br/>
              <w:t>12 . direct a question at someone</w:t>
              <w:br/>
              <w:t>13 . address or apply oneself to something, direct one's efforts towards something, such as a question</w:t>
              <w:br/>
              <w:t>14 . greet, as with a prescribed form, title, or name</w:t>
              <w:br/>
              <w:t>15 . access or locate by address</w:t>
              <w:br/>
              <w:t>16 . act on verbally or in some form of artistic expression</w:t>
              <w:br/>
              <w:t>17 . speak to someone</w:t>
              <w:br/>
              <w:t>18 . adjust and aim (a golf ball) at in preparation of hitting</w:t>
              <w:br/>
            </w:r>
          </w:p>
        </w:tc>
      </w:tr>
      <w:tr>
        <w:tc>
          <w:tcPr>
            <w:tcW w:type="dxa" w:w="4320"/>
          </w:tcPr>
          <w:p>
            <w:r>
              <w:t>pan</w:t>
            </w:r>
          </w:p>
        </w:tc>
        <w:tc>
          <w:tcPr>
            <w:tcW w:type="dxa" w:w="4320"/>
          </w:tcPr>
          <w:p>
            <w:r>
              <w:t>1 . cooking utensil consisting of a wide metal vessel</w:t>
              <w:br/>
              <w:t>2 . (Greek mythology) god of fields and woods and shepherds and flocks; represented as a man with goat's legs and horns and ears; identified with Roman Sylvanus or Faunus</w:t>
              <w:br/>
              <w:t>3 . shallow container made of metal</w:t>
              <w:br/>
              <w:t>4 . chimpanzees; more closely related to Australopithecus than to other pongids</w:t>
              <w:br/>
              <w:t>5 . make a sweeping movement</w:t>
              <w:br/>
              <w:t>6 . wash dirt in a pan to separate out the precious minerals</w:t>
              <w:br/>
              <w:t>7 . express a totally negative opinion of</w:t>
              <w:br/>
            </w:r>
          </w:p>
        </w:tc>
      </w:tr>
      <w:tr>
        <w:tc>
          <w:tcPr>
            <w:tcW w:type="dxa" w:w="4320"/>
          </w:tcPr>
          <w:p>
            <w:r>
              <w:t>operator</w:t>
            </w:r>
          </w:p>
        </w:tc>
        <w:tc>
          <w:tcPr>
            <w:tcW w:type="dxa" w:w="4320"/>
          </w:tcPr>
          <w:p>
            <w:r>
              <w:t>1 . (mathematics) a symbol or function representing a mathematical operation</w:t>
              <w:br/>
              <w:t>2 . an agent that operates some apparatus or machine</w:t>
              <w:br/>
              <w:t>3 . someone who owns or operates a business</w:t>
              <w:br/>
              <w:t>4 . a shrewd or unscrupulous person who knows how to circumvent difficulties</w:t>
              <w:br/>
              <w:t>5 . a speculator who trades aggressively on stock or commodity markets</w:t>
              <w:br/>
            </w:r>
          </w:p>
        </w:tc>
      </w:tr>
      <w:tr>
        <w:tc>
          <w:tcPr>
            <w:tcW w:type="dxa" w:w="4320"/>
          </w:tcPr>
          <w:p>
            <w:r>
              <w:t>paying</w:t>
            </w:r>
          </w:p>
        </w:tc>
        <w:tc>
          <w:tcPr>
            <w:tcW w:type="dxa" w:w="4320"/>
          </w:tcPr>
          <w:p>
            <w:r>
              <w:t>1 . give money, usually in exchange for goods or services</w:t>
              <w:br/>
              <w:t>2 . convey, as of a compliment, regards, attention, etc.; bestow</w:t>
              <w:br/>
              <w:t>3 . cancel or discharge a debt</w:t>
              <w:br/>
              <w:t>4 . bring in</w:t>
              <w:br/>
              <w:t>5 . do or give something to somebody in return</w:t>
              <w:br/>
              <w:t>6 . dedicate</w:t>
              <w:br/>
              <w:t>7 . be worth it</w:t>
              <w:br/>
              <w:t>8 . render</w:t>
              <w:br/>
              <w:t>9 . bear (a cost or penalty), in recompense for some action</w:t>
              <w:br/>
              <w:t>10 . make a compensation for</w:t>
              <w:br/>
              <w:t>11 . discharge or settle</w:t>
              <w:br/>
              <w:t>12 . yielding a fair profit</w:t>
              <w:br/>
              <w:t>13 . for which money is paid</w:t>
              <w:br/>
            </w:r>
          </w:p>
        </w:tc>
      </w:tr>
      <w:tr>
        <w:tc>
          <w:tcPr>
            <w:tcW w:type="dxa" w:w="4320"/>
          </w:tcPr>
          <w:p>
            <w:r>
              <w:t>wreath</w:t>
            </w:r>
          </w:p>
        </w:tc>
        <w:tc>
          <w:tcPr>
            <w:tcW w:type="dxa" w:w="4320"/>
          </w:tcPr>
          <w:p>
            <w:r>
              <w:t>1 . flower arrangement consisting of a circular band of foliage or flowers for ornamental purposes</w:t>
              <w:br/>
            </w:r>
          </w:p>
        </w:tc>
      </w:tr>
      <w:tr>
        <w:tc>
          <w:tcPr>
            <w:tcW w:type="dxa" w:w="4320"/>
          </w:tcPr>
          <w:p>
            <w:r>
              <w:t>dollar</w:t>
            </w:r>
          </w:p>
        </w:tc>
        <w:tc>
          <w:tcPr>
            <w:tcW w:type="dxa" w:w="4320"/>
          </w:tcPr>
          <w:p>
            <w:r>
              <w:t>1 . the basic monetary unit in many countries; equal to 100 cents</w:t>
              <w:br/>
              <w:t>2 . a piece of paper money worth one dollar</w:t>
              <w:br/>
              <w:t>3 . a United States coin worth one dollar</w:t>
              <w:br/>
              <w:t>4 . a symbol of commercialism or greed</w:t>
              <w:br/>
            </w:r>
          </w:p>
        </w:tc>
      </w:tr>
      <w:tr>
        <w:tc>
          <w:tcPr>
            <w:tcW w:type="dxa" w:w="4320"/>
          </w:tcPr>
          <w:p>
            <w:r>
              <w:t>sooner</w:t>
            </w:r>
          </w:p>
        </w:tc>
        <w:tc>
          <w:tcPr>
            <w:tcW w:type="dxa" w:w="4320"/>
          </w:tcPr>
          <w:p>
            <w:r>
              <w:t>1 . a native or resident of Oklahoma</w:t>
              <w:br/>
              <w:t>2 . comparatives of `soon' or `early'</w:t>
              <w:br/>
              <w:t>3 . more readily or willingly</w:t>
              <w:br/>
            </w:r>
          </w:p>
        </w:tc>
      </w:tr>
      <w:tr>
        <w:tc>
          <w:tcPr>
            <w:tcW w:type="dxa" w:w="4320"/>
          </w:tcPr>
          <w:p>
            <w:r>
              <w:t>rid</w:t>
            </w:r>
          </w:p>
        </w:tc>
        <w:tc>
          <w:tcPr>
            <w:tcW w:type="dxa" w:w="4320"/>
          </w:tcPr>
          <w:p>
            <w:r>
              <w:t>1 . relieve from</w:t>
              <w:br/>
            </w:r>
          </w:p>
        </w:tc>
      </w:tr>
      <w:tr>
        <w:tc>
          <w:tcPr>
            <w:tcW w:type="dxa" w:w="4320"/>
          </w:tcPr>
          <w:p>
            <w:r>
              <w:t>physical</w:t>
            </w:r>
          </w:p>
        </w:tc>
        <w:tc>
          <w:tcPr>
            <w:tcW w:type="dxa" w:w="4320"/>
          </w:tcPr>
          <w:p>
            <w:r>
              <w:t>1 . involving the body as distinguished from the mind or spirit</w:t>
              <w:br/>
              <w:t>2 . relating to the sciences dealing with matter and energy; especially physics</w:t>
              <w:br/>
              <w:t>3 . having substance or material existence; perceptible to the senses</w:t>
              <w:br/>
              <w:t>4 . according with material things or natural laws (other than those peculiar to living matter)</w:t>
              <w:br/>
              <w:t>5 . characterized by energetic bodily activity</w:t>
              <w:br/>
              <w:t>6 . impelled by physical force especially against resistance</w:t>
              <w:br/>
              <w:t>7 . concerned with material things</w:t>
              <w:br/>
            </w:r>
          </w:p>
        </w:tc>
      </w:tr>
      <w:tr>
        <w:tc>
          <w:tcPr>
            <w:tcW w:type="dxa" w:w="4320"/>
          </w:tcPr>
          <w:p>
            <w:r>
              <w:t>balance</w:t>
            </w:r>
          </w:p>
        </w:tc>
        <w:tc>
          <w:tcPr>
            <w:tcW w:type="dxa" w:w="4320"/>
          </w:tcPr>
          <w:p>
            <w:r>
              <w:t>1 . a state of equilibrium</w:t>
              <w:br/>
              <w:t>2 . equality between the totals of the credit and debit sides of an account</w:t>
              <w:br/>
              <w:t>3 . harmonious arrangement or relation of parts or elements within a whole (as in a design); - John Ruskin</w:t>
              <w:br/>
              <w:t>4 . equality of distribution</w:t>
              <w:br/>
              <w:t>5 . something left after other parts have been taken away</w:t>
              <w:br/>
              <w:t>6 . the difference between the totals of the credit and debit sides of an account</w:t>
              <w:br/>
              <w:t>7 . (astrology) a person who is born while the sun is in Libra</w:t>
              <w:br/>
              <w:t>8 . the seventh sign of the zodiac; the sun is in this sign from about September 23 to October 22</w:t>
              <w:br/>
              <w:t>9 . (mathematics) an attribute of a shape or relation; exact reflection of form on opposite sides of a dividing line or plane</w:t>
              <w:br/>
              <w:t>10 . a weight that balances another weight</w:t>
              <w:br/>
              <w:t>11 . a wheel that regulates the rate of movement in a machine; especially a wheel oscillating against the hairspring of a timepiece to regulate its beat</w:t>
              <w:br/>
              <w:t>12 . a scale for weighing; depends on pull of gravity</w:t>
              <w:br/>
              <w:t>13 . bring into balance or equilibrium</w:t>
              <w:br/>
              <w:t>14 . compute credits and debits of an account</w:t>
              <w:br/>
              <w:t>15 . hold or carry in equilibrium</w:t>
              <w:br/>
              <w:t>16 . be in equilibrium</w:t>
              <w:br/>
            </w:r>
          </w:p>
        </w:tc>
      </w:tr>
      <w:tr>
        <w:tc>
          <w:tcPr>
            <w:tcW w:type="dxa" w:w="4320"/>
          </w:tcPr>
          <w:p>
            <w:r>
              <w:t>effective</w:t>
            </w:r>
          </w:p>
        </w:tc>
        <w:tc>
          <w:tcPr>
            <w:tcW w:type="dxa" w:w="4320"/>
          </w:tcPr>
          <w:p>
            <w:r>
              <w:t>1 . producing or capable of producing an intended result or having a striking effect; -LewisMumford</w:t>
              <w:br/>
              <w:t>2 . able to accomplish a purpose; functioning effectively; -G.B.Shaw</w:t>
              <w:br/>
              <w:t>3 . works well as a means or remedy</w:t>
              <w:br/>
              <w:t>4 . exerting force or influence</w:t>
              <w:br/>
              <w:t>5 . existing in fact; not theoretical; real</w:t>
              <w:br/>
              <w:t>6 . ready for service</w:t>
              <w:br/>
            </w:r>
          </w:p>
        </w:tc>
      </w:tr>
      <w:tr>
        <w:tc>
          <w:tcPr>
            <w:tcW w:type="dxa" w:w="4320"/>
          </w:tcPr>
          <w:p>
            <w:r>
              <w:t>sleepy</w:t>
            </w:r>
          </w:p>
        </w:tc>
        <w:tc>
          <w:tcPr>
            <w:tcW w:type="dxa" w:w="4320"/>
          </w:tcPr>
          <w:p>
            <w:r>
              <w:t>1 . ready to fall asleep</w:t>
              <w:br/>
            </w:r>
          </w:p>
        </w:tc>
      </w:tr>
      <w:tr>
        <w:tc>
          <w:tcPr>
            <w:tcW w:type="dxa" w:w="4320"/>
          </w:tcPr>
          <w:p>
            <w:r>
              <w:t>cord</w:t>
            </w:r>
          </w:p>
        </w:tc>
        <w:tc>
          <w:tcPr>
            <w:tcW w:type="dxa" w:w="4320"/>
          </w:tcPr>
          <w:p>
            <w:r>
              <w:t>1 . a line made of twisted fibers or threads</w:t>
              <w:br/>
              <w:t>2 . a unit of amount of wood cut for burning; 128 cubic feet</w:t>
              <w:br/>
              <w:t>3 . a light insulated conductor for household use</w:t>
              <w:br/>
              <w:t>4 . a cut pile fabric with vertical ribs; usually made of cotton</w:t>
              <w:br/>
              <w:t>5 . stack in cords</w:t>
              <w:br/>
              <w:t>6 . bind or tie with a cord</w:t>
              <w:br/>
            </w:r>
          </w:p>
        </w:tc>
      </w:tr>
      <w:tr>
        <w:tc>
          <w:tcPr>
            <w:tcW w:type="dxa" w:w="4320"/>
          </w:tcPr>
          <w:p>
            <w:r>
              <w:t>troubled</w:t>
            </w:r>
          </w:p>
        </w:tc>
        <w:tc>
          <w:tcPr>
            <w:tcW w:type="dxa" w:w="4320"/>
          </w:tcPr>
          <w:p>
            <w:r>
              <w:t>1 . move deeply</w:t>
              <w:br/>
              <w:t>2 . to cause inconvenience or discomfort to</w:t>
              <w:br/>
              <w:t>3 . disturb in mind or make uneasy or cause to be worried or alarmed</w:t>
              <w:br/>
              <w:t>4 . take the trouble to do something; concern oneself</w:t>
              <w:br/>
              <w:t>5 . cause bodily suffering to and make sick or indisposed</w:t>
              <w:br/>
              <w:t>6 . characterized by or indicative of distress or affliction or danger or need</w:t>
              <w:br/>
              <w:t>7 . characterized by unrest or disorder or insubordination</w:t>
              <w:br/>
            </w:r>
          </w:p>
        </w:tc>
      </w:tr>
      <w:tr>
        <w:tc>
          <w:tcPr>
            <w:tcW w:type="dxa" w:w="4320"/>
          </w:tcPr>
          <w:p>
            <w:r>
              <w:t>liars</w:t>
            </w:r>
          </w:p>
        </w:tc>
        <w:tc>
          <w:tcPr>
            <w:tcW w:type="dxa" w:w="4320"/>
          </w:tcPr>
          <w:p>
            <w:r>
              <w:t>1 . a person who has lied or who lies repeatedly</w:t>
              <w:br/>
            </w:r>
          </w:p>
        </w:tc>
      </w:tr>
      <w:tr>
        <w:tc>
          <w:tcPr>
            <w:tcW w:type="dxa" w:w="4320"/>
          </w:tcPr>
          <w:p>
            <w:r>
              <w:t>turns</w:t>
            </w:r>
          </w:p>
        </w:tc>
        <w:tc>
          <w:tcPr>
            <w:tcW w:type="dxa" w:w="4320"/>
          </w:tcPr>
          <w:p>
            <w:r>
              <w:t>1 . a circular segment of a curve</w:t>
              <w:br/>
              <w:t>2 . the act of changing or reversing the direction of the course</w:t>
              <w:br/>
              <w:t>3 . (game) the activity of doing something in an agreed succession</w:t>
              <w:br/>
              <w:t>4 . an unforeseen development</w:t>
              <w:br/>
              <w:t>5 . a movement in a new direction</w:t>
              <w:br/>
              <w:t>6 . the act of turning away or in the opposite direction</w:t>
              <w:br/>
              <w:t>7 . turning or twisting around (in place)</w:t>
              <w:br/>
              <w:t>8 . a time for working (after which you will be relieved by someone else)</w:t>
              <w:br/>
              <w:t>9 . (sports) a division during which one team is on the offensive</w:t>
              <w:br/>
              <w:t>10 . a short theatrical performance that is part of a longer program</w:t>
              <w:br/>
              <w:t>11 . a favor for someone</w:t>
              <w:br/>
              <w:t>12 . taking a short walk out and back</w:t>
              <w:br/>
              <w:t>13 . change orientation or direction, also in the abstract sense</w:t>
              <w:br/>
              <w:t>14 . undergo a transformation or a change of position or action</w:t>
              <w:br/>
              <w:t>15 . undergo a change or development</w:t>
              <w:br/>
              <w:t>16 . cause to move around or rotate</w:t>
              <w:br/>
              <w:t>17 . change to the contrary</w:t>
              <w:br/>
              <w:t>18 . pass to the other side of</w:t>
              <w:br/>
              <w:t>19 . pass into a condition gradually, take on a specific property or attribute; become</w:t>
              <w:br/>
              <w:t>20 . let (something) fall or spill from a container</w:t>
              <w:br/>
              <w:t>21 . move around an axis or a center</w:t>
              <w:br/>
              <w:t>22 . cause to move around a center so as to show another side of</w:t>
              <w:br/>
              <w:t>23 . to send or let go</w:t>
              <w:br/>
              <w:t>24 . to break and turn over earth especially with a plow</w:t>
              <w:br/>
              <w:t>25 . shape by rotating on a lathe or cutting device or a wheel</w:t>
              <w:br/>
              <w:t>26 . change color</w:t>
              <w:br/>
              <w:t>27 . twist suddenly so as to sprain</w:t>
              <w:br/>
              <w:t>28 . cause to change or turn into something different;assume new characteristics</w:t>
              <w:br/>
              <w:t>29 . accomplish by rotating</w:t>
              <w:br/>
              <w:t>30 . get by buying and selling</w:t>
              <w:br/>
              <w:t>31 . cause to move along an axis or into a new direction</w:t>
              <w:br/>
              <w:t>32 . channel one's attention, interest, thought, or attention toward or away from something</w:t>
              <w:br/>
              <w:t>33 . cause (a plastic object) to assume a crooked or angular form</w:t>
              <w:br/>
              <w:t>34 . alter the functioning or setting of</w:t>
              <w:br/>
              <w:t>35 . direct at someone</w:t>
              <w:br/>
              <w:t>36 . have recourse to or make an appeal or request for help or information to</w:t>
              <w:br/>
              <w:t>37 . go sour or spoil</w:t>
              <w:br/>
              <w:t>38 . become officially one year older</w:t>
              <w:br/>
            </w:r>
          </w:p>
        </w:tc>
      </w:tr>
      <w:tr>
        <w:tc>
          <w:tcPr>
            <w:tcW w:type="dxa" w:w="4320"/>
          </w:tcPr>
          <w:p>
            <w:r>
              <w:t>dreamed</w:t>
            </w:r>
          </w:p>
        </w:tc>
        <w:tc>
          <w:tcPr>
            <w:tcW w:type="dxa" w:w="4320"/>
          </w:tcPr>
          <w:p>
            <w:r>
              <w:t>1 . have a daydream; indulge in a fantasy</w:t>
              <w:br/>
              <w:t>2 . experience while sleeping</w:t>
              <w:br/>
              <w:t>3 . conceived of or imagined or hoped for</w:t>
              <w:br/>
            </w:r>
          </w:p>
        </w:tc>
      </w:tr>
      <w:tr>
        <w:tc>
          <w:tcPr>
            <w:tcW w:type="dxa" w:w="4320"/>
          </w:tcPr>
          <w:p>
            <w:r>
              <w:t>skirts</w:t>
            </w:r>
          </w:p>
        </w:tc>
        <w:tc>
          <w:tcPr>
            <w:tcW w:type="dxa" w:w="4320"/>
          </w:tcPr>
          <w:p>
            <w:r>
              <w:t>1 . cloth covering that forms the part of a garment below the waist</w:t>
              <w:br/>
              <w:t>2 . a garment hanging from the waist; worn mainly by girls and women</w:t>
              <w:br/>
              <w:t>3 . (Fungi) a remnant of the partial veil that in mature mushrooms surrounds the stem like a collar</w:t>
              <w:br/>
              <w:t>4 . informal terms for a (young) woman</w:t>
              <w:br/>
              <w:t>5 . avoid or try to avoid fulfilling, answering, or performing (duties, questions, or issues)</w:t>
              <w:br/>
              <w:t>6 . pass around or about; move along the border</w:t>
              <w:br/>
              <w:t>7 . form the edge of</w:t>
              <w:br/>
              <w:t>8 . extend on all sides of simultaneously; encircle</w:t>
              <w:br/>
            </w:r>
          </w:p>
        </w:tc>
      </w:tr>
      <w:tr>
        <w:tc>
          <w:tcPr>
            <w:tcW w:type="dxa" w:w="4320"/>
          </w:tcPr>
          <w:p>
            <w:r>
              <w:t>sudden</w:t>
            </w:r>
          </w:p>
        </w:tc>
        <w:tc>
          <w:tcPr>
            <w:tcW w:type="dxa" w:w="4320"/>
          </w:tcPr>
          <w:p>
            <w:r>
              <w:t>1 . happening without warning or in a short space of time</w:t>
              <w:br/>
            </w:r>
          </w:p>
        </w:tc>
      </w:tr>
      <w:tr>
        <w:tc>
          <w:tcPr>
            <w:tcW w:type="dxa" w:w="4320"/>
          </w:tcPr>
          <w:p>
            <w:r>
              <w:t>flung</w:t>
            </w:r>
          </w:p>
        </w:tc>
        <w:tc>
          <w:tcPr>
            <w:tcW w:type="dxa" w:w="4320"/>
          </w:tcPr>
          <w:p>
            <w:r>
              <w:t>1 . throw with force or recklessness</w:t>
              <w:br/>
              <w:t>2 . move in an abrupt or headlong manner</w:t>
              <w:br/>
              <w:t>3 . indulge oneself</w:t>
              <w:br/>
              <w:t>4 . throw or cast away</w:t>
              <w:br/>
            </w:r>
          </w:p>
        </w:tc>
      </w:tr>
      <w:tr>
        <w:tc>
          <w:tcPr>
            <w:tcW w:type="dxa" w:w="4320"/>
          </w:tcPr>
          <w:p>
            <w:r>
              <w:t>raw</w:t>
            </w:r>
          </w:p>
        </w:tc>
        <w:tc>
          <w:tcPr>
            <w:tcW w:type="dxa" w:w="4320"/>
          </w:tcPr>
          <w:p>
            <w:r>
              <w:t>1 . informal terms for nakedness</w:t>
              <w:br/>
              <w:t>2 . (used especially of commodities) being unprocessed or manufactured using only simple or minimal processes</w:t>
              <w:br/>
              <w:t>3 . having the surface exposed and painful</w:t>
              <w:br/>
              <w:t>4 . not treated with heat to prepare it for eating</w:t>
              <w:br/>
              <w:t>5 . not processed or refined</w:t>
              <w:br/>
              <w:t>6 . devoid of elaboration or diminution or concealment; bare and pure</w:t>
              <w:br/>
              <w:t>7 . brutally unfair or harsh</w:t>
              <w:br/>
              <w:t>8 . not processed or subjected to analysis</w:t>
              <w:br/>
              <w:t>9 . untempered and unrefined</w:t>
              <w:br/>
              <w:t>10 . hurting</w:t>
              <w:br/>
              <w:t>11 . unpleasantly cold and damp</w:t>
              <w:br/>
              <w:t>12 . used of wood and furniture</w:t>
              <w:br/>
              <w:t>13 . lacking training or experience</w:t>
              <w:br/>
              <w:t>14 . (used informally) completely unclothed</w:t>
              <w:br/>
            </w:r>
          </w:p>
        </w:tc>
      </w:tr>
      <w:tr>
        <w:tc>
          <w:tcPr>
            <w:tcW w:type="dxa" w:w="4320"/>
          </w:tcPr>
          <w:p>
            <w:r>
              <w:t>remarkable</w:t>
            </w:r>
          </w:p>
        </w:tc>
        <w:tc>
          <w:tcPr>
            <w:tcW w:type="dxa" w:w="4320"/>
          </w:tcPr>
          <w:p>
            <w:r>
              <w:t>1 . unusual or striking</w:t>
              <w:br/>
              <w:t>2 . worthy of notice</w:t>
              <w:br/>
            </w:r>
          </w:p>
        </w:tc>
      </w:tr>
      <w:tr>
        <w:tc>
          <w:tcPr>
            <w:tcW w:type="dxa" w:w="4320"/>
          </w:tcPr>
          <w:p>
            <w:r>
              <w:t>studies</w:t>
            </w:r>
          </w:p>
        </w:tc>
        <w:tc>
          <w:tcPr>
            <w:tcW w:type="dxa" w:w="4320"/>
          </w:tcPr>
          <w:p>
            <w:r>
              <w:t>1 . a detailed critical inspection</w:t>
              <w:br/>
              <w:t>2 . applying the mind to learning and understanding a subject (especially by reading)</w:t>
              <w:br/>
              <w:t>3 . a written document describing the findings of some individual or group</w:t>
              <w:br/>
              <w:t>4 . a state of deep mental absorption</w:t>
              <w:br/>
              <w:t>5 . a room used for reading and writing and studying</w:t>
              <w:br/>
              <w:t>6 . a branch of knowledge</w:t>
              <w:br/>
              <w:t>7 . preliminary drawing for later elaboration</w:t>
              <w:br/>
              <w:t>8 . attentive consideration and meditation</w:t>
              <w:br/>
              <w:t>9 . someone who memorizes quickly and easily (as the lines for a part in a play)</w:t>
              <w:br/>
              <w:t>10 . a composition intended to develop one aspect of the performer's technique</w:t>
              <w:br/>
              <w:t>11 . consider in detail and subject to an analysis in order to discover essential features or meaning</w:t>
              <w:br/>
              <w:t>12 . be a student; follow a course of study; be enrolled at an institute of learning</w:t>
              <w:br/>
              <w:t>13 . give careful consideration to</w:t>
              <w:br/>
              <w:t>14 . be a student of a certain subject</w:t>
              <w:br/>
              <w:t>15 . learn by reading books</w:t>
              <w:br/>
              <w:t>16 . think intently and at length, as for spiritual purposes</w:t>
              <w:br/>
            </w:r>
          </w:p>
        </w:tc>
      </w:tr>
      <w:tr>
        <w:tc>
          <w:tcPr>
            <w:tcW w:type="dxa" w:w="4320"/>
          </w:tcPr>
          <w:p>
            <w:r>
              <w:t>toes</w:t>
            </w:r>
          </w:p>
        </w:tc>
        <w:tc>
          <w:tcPr>
            <w:tcW w:type="dxa" w:w="4320"/>
          </w:tcPr>
          <w:p>
            <w:r>
              <w:t>1 . one of the digits of the foot</w:t>
              <w:br/>
              <w:t>2 . the part of footwear that provides a covering for the toes</w:t>
              <w:br/>
              <w:t>3 . forepart of a hoof</w:t>
              <w:br/>
              <w:t>4 . (golf) the part of a clubhead farthest from the shaft</w:t>
              <w:br/>
              <w:t>5 . walk so that the toes assume an indicated position or direction</w:t>
              <w:br/>
              <w:t>6 . drive obliquely</w:t>
              <w:br/>
              <w:t>7 . hit (a golf ball) with the toe of the club</w:t>
              <w:br/>
              <w:t>8 . drive (a golf ball) with the toe of the club</w:t>
              <w:br/>
              <w:t>9 . touch with the toe</w:t>
              <w:br/>
            </w:r>
          </w:p>
        </w:tc>
      </w:tr>
      <w:tr>
        <w:tc>
          <w:tcPr>
            <w:tcW w:type="dxa" w:w="4320"/>
          </w:tcPr>
          <w:p>
            <w:r>
              <w:t>altar</w:t>
            </w:r>
          </w:p>
        </w:tc>
        <w:tc>
          <w:tcPr>
            <w:tcW w:type="dxa" w:w="4320"/>
          </w:tcPr>
          <w:p>
            <w:r>
              <w:t>1 . the table in Christian churches where communion is given</w:t>
              <w:br/>
              <w:t>2 . a raised structure on which gifts or sacrifices to a god are made</w:t>
              <w:br/>
            </w:r>
          </w:p>
        </w:tc>
      </w:tr>
      <w:tr>
        <w:tc>
          <w:tcPr>
            <w:tcW w:type="dxa" w:w="4320"/>
          </w:tcPr>
          <w:p>
            <w:r>
              <w:t>candles</w:t>
            </w:r>
          </w:p>
        </w:tc>
        <w:tc>
          <w:tcPr>
            <w:tcW w:type="dxa" w:w="4320"/>
          </w:tcPr>
          <w:p>
            <w:r>
              <w:t>1 . stick of wax with a wick in the middle</w:t>
              <w:br/>
              <w:t>2 . the basic unit of luminous intensity adopted under the Systeme International d'Unites; equal to 1/60 of the luminous intensity per square centimeter of a black body radiating at the temperature of 2,046 degrees Kelvin</w:t>
              <w:br/>
              <w:t>3 . examine eggs for freshness by holding them against a light</w:t>
              <w:br/>
            </w:r>
          </w:p>
        </w:tc>
      </w:tr>
      <w:tr>
        <w:tc>
          <w:tcPr>
            <w:tcW w:type="dxa" w:w="4320"/>
          </w:tcPr>
          <w:p>
            <w:r>
              <w:t>napkin</w:t>
            </w:r>
          </w:p>
        </w:tc>
        <w:tc>
          <w:tcPr>
            <w:tcW w:type="dxa" w:w="4320"/>
          </w:tcPr>
          <w:p>
            <w:r>
              <w:t>1 . a small piece of table linen that is used to wipe the mouth and to cover the lap in order to protect clothing</w:t>
              <w:br/>
              <w:t>2 . garment consisting of a folded cloth drawn up between the legs and fastened at the waist; worn by infants to catch excrement</w:t>
              <w:br/>
            </w:r>
          </w:p>
        </w:tc>
      </w:tr>
      <w:tr>
        <w:tc>
          <w:tcPr>
            <w:tcW w:type="dxa" w:w="4320"/>
          </w:tcPr>
          <w:p>
            <w:r>
              <w:t>lecture</w:t>
            </w:r>
          </w:p>
        </w:tc>
        <w:tc>
          <w:tcPr>
            <w:tcW w:type="dxa" w:w="4320"/>
          </w:tcPr>
          <w:p>
            <w:r>
              <w:t>1 . a speech that is open to the public</w:t>
              <w:br/>
              <w:t>2 . a lengthy rebuke</w:t>
              <w:br/>
              <w:t>3 . teaching by giving a discourse on some subject (typically to a class)</w:t>
              <w:br/>
              <w:t>4 . deliver a lecture or talk</w:t>
              <w:br/>
              <w:t>5 . censure severely or angrily</w:t>
              <w:br/>
            </w:r>
          </w:p>
        </w:tc>
      </w:tr>
      <w:tr>
        <w:tc>
          <w:tcPr>
            <w:tcW w:type="dxa" w:w="4320"/>
          </w:tcPr>
          <w:p>
            <w:r>
              <w:t>confident</w:t>
            </w:r>
          </w:p>
        </w:tc>
        <w:tc>
          <w:tcPr>
            <w:tcW w:type="dxa" w:w="4320"/>
          </w:tcPr>
          <w:p>
            <w:r>
              <w:t>1 . having or marked by confidence or assurance</w:t>
              <w:br/>
              <w:t>2 . persuaded of; very sure</w:t>
              <w:br/>
              <w:t>3 . not liable to error in judgment or action; - Walter Lippman; - Michiko Kakutani</w:t>
              <w:br/>
            </w:r>
          </w:p>
        </w:tc>
      </w:tr>
      <w:tr>
        <w:tc>
          <w:tcPr>
            <w:tcW w:type="dxa" w:w="4320"/>
          </w:tcPr>
          <w:p>
            <w:r>
              <w:t>screaming</w:t>
            </w:r>
          </w:p>
        </w:tc>
        <w:tc>
          <w:tcPr>
            <w:tcW w:type="dxa" w:w="4320"/>
          </w:tcPr>
          <w:p>
            <w:r>
              <w:t>1 . sharp piercing cry</w:t>
              <w:br/>
              <w:t>2 . a high-pitched noise resembling a human cry</w:t>
              <w:br/>
              <w:t>3 . utter a sudden loud cry</w:t>
              <w:br/>
              <w:t>4 . utter or declare in a very loud voice</w:t>
              <w:br/>
              <w:t>5 . make a loud, piercing sound</w:t>
              <w:br/>
              <w:t>6 . so extremely intense as to evoke screams</w:t>
              <w:br/>
              <w:t>7 . resembling a scream in effect</w:t>
              <w:br/>
              <w:t>8 . marked by or causing boisterous merriment or convulsive laughter</w:t>
              <w:br/>
            </w:r>
          </w:p>
        </w:tc>
      </w:tr>
      <w:tr>
        <w:tc>
          <w:tcPr>
            <w:tcW w:type="dxa" w:w="4320"/>
          </w:tcPr>
          <w:p>
            <w:r>
              <w:t>childlike</w:t>
            </w:r>
          </w:p>
        </w:tc>
        <w:tc>
          <w:tcPr>
            <w:tcW w:type="dxa" w:w="4320"/>
          </w:tcPr>
          <w:p>
            <w:r>
              <w:t>1 . befitting a young child</w:t>
              <w:br/>
              <w:t>2 . exhibiting childlike simplicity and credulity</w:t>
              <w:br/>
            </w:r>
          </w:p>
        </w:tc>
      </w:tr>
      <w:tr>
        <w:tc>
          <w:tcPr>
            <w:tcW w:type="dxa" w:w="4320"/>
          </w:tcPr>
          <w:p>
            <w:r>
              <w:t>someday</w:t>
            </w:r>
          </w:p>
        </w:tc>
        <w:tc>
          <w:tcPr>
            <w:tcW w:type="dxa" w:w="4320"/>
          </w:tcPr>
          <w:p>
            <w:r>
              <w:t>1 . some unspecified time in the future</w:t>
              <w:br/>
            </w:r>
          </w:p>
        </w:tc>
      </w:tr>
      <w:tr>
        <w:tc>
          <w:tcPr>
            <w:tcW w:type="dxa" w:w="4320"/>
          </w:tcPr>
          <w:p>
            <w:r>
              <w:t>directly</w:t>
            </w:r>
          </w:p>
        </w:tc>
        <w:tc>
          <w:tcPr>
            <w:tcW w:type="dxa" w:w="4320"/>
          </w:tcPr>
          <w:p>
            <w:r>
              <w:t>1 . without deviation</w:t>
              <w:br/>
              <w:t>2 . without anyone or anything intervening</w:t>
              <w:br/>
              <w:t>3 . without delay or hesitation; with no time intervening</w:t>
              <w:br/>
              <w:t>4 . in a forthright manner; candidly or frankly</w:t>
              <w:br/>
            </w:r>
          </w:p>
        </w:tc>
      </w:tr>
      <w:tr>
        <w:tc>
          <w:tcPr>
            <w:tcW w:type="dxa" w:w="4320"/>
          </w:tcPr>
          <w:p>
            <w:r>
              <w:t>leaf</w:t>
            </w:r>
          </w:p>
        </w:tc>
        <w:tc>
          <w:tcPr>
            <w:tcW w:type="dxa" w:w="4320"/>
          </w:tcPr>
          <w:p>
            <w:r>
              <w:t>1 . the main organ of photosynthesis and transpiration in higher plants</w:t>
              <w:br/>
              <w:t>2 . a sheet of any written or printed material (especially in a manuscript or book)</w:t>
              <w:br/>
              <w:t>3 . hinged or detachable flat section (as of a table or door)</w:t>
              <w:br/>
              <w:t>4 . look through a book or other written material</w:t>
              <w:br/>
              <w:t>5 . turn over pages</w:t>
              <w:br/>
              <w:t>6 . produce leaves, of plants</w:t>
              <w:br/>
            </w:r>
          </w:p>
        </w:tc>
      </w:tr>
      <w:tr>
        <w:tc>
          <w:tcPr>
            <w:tcW w:type="dxa" w:w="4320"/>
          </w:tcPr>
          <w:p>
            <w:r>
              <w:t>blackened</w:t>
            </w:r>
          </w:p>
        </w:tc>
        <w:tc>
          <w:tcPr>
            <w:tcW w:type="dxa" w:w="4320"/>
          </w:tcPr>
          <w:p>
            <w:r>
              <w:t>1 . make or become black</w:t>
              <w:br/>
              <w:t>2 . burn slightly and superficially so as to affect color</w:t>
              <w:br/>
              <w:t>3 . darkened by smoke</w:t>
              <w:br/>
              <w:t>4 . (of the face) made black especially as with suffused blood</w:t>
              <w:br/>
            </w:r>
          </w:p>
        </w:tc>
      </w:tr>
      <w:tr>
        <w:tc>
          <w:tcPr>
            <w:tcW w:type="dxa" w:w="4320"/>
          </w:tcPr>
          <w:p>
            <w:r>
              <w:t>scraped</w:t>
            </w:r>
          </w:p>
        </w:tc>
        <w:tc>
          <w:tcPr>
            <w:tcW w:type="dxa" w:w="4320"/>
          </w:tcPr>
          <w:p>
            <w:r>
              <w:t>1 . scratch repeatedly</w:t>
              <w:br/>
              <w:t>2 . make by scraping</w:t>
              <w:br/>
              <w:t>3 . cut the surface of; wear away the surface of</w:t>
              <w:br/>
              <w:t>4 . bend the knees and bow in a servile manner</w:t>
              <w:br/>
              <w:t>5 . gather (money or other resources) together over time</w:t>
              <w:br/>
              <w:t>6 . bruise, cut, or injure the skin or the surface of</w:t>
              <w:br/>
              <w:t>7 . dispose of (something useless or old)</w:t>
              <w:br/>
              <w:t>8 . have a disagreement over something</w:t>
              <w:br/>
              <w:t>9 . make into scrap or refuse</w:t>
              <w:br/>
            </w:r>
          </w:p>
        </w:tc>
      </w:tr>
      <w:tr>
        <w:tc>
          <w:tcPr>
            <w:tcW w:type="dxa" w:w="4320"/>
          </w:tcPr>
          <w:p>
            <w:r>
              <w:t>constable</w:t>
            </w:r>
          </w:p>
        </w:tc>
        <w:tc>
          <w:tcPr>
            <w:tcW w:type="dxa" w:w="4320"/>
          </w:tcPr>
          <w:p>
            <w:r>
              <w:t>1 . a lawman with less authority and jurisdiction than a sheriff</w:t>
              <w:br/>
              <w:t>2 . English landscape painter (1776-1837)</w:t>
              <w:br/>
              <w:t>3 . a police officer of the lowest rank</w:t>
              <w:br/>
            </w:r>
          </w:p>
        </w:tc>
      </w:tr>
      <w:tr>
        <w:tc>
          <w:tcPr>
            <w:tcW w:type="dxa" w:w="4320"/>
          </w:tcPr>
          <w:p>
            <w:r>
              <w:t>impossible</w:t>
            </w:r>
          </w:p>
        </w:tc>
        <w:tc>
          <w:tcPr>
            <w:tcW w:type="dxa" w:w="4320"/>
          </w:tcPr>
          <w:p>
            <w:r>
              <w:t>1 . something that cannot be done</w:t>
              <w:br/>
              <w:t>2 . not capable of occurring or being accomplished or dealt with</w:t>
              <w:br/>
              <w:t>3 . totally unlikely</w:t>
              <w:br/>
              <w:t>4 . used of persons or their behavior</w:t>
              <w:br/>
            </w:r>
          </w:p>
        </w:tc>
      </w:tr>
      <w:tr>
        <w:tc>
          <w:tcPr>
            <w:tcW w:type="dxa" w:w="4320"/>
          </w:tcPr>
          <w:p>
            <w:r>
              <w:t>recently</w:t>
            </w:r>
          </w:p>
        </w:tc>
        <w:tc>
          <w:tcPr>
            <w:tcW w:type="dxa" w:w="4320"/>
          </w:tcPr>
          <w:p>
            <w:r>
              <w:t>1 . in the recent past</w:t>
              <w:br/>
            </w:r>
          </w:p>
        </w:tc>
      </w:tr>
      <w:tr>
        <w:tc>
          <w:tcPr>
            <w:tcW w:type="dxa" w:w="4320"/>
          </w:tcPr>
          <w:p>
            <w:r>
              <w:t>superior</w:t>
            </w:r>
          </w:p>
        </w:tc>
        <w:tc>
          <w:tcPr>
            <w:tcW w:type="dxa" w:w="4320"/>
          </w:tcPr>
          <w:p>
            <w:r>
              <w:t>1 . one of greater rank or station or quality</w:t>
              <w:br/>
              <w:t>2 . the head of a religious community</w:t>
              <w:br/>
              <w:t>3 . a combatant who is able to defeat rivals</w:t>
              <w:br/>
              <w:t>4 . the largest freshwater lake in the world; the deepest of the Great Lakes</w:t>
              <w:br/>
              <w:t>5 . a town in northwest Wisconsin on Lake Superior across from Duluth</w:t>
              <w:br/>
              <w:t>6 . a character or symbol set or printed or written above and immediately to one side of another character</w:t>
              <w:br/>
              <w:t>7 . of high or superior quality or performance</w:t>
              <w:br/>
              <w:t>8 . of or characteristic of high rank or importance</w:t>
              <w:br/>
              <w:t>9 . (sometimes followed by `to') not subject to or influenced by</w:t>
              <w:br/>
              <w:t>10 . written or printed above and to one side of another character</w:t>
              <w:br/>
              <w:t>11 . having an orbit farther from the sun than the Earth's orbit</w:t>
              <w:br/>
              <w:t>12 . having a higher rank</w:t>
              <w:br/>
              <w:t>13 . (often followed by `to') above being affected or influenced by</w:t>
              <w:br/>
            </w:r>
          </w:p>
        </w:tc>
      </w:tr>
      <w:tr>
        <w:tc>
          <w:tcPr>
            <w:tcW w:type="dxa" w:w="4320"/>
          </w:tcPr>
          <w:p>
            <w:r>
              <w:t>intention</w:t>
            </w:r>
          </w:p>
        </w:tc>
        <w:tc>
          <w:tcPr>
            <w:tcW w:type="dxa" w:w="4320"/>
          </w:tcPr>
          <w:p>
            <w:r>
              <w:t>1 . an anticipated outcome that is intended or that guides your planned actions</w:t>
              <w:br/>
              <w:t>2 . (usually plural) the goal with respect to a marriage proposal</w:t>
              <w:br/>
              <w:t>3 . an act of intending; a volition that you intend to carry out</w:t>
              <w:br/>
            </w:r>
          </w:p>
        </w:tc>
      </w:tr>
      <w:tr>
        <w:tc>
          <w:tcPr>
            <w:tcW w:type="dxa" w:w="4320"/>
          </w:tcPr>
          <w:p>
            <w:r>
              <w:t>instructions</w:t>
            </w:r>
          </w:p>
        </w:tc>
        <w:tc>
          <w:tcPr>
            <w:tcW w:type="dxa" w:w="4320"/>
          </w:tcPr>
          <w:p>
            <w:r>
              <w:t>1 . a manual usually accompanying a technical device and explaining how to install or operate it</w:t>
              <w:br/>
              <w:t>2 . a message describing how something is to be done</w:t>
              <w:br/>
              <w:t>3 . the activities of educating or instructing; activities that impart knowledge or skill</w:t>
              <w:br/>
              <w:t>4 . the profession of a teacher</w:t>
              <w:br/>
              <w:t>5 . (computer science) a line of code written as part of a computer program</w:t>
              <w:br/>
            </w:r>
          </w:p>
        </w:tc>
      </w:tr>
      <w:tr>
        <w:tc>
          <w:tcPr>
            <w:tcW w:type="dxa" w:w="4320"/>
          </w:tcPr>
          <w:p>
            <w:r>
              <w:t>hang</w:t>
            </w:r>
          </w:p>
        </w:tc>
        <w:tc>
          <w:tcPr>
            <w:tcW w:type="dxa" w:w="4320"/>
          </w:tcPr>
          <w:p>
            <w:r>
              <w:t>1 . a special way of doing something</w:t>
              <w:br/>
              <w:t>2 . the way a garment hangs</w:t>
              <w:br/>
              <w:t>3 . a gymnastic exercise performed on the rings or horizontal bar or parallel bars when the gymnast's weight is supported by the arms</w:t>
              <w:br/>
              <w:t>4 . be suspended or hanging</w:t>
              <w:br/>
              <w:t>5 . cause to be hanging or suspended</w:t>
              <w:br/>
              <w:t>6 . kill by hanging</w:t>
              <w:br/>
              <w:t>7 . let drop or droop</w:t>
              <w:br/>
              <w:t>8 . fall or flow in a certain way</w:t>
              <w:br/>
              <w:t>9 . be menacing, burdensome, or oppressive</w:t>
              <w:br/>
              <w:t>10 . give heed (to)</w:t>
              <w:br/>
              <w:t>11 . be suspended or poised</w:t>
              <w:br/>
              <w:t>12 . hold on tightly or tenaciously</w:t>
              <w:br/>
              <w:t>13 . be exhibited</w:t>
              <w:br/>
              <w:t>14 . prevent from reaching a verdict, of a jury</w:t>
              <w:br/>
              <w:t>15 . decorate or furnish with something suspended</w:t>
              <w:br/>
              <w:t>16 . be placed in position as by a hinge</w:t>
              <w:br/>
              <w:t>17 . place in position as by a hinge so as to allow free movement in one direction</w:t>
              <w:br/>
              <w:t>18 . suspend (meat) in order to get a gamey taste</w:t>
              <w:br/>
            </w:r>
          </w:p>
        </w:tc>
      </w:tr>
      <w:tr>
        <w:tc>
          <w:tcPr>
            <w:tcW w:type="dxa" w:w="4320"/>
          </w:tcPr>
          <w:p>
            <w:r>
              <w:t>route</w:t>
            </w:r>
          </w:p>
        </w:tc>
        <w:tc>
          <w:tcPr>
            <w:tcW w:type="dxa" w:w="4320"/>
          </w:tcPr>
          <w:p>
            <w:r>
              <w:t>1 . an established line of travel or access</w:t>
              <w:br/>
              <w:t>2 . an open way (generally public) for travel or transportation</w:t>
              <w:br/>
              <w:t>3 . send documents or materials to appropriate destinations</w:t>
              <w:br/>
              <w:t>4 . send via a specific route</w:t>
              <w:br/>
              <w:t>5 . divert in a specified direction</w:t>
              <w:br/>
            </w:r>
          </w:p>
        </w:tc>
      </w:tr>
      <w:tr>
        <w:tc>
          <w:tcPr>
            <w:tcW w:type="dxa" w:w="4320"/>
          </w:tcPr>
          <w:p>
            <w:r>
              <w:t>whores</w:t>
            </w:r>
          </w:p>
        </w:tc>
        <w:tc>
          <w:tcPr>
            <w:tcW w:type="dxa" w:w="4320"/>
          </w:tcPr>
          <w:p>
            <w:r>
              <w:t>1 . a woman who engages in sexual intercourse for money</w:t>
              <w:br/>
              <w:t>2 . work as a prostitute</w:t>
              <w:br/>
              <w:t>3 . have unlawful sex with a whore</w:t>
              <w:br/>
              <w:t>4 . compromise oneself for money or other gains</w:t>
              <w:br/>
            </w:r>
          </w:p>
        </w:tc>
      </w:tr>
      <w:tr>
        <w:tc>
          <w:tcPr>
            <w:tcW w:type="dxa" w:w="4320"/>
          </w:tcPr>
          <w:p>
            <w:r>
              <w:t>smooth</w:t>
            </w:r>
          </w:p>
        </w:tc>
        <w:tc>
          <w:tcPr>
            <w:tcW w:type="dxa" w:w="4320"/>
          </w:tcPr>
          <w:p>
            <w:r>
              <w:t>1 . the act of smoothing</w:t>
              <w:br/>
              <w:t>2 . make smooth or smoother, as if by rubbing</w:t>
              <w:br/>
              <w:t>3 . make (a surface) shine</w:t>
              <w:br/>
              <w:t>4 . free from obstructions</w:t>
              <w:br/>
              <w:t>5 . having a surface free from roughness or bumps or ridges or irregularities</w:t>
              <w:br/>
              <w:t>6 . smoothly agreeable and courteous with a degree of sophistication</w:t>
              <w:br/>
              <w:t>7 . of the margin of a leaf shape; not broken up into teeth</w:t>
              <w:br/>
              <w:t>8 . smooth and unconstrained in movement</w:t>
              <w:br/>
              <w:t>9 . (music) without breaks between notes; smooth and connected</w:t>
              <w:br/>
              <w:t>10 . of motion that runs or flows or proceeds without jolts or turbulence</w:t>
              <w:br/>
              <w:t>11 . lacking obstructions or difficulties</w:t>
              <w:br/>
              <w:t>12 . (of a body of water) free from disturbance by heavy waves</w:t>
              <w:br/>
            </w:r>
          </w:p>
        </w:tc>
      </w:tr>
      <w:tr>
        <w:tc>
          <w:tcPr>
            <w:tcW w:type="dxa" w:w="4320"/>
          </w:tcPr>
          <w:p>
            <w:r>
              <w:t>swelling</w:t>
            </w:r>
          </w:p>
        </w:tc>
        <w:tc>
          <w:tcPr>
            <w:tcW w:type="dxa" w:w="4320"/>
          </w:tcPr>
          <w:p>
            <w:r>
              <w:t>1 . an abnormal protuberance or localized enlargement</w:t>
              <w:br/>
              <w:t>2 . something that bulges out or is protuberant or projects from its surroundings</w:t>
              <w:br/>
              <w:t>3 . the increase in volume of certain substances when they are heated (often accompanied by release of water)</w:t>
              <w:br/>
              <w:t>4 . increase in size, magnitude, number, or intensity</w:t>
              <w:br/>
              <w:t>5 . become filled with pride, arrogance, or anger</w:t>
              <w:br/>
              <w:t>6 . expand abnormally</w:t>
              <w:br/>
              <w:t>7 . come up (as of feelings and thoughts, or other ephemeral things)</w:t>
              <w:br/>
              <w:t>8 . come up, as of a liquid</w:t>
              <w:br/>
              <w:t>9 . cause to become swollen</w:t>
              <w:br/>
            </w:r>
          </w:p>
        </w:tc>
      </w:tr>
      <w:tr>
        <w:tc>
          <w:tcPr>
            <w:tcW w:type="dxa" w:w="4320"/>
          </w:tcPr>
          <w:p>
            <w:r>
              <w:t>wipe</w:t>
            </w:r>
          </w:p>
        </w:tc>
        <w:tc>
          <w:tcPr>
            <w:tcW w:type="dxa" w:w="4320"/>
          </w:tcPr>
          <w:p>
            <w:r>
              <w:t>1 . the act of rubbing or wiping</w:t>
              <w:br/>
              <w:t>2 . rub with a circular motion</w:t>
              <w:br/>
            </w:r>
          </w:p>
        </w:tc>
      </w:tr>
      <w:tr>
        <w:tc>
          <w:tcPr>
            <w:tcW w:type="dxa" w:w="4320"/>
          </w:tcPr>
          <w:p>
            <w:r>
              <w:t>sweetly</w:t>
            </w:r>
          </w:p>
        </w:tc>
        <w:tc>
          <w:tcPr>
            <w:tcW w:type="dxa" w:w="4320"/>
          </w:tcPr>
          <w:p>
            <w:r>
              <w:t>1 . in an affectionate or loving manner (`sweet' is sometimes a poetic or informal variant of `sweetly'); ; - Shakespeare</w:t>
              <w:br/>
            </w:r>
          </w:p>
        </w:tc>
      </w:tr>
      <w:tr>
        <w:tc>
          <w:tcPr>
            <w:tcW w:type="dxa" w:w="4320"/>
          </w:tcPr>
          <w:p>
            <w:r>
              <w:t>bathroom</w:t>
            </w:r>
          </w:p>
        </w:tc>
        <w:tc>
          <w:tcPr>
            <w:tcW w:type="dxa" w:w="4320"/>
          </w:tcPr>
          <w:p>
            <w:r>
              <w:t>1 . a room (as in a residence) containing a bathtub or shower and usually a washbasin and toilet</w:t>
              <w:br/>
              <w:t>2 . a room or building equipped with one or more toilets</w:t>
              <w:br/>
            </w:r>
          </w:p>
        </w:tc>
      </w:tr>
      <w:tr>
        <w:tc>
          <w:tcPr>
            <w:tcW w:type="dxa" w:w="4320"/>
          </w:tcPr>
          <w:p>
            <w:r>
              <w:t>begin</w:t>
            </w:r>
          </w:p>
        </w:tc>
        <w:tc>
          <w:tcPr>
            <w:tcW w:type="dxa" w:w="4320"/>
          </w:tcPr>
          <w:p>
            <w:r>
              <w:t>1 . Israeli statesman (born in Russia) who (as prime minister of Israel) negotiated a peace treaty with Anwar Sadat (then the president of Egypt) (1913-1992)</w:t>
              <w:br/>
              <w:t>2 . take the first step or steps in carrying out an action</w:t>
              <w:br/>
              <w:t>3 . have a beginning, in a temporal, spatial, or evaluative sense</w:t>
              <w:br/>
              <w:t>4 . set in motion, cause to start</w:t>
              <w:br/>
              <w:t>5 . begin to speak or say;  he began</w:t>
              <w:br/>
              <w:t>6 . be the first item or point, constitute the beginning or start, come first in a series</w:t>
              <w:br/>
              <w:t>7 . have a beginning, of a temporal event</w:t>
              <w:br/>
              <w:t>8 . have a beginning characterized in some specified way</w:t>
              <w:br/>
              <w:t>9 . begin an event that is implied and limited by the nature or inherent function of the direct object</w:t>
              <w:br/>
              <w:t>10 . achieve or accomplish in the least degree, usually used in the negative</w:t>
              <w:br/>
              <w:t>11 . begin to speak, understand, read, and write a language</w:t>
              <w:br/>
            </w:r>
          </w:p>
        </w:tc>
      </w:tr>
      <w:tr>
        <w:tc>
          <w:tcPr>
            <w:tcW w:type="dxa" w:w="4320"/>
          </w:tcPr>
          <w:p>
            <w:r>
              <w:t>nerve</w:t>
            </w:r>
          </w:p>
        </w:tc>
        <w:tc>
          <w:tcPr>
            <w:tcW w:type="dxa" w:w="4320"/>
          </w:tcPr>
          <w:p>
            <w:r>
              <w:t>1 . any bundle of nerve fibers running to various organs and tissues of the body</w:t>
              <w:br/>
              <w:t>2 . the courage to carry on</w:t>
              <w:br/>
              <w:t>3 . impudent aggressiveness</w:t>
              <w:br/>
              <w:t>4 . get ready for something difficult or unpleasant</w:t>
              <w:br/>
            </w:r>
          </w:p>
        </w:tc>
      </w:tr>
      <w:tr>
        <w:tc>
          <w:tcPr>
            <w:tcW w:type="dxa" w:w="4320"/>
          </w:tcPr>
          <w:p>
            <w:r>
              <w:t>lousy</w:t>
            </w:r>
          </w:p>
        </w:tc>
        <w:tc>
          <w:tcPr>
            <w:tcW w:type="dxa" w:w="4320"/>
          </w:tcPr>
          <w:p>
            <w:r>
              <w:t>1 . very bad</w:t>
              <w:br/>
              <w:t>2 . infested with lice</w:t>
              <w:br/>
              <w:t>3 . vile; despicable</w:t>
              <w:br/>
            </w:r>
          </w:p>
        </w:tc>
      </w:tr>
      <w:tr>
        <w:tc>
          <w:tcPr>
            <w:tcW w:type="dxa" w:w="4320"/>
          </w:tcPr>
          <w:p>
            <w:r>
              <w:t>goodness</w:t>
            </w:r>
          </w:p>
        </w:tc>
        <w:tc>
          <w:tcPr>
            <w:tcW w:type="dxa" w:w="4320"/>
          </w:tcPr>
          <w:p>
            <w:r>
              <w:t>1 . that which is pleasing or valuable or useful</w:t>
              <w:br/>
              <w:t>2 . moral excellence or admirableness</w:t>
              <w:br/>
            </w:r>
          </w:p>
        </w:tc>
      </w:tr>
      <w:tr>
        <w:tc>
          <w:tcPr>
            <w:tcW w:type="dxa" w:w="4320"/>
          </w:tcPr>
          <w:p>
            <w:r>
              <w:t>wave</w:t>
            </w:r>
          </w:p>
        </w:tc>
        <w:tc>
          <w:tcPr>
            <w:tcW w:type="dxa" w:w="4320"/>
          </w:tcPr>
          <w:p>
            <w:r>
              <w:t>1 . one of a series of ridges that moves across the surface of a liquid (especially across a large body of water)</w:t>
              <w:br/>
              <w:t>2 . a movement like that of a sudden occurrence or increase in a specified phenomenon</w:t>
              <w:br/>
              <w:t>3 . (physics) a movement up and down or back and forth</w:t>
              <w:br/>
              <w:t>4 . something that rises rapidly</w:t>
              <w:br/>
              <w:t>5 . the act of signaling by a movement of the hand</w:t>
              <w:br/>
              <w:t>6 . a hairdo that creates undulations in the hair</w:t>
              <w:br/>
              <w:t>7 . an undulating curve</w:t>
              <w:br/>
              <w:t>8 . a persistent and widespread unusual weather condition (especially of unusual temperatures)</w:t>
              <w:br/>
              <w:t>9 . a member of the women's reserve of the United States Navy; originally organized during World War II but now no longer a separate branch</w:t>
              <w:br/>
              <w:t>10 . signal with the hands or nod</w:t>
              <w:br/>
              <w:t>11 . move or swing back and forth</w:t>
              <w:br/>
              <w:t>12 . move in a wavy pattern or with a rising and falling motion</w:t>
              <w:br/>
              <w:t>13 . twist or roll into coils or ringlets</w:t>
              <w:br/>
              <w:t>14 . set waves in</w:t>
              <w:br/>
            </w:r>
          </w:p>
        </w:tc>
      </w:tr>
      <w:tr>
        <w:tc>
          <w:tcPr>
            <w:tcW w:type="dxa" w:w="4320"/>
          </w:tcPr>
          <w:p>
            <w:r>
              <w:t>bury</w:t>
            </w:r>
          </w:p>
        </w:tc>
        <w:tc>
          <w:tcPr>
            <w:tcW w:type="dxa" w:w="4320"/>
          </w:tcPr>
          <w:p>
            <w:r>
              <w:t>1 . cover from sight</w:t>
              <w:br/>
              <w:t>2 . place in a grave or tomb</w:t>
              <w:br/>
              <w:t>3 . place in the earth and cover with soil</w:t>
              <w:br/>
              <w:t>4 . enclose or envelop completely, as if by swallowing</w:t>
              <w:br/>
              <w:t>5 . embed deeply</w:t>
              <w:br/>
              <w:t>6 . dismiss from the mind; stop remembering</w:t>
              <w:br/>
            </w:r>
          </w:p>
        </w:tc>
      </w:tr>
      <w:tr>
        <w:tc>
          <w:tcPr>
            <w:tcW w:type="dxa" w:w="4320"/>
          </w:tcPr>
          <w:p>
            <w:r>
              <w:t>drag</w:t>
            </w:r>
          </w:p>
        </w:tc>
        <w:tc>
          <w:tcPr>
            <w:tcW w:type="dxa" w:w="4320"/>
          </w:tcPr>
          <w:p>
            <w:r>
              <w:t>1 . the phenomenon of resistance to motion through a fluid</w:t>
              <w:br/>
              <w:t>2 . something that slows or delays progress</w:t>
              <w:br/>
              <w:t>3 . something tedious and boring</w:t>
              <w:br/>
              <w:t>4 . clothing that is conventionally worn by the opposite sex (especially women's clothing when worn by a man)</w:t>
              <w:br/>
              <w:t>5 . a slow inhalation (as of tobacco smoke)</w:t>
              <w:br/>
              <w:t>6 . the act of dragging (pulling with force)</w:t>
              <w:br/>
              <w:t>7 . pull, as against a resistance</w:t>
              <w:br/>
              <w:t>8 . draw slowly or heavily</w:t>
              <w:br/>
              <w:t>9 . force into some kind of situation, condition, or course of action</w:t>
              <w:br/>
              <w:t>10 . move slowly and as if with great effort</w:t>
              <w:br/>
              <w:t>11 . to lag or linger behind</w:t>
              <w:br/>
              <w:t>12 . suck in or take (air)</w:t>
              <w:br/>
              <w:t>13 . use a computer mouse to move icons on the screen and select commands from a menu</w:t>
              <w:br/>
              <w:t>14 . walk without lifting the feet</w:t>
              <w:br/>
              <w:t>15 . search (as the bottom of a body of water) for something valuable or lost</w:t>
              <w:br/>
              <w:t>16 . persuade to come away from something attractive or interesting</w:t>
              <w:br/>
              <w:t>17 . proceed for an extended period of time</w:t>
              <w:br/>
            </w:r>
          </w:p>
        </w:tc>
      </w:tr>
      <w:tr>
        <w:tc>
          <w:tcPr>
            <w:tcW w:type="dxa" w:w="4320"/>
          </w:tcPr>
          <w:p>
            <w:r>
              <w:t>figuring</w:t>
            </w:r>
          </w:p>
        </w:tc>
        <w:tc>
          <w:tcPr>
            <w:tcW w:type="dxa" w:w="4320"/>
          </w:tcPr>
          <w:p>
            <w:r>
              <w:t>1 . problem solving that involves numbers or quantities</w:t>
              <w:br/>
              <w:t>2 . judge to be probable</w:t>
              <w:br/>
              <w:t>3 . be or play a part of or in</w:t>
              <w:br/>
              <w:t>4 . imagine; conceive of; see in one's mind</w:t>
              <w:br/>
              <w:t>5 . make a mathematical calculation or computation</w:t>
              <w:br/>
              <w:t>6 . understand</w:t>
              <w:br/>
            </w:r>
          </w:p>
        </w:tc>
      </w:tr>
      <w:tr>
        <w:tc>
          <w:tcPr>
            <w:tcW w:type="dxa" w:w="4320"/>
          </w:tcPr>
          <w:p>
            <w:r>
              <w:t>stroke</w:t>
            </w:r>
          </w:p>
        </w:tc>
        <w:tc>
          <w:tcPr>
            <w:tcW w:type="dxa" w:w="4320"/>
          </w:tcPr>
          <w:p>
            <w:r>
              <w:t>1 . (sports) the act of swinging or striking at a ball with a club or racket or bat or cue or hand</w:t>
              <w:br/>
              <w:t>2 . the maximum movement available to a pivoted or reciprocating piece by a cam</w:t>
              <w:br/>
              <w:t>3 . a sudden loss of consciousness resulting when the rupture or occlusion of a blood vessel leads to oxygen lack in the brain</w:t>
              <w:br/>
              <w:t>4 . a light touch</w:t>
              <w:br/>
              <w:t>5 . a light touch with the hands</w:t>
              <w:br/>
              <w:t>6 . (golf) the unit of scoring in golf is the act of hitting the ball with a club</w:t>
              <w:br/>
              <w:t>7 . the oarsman nearest the stern of the shell who sets the pace for the rest of the crew</w:t>
              <w:br/>
              <w:t>8 . anything that happens suddenly or by chance without an apparent cause</w:t>
              <w:br/>
              <w:t>9 . a punctuation mark (/) used to separate related items of information</w:t>
              <w:br/>
              <w:t>10 . a mark made on a surface by a pen, pencil, or paintbrush</w:t>
              <w:br/>
              <w:t>11 . any one of the repeated movements of the limbs and body used for locomotion in swimming or rowing</w:t>
              <w:br/>
              <w:t>12 . a single complete movement</w:t>
              <w:br/>
              <w:t>13 . touch lightly and repeatedly, as with brushing motions</w:t>
              <w:br/>
              <w:t>14 . strike a ball with a smooth blow</w:t>
              <w:br/>
              <w:t>15 . row at a particular rate</w:t>
              <w:br/>
              <w:t>16 . treat gingerly or carefully</w:t>
              <w:br/>
            </w:r>
          </w:p>
        </w:tc>
      </w:tr>
      <w:tr>
        <w:tc>
          <w:tcPr>
            <w:tcW w:type="dxa" w:w="4320"/>
          </w:tcPr>
          <w:p>
            <w:r>
              <w:t>clock</w:t>
            </w:r>
          </w:p>
        </w:tc>
        <w:tc>
          <w:tcPr>
            <w:tcW w:type="dxa" w:w="4320"/>
          </w:tcPr>
          <w:p>
            <w:r>
              <w:t>1 . a timepiece that shows the time of day</w:t>
              <w:br/>
              <w:t>2 . measure the time or duration of an event or action or the person who performs an action in a certain period of time</w:t>
              <w:br/>
            </w:r>
          </w:p>
        </w:tc>
      </w:tr>
      <w:tr>
        <w:tc>
          <w:tcPr>
            <w:tcW w:type="dxa" w:w="4320"/>
          </w:tcPr>
          <w:p>
            <w:r>
              <w:t>ruefully</w:t>
            </w:r>
          </w:p>
        </w:tc>
        <w:tc>
          <w:tcPr>
            <w:tcW w:type="dxa" w:w="4320"/>
          </w:tcPr>
          <w:p>
            <w:r>
              <w:t>1 . in a rueful manner</w:t>
              <w:br/>
            </w:r>
          </w:p>
        </w:tc>
      </w:tr>
      <w:tr>
        <w:tc>
          <w:tcPr>
            <w:tcW w:type="dxa" w:w="4320"/>
          </w:tcPr>
          <w:p>
            <w:r>
              <w:t>sending</w:t>
            </w:r>
          </w:p>
        </w:tc>
        <w:tc>
          <w:tcPr>
            <w:tcW w:type="dxa" w:w="4320"/>
          </w:tcPr>
          <w:p>
            <w:r>
              <w:t>1 . the act of causing something to go (especially messages)</w:t>
              <w:br/>
              <w:t>2 . cause to go somewhere</w:t>
              <w:br/>
              <w:t>3 . to cause or order to be taken, directed, or transmitted to another place</w:t>
              <w:br/>
              <w:t>4 . cause to be directed or transmitted to another place</w:t>
              <w:br/>
              <w:t>5 . transport commercially</w:t>
              <w:br/>
              <w:t>6 . assign to a station</w:t>
              <w:br/>
              <w:t>7 . transfer</w:t>
              <w:br/>
              <w:t>8 . cause to be admitted; of persons to an institution</w:t>
              <w:br/>
              <w:t>9 . broadcast over the airwaves, as in radio or television</w:t>
              <w:br/>
            </w:r>
          </w:p>
        </w:tc>
      </w:tr>
      <w:tr>
        <w:tc>
          <w:tcPr>
            <w:tcW w:type="dxa" w:w="4320"/>
          </w:tcPr>
          <w:p>
            <w:r>
              <w:t>paris</w:t>
            </w:r>
          </w:p>
        </w:tc>
        <w:tc>
          <w:tcPr>
            <w:tcW w:type="dxa" w:w="4320"/>
          </w:tcPr>
          <w:p>
            <w:r>
              <w:t>1 . the capital and largest city of France; and international center of culture and commerce</w:t>
              <w:br/>
              <w:t>2 . sometimes placed in subfamily Trilliaceae</w:t>
              <w:br/>
              <w:t>3 . (Greek mythology) the prince of Troy who abducted Helen from her husband Menelaus and provoked the Trojan War</w:t>
              <w:br/>
              <w:t>4 . a town in northeastern Texas</w:t>
              <w:br/>
            </w:r>
          </w:p>
        </w:tc>
      </w:tr>
      <w:tr>
        <w:tc>
          <w:tcPr>
            <w:tcW w:type="dxa" w:w="4320"/>
          </w:tcPr>
          <w:p>
            <w:r>
              <w:t>egypt</w:t>
            </w:r>
          </w:p>
        </w:tc>
        <w:tc>
          <w:tcPr>
            <w:tcW w:type="dxa" w:w="4320"/>
          </w:tcPr>
          <w:p>
            <w:r>
              <w:t>1 . a republic in northeastern Africa known as the United Arab Republic until 1971; site of an ancient civilization that flourished from 2600 to 30 BC</w:t>
              <w:br/>
              <w:t>2 . an ancient empire to the west of Israel; centered on the Nile River and ruled by a Pharaoh; figured in many events described in the Old Testament</w:t>
              <w:br/>
            </w:r>
          </w:p>
        </w:tc>
      </w:tr>
      <w:tr>
        <w:tc>
          <w:tcPr>
            <w:tcW w:type="dxa" w:w="4320"/>
          </w:tcPr>
          <w:p>
            <w:r>
              <w:t>squeezed</w:t>
            </w:r>
          </w:p>
        </w:tc>
        <w:tc>
          <w:tcPr>
            <w:tcW w:type="dxa" w:w="4320"/>
          </w:tcPr>
          <w:p>
            <w:r>
              <w:t>1 . to compress with violence, out of natural shape or condition</w:t>
              <w:br/>
              <w:t>2 . press firmly</w:t>
              <w:br/>
              <w:t>3 . squeeze like a wedge into a tight space</w:t>
              <w:br/>
              <w:t>4 . to cause to do through pressure or necessity, by physical, moral or intellectual means :</w:t>
              <w:br/>
              <w:t>5 . obtain by coercion or intimidation</w:t>
              <w:br/>
              <w:t>6 . press or force</w:t>
              <w:br/>
              <w:t>7 . squeeze tightly between the fingers</w:t>
              <w:br/>
              <w:t>8 . squeeze (someone) tightly in your arms, usually with fondness</w:t>
              <w:br/>
              <w:t>9 . squeeze or press together</w:t>
              <w:br/>
            </w:r>
          </w:p>
        </w:tc>
      </w:tr>
      <w:tr>
        <w:tc>
          <w:tcPr>
            <w:tcW w:type="dxa" w:w="4320"/>
          </w:tcPr>
          <w:p>
            <w:r>
              <w:t>skull</w:t>
            </w:r>
          </w:p>
        </w:tc>
        <w:tc>
          <w:tcPr>
            <w:tcW w:type="dxa" w:w="4320"/>
          </w:tcPr>
          <w:p>
            <w:r>
              <w:t>1 . the bony skeleton of the head of vertebrates</w:t>
              <w:br/>
            </w:r>
          </w:p>
        </w:tc>
      </w:tr>
      <w:tr>
        <w:tc>
          <w:tcPr>
            <w:tcW w:type="dxa" w:w="4320"/>
          </w:tcPr>
          <w:p>
            <w:r>
              <w:t>opium</w:t>
            </w:r>
          </w:p>
        </w:tc>
        <w:tc>
          <w:tcPr>
            <w:tcW w:type="dxa" w:w="4320"/>
          </w:tcPr>
          <w:p>
            <w:r>
              <w:t>1 . an addictive narcotic extracted from seed capsules of the opium poppy</w:t>
              <w:br/>
            </w:r>
          </w:p>
        </w:tc>
      </w:tr>
      <w:tr>
        <w:tc>
          <w:tcPr>
            <w:tcW w:type="dxa" w:w="4320"/>
          </w:tcPr>
          <w:p>
            <w:r>
              <w:t>dishes</w:t>
            </w:r>
          </w:p>
        </w:tc>
        <w:tc>
          <w:tcPr>
            <w:tcW w:type="dxa" w:w="4320"/>
          </w:tcPr>
          <w:p>
            <w:r>
              <w:t>1 . a piece of dishware normally used as a container for holding or serving food</w:t>
              <w:br/>
              <w:t>2 . a particular item of prepared food</w:t>
              <w:br/>
              <w:t>3 . the quantity that a dish will hold</w:t>
              <w:br/>
              <w:t>4 . a very attractive or seductive looking woman</w:t>
              <w:br/>
              <w:t>5 . directional antenna consisting of a parabolic reflector for microwave or radio frequency radiation</w:t>
              <w:br/>
              <w:t>6 . an activity that you like or at which you are superior</w:t>
              <w:br/>
              <w:t>7 . provide (usually but not necessarily food)</w:t>
              <w:br/>
              <w:t>8 . make concave; shape like a dish</w:t>
              <w:br/>
            </w:r>
          </w:p>
        </w:tc>
      </w:tr>
      <w:tr>
        <w:tc>
          <w:tcPr>
            <w:tcW w:type="dxa" w:w="4320"/>
          </w:tcPr>
          <w:p>
            <w:r>
              <w:t>tiptoed</w:t>
            </w:r>
          </w:p>
        </w:tc>
        <w:tc>
          <w:tcPr>
            <w:tcW w:type="dxa" w:w="4320"/>
          </w:tcPr>
          <w:p>
            <w:r>
              <w:t>1 . walk on one's toes</w:t>
              <w:br/>
            </w:r>
          </w:p>
        </w:tc>
      </w:tr>
      <w:tr>
        <w:tc>
          <w:tcPr>
            <w:tcW w:type="dxa" w:w="4320"/>
          </w:tcPr>
          <w:p>
            <w:r>
              <w:t>intend</w:t>
            </w:r>
          </w:p>
        </w:tc>
        <w:tc>
          <w:tcPr>
            <w:tcW w:type="dxa" w:w="4320"/>
          </w:tcPr>
          <w:p>
            <w:r>
              <w:t>1 . have in mind as a purpose</w:t>
              <w:br/>
              <w:t>2 . design or destine</w:t>
              <w:br/>
              <w:t>3 . mean or intend to express or convey</w:t>
              <w:br/>
              <w:t>4 . denote or connote</w:t>
              <w:br/>
            </w:r>
          </w:p>
        </w:tc>
      </w:tr>
      <w:tr>
        <w:tc>
          <w:tcPr>
            <w:tcW w:type="dxa" w:w="4320"/>
          </w:tcPr>
          <w:p>
            <w:r>
              <w:t>weakly</w:t>
            </w:r>
          </w:p>
        </w:tc>
        <w:tc>
          <w:tcPr>
            <w:tcW w:type="dxa" w:w="4320"/>
          </w:tcPr>
          <w:p>
            <w:r>
              <w:t>1 . lacking bodily or muscular strength or vitality</w:t>
              <w:br/>
              <w:t>2 . in a weak or feeble manner or to a minor degree</w:t>
              <w:br/>
            </w:r>
          </w:p>
        </w:tc>
      </w:tr>
      <w:tr>
        <w:tc>
          <w:tcPr>
            <w:tcW w:type="dxa" w:w="4320"/>
          </w:tcPr>
          <w:p>
            <w:r>
              <w:t>tightened</w:t>
            </w:r>
          </w:p>
        </w:tc>
        <w:tc>
          <w:tcPr>
            <w:tcW w:type="dxa" w:w="4320"/>
          </w:tcPr>
          <w:p>
            <w:r>
              <w:t>1 . make tight or tighter</w:t>
              <w:br/>
              <w:t>2 . become tight or tighter</w:t>
              <w:br/>
              <w:t>3 . restrict</w:t>
              <w:br/>
              <w:t>4 . narrow or limit</w:t>
              <w:br/>
            </w:r>
          </w:p>
        </w:tc>
      </w:tr>
      <w:tr>
        <w:tc>
          <w:tcPr>
            <w:tcW w:type="dxa" w:w="4320"/>
          </w:tcPr>
          <w:p>
            <w:r>
              <w:t>sipped</w:t>
            </w:r>
          </w:p>
        </w:tc>
        <w:tc>
          <w:tcPr>
            <w:tcW w:type="dxa" w:w="4320"/>
          </w:tcPr>
          <w:p>
            <w:r>
              <w:t>1 . drink in sips</w:t>
              <w:br/>
            </w:r>
          </w:p>
        </w:tc>
      </w:tr>
      <w:tr>
        <w:tc>
          <w:tcPr>
            <w:tcW w:type="dxa" w:w="4320"/>
          </w:tcPr>
          <w:p>
            <w:r>
              <w:t>recall</w:t>
            </w:r>
          </w:p>
        </w:tc>
        <w:tc>
          <w:tcPr>
            <w:tcW w:type="dxa" w:w="4320"/>
          </w:tcPr>
          <w:p>
            <w:r>
              <w:t>1 . a request by the manufacturer of a defective product to return the product (as for replacement or repair)</w:t>
              <w:br/>
              <w:t>2 . a call to return</w:t>
              <w:br/>
              <w:t>3 . a bugle call that signals troops to return</w:t>
              <w:br/>
              <w:t>4 . the process of remembering (especially the process of recovering information by mental effort)</w:t>
              <w:br/>
              <w:t>5 . the act of removing an official by petition</w:t>
              <w:br/>
              <w:t>6 . recall knowledge from memory; have a recollection</w:t>
              <w:br/>
              <w:t>7 . go back to something earlier</w:t>
              <w:br/>
              <w:t>8 . call to mind</w:t>
              <w:br/>
              <w:t>9 . summon to return</w:t>
              <w:br/>
              <w:t>10 . cause one's (or someone else's) thoughts or attention to return from a reverie or digression</w:t>
              <w:br/>
              <w:t>11 . make unavailable; bar from sale or distribution</w:t>
              <w:br/>
              <w:t>12 . cause to be returned</w:t>
              <w:br/>
            </w:r>
          </w:p>
        </w:tc>
      </w:tr>
      <w:tr>
        <w:tc>
          <w:tcPr>
            <w:tcW w:type="dxa" w:w="4320"/>
          </w:tcPr>
          <w:p>
            <w:r>
              <w:t>nation</w:t>
            </w:r>
          </w:p>
        </w:tc>
        <w:tc>
          <w:tcPr>
            <w:tcW w:type="dxa" w:w="4320"/>
          </w:tcPr>
          <w:p>
            <w:r>
              <w:t>1 . a politically organized body of people under a single government</w:t>
              <w:br/>
              <w:t>2 . the people who live in a nation or country</w:t>
              <w:br/>
              <w:t>3 . United States prohibitionist who raided saloons and destroyed bottles of liquor with a hatchet (1846-1911)</w:t>
              <w:br/>
              <w:t>4 . a federation of tribes (especially Native American tribes)</w:t>
              <w:br/>
            </w:r>
          </w:p>
        </w:tc>
      </w:tr>
      <w:tr>
        <w:tc>
          <w:tcPr>
            <w:tcW w:type="dxa" w:w="4320"/>
          </w:tcPr>
          <w:p>
            <w:r>
              <w:t>government</w:t>
            </w:r>
          </w:p>
        </w:tc>
        <w:tc>
          <w:tcPr>
            <w:tcW w:type="dxa" w:w="4320"/>
          </w:tcPr>
          <w:p>
            <w:r>
              <w:t>1 . the organization that is the governing authority of a political unit</w:t>
              <w:br/>
              <w:t>2 . the act of governing; exercising authority</w:t>
              <w:br/>
              <w:t>3 . (government) the system or form by which a community or other political unit is governed</w:t>
              <w:br/>
              <w:t>4 . the study of government of states and other political units</w:t>
              <w:br/>
            </w:r>
          </w:p>
        </w:tc>
      </w:tr>
      <w:tr>
        <w:tc>
          <w:tcPr>
            <w:tcW w:type="dxa" w:w="4320"/>
          </w:tcPr>
          <w:p>
            <w:r>
              <w:t>brood</w:t>
            </w:r>
          </w:p>
        </w:tc>
        <w:tc>
          <w:tcPr>
            <w:tcW w:type="dxa" w:w="4320"/>
          </w:tcPr>
          <w:p>
            <w:r>
              <w:t>1 . the young of an animal cared for at one time</w:t>
              <w:br/>
              <w:t>2 . think moodily or anxiously about something</w:t>
              <w:br/>
              <w:t>3 . hang over, as of something threatening, dark, or menacing</w:t>
              <w:br/>
              <w:t>4 . be in a huff and display one's displeasure</w:t>
              <w:br/>
              <w:t>5 . be in a huff; be silent or sullen</w:t>
              <w:br/>
              <w:t>6 . sit on (eggs)</w:t>
              <w:br/>
            </w:r>
          </w:p>
        </w:tc>
      </w:tr>
      <w:tr>
        <w:tc>
          <w:tcPr>
            <w:tcW w:type="dxa" w:w="4320"/>
          </w:tcPr>
          <w:p>
            <w:r>
              <w:t>suggested</w:t>
            </w:r>
          </w:p>
        </w:tc>
        <w:tc>
          <w:tcPr>
            <w:tcW w:type="dxa" w:w="4320"/>
          </w:tcPr>
          <w:p>
            <w:r>
              <w:t>1 . make a proposal, declare a plan for something</w:t>
              <w:br/>
              <w:t>2 . drop a hint; intimate by a hint</w:t>
              <w:br/>
              <w:t>3 . imply as a possibility</w:t>
              <w:br/>
              <w:t>4 . suggest the necessity of an intervention; in medicine</w:t>
              <w:br/>
              <w:t>5 . call to mind</w:t>
              <w:br/>
            </w:r>
          </w:p>
        </w:tc>
      </w:tr>
      <w:tr>
        <w:tc>
          <w:tcPr>
            <w:tcW w:type="dxa" w:w="4320"/>
          </w:tcPr>
          <w:p>
            <w:r>
              <w:t>motions</w:t>
            </w:r>
          </w:p>
        </w:tc>
        <w:tc>
          <w:tcPr>
            <w:tcW w:type="dxa" w:w="4320"/>
          </w:tcPr>
          <w:p>
            <w:r>
              <w:t>1 . the use of movements (especially of the hands) to communicate familiar or prearranged signals</w:t>
              <w:br/>
              <w:t>2 . a natural event that involves a change in the position or location of something</w:t>
              <w:br/>
              <w:t>3 . a change of position that does not entail a change of location</w:t>
              <w:br/>
              <w:t>4 . a state of change</w:t>
              <w:br/>
              <w:t>5 . a formal proposal for action made to a deliberative assembly for discussion and vote</w:t>
              <w:br/>
              <w:t>6 . the act of changing location from one place to another</w:t>
              <w:br/>
              <w:t>7 . an optical illusion of motion produced by viewing a rapid succession of still pictures of a moving object</w:t>
              <w:br/>
              <w:t>8 . show, express or direct through movement</w:t>
              <w:br/>
            </w:r>
          </w:p>
        </w:tc>
      </w:tr>
      <w:tr>
        <w:tc>
          <w:tcPr>
            <w:tcW w:type="dxa" w:w="4320"/>
          </w:tcPr>
          <w:p>
            <w:r>
              <w:t>lump</w:t>
            </w:r>
          </w:p>
        </w:tc>
        <w:tc>
          <w:tcPr>
            <w:tcW w:type="dxa" w:w="4320"/>
          </w:tcPr>
          <w:p>
            <w:r>
              <w:t>1 . a compact mass</w:t>
              <w:br/>
              <w:t>2 . an abnormal protuberance or localized enlargement</w:t>
              <w:br/>
              <w:t>3 . an awkward stupid person</w:t>
              <w:br/>
              <w:t>4 . a large piece of something without definite shape</w:t>
              <w:br/>
              <w:t>5 . put together indiscriminately</w:t>
              <w:br/>
              <w:t>6 . group or chunk together in a certain order or place side by side</w:t>
              <w:br/>
            </w:r>
          </w:p>
        </w:tc>
      </w:tr>
      <w:tr>
        <w:tc>
          <w:tcPr>
            <w:tcW w:type="dxa" w:w="4320"/>
          </w:tcPr>
          <w:p>
            <w:r>
              <w:t>insult</w:t>
            </w:r>
          </w:p>
        </w:tc>
        <w:tc>
          <w:tcPr>
            <w:tcW w:type="dxa" w:w="4320"/>
          </w:tcPr>
          <w:p>
            <w:r>
              <w:t>1 . a rude expression intended to offend or hurt</w:t>
              <w:br/>
              <w:t>2 . a deliberately offensive act or something producing the effect of deliberate disrespect</w:t>
              <w:br/>
              <w:t>3 . treat, mention, or speak to rudely</w:t>
              <w:br/>
            </w:r>
          </w:p>
        </w:tc>
      </w:tr>
      <w:tr>
        <w:tc>
          <w:tcPr>
            <w:tcW w:type="dxa" w:w="4320"/>
          </w:tcPr>
          <w:p>
            <w:r>
              <w:t>bull</w:t>
            </w:r>
          </w:p>
        </w:tc>
        <w:tc>
          <w:tcPr>
            <w:tcW w:type="dxa" w:w="4320"/>
          </w:tcPr>
          <w:p>
            <w:r>
              <w:t>1 . uncastrated adult male of domestic cattle</w:t>
              <w:br/>
              <w:t>2 . a large and strong and heavyset man</w:t>
              <w:br/>
              <w:t>3 . obscene words for unacceptable behavior</w:t>
              <w:br/>
              <w:t>4 . a serious and ludicrous blunder</w:t>
              <w:br/>
              <w:t>5 . uncomplimentary terms for a policeman</w:t>
              <w:br/>
              <w:t>6 . an investor with an optimistic market outlook; an investor who expects prices to rise and so buys now for resale later</w:t>
              <w:br/>
              <w:t>7 . (astrology) a person who is born while the sun is in Taurus</w:t>
              <w:br/>
              <w:t>8 . the second sign of the zodiac; the sun is in this sign from about April 20 to May 20</w:t>
              <w:br/>
              <w:t>9 . the center of a target</w:t>
              <w:br/>
              <w:t>10 . a formal proclamation issued by the pope (usually written in antiquated characters and sealed with a leaden bulla)</w:t>
              <w:br/>
              <w:t>11 . mature male of various mammals of which the female is called `cow'; e.g. whales or elephants or especially cattle</w:t>
              <w:br/>
              <w:t>12 . push or force</w:t>
              <w:br/>
              <w:t>13 . try to raise the price of stocks through speculative buying</w:t>
              <w:br/>
              <w:t>14 . speak insincerely or without regard for facts or truths</w:t>
              <w:br/>
              <w:t>15 . advance in price</w:t>
              <w:br/>
            </w:r>
          </w:p>
        </w:tc>
      </w:tr>
      <w:tr>
        <w:tc>
          <w:tcPr>
            <w:tcW w:type="dxa" w:w="4320"/>
          </w:tcPr>
          <w:p>
            <w:r>
              <w:t>muscular</w:t>
            </w:r>
          </w:p>
        </w:tc>
        <w:tc>
          <w:tcPr>
            <w:tcW w:type="dxa" w:w="4320"/>
          </w:tcPr>
          <w:p>
            <w:r>
              <w:t>1 . of or relating to or consisting of muscle</w:t>
              <w:br/>
              <w:t>2 . having a robust muscular body-build characterized by predominance of structures (bone and muscle and connective tissue) developed from the embryonic mesodermal layer</w:t>
              <w:br/>
              <w:t>3 . having or suggesting great physical power or force</w:t>
              <w:br/>
              <w:t>4 . (of a person) possessing physical strength and weight; rugged and powerful</w:t>
              <w:br/>
            </w:r>
          </w:p>
        </w:tc>
      </w:tr>
      <w:tr>
        <w:tc>
          <w:tcPr>
            <w:tcW w:type="dxa" w:w="4320"/>
          </w:tcPr>
          <w:p>
            <w:r>
              <w:t>peach</w:t>
            </w:r>
          </w:p>
        </w:tc>
        <w:tc>
          <w:tcPr>
            <w:tcW w:type="dxa" w:w="4320"/>
          </w:tcPr>
          <w:p>
            <w:r>
              <w:t>1 . cultivated in temperate regions</w:t>
              <w:br/>
              <w:t>2 . a very attractive or seductive looking woman</w:t>
              <w:br/>
              <w:t>3 . downy juicy fruit with sweet yellowish or whitish flesh</w:t>
              <w:br/>
              <w:t>4 . a shade of pink tinged with yellow</w:t>
              <w:br/>
              <w:t>5 . divulge confidential information or secrets</w:t>
              <w:br/>
            </w:r>
          </w:p>
        </w:tc>
      </w:tr>
      <w:tr>
        <w:tc>
          <w:tcPr>
            <w:tcW w:type="dxa" w:w="4320"/>
          </w:tcPr>
          <w:p>
            <w:r>
              <w:t>extra</w:t>
            </w:r>
          </w:p>
        </w:tc>
        <w:tc>
          <w:tcPr>
            <w:tcW w:type="dxa" w:w="4320"/>
          </w:tcPr>
          <w:p>
            <w:r>
              <w:t>1 . a minor actor in crowd scenes</w:t>
              <w:br/>
              <w:t>2 . an additional edition of a newspaper (usually to report a crisis)</w:t>
              <w:br/>
              <w:t>3 . something additional of the same kind</w:t>
              <w:br/>
              <w:t>4 . more than is needed, desired, or required</w:t>
              <w:br/>
              <w:t>5 . added to a regular schedule</w:t>
              <w:br/>
              <w:t>6 . further or added</w:t>
              <w:br/>
              <w:t>7 . unusually or exceptionally</w:t>
              <w:br/>
            </w:r>
          </w:p>
        </w:tc>
      </w:tr>
      <w:tr>
        <w:tc>
          <w:tcPr>
            <w:tcW w:type="dxa" w:w="4320"/>
          </w:tcPr>
          <w:p>
            <w:r>
              <w:t>lets</w:t>
            </w:r>
          </w:p>
        </w:tc>
        <w:tc>
          <w:tcPr>
            <w:tcW w:type="dxa" w:w="4320"/>
          </w:tcPr>
          <w:p>
            <w:r>
              <w:t>1 . a brutal terrorist group active in Kashmir; fights against India with the goal of restoring Islamic rule of India</w:t>
              <w:br/>
              <w:t>2 . a serve that strikes the net before falling into the receiver's court; the ball must be served again</w:t>
              <w:br/>
              <w:t>3 . make it possible through a specific action or lack of action for something to happen</w:t>
              <w:br/>
              <w:t>4 . actively cause something to happen</w:t>
              <w:br/>
              <w:t>5 . consent to, give permission</w:t>
              <w:br/>
              <w:t>6 . cause to move; cause to be in a certain position or condition</w:t>
              <w:br/>
              <w:t>7 . leave unchanged</w:t>
              <w:br/>
              <w:t>8 . grant use or occupation of under a term of contract</w:t>
              <w:br/>
            </w:r>
          </w:p>
        </w:tc>
      </w:tr>
      <w:tr>
        <w:tc>
          <w:tcPr>
            <w:tcW w:type="dxa" w:w="4320"/>
          </w:tcPr>
          <w:p>
            <w:r>
              <w:t>fallow</w:t>
            </w:r>
          </w:p>
        </w:tc>
        <w:tc>
          <w:tcPr>
            <w:tcW w:type="dxa" w:w="4320"/>
          </w:tcPr>
          <w:p>
            <w:r>
              <w:t>1 . cultivated land that is not seeded for one or more growing seasons</w:t>
              <w:br/>
              <w:t>2 . left unplowed and unseeded during a growing season</w:t>
              <w:br/>
              <w:t>3 . undeveloped but potentially useful</w:t>
              <w:br/>
            </w:r>
          </w:p>
        </w:tc>
      </w:tr>
      <w:tr>
        <w:tc>
          <w:tcPr>
            <w:tcW w:type="dxa" w:w="4320"/>
          </w:tcPr>
          <w:p>
            <w:r>
              <w:t>celebration</w:t>
            </w:r>
          </w:p>
        </w:tc>
        <w:tc>
          <w:tcPr>
            <w:tcW w:type="dxa" w:w="4320"/>
          </w:tcPr>
          <w:p>
            <w:r>
              <w:t>1 . a joyful occasion for special festivities to mark some happy event</w:t>
              <w:br/>
              <w:t>2 . any joyous diversion</w:t>
              <w:br/>
              <w:t>3 . the public performance of a sacrament or solemn ceremony with all appropriate ritual</w:t>
              <w:br/>
            </w:r>
          </w:p>
        </w:tc>
      </w:tr>
      <w:tr>
        <w:tc>
          <w:tcPr>
            <w:tcW w:type="dxa" w:w="4320"/>
          </w:tcPr>
          <w:p>
            <w:r>
              <w:t>pigeons</w:t>
            </w:r>
          </w:p>
        </w:tc>
        <w:tc>
          <w:tcPr>
            <w:tcW w:type="dxa" w:w="4320"/>
          </w:tcPr>
          <w:p>
            <w:r>
              <w:t>1 . wild and domesticated birds having a heavy body and short legs</w:t>
              <w:br/>
            </w:r>
          </w:p>
        </w:tc>
      </w:tr>
      <w:tr>
        <w:tc>
          <w:tcPr>
            <w:tcW w:type="dxa" w:w="4320"/>
          </w:tcPr>
          <w:p>
            <w:r>
              <w:t>glow</w:t>
            </w:r>
          </w:p>
        </w:tc>
        <w:tc>
          <w:tcPr>
            <w:tcW w:type="dxa" w:w="4320"/>
          </w:tcPr>
          <w:p>
            <w:r>
              <w:t>1 . an alert and refreshed state</w:t>
              <w:br/>
              <w:t>2 . light from nonthermal sources</w:t>
              <w:br/>
              <w:t>3 . the phenomenon of light emission by a body as its temperature is raised</w:t>
              <w:br/>
              <w:t>4 . a feeling of considerable warmth</w:t>
              <w:br/>
              <w:t>5 . a steady even light without flames</w:t>
              <w:br/>
              <w:t>6 . the amount of electromagnetic radiation leaving or arriving at a point on a surface</w:t>
              <w:br/>
              <w:t>7 . an appearance of reflected light</w:t>
              <w:br/>
              <w:t>8 . emit a steady even light without flames</w:t>
              <w:br/>
              <w:t>9 . have a complexion with a strong bright color, such as red or pink</w:t>
              <w:br/>
              <w:t>10 . shine intensely, as if with heat</w:t>
              <w:br/>
              <w:t>11 . be exuberant or high-spirited</w:t>
              <w:br/>
              <w:t>12 . experience a feeling of well-being or happiness, as from good health or an intense emotion</w:t>
              <w:br/>
            </w:r>
          </w:p>
        </w:tc>
      </w:tr>
      <w:tr>
        <w:tc>
          <w:tcPr>
            <w:tcW w:type="dxa" w:w="4320"/>
          </w:tcPr>
          <w:p>
            <w:r>
              <w:t>deadly</w:t>
            </w:r>
          </w:p>
        </w:tc>
        <w:tc>
          <w:tcPr>
            <w:tcW w:type="dxa" w:w="4320"/>
          </w:tcPr>
          <w:p>
            <w:r>
              <w:t>1 . causing or capable of causing death</w:t>
              <w:br/>
              <w:t>2 . of an instrument of certain death</w:t>
              <w:br/>
              <w:t>3 . extremely poisonous or injurious; producing venom</w:t>
              <w:br/>
              <w:t>4 . involving loss of divine grace or spiritual death</w:t>
              <w:br/>
              <w:t>5 . exceedingly harmful</w:t>
              <w:br/>
              <w:t>6 . (of a disease) having a rapid course and violent effect</w:t>
              <w:br/>
              <w:t>7 . as if dead</w:t>
              <w:br/>
              <w:t>8 . (used as intensives) extremely</w:t>
              <w:br/>
            </w:r>
          </w:p>
        </w:tc>
      </w:tr>
      <w:tr>
        <w:tc>
          <w:tcPr>
            <w:tcW w:type="dxa" w:w="4320"/>
          </w:tcPr>
          <w:p>
            <w:r>
              <w:t>puts</w:t>
            </w:r>
          </w:p>
        </w:tc>
        <w:tc>
          <w:tcPr>
            <w:tcW w:type="dxa" w:w="4320"/>
          </w:tcPr>
          <w:p>
            <w:r>
              <w:t>1 . the option to sell a given stock (or stock index or commodity future) at a given price before a given date</w:t>
              <w:br/>
              <w:t>2 . put into a certain place or abstract location</w:t>
              <w:br/>
              <w:t>3 . cause to be in a certain state; cause to be in a certain relation</w:t>
              <w:br/>
              <w:t>4 . formulate in a particular style or language</w:t>
              <w:br/>
              <w:t>5 . attribute or give</w:t>
              <w:br/>
              <w:t>6 . make an investment</w:t>
              <w:br/>
              <w:t>7 . estimate</w:t>
              <w:br/>
              <w:t>8 . cause (someone) to undergo something</w:t>
              <w:br/>
              <w:t>9 . adapt</w:t>
              <w:br/>
              <w:t>10 . arrange thoughts, ideas, temporal events</w:t>
              <w:br/>
            </w:r>
          </w:p>
        </w:tc>
      </w:tr>
      <w:tr>
        <w:tc>
          <w:tcPr>
            <w:tcW w:type="dxa" w:w="4320"/>
          </w:tcPr>
          <w:p>
            <w:r>
              <w:t>shovel</w:t>
            </w:r>
          </w:p>
        </w:tc>
        <w:tc>
          <w:tcPr>
            <w:tcW w:type="dxa" w:w="4320"/>
          </w:tcPr>
          <w:p>
            <w:r>
              <w:t>1 . a hand tool for lifting loose material; consists of a curved container or scoop and a handle</w:t>
              <w:br/>
              <w:t>2 . the quantity a shovel can hold</w:t>
              <w:br/>
              <w:t>3 . a fire iron consisting of a small shovel used to scoop coals or ashes in a fireplace</w:t>
              <w:br/>
              <w:t>4 . a machine for excavating</w:t>
              <w:br/>
              <w:t>5 . dig with or as if with a shovel</w:t>
              <w:br/>
            </w:r>
          </w:p>
        </w:tc>
      </w:tr>
      <w:tr>
        <w:tc>
          <w:tcPr>
            <w:tcW w:type="dxa" w:w="4320"/>
          </w:tcPr>
          <w:p>
            <w:r>
              <w:t>ordinarily</w:t>
            </w:r>
          </w:p>
        </w:tc>
        <w:tc>
          <w:tcPr>
            <w:tcW w:type="dxa" w:w="4320"/>
          </w:tcPr>
          <w:p>
            <w:r>
              <w:t>1 . under normal conditions</w:t>
              <w:br/>
            </w:r>
          </w:p>
        </w:tc>
      </w:tr>
      <w:tr>
        <w:tc>
          <w:tcPr>
            <w:tcW w:type="dxa" w:w="4320"/>
          </w:tcPr>
          <w:p>
            <w:r>
              <w:t>gentleman</w:t>
            </w:r>
          </w:p>
        </w:tc>
        <w:tc>
          <w:tcPr>
            <w:tcW w:type="dxa" w:w="4320"/>
          </w:tcPr>
          <w:p>
            <w:r>
              <w:t>1 . a man of refinement</w:t>
              <w:br/>
              <w:t>2 . a manservant who acts as a personal attendant to his employer</w:t>
              <w:br/>
            </w:r>
          </w:p>
        </w:tc>
      </w:tr>
      <w:tr>
        <w:tc>
          <w:tcPr>
            <w:tcW w:type="dxa" w:w="4320"/>
          </w:tcPr>
          <w:p>
            <w:r>
              <w:t>fairly</w:t>
            </w:r>
          </w:p>
        </w:tc>
        <w:tc>
          <w:tcPr>
            <w:tcW w:type="dxa" w:w="4320"/>
          </w:tcPr>
          <w:p>
            <w:r>
              <w:t>1 . to a moderately sufficient extent or degree</w:t>
              <w:br/>
              <w:t>2 . without favoring one party, in a fair evenhanded manner</w:t>
              <w:br/>
              <w:t>3 . in conformity with the rules or laws and without fraud or cheating</w:t>
              <w:br/>
            </w:r>
          </w:p>
        </w:tc>
      </w:tr>
      <w:tr>
        <w:tc>
          <w:tcPr>
            <w:tcW w:type="dxa" w:w="4320"/>
          </w:tcPr>
          <w:p>
            <w:r>
              <w:t>tip</w:t>
            </w:r>
          </w:p>
        </w:tc>
        <w:tc>
          <w:tcPr>
            <w:tcW w:type="dxa" w:w="4320"/>
          </w:tcPr>
          <w:p>
            <w:r>
              <w:t>1 . the extreme end of something; especially something pointed</w:t>
              <w:br/>
              <w:t>2 . a relatively small amount of money given for services rendered (as by a waiter)</w:t>
              <w:br/>
              <w:t>3 . an indication of potential opportunity</w:t>
              <w:br/>
              <w:t>4 . a V shape</w:t>
              <w:br/>
              <w:t>5 . the top or extreme point of something (usually a mountain or hill)</w:t>
              <w:br/>
              <w:t>6 . cause to tilt</w:t>
              <w:br/>
              <w:t>7 . mark with a tip</w:t>
              <w:br/>
              <w:t>8 . give a tip or gratuity to in return for a service, beyond the compensation agreed on</w:t>
              <w:br/>
              <w:t>9 . cause to topple or tumble by pushing</w:t>
              <w:br/>
              <w:t>10 . to incline or bend from a vertical position</w:t>
              <w:br/>
              <w:t>11 . walk on one's toes</w:t>
              <w:br/>
              <w:t>12 . strike lightly</w:t>
              <w:br/>
              <w:t>13 . give insider information or advise to</w:t>
              <w:br/>
              <w:t>14 . remove the tip from</w:t>
              <w:br/>
            </w:r>
          </w:p>
        </w:tc>
      </w:tr>
      <w:tr>
        <w:tc>
          <w:tcPr>
            <w:tcW w:type="dxa" w:w="4320"/>
          </w:tcPr>
          <w:p>
            <w:r>
              <w:t>quiver</w:t>
            </w:r>
          </w:p>
        </w:tc>
        <w:tc>
          <w:tcPr>
            <w:tcW w:type="dxa" w:w="4320"/>
          </w:tcPr>
          <w:p>
            <w:r>
              <w:t>1 . an almost pleasurable sensation of fright</w:t>
              <w:br/>
              <w:t>2 . a shaky motion</w:t>
              <w:br/>
              <w:t>3 . case for holding arrows</w:t>
              <w:br/>
              <w:t>4 . the act of vibrating</w:t>
              <w:br/>
              <w:t>5 . shake with fast, tremulous movements</w:t>
              <w:br/>
              <w:t>6 . move back and forth very rapidly</w:t>
              <w:br/>
              <w:t>7 . move with or as if with a regular alternating motion</w:t>
              <w:br/>
            </w:r>
          </w:p>
        </w:tc>
      </w:tr>
      <w:tr>
        <w:tc>
          <w:tcPr>
            <w:tcW w:type="dxa" w:w="4320"/>
          </w:tcPr>
          <w:p>
            <w:r>
              <w:t>formal</w:t>
            </w:r>
          </w:p>
        </w:tc>
        <w:tc>
          <w:tcPr>
            <w:tcW w:type="dxa" w:w="4320"/>
          </w:tcPr>
          <w:p>
            <w:r>
              <w:t>1 . a lavish dance requiring formal attire</w:t>
              <w:br/>
              <w:t>2 . a gown for evening wear</w:t>
              <w:br/>
              <w:t>3 . being in accord with established forms and conventions and requirements (as e.g. of formal dress)</w:t>
              <w:br/>
              <w:t>4 . characteristic of or befitting a person in authority</w:t>
              <w:br/>
              <w:t>5 . (of spoken and written language) adhering to traditional standards of correctness and without casual, contracted, and colloquial forms</w:t>
              <w:br/>
              <w:t>6 . represented in simplified or symbolic form</w:t>
              <w:br/>
              <w:t>7 . logically deductive</w:t>
              <w:br/>
              <w:t>8 . refined or imposing in manner or appearance; befitting a royal court</w:t>
              <w:br/>
            </w:r>
          </w:p>
        </w:tc>
      </w:tr>
      <w:tr>
        <w:tc>
          <w:tcPr>
            <w:tcW w:type="dxa" w:w="4320"/>
          </w:tcPr>
          <w:p>
            <w:r>
              <w:t>goose</w:t>
            </w:r>
          </w:p>
        </w:tc>
        <w:tc>
          <w:tcPr>
            <w:tcW w:type="dxa" w:w="4320"/>
          </w:tcPr>
          <w:p>
            <w:r>
              <w:t>1 . web-footed long-necked typically gregarious migratory aquatic birds usually larger and less aquatic than ducks</w:t>
              <w:br/>
              <w:t>2 . a man who is a stupid incompetent fool</w:t>
              <w:br/>
              <w:t>3 . flesh of a goose (domestic or wild)</w:t>
              <w:br/>
              <w:t>4 . pinch in the buttocks</w:t>
              <w:br/>
              <w:t>5 . prod into action</w:t>
              <w:br/>
              <w:t>6 . give a spurt of fuel to</w:t>
              <w:br/>
            </w:r>
          </w:p>
        </w:tc>
      </w:tr>
      <w:tr>
        <w:tc>
          <w:tcPr>
            <w:tcW w:type="dxa" w:w="4320"/>
          </w:tcPr>
          <w:p>
            <w:r>
              <w:t>teapot</w:t>
            </w:r>
          </w:p>
        </w:tc>
        <w:tc>
          <w:tcPr>
            <w:tcW w:type="dxa" w:w="4320"/>
          </w:tcPr>
          <w:p>
            <w:r>
              <w:t>1 . pot for brewing tea; usually has a spout and handle</w:t>
              <w:br/>
            </w:r>
          </w:p>
        </w:tc>
      </w:tr>
      <w:tr>
        <w:tc>
          <w:tcPr>
            <w:tcW w:type="dxa" w:w="4320"/>
          </w:tcPr>
          <w:p>
            <w:r>
              <w:t>afford</w:t>
            </w:r>
          </w:p>
        </w:tc>
        <w:tc>
          <w:tcPr>
            <w:tcW w:type="dxa" w:w="4320"/>
          </w:tcPr>
          <w:p>
            <w:r>
              <w:t>1 . be able to spare or give up</w:t>
              <w:br/>
              <w:t>2 . be the cause or source of</w:t>
              <w:br/>
              <w:t>3 . have the financial means to do something or buy something</w:t>
              <w:br/>
              <w:t>4 . afford access to</w:t>
              <w:br/>
            </w:r>
          </w:p>
        </w:tc>
      </w:tr>
      <w:tr>
        <w:tc>
          <w:tcPr>
            <w:tcW w:type="dxa" w:w="4320"/>
          </w:tcPr>
          <w:p>
            <w:r>
              <w:t>gathering</w:t>
            </w:r>
          </w:p>
        </w:tc>
        <w:tc>
          <w:tcPr>
            <w:tcW w:type="dxa" w:w="4320"/>
          </w:tcPr>
          <w:p>
            <w:r>
              <w:t>1 . a group of persons together in one place</w:t>
              <w:br/>
              <w:t>2 . the social act of assembling</w:t>
              <w:br/>
              <w:t>3 . the act of gathering something</w:t>
              <w:br/>
              <w:t>4 . sewing consisting of small folds or puckers made by pulling tight a thread in a line of stitching</w:t>
              <w:br/>
              <w:t>5 . assemble or get together</w:t>
              <w:br/>
              <w:t>6 . collect in one place</w:t>
              <w:br/>
              <w:t>7 . collect or gather</w:t>
              <w:br/>
              <w:t>8 . conclude from evidence</w:t>
              <w:br/>
              <w:t>9 . draw together into folds or puckers</w:t>
              <w:br/>
              <w:t>10 . get people together</w:t>
              <w:br/>
              <w:t>11 . draw and bring closer</w:t>
              <w:br/>
              <w:t>12 . look for (food) in nature</w:t>
              <w:br/>
              <w:t>13 . increase or develop</w:t>
              <w:br/>
            </w:r>
          </w:p>
        </w:tc>
      </w:tr>
      <w:tr>
        <w:tc>
          <w:tcPr>
            <w:tcW w:type="dxa" w:w="4320"/>
          </w:tcPr>
          <w:p>
            <w:r>
              <w:t>windmills</w:t>
            </w:r>
          </w:p>
        </w:tc>
        <w:tc>
          <w:tcPr>
            <w:tcW w:type="dxa" w:w="4320"/>
          </w:tcPr>
          <w:p>
            <w:r>
              <w:t>1 . a mill that is powered by the wind</w:t>
              <w:br/>
              <w:t>2 . generator that extracts usable energy from winds</w:t>
              <w:br/>
            </w:r>
          </w:p>
        </w:tc>
      </w:tr>
      <w:tr>
        <w:tc>
          <w:tcPr>
            <w:tcW w:type="dxa" w:w="4320"/>
          </w:tcPr>
          <w:p>
            <w:r>
              <w:t>structure</w:t>
            </w:r>
          </w:p>
        </w:tc>
        <w:tc>
          <w:tcPr>
            <w:tcW w:type="dxa" w:w="4320"/>
          </w:tcPr>
          <w:p>
            <w:r>
              <w:t>1 . a thing constructed; a complex entity constructed of many parts</w:t>
              <w:br/>
              <w:t>2 . the manner of construction of something and the arrangement of its parts</w:t>
              <w:br/>
              <w:t>3 . the complex composition of knowledge as elements and their combinations</w:t>
              <w:br/>
              <w:t>4 . a particular complex anatomical part of a living thing</w:t>
              <w:br/>
              <w:t>5 . the people in a society considered as a system organized by a characteristic pattern of relationships</w:t>
              <w:br/>
              <w:t>6 . give a structure to</w:t>
              <w:br/>
            </w:r>
          </w:p>
        </w:tc>
      </w:tr>
      <w:tr>
        <w:tc>
          <w:tcPr>
            <w:tcW w:type="dxa" w:w="4320"/>
          </w:tcPr>
          <w:p>
            <w:r>
              <w:t>cakes</w:t>
            </w:r>
          </w:p>
        </w:tc>
        <w:tc>
          <w:tcPr>
            <w:tcW w:type="dxa" w:w="4320"/>
          </w:tcPr>
          <w:p>
            <w:r>
              <w:t>1 . a block of solid substance (such as soap or wax)</w:t>
              <w:br/>
              <w:t>2 . small flat mass of chopped food</w:t>
              <w:br/>
              <w:t>3 . baked goods made from or based on a mixture of flour, sugar, eggs, and fat</w:t>
              <w:br/>
              <w:t>4 . form a coat over</w:t>
              <w:br/>
            </w:r>
          </w:p>
        </w:tc>
      </w:tr>
      <w:tr>
        <w:tc>
          <w:tcPr>
            <w:tcW w:type="dxa" w:w="4320"/>
          </w:tcPr>
          <w:p>
            <w:r>
              <w:t>dearie</w:t>
            </w:r>
          </w:p>
        </w:tc>
        <w:tc>
          <w:tcPr>
            <w:tcW w:type="dxa" w:w="4320"/>
          </w:tcPr>
          <w:p>
            <w:r>
              <w:t>1 . a special loved one</w:t>
              <w:br/>
            </w:r>
          </w:p>
        </w:tc>
      </w:tr>
      <w:tr>
        <w:tc>
          <w:tcPr>
            <w:tcW w:type="dxa" w:w="4320"/>
          </w:tcPr>
          <w:p>
            <w:r>
              <w:t>pounds</w:t>
            </w:r>
          </w:p>
        </w:tc>
        <w:tc>
          <w:tcPr>
            <w:tcW w:type="dxa" w:w="4320"/>
          </w:tcPr>
          <w:p>
            <w:r>
              <w:t>1 . 16 ounces avoirdupois</w:t>
              <w:br/>
              <w:t>2 . the basic unit of money in Great Britain and Northern Ireland; equal to 100 pence</w:t>
              <w:br/>
              <w:t>3 . a unit of apothecary weight equal to 12 ounces troy</w:t>
              <w:br/>
              <w:t>4 . the basic unit of money in Syria; equal to 100 piasters</w:t>
              <w:br/>
              <w:t>5 . the basic unit of money in the Sudan; equal to 100 piasters</w:t>
              <w:br/>
              <w:t>6 . the basic unit of money in Lebanon; equal to 100 piasters</w:t>
              <w:br/>
              <w:t>7 . formerly the basic unit of money in Ireland; equal to 100 pence</w:t>
              <w:br/>
              <w:t>8 . the basic unit of money in Egypt; equal to 100 piasters</w:t>
              <w:br/>
              <w:t>9 . the basic unit of money in Cyprus; equal to 100 cents</w:t>
              <w:br/>
              <w:t>10 . a nontechnical unit of force equal to the mass of 1 pound with an acceleration of free fall equal to 32 feet/sec/sec</w:t>
              <w:br/>
              <w:t>11 . United States writer who lived in Europe; strongly influenced the development of modern literature (1885-1972)</w:t>
              <w:br/>
              <w:t>12 . a symbol for a unit of currency (especially for the pound sterling in Great Britain)</w:t>
              <w:br/>
              <w:t>13 . a public enclosure for stray or unlicensed dogs</w:t>
              <w:br/>
              <w:t>14 . the act of pounding (delivering repeated heavy blows)</w:t>
              <w:br/>
              <w:t>15 . hit hard with the hand, fist, or some heavy instrument</w:t>
              <w:br/>
              <w:t>16 . strike or drive against with a heavy impact</w:t>
              <w:br/>
              <w:t>17 . move heavily or clumsily</w:t>
              <w:br/>
              <w:t>18 . move rhythmically</w:t>
              <w:br/>
              <w:t>19 . partition off into compartments</w:t>
              <w:br/>
              <w:t>20 . shut up or confine in any enclosure or within any bounds or limits</w:t>
              <w:br/>
              <w:t>21 . place or shut up in a pound</w:t>
              <w:br/>
              <w:t>22 . break down and crush by beating, as with a pestle</w:t>
              <w:br/>
            </w:r>
          </w:p>
        </w:tc>
      </w:tr>
      <w:tr>
        <w:tc>
          <w:tcPr>
            <w:tcW w:type="dxa" w:w="4320"/>
          </w:tcPr>
          <w:p>
            <w:r>
              <w:t>seriously</w:t>
            </w:r>
          </w:p>
        </w:tc>
        <w:tc>
          <w:tcPr>
            <w:tcW w:type="dxa" w:w="4320"/>
          </w:tcPr>
          <w:p>
            <w:r>
              <w:t>1 . in a serious manner</w:t>
              <w:br/>
              <w:t>2 . to a severe or serious degree</w:t>
              <w:br/>
            </w:r>
          </w:p>
        </w:tc>
      </w:tr>
      <w:tr>
        <w:tc>
          <w:tcPr>
            <w:tcW w:type="dxa" w:w="4320"/>
          </w:tcPr>
          <w:p>
            <w:r>
              <w:t>myths</w:t>
            </w:r>
          </w:p>
        </w:tc>
        <w:tc>
          <w:tcPr>
            <w:tcW w:type="dxa" w:w="4320"/>
          </w:tcPr>
          <w:p>
            <w:r>
              <w:t>1 . a traditional story accepted as history; serves to explain the world view of a people</w:t>
              <w:br/>
            </w:r>
          </w:p>
        </w:tc>
      </w:tr>
      <w:tr>
        <w:tc>
          <w:tcPr>
            <w:tcW w:type="dxa" w:w="4320"/>
          </w:tcPr>
          <w:p>
            <w:r>
              <w:t>disturb</w:t>
            </w:r>
          </w:p>
        </w:tc>
        <w:tc>
          <w:tcPr>
            <w:tcW w:type="dxa" w:w="4320"/>
          </w:tcPr>
          <w:p>
            <w:r>
              <w:t>1 . move deeply</w:t>
              <w:br/>
              <w:t>2 . change the arrangement or position of</w:t>
              <w:br/>
              <w:t>3 . tamper with</w:t>
              <w:br/>
              <w:t>4 . destroy the peace or tranquility of</w:t>
              <w:br/>
              <w:t>5 . damage as if by shaking or jarring</w:t>
              <w:br/>
            </w:r>
          </w:p>
        </w:tc>
      </w:tr>
      <w:tr>
        <w:tc>
          <w:tcPr>
            <w:tcW w:type="dxa" w:w="4320"/>
          </w:tcPr>
          <w:p>
            <w:r>
              <w:t>scrubbed</w:t>
            </w:r>
          </w:p>
        </w:tc>
        <w:tc>
          <w:tcPr>
            <w:tcW w:type="dxa" w:w="4320"/>
          </w:tcPr>
          <w:p>
            <w:r>
              <w:t>1 . clean with hard rubbing</w:t>
              <w:br/>
              <w:t>2 . wash thoroughly</w:t>
              <w:br/>
              <w:t>3 . postpone indefinitely or annul something that was scheduled</w:t>
              <w:br/>
              <w:t>4 . made clean by scrubbing</w:t>
              <w:br/>
            </w:r>
          </w:p>
        </w:tc>
      </w:tr>
      <w:tr>
        <w:tc>
          <w:tcPr>
            <w:tcW w:type="dxa" w:w="4320"/>
          </w:tcPr>
          <w:p>
            <w:r>
              <w:t>retreat</w:t>
            </w:r>
          </w:p>
        </w:tc>
        <w:tc>
          <w:tcPr>
            <w:tcW w:type="dxa" w:w="4320"/>
          </w:tcPr>
          <w:p>
            <w:r>
              <w:t>1 . (military) withdrawal of troops to a more favorable position to escape the enemy's superior forces or after a defeat</w:t>
              <w:br/>
              <w:t>2 . a place of privacy; a place affording peace and quiet</w:t>
              <w:br/>
              <w:t>3 . (military) a signal to begin a withdrawal from a dangerous position</w:t>
              <w:br/>
              <w:t>4 . (military) a bugle call signaling the lowering of the flag at sunset</w:t>
              <w:br/>
              <w:t>5 . an area where you can be alone</w:t>
              <w:br/>
              <w:t>6 . withdrawal for prayer and study and meditation</w:t>
              <w:br/>
              <w:t>7 . the act of withdrawing or going backward (especially to escape something hazardous or unpleasant)</w:t>
              <w:br/>
              <w:t>8 . pull back or move away or backward</w:t>
              <w:br/>
              <w:t>9 . move away, as for privacy</w:t>
              <w:br/>
              <w:t>10 . move back</w:t>
              <w:br/>
              <w:t>11 . make a retreat from an earlier commitment or activity</w:t>
              <w:br/>
            </w:r>
          </w:p>
        </w:tc>
      </w:tr>
      <w:tr>
        <w:tc>
          <w:tcPr>
            <w:tcW w:type="dxa" w:w="4320"/>
          </w:tcPr>
          <w:p>
            <w:r>
              <w:t>ghosts</w:t>
            </w:r>
          </w:p>
        </w:tc>
        <w:tc>
          <w:tcPr>
            <w:tcW w:type="dxa" w:w="4320"/>
          </w:tcPr>
          <w:p>
            <w:r>
              <w:t>1 . a mental representation of some haunting experience</w:t>
              <w:br/>
              <w:t>2 . a writer who gives the credit of authorship to someone else</w:t>
              <w:br/>
              <w:t>3 . the visible disembodied soul of a dead person</w:t>
              <w:br/>
              <w:t>4 . a suggestion of some quality</w:t>
              <w:br/>
              <w:t>5 . move like a ghost</w:t>
              <w:br/>
              <w:t>6 . haunt like a ghost; pursue</w:t>
              <w:br/>
              <w:t>7 . write for someone else</w:t>
              <w:br/>
            </w:r>
          </w:p>
        </w:tc>
      </w:tr>
      <w:tr>
        <w:tc>
          <w:tcPr>
            <w:tcW w:type="dxa" w:w="4320"/>
          </w:tcPr>
          <w:p>
            <w:r>
              <w:t>stable</w:t>
            </w:r>
          </w:p>
        </w:tc>
        <w:tc>
          <w:tcPr>
            <w:tcW w:type="dxa" w:w="4320"/>
          </w:tcPr>
          <w:p>
            <w:r>
              <w:t>1 . a farm building for housing horses or other livestock</w:t>
              <w:br/>
              <w:t>2 . shelter in a stable</w:t>
              <w:br/>
              <w:t>3 . resistant to change of position or condition</w:t>
              <w:br/>
              <w:t>4 . firm and dependable; subject to little fluctuation</w:t>
              <w:br/>
              <w:t>5 . not taking part readily in chemical change</w:t>
              <w:br/>
              <w:t>6 . maintaining equilibrium</w:t>
              <w:br/>
              <w:t>7 . showing little if any change</w:t>
              <w:br/>
            </w:r>
          </w:p>
        </w:tc>
      </w:tr>
      <w:tr>
        <w:tc>
          <w:tcPr>
            <w:tcW w:type="dxa" w:w="4320"/>
          </w:tcPr>
          <w:p>
            <w:r>
              <w:t>cylinder</w:t>
            </w:r>
          </w:p>
        </w:tc>
        <w:tc>
          <w:tcPr>
            <w:tcW w:type="dxa" w:w="4320"/>
          </w:tcPr>
          <w:p>
            <w:r>
              <w:t>1 . a solid bounded by a cylindrical surface and two parallel planes (the bases)</w:t>
              <w:br/>
              <w:t>2 . a surface generated by rotating a parallel line around a fixed line</w:t>
              <w:br/>
              <w:t>3 . a chamber within which piston moves</w:t>
              <w:br/>
              <w:t>4 . a cylindrical container for oxygen or compressed air</w:t>
              <w:br/>
            </w:r>
          </w:p>
        </w:tc>
      </w:tr>
      <w:tr>
        <w:tc>
          <w:tcPr>
            <w:tcW w:type="dxa" w:w="4320"/>
          </w:tcPr>
          <w:p>
            <w:r>
              <w:t>certainly</w:t>
            </w:r>
          </w:p>
        </w:tc>
        <w:tc>
          <w:tcPr>
            <w:tcW w:type="dxa" w:w="4320"/>
          </w:tcPr>
          <w:p>
            <w:r>
              <w:t>1 . definitely or positively (`sure' is sometimes used informally for `surely')</w:t>
              <w:br/>
            </w:r>
          </w:p>
        </w:tc>
      </w:tr>
      <w:tr>
        <w:tc>
          <w:tcPr>
            <w:tcW w:type="dxa" w:w="4320"/>
          </w:tcPr>
          <w:p>
            <w:r>
              <w:t>finds</w:t>
            </w:r>
          </w:p>
        </w:tc>
        <w:tc>
          <w:tcPr>
            <w:tcW w:type="dxa" w:w="4320"/>
          </w:tcPr>
          <w:p>
            <w:r>
              <w:t>1 . a productive insight</w:t>
              <w:br/>
              <w:t>2 . the act of discovering something</w:t>
              <w:br/>
              <w:t>3 . come upon, as if by accident; meet with</w:t>
              <w:br/>
              <w:t>4 . discover or determine the existence, presence, or fact of</w:t>
              <w:br/>
              <w:t>5 . come upon after searching; find the location of something that was missed or lost</w:t>
              <w:br/>
              <w:t>6 . establish after a calculation, investigation, experiment, survey, or study</w:t>
              <w:br/>
              <w:t>7 . come to believe on the basis of emotion, intuitions, or indefinite grounds</w:t>
              <w:br/>
              <w:t>8 . perceive or be contemporaneous with</w:t>
              <w:br/>
              <w:t>9 . get something or somebody for a specific purpose</w:t>
              <w:br/>
              <w:t>10 . make a discovery, make a new finding</w:t>
              <w:br/>
              <w:t>11 . make a discovery</w:t>
              <w:br/>
              <w:t>12 . obtain through effort or management</w:t>
              <w:br/>
              <w:t>13 . decide on and make a declaration about</w:t>
              <w:br/>
              <w:t>14 . receive a specified treatment (abstract)</w:t>
              <w:br/>
              <w:t>15 . perceive oneself to be in a certain condition or place</w:t>
              <w:br/>
              <w:t>16 . get or find back; recover the use of</w:t>
              <w:br/>
              <w:t>17 . succeed in reaching; arrive at</w:t>
              <w:br/>
              <w:t>18 . accept and make use of one's personality, abilities, and situation</w:t>
              <w:br/>
            </w:r>
          </w:p>
        </w:tc>
      </w:tr>
      <w:tr>
        <w:tc>
          <w:tcPr>
            <w:tcW w:type="dxa" w:w="4320"/>
          </w:tcPr>
          <w:p>
            <w:r>
              <w:t>boots</w:t>
            </w:r>
          </w:p>
        </w:tc>
        <w:tc>
          <w:tcPr>
            <w:tcW w:type="dxa" w:w="4320"/>
          </w:tcPr>
          <w:p>
            <w:r>
              <w:t>1 . footwear that covers the whole foot and lower leg</w:t>
              <w:br/>
              <w:t>2 . British term for the luggage compartment in a car</w:t>
              <w:br/>
              <w:t>3 . the swift release of a store of affective force</w:t>
              <w:br/>
              <w:t>4 . protective casing for something that resembles a leg</w:t>
              <w:br/>
              <w:t>5 . an instrument of torture that is used to heat or crush the foot and leg</w:t>
              <w:br/>
              <w:t>6 . a form of foot torture in which the feet are encased in iron and slowly crushed</w:t>
              <w:br/>
              <w:t>7 . the act of delivering a blow with the foot</w:t>
              <w:br/>
              <w:t>8 . kick; give a boot to</w:t>
              <w:br/>
              <w:t>9 . cause to load (an operating system) and start the initial processes</w:t>
              <w:br/>
            </w:r>
          </w:p>
        </w:tc>
      </w:tr>
      <w:tr>
        <w:tc>
          <w:tcPr>
            <w:tcW w:type="dxa" w:w="4320"/>
          </w:tcPr>
          <w:p>
            <w:r>
              <w:t>madam</w:t>
            </w:r>
          </w:p>
        </w:tc>
        <w:tc>
          <w:tcPr>
            <w:tcW w:type="dxa" w:w="4320"/>
          </w:tcPr>
          <w:p>
            <w:r>
              <w:t>1 . a woman of refinement</w:t>
              <w:br/>
              <w:t>2 . a woman who runs a house of prostitution</w:t>
              <w:br/>
            </w:r>
          </w:p>
        </w:tc>
      </w:tr>
      <w:tr>
        <w:tc>
          <w:tcPr>
            <w:tcW w:type="dxa" w:w="4320"/>
          </w:tcPr>
          <w:p>
            <w:r>
              <w:t>difficulty</w:t>
            </w:r>
          </w:p>
        </w:tc>
        <w:tc>
          <w:tcPr>
            <w:tcW w:type="dxa" w:w="4320"/>
          </w:tcPr>
          <w:p>
            <w:r>
              <w:t>1 . an effort that is inconvenient</w:t>
              <w:br/>
              <w:t>2 . a factor causing trouble in achieving a positive result or tending to produce a negative result</w:t>
              <w:br/>
              <w:t>3 . a condition or state of affairs almost beyond one's ability to deal with and requiring great effort to bear or overcome</w:t>
              <w:br/>
              <w:t>4 . the quality of being difficult</w:t>
              <w:br/>
            </w:r>
          </w:p>
        </w:tc>
      </w:tr>
      <w:tr>
        <w:tc>
          <w:tcPr>
            <w:tcW w:type="dxa" w:w="4320"/>
          </w:tcPr>
          <w:p>
            <w:r>
              <w:t>sadly</w:t>
            </w:r>
          </w:p>
        </w:tc>
        <w:tc>
          <w:tcPr>
            <w:tcW w:type="dxa" w:w="4320"/>
          </w:tcPr>
          <w:p>
            <w:r>
              <w:t>1 . in an unfortunate way</w:t>
              <w:br/>
              <w:t>2 . with sadness; in a sad manner</w:t>
              <w:br/>
              <w:t>3 . in an unfortunate or deplorable manner</w:t>
              <w:br/>
            </w:r>
          </w:p>
        </w:tc>
      </w:tr>
      <w:tr>
        <w:tc>
          <w:tcPr>
            <w:tcW w:type="dxa" w:w="4320"/>
          </w:tcPr>
          <w:p>
            <w:r>
              <w:t>carpet</w:t>
            </w:r>
          </w:p>
        </w:tc>
        <w:tc>
          <w:tcPr>
            <w:tcW w:type="dxa" w:w="4320"/>
          </w:tcPr>
          <w:p>
            <w:r>
              <w:t>1 . floor covering consisting of a piece of thick heavy fabric (usually with nap or pile)</w:t>
              <w:br/>
              <w:t>2 . a natural object that resembles or suggests a carpet</w:t>
              <w:br/>
              <w:t>3 . form a carpet-like cover (over)</w:t>
              <w:br/>
              <w:t>4 . cover completely, as if with a carpet</w:t>
              <w:br/>
              <w:t>5 . cover with a carpet</w:t>
              <w:br/>
            </w:r>
          </w:p>
        </w:tc>
      </w:tr>
      <w:tr>
        <w:tc>
          <w:tcPr>
            <w:tcW w:type="dxa" w:w="4320"/>
          </w:tcPr>
          <w:p>
            <w:r>
              <w:t>safe-deposit</w:t>
            </w:r>
          </w:p>
        </w:tc>
        <w:tc>
          <w:tcPr>
            <w:tcW w:type="dxa" w:w="4320"/>
          </w:tcPr>
          <w:p>
            <w:r>
              <w:t>1 . a fireproof metal strongbox (usually in a bank) for storing valuables</w:t>
              <w:br/>
            </w:r>
          </w:p>
        </w:tc>
      </w:tr>
      <w:tr>
        <w:tc>
          <w:tcPr>
            <w:tcW w:type="dxa" w:w="4320"/>
          </w:tcPr>
          <w:p>
            <w:r>
              <w:t>salts</w:t>
            </w:r>
          </w:p>
        </w:tc>
        <w:tc>
          <w:tcPr>
            <w:tcW w:type="dxa" w:w="4320"/>
          </w:tcPr>
          <w:p>
            <w:r>
              <w:t>1 . a compound formed by replacing hydrogen in an acid by a metal (or a radical that acts like a metal)</w:t>
              <w:br/>
              <w:t>2 . white crystalline form of especially sodium chloride used to season and preserve food</w:t>
              <w:br/>
              <w:t>3 . negotiations between the United States and the Union of Soviet Socialist Republics opened in 1969 in Helsinki designed to limit both countries' stock of nuclear weapons</w:t>
              <w:br/>
              <w:t>4 . the taste experience when common salt is taken into the mouth</w:t>
              <w:br/>
              <w:t>5 . add salt to</w:t>
              <w:br/>
              <w:t>6 . sprinkle as if with salt</w:t>
              <w:br/>
              <w:t>7 . add zest or liveliness to</w:t>
              <w:br/>
              <w:t>8 . preserve with salt</w:t>
              <w:br/>
            </w:r>
          </w:p>
        </w:tc>
      </w:tr>
      <w:tr>
        <w:tc>
          <w:tcPr>
            <w:tcW w:type="dxa" w:w="4320"/>
          </w:tcPr>
          <w:p>
            <w:r>
              <w:t>marble</w:t>
            </w:r>
          </w:p>
        </w:tc>
        <w:tc>
          <w:tcPr>
            <w:tcW w:type="dxa" w:w="4320"/>
          </w:tcPr>
          <w:p>
            <w:r>
              <w:t>1 . a hard crystalline metamorphic rock that takes a high polish; used for sculpture and as building material</w:t>
              <w:br/>
              <w:t>2 . a small ball of glass that is used in various games</w:t>
              <w:br/>
              <w:t>3 . a sculpture carved from marble</w:t>
              <w:br/>
              <w:t>4 . paint or stain like marble</w:t>
              <w:br/>
            </w:r>
          </w:p>
        </w:tc>
      </w:tr>
      <w:tr>
        <w:tc>
          <w:tcPr>
            <w:tcW w:type="dxa" w:w="4320"/>
          </w:tcPr>
          <w:p>
            <w:r>
              <w:t>cap</w:t>
            </w:r>
          </w:p>
        </w:tc>
        <w:tc>
          <w:tcPr>
            <w:tcW w:type="dxa" w:w="4320"/>
          </w:tcPr>
          <w:p>
            <w:r>
              <w:t>1 . a tight-fitting headdress</w:t>
              <w:br/>
              <w:t>2 . a top (as for a bottle)</w:t>
              <w:br/>
              <w:t>3 . a mechanical or electrical explosive device or a small amount of explosive; can be used to initiate the reaction of a disrupting explosive</w:t>
              <w:br/>
              <w:t>4 . something serving as a cover or protection</w:t>
              <w:br/>
              <w:t>5 . a fruiting structure resembling an umbrella or a cone that forms the top of a stalked fleshy fungus such as a mushroom</w:t>
              <w:br/>
              <w:t>6 . a protective covering that is part of a plant</w:t>
              <w:br/>
              <w:t>7 . an upper limit on what is allowed</w:t>
              <w:br/>
              <w:t>8 . (dentistry) dental appliance consisting of an artificial crown for a broken or decayed tooth</w:t>
              <w:br/>
              <w:t>9 . the upper part of a column that supports the entablature</w:t>
              <w:br/>
              <w:t>10 . lie at the top of</w:t>
              <w:br/>
              <w:t>11 . restrict the number or amount of</w:t>
              <w:br/>
            </w:r>
          </w:p>
        </w:tc>
      </w:tr>
      <w:tr>
        <w:tc>
          <w:tcPr>
            <w:tcW w:type="dxa" w:w="4320"/>
          </w:tcPr>
          <w:p>
            <w:r>
              <w:t>doorknob</w:t>
            </w:r>
          </w:p>
        </w:tc>
        <w:tc>
          <w:tcPr>
            <w:tcW w:type="dxa" w:w="4320"/>
          </w:tcPr>
          <w:p>
            <w:r>
              <w:t>1 . a knob used to release the catch when opening a door (often called `doorhandle' in Great Britain)</w:t>
              <w:br/>
            </w:r>
          </w:p>
        </w:tc>
      </w:tr>
      <w:tr>
        <w:tc>
          <w:tcPr>
            <w:tcW w:type="dxa" w:w="4320"/>
          </w:tcPr>
          <w:p>
            <w:r>
              <w:t>deserve</w:t>
            </w:r>
          </w:p>
        </w:tc>
        <w:tc>
          <w:tcPr>
            <w:tcW w:type="dxa" w:w="4320"/>
          </w:tcPr>
          <w:p>
            <w:r>
              <w:t>1 . be worthy or deserving</w:t>
              <w:br/>
            </w:r>
          </w:p>
        </w:tc>
      </w:tr>
      <w:tr>
        <w:tc>
          <w:tcPr>
            <w:tcW w:type="dxa" w:w="4320"/>
          </w:tcPr>
          <w:p>
            <w:r>
              <w:t>millions</w:t>
            </w:r>
          </w:p>
        </w:tc>
        <w:tc>
          <w:tcPr>
            <w:tcW w:type="dxa" w:w="4320"/>
          </w:tcPr>
          <w:p>
            <w:r>
              <w:t>1 . the number that is represented as a one followed by 6 zeros</w:t>
              <w:br/>
              <w:t>2 . a very large indefinite number (usually hyperbole)</w:t>
              <w:br/>
            </w:r>
          </w:p>
        </w:tc>
      </w:tr>
      <w:tr>
        <w:tc>
          <w:tcPr>
            <w:tcW w:type="dxa" w:w="4320"/>
          </w:tcPr>
          <w:p>
            <w:r>
              <w:t>presence</w:t>
            </w:r>
          </w:p>
        </w:tc>
        <w:tc>
          <w:tcPr>
            <w:tcW w:type="dxa" w:w="4320"/>
          </w:tcPr>
          <w:p>
            <w:r>
              <w:t>1 . the state of being present; current existence</w:t>
              <w:br/>
              <w:t>2 . the immediate proximity of someone or something</w:t>
              <w:br/>
              <w:t>3 . an invisible spiritual being felt to be nearby</w:t>
              <w:br/>
              <w:t>4 . the impression that something is present</w:t>
              <w:br/>
              <w:t>5 . dignified manner or conduct</w:t>
              <w:br/>
              <w:t>6 . the act of being present</w:t>
              <w:br/>
            </w:r>
          </w:p>
        </w:tc>
      </w:tr>
      <w:tr>
        <w:tc>
          <w:tcPr>
            <w:tcW w:type="dxa" w:w="4320"/>
          </w:tcPr>
          <w:p>
            <w:r>
              <w:t>aaron</w:t>
            </w:r>
          </w:p>
        </w:tc>
        <w:tc>
          <w:tcPr>
            <w:tcW w:type="dxa" w:w="4320"/>
          </w:tcPr>
          <w:p>
            <w:r>
              <w:t>1 . United States professional baseball player who hit more home runs than Babe Ruth (born in 1934)</w:t>
              <w:br/>
              <w:t>2 . (Old Testament) elder brother of Moses and first high priest of the Israelites; created the golden calf</w:t>
              <w:br/>
            </w:r>
          </w:p>
        </w:tc>
      </w:tr>
      <w:tr>
        <w:tc>
          <w:tcPr>
            <w:tcW w:type="dxa" w:w="4320"/>
          </w:tcPr>
          <w:p>
            <w:r>
              <w:t>stage</w:t>
            </w:r>
          </w:p>
        </w:tc>
        <w:tc>
          <w:tcPr>
            <w:tcW w:type="dxa" w:w="4320"/>
          </w:tcPr>
          <w:p>
            <w:r>
              <w:t>1 . any distinct time period in a sequence of events</w:t>
              <w:br/>
              <w:t>2 . a specific identifiable position in a continuum or series or especially in a process</w:t>
              <w:br/>
              <w:t>3 . a large platform on which people can stand and can be seen by an audience</w:t>
              <w:br/>
              <w:t>4 . the theater as a profession (usually `the stage')</w:t>
              <w:br/>
              <w:t>5 . a large coach-and-four formerly used to carry passengers and mail on regular routes between towns</w:t>
              <w:br/>
              <w:t>6 . a section or portion of a journey or course</w:t>
              <w:br/>
              <w:t>7 . any scene regarded as a setting for exhibiting or doing something; --Shakespeare</w:t>
              <w:br/>
              <w:t>8 . a small platform on a microscope where the specimen is mounted for examination</w:t>
              <w:br/>
              <w:t>9 . perform (a play), especially on a stage</w:t>
              <w:br/>
              <w:t>10 . plan, organize, and carry out (an event)</w:t>
              <w:br/>
            </w:r>
          </w:p>
        </w:tc>
      </w:tr>
      <w:tr>
        <w:tc>
          <w:tcPr>
            <w:tcW w:type="dxa" w:w="4320"/>
          </w:tcPr>
          <w:p>
            <w:r>
              <w:t>hebrew</w:t>
            </w:r>
          </w:p>
        </w:tc>
        <w:tc>
          <w:tcPr>
            <w:tcW w:type="dxa" w:w="4320"/>
          </w:tcPr>
          <w:p>
            <w:r>
              <w:t>1 . the ancient Canaanitic language of the Hebrews that has been revived as the official language of Israel</w:t>
              <w:br/>
              <w:t>2 . a person belonging to the worldwide group claiming descent from Jacob (or converted to it) and connected by cultural or religious ties</w:t>
              <w:br/>
              <w:t>3 . of or relating to or characteristic of the Hebrews</w:t>
              <w:br/>
              <w:t>4 . of or relating to the language of the Hebrews</w:t>
              <w:br/>
            </w:r>
          </w:p>
        </w:tc>
      </w:tr>
      <w:tr>
        <w:tc>
          <w:tcPr>
            <w:tcW w:type="dxa" w:w="4320"/>
          </w:tcPr>
          <w:p>
            <w:r>
              <w:t>gentlemen</w:t>
            </w:r>
          </w:p>
        </w:tc>
        <w:tc>
          <w:tcPr>
            <w:tcW w:type="dxa" w:w="4320"/>
          </w:tcPr>
          <w:p>
            <w:r>
              <w:t>1 . a man of refinement</w:t>
              <w:br/>
              <w:t>2 . a manservant who acts as a personal attendant to his employer</w:t>
              <w:br/>
            </w:r>
          </w:p>
        </w:tc>
      </w:tr>
      <w:tr>
        <w:tc>
          <w:tcPr>
            <w:tcW w:type="dxa" w:w="4320"/>
          </w:tcPr>
          <w:p>
            <w:r>
              <w:t>engaged</w:t>
            </w:r>
          </w:p>
        </w:tc>
        <w:tc>
          <w:tcPr>
            <w:tcW w:type="dxa" w:w="4320"/>
          </w:tcPr>
          <w:p>
            <w:r>
              <w:t>1 . carry out or participate in an activity; be involved in</w:t>
              <w:br/>
              <w:t>2 . consume all of one's attention or time</w:t>
              <w:br/>
              <w:t>3 . engage or hire for work</w:t>
              <w:br/>
              <w:t>4 . ask to represent; of legal counsel</w:t>
              <w:br/>
              <w:t>5 . give to in marriage</w:t>
              <w:br/>
              <w:t>6 . get caught</w:t>
              <w:br/>
              <w:t>7 . carry on (wars, battles, or campaigns)</w:t>
              <w:br/>
              <w:t>8 . hire for work or assistance</w:t>
              <w:br/>
              <w:t>9 . engage for service under a term of contract</w:t>
              <w:br/>
              <w:t>10 . keep engaged</w:t>
              <w:br/>
              <w:t>11 . having ones attention or mind or energy engaged</w:t>
              <w:br/>
              <w:t>12 . involved in military hostilities</w:t>
              <w:br/>
              <w:t>13 . reserved in advance</w:t>
              <w:br/>
              <w:t>14 . (of facilities such as telephones or lavatories) unavailable for use by anyone else or indicating unavailability; (`engaged' is a British term for a busy telephone line)</w:t>
              <w:br/>
              <w:t>15 . (used of toothed parts or gears) interlocked and interacting</w:t>
              <w:br/>
              <w:t>16 . having services contracted for</w:t>
              <w:br/>
              <w:t>17 . built against or attached to a wall</w:t>
              <w:br/>
            </w:r>
          </w:p>
        </w:tc>
      </w:tr>
      <w:tr>
        <w:tc>
          <w:tcPr>
            <w:tcW w:type="dxa" w:w="4320"/>
          </w:tcPr>
          <w:p>
            <w:r>
              <w:t>tin</w:t>
            </w:r>
          </w:p>
        </w:tc>
        <w:tc>
          <w:tcPr>
            <w:tcW w:type="dxa" w:w="4320"/>
          </w:tcPr>
          <w:p>
            <w:r>
              <w:t>1 . a silvery malleable metallic element that resists corrosion; used in many alloys and to coat other metals to prevent corrosion; obtained chiefly from cassiterite where it occurs as tin oxide</w:t>
              <w:br/>
              <w:t>2 . a vessel (box, can, pan, etc.) made of tinplate and used mainly in baking</w:t>
              <w:br/>
              <w:t>3 . metal container for storing dry foods such as tea or flour</w:t>
              <w:br/>
              <w:t>4 . airtight sealed metal container for food or drink or paint etc.</w:t>
              <w:br/>
              <w:t>5 . plate with tin</w:t>
              <w:br/>
              <w:t>6 . preserve in a can or tin</w:t>
              <w:br/>
              <w:t>7 . prepare (a metal) for soldering or brazing by applying a thin layer of solder to the surface</w:t>
              <w:br/>
            </w:r>
          </w:p>
        </w:tc>
      </w:tr>
      <w:tr>
        <w:tc>
          <w:tcPr>
            <w:tcW w:type="dxa" w:w="4320"/>
          </w:tcPr>
          <w:p>
            <w:r>
              <w:t>casket</w:t>
            </w:r>
          </w:p>
        </w:tc>
        <w:tc>
          <w:tcPr>
            <w:tcW w:type="dxa" w:w="4320"/>
          </w:tcPr>
          <w:p>
            <w:r>
              <w:t>1 . box in which a corpse is buried or cremated</w:t>
              <w:br/>
              <w:t>2 . small and often ornate box for holding jewels or other valuables</w:t>
              <w:br/>
              <w:t>3 . enclose in a casket</w:t>
              <w:br/>
            </w:r>
          </w:p>
        </w:tc>
      </w:tr>
      <w:tr>
        <w:tc>
          <w:tcPr>
            <w:tcW w:type="dxa" w:w="4320"/>
          </w:tcPr>
          <w:p>
            <w:r>
              <w:t>pretended</w:t>
            </w:r>
          </w:p>
        </w:tc>
        <w:tc>
          <w:tcPr>
            <w:tcW w:type="dxa" w:w="4320"/>
          </w:tcPr>
          <w:p>
            <w:r>
              <w:t>1 . make believe with the intent to deceive</w:t>
              <w:br/>
              <w:t>2 . behave unnaturally or affectedly</w:t>
              <w:br/>
              <w:t>3 . put forward a claim and assert right or possession of</w:t>
              <w:br/>
              <w:t>4 . put forward, of a guess, in spite of possible refutation</w:t>
              <w:br/>
              <w:t>5 . represent fictitiously, as in a play, or pretend to be or act like</w:t>
              <w:br/>
              <w:t>6 . state insincerely</w:t>
              <w:br/>
              <w:t>7 . adopted in order to deceive</w:t>
              <w:br/>
            </w:r>
          </w:p>
        </w:tc>
      </w:tr>
      <w:tr>
        <w:tc>
          <w:tcPr>
            <w:tcW w:type="dxa" w:w="4320"/>
          </w:tcPr>
          <w:p>
            <w:r>
              <w:t>feathers</w:t>
            </w:r>
          </w:p>
        </w:tc>
        <w:tc>
          <w:tcPr>
            <w:tcW w:type="dxa" w:w="4320"/>
          </w:tcPr>
          <w:p>
            <w:r>
              <w:t>1 . the light horny waterproof structure forming the external covering of birds</w:t>
              <w:br/>
              <w:t>2 . turning an oar parallel to the water between pulls</w:t>
              <w:br/>
              <w:t>3 . join tongue and groove, in carpentry</w:t>
              <w:br/>
              <w:t>4 . cover or fit with feathers</w:t>
              <w:br/>
              <w:t>5 . turn the paddle; in canoeing</w:t>
              <w:br/>
              <w:t>6 . turn the oar, while rowing</w:t>
              <w:br/>
              <w:t>7 . grow feathers</w:t>
              <w:br/>
            </w:r>
          </w:p>
        </w:tc>
      </w:tr>
      <w:tr>
        <w:tc>
          <w:tcPr>
            <w:tcW w:type="dxa" w:w="4320"/>
          </w:tcPr>
          <w:p>
            <w:r>
              <w:t>angelic</w:t>
            </w:r>
          </w:p>
        </w:tc>
        <w:tc>
          <w:tcPr>
            <w:tcW w:type="dxa" w:w="4320"/>
          </w:tcPr>
          <w:p>
            <w:r>
              <w:t>1 . marked by utter benignity; resembling or befitting an angel or saint</w:t>
              <w:br/>
              <w:t>2 . of or relating to angels</w:t>
              <w:br/>
              <w:t>3 . having a sweet nature befitting an angel or cherub</w:t>
              <w:br/>
            </w:r>
          </w:p>
        </w:tc>
      </w:tr>
      <w:tr>
        <w:tc>
          <w:tcPr>
            <w:tcW w:type="dxa" w:w="4320"/>
          </w:tcPr>
          <w:p>
            <w:r>
              <w:t>relieved</w:t>
            </w:r>
          </w:p>
        </w:tc>
        <w:tc>
          <w:tcPr>
            <w:tcW w:type="dxa" w:w="4320"/>
          </w:tcPr>
          <w:p>
            <w:r>
              <w:t>1 . provide physical relief, as from pain</w:t>
              <w:br/>
              <w:t>2 . free someone temporarily from his or her obligations</w:t>
              <w:br/>
              <w:t>3 . grant relief or an exemption from a rule or requirement to</w:t>
              <w:br/>
              <w:t>4 . lessen the intensity of or calm</w:t>
              <w:br/>
              <w:t>5 . save from ruin, destruction, or harm</w:t>
              <w:br/>
              <w:t>6 . relieve oneself of troubling information</w:t>
              <w:br/>
              <w:t>7 . provide relief for</w:t>
              <w:br/>
              <w:t>8 . free from a burden, evil, or distress</w:t>
              <w:br/>
              <w:t>9 . take by stealing</w:t>
              <w:br/>
              <w:t>10 . grant exemption or release to</w:t>
              <w:br/>
              <w:t>11 . alleviate or remove (pressure or stress) or make less oppressive</w:t>
              <w:br/>
              <w:t>12 . (of pain or sorrow) made easier to bear</w:t>
              <w:br/>
              <w:t>13 . extending out above or beyond a surface or boundary</w:t>
              <w:br/>
            </w:r>
          </w:p>
        </w:tc>
      </w:tr>
      <w:tr>
        <w:tc>
          <w:tcPr>
            <w:tcW w:type="dxa" w:w="4320"/>
          </w:tcPr>
          <w:p>
            <w:r>
              <w:t>chinaman</w:t>
            </w:r>
          </w:p>
        </w:tc>
        <w:tc>
          <w:tcPr>
            <w:tcW w:type="dxa" w:w="4320"/>
          </w:tcPr>
          <w:p>
            <w:r>
              <w:t>1 . (ethnic slur) offensive term for a person of Chinese descent</w:t>
              <w:br/>
              <w:t>2 . a ball bowled by a left-handed bowler to a right-handed batsman that spins from off to leg</w:t>
              <w:br/>
            </w:r>
          </w:p>
        </w:tc>
      </w:tr>
      <w:tr>
        <w:tc>
          <w:tcPr>
            <w:tcW w:type="dxa" w:w="4320"/>
          </w:tcPr>
          <w:p>
            <w:r>
              <w:t>belt</w:t>
            </w:r>
          </w:p>
        </w:tc>
        <w:tc>
          <w:tcPr>
            <w:tcW w:type="dxa" w:w="4320"/>
          </w:tcPr>
          <w:p>
            <w:r>
              <w:t>1 . endless loop of flexible material between two rotating shafts or pulleys</w:t>
              <w:br/>
              <w:t>2 . a band to tie or buckle around the body (usually at the waist)</w:t>
              <w:br/>
              <w:t>3 . an elongated region where a specific condition or characteristic is found</w:t>
              <w:br/>
              <w:t>4 . a vigorous blow</w:t>
              <w:br/>
              <w:t>5 . a path or strip (as cut by one course of mowing)</w:t>
              <w:br/>
              <w:t>6 . ammunition (usually of small caliber) loaded in flexible linked strips for use in a machine gun</w:t>
              <w:br/>
              <w:t>7 . the act of hitting vigorously</w:t>
              <w:br/>
              <w:t>8 . sing loudly and forcefully</w:t>
              <w:br/>
              <w:t>9 . deliver a blow to</w:t>
              <w:br/>
              <w:t>10 . fasten with a belt</w:t>
              <w:br/>
            </w:r>
          </w:p>
        </w:tc>
      </w:tr>
      <w:tr>
        <w:tc>
          <w:tcPr>
            <w:tcW w:type="dxa" w:w="4320"/>
          </w:tcPr>
          <w:p>
            <w:r>
              <w:t>bucks</w:t>
            </w:r>
          </w:p>
        </w:tc>
        <w:tc>
          <w:tcPr>
            <w:tcW w:type="dxa" w:w="4320"/>
          </w:tcPr>
          <w:p>
            <w:r>
              <w:t>1 . a gymnastic horse without pommels and with one end elongated; used lengthwise for vaulting</w:t>
              <w:br/>
              <w:t>2 . a piece of paper money worth one dollar</w:t>
              <w:br/>
              <w:t>3 . United States author whose novels drew on her experiences as a missionary in China (1892-1973)</w:t>
              <w:br/>
              <w:t>4 . a framework for holding wood that is being sawed</w:t>
              <w:br/>
              <w:t>5 . mature male of various mammals (especially deer or antelope)</w:t>
              <w:br/>
              <w:t>6 . to strive with determination</w:t>
              <w:br/>
              <w:t>7 . resist</w:t>
              <w:br/>
              <w:t>8 . move quickly and violently</w:t>
              <w:br/>
              <w:t>9 . jump vertically, with legs stiff and back arched</w:t>
              <w:br/>
            </w:r>
          </w:p>
        </w:tc>
      </w:tr>
      <w:tr>
        <w:tc>
          <w:tcPr>
            <w:tcW w:type="dxa" w:w="4320"/>
          </w:tcPr>
          <w:p>
            <w:r>
              <w:t>capsule</w:t>
            </w:r>
          </w:p>
        </w:tc>
        <w:tc>
          <w:tcPr>
            <w:tcW w:type="dxa" w:w="4320"/>
          </w:tcPr>
          <w:p>
            <w:r>
              <w:t>1 . a small container</w:t>
              <w:br/>
              <w:t>2 . a pill in the form of a small rounded gelatinous container with medicine inside</w:t>
              <w:br/>
              <w:t>3 . a dry dehiscent seed vessel or the spore-containing structure of e.g. mosses</w:t>
              <w:br/>
              <w:t>4 . a shortened version of a written work</w:t>
              <w:br/>
              <w:t>5 . a structure that encloses a body part</w:t>
              <w:br/>
              <w:t>6 . a spacecraft designed to transport people and support human life in outer space</w:t>
              <w:br/>
              <w:t>7 . a pilot's seat in an airplane that can be forcibly ejected in the case of an emergency; then the pilot descends by parachute</w:t>
              <w:br/>
              <w:t>8 . enclose in a capsule</w:t>
              <w:br/>
              <w:t>9 . put in a short or concise form; reduce in volume</w:t>
              <w:br/>
            </w:r>
          </w:p>
        </w:tc>
      </w:tr>
      <w:tr>
        <w:tc>
          <w:tcPr>
            <w:tcW w:type="dxa" w:w="4320"/>
          </w:tcPr>
          <w:p>
            <w:r>
              <w:t>mexicans</w:t>
            </w:r>
          </w:p>
        </w:tc>
        <w:tc>
          <w:tcPr>
            <w:tcW w:type="dxa" w:w="4320"/>
          </w:tcPr>
          <w:p>
            <w:r>
              <w:t>1 . a native or inhabitant of Mexico</w:t>
              <w:br/>
            </w:r>
          </w:p>
        </w:tc>
      </w:tr>
      <w:tr>
        <w:tc>
          <w:tcPr>
            <w:tcW w:type="dxa" w:w="4320"/>
          </w:tcPr>
          <w:p>
            <w:r>
              <w:t>cops</w:t>
            </w:r>
          </w:p>
        </w:tc>
        <w:tc>
          <w:tcPr>
            <w:tcW w:type="dxa" w:w="4320"/>
          </w:tcPr>
          <w:p>
            <w:r>
              <w:t>1 . uncomplimentary terms for a policeman</w:t>
              <w:br/>
              <w:t>2 . take by theft</w:t>
              <w:br/>
              <w:t>3 . take into custody</w:t>
              <w:br/>
            </w:r>
          </w:p>
        </w:tc>
      </w:tr>
      <w:tr>
        <w:tc>
          <w:tcPr>
            <w:tcW w:type="dxa" w:w="4320"/>
          </w:tcPr>
          <w:p>
            <w:r>
              <w:t>visitor</w:t>
            </w:r>
          </w:p>
        </w:tc>
        <w:tc>
          <w:tcPr>
            <w:tcW w:type="dxa" w:w="4320"/>
          </w:tcPr>
          <w:p>
            <w:r>
              <w:t>1 . someone who visits</w:t>
              <w:br/>
            </w:r>
          </w:p>
        </w:tc>
      </w:tr>
      <w:tr>
        <w:tc>
          <w:tcPr>
            <w:tcW w:type="dxa" w:w="4320"/>
          </w:tcPr>
          <w:p>
            <w:r>
              <w:t>12</w:t>
            </w:r>
          </w:p>
        </w:tc>
        <w:tc>
          <w:tcPr>
            <w:tcW w:type="dxa" w:w="4320"/>
          </w:tcPr>
          <w:p>
            <w:r>
              <w:t>1 . the cardinal number that is the sum of eleven and one</w:t>
              <w:br/>
              <w:t>2 . denoting a quantity consisting of 12 items or units</w:t>
              <w:br/>
            </w:r>
          </w:p>
        </w:tc>
      </w:tr>
      <w:tr>
        <w:tc>
          <w:tcPr>
            <w:tcW w:type="dxa" w:w="4320"/>
          </w:tcPr>
          <w:p>
            <w:r>
              <w:t>28</w:t>
            </w:r>
          </w:p>
        </w:tc>
        <w:tc>
          <w:tcPr>
            <w:tcW w:type="dxa" w:w="4320"/>
          </w:tcPr>
          <w:p>
            <w:r>
              <w:t>1 . the cardinal number that is the sum of twenty-seven and one</w:t>
              <w:br/>
              <w:t>2 . being eight more than twenty</w:t>
              <w:br/>
            </w:r>
          </w:p>
        </w:tc>
      </w:tr>
      <w:tr>
        <w:tc>
          <w:tcPr>
            <w:tcW w:type="dxa" w:w="4320"/>
          </w:tcPr>
          <w:p>
            <w:r>
              <w:t>38</w:t>
            </w:r>
          </w:p>
        </w:tc>
        <w:tc>
          <w:tcPr>
            <w:tcW w:type="dxa" w:w="4320"/>
          </w:tcPr>
          <w:p>
            <w:r>
              <w:t>1 . being eight more than thirty</w:t>
              <w:br/>
            </w:r>
          </w:p>
        </w:tc>
      </w:tr>
      <w:tr>
        <w:tc>
          <w:tcPr>
            <w:tcW w:type="dxa" w:w="4320"/>
          </w:tcPr>
          <w:p>
            <w:r>
              <w:t>serve</w:t>
            </w:r>
          </w:p>
        </w:tc>
        <w:tc>
          <w:tcPr>
            <w:tcW w:type="dxa" w:w="4320"/>
          </w:tcPr>
          <w:p>
            <w:r>
              <w:t>1 . (sports) a stroke that puts the ball in play</w:t>
              <w:br/>
              <w:t>2 . serve a purpose, role, or function</w:t>
              <w:br/>
              <w:t>3 . do duty or hold offices; serve in a specific function</w:t>
              <w:br/>
              <w:t>4 . contribute or conduce to</w:t>
              <w:br/>
              <w:t>5 . be used by; as of a utility</w:t>
              <w:br/>
              <w:t>6 . help to some food; help with food or drink</w:t>
              <w:br/>
              <w:t>7 . provide (usually but not necessarily food)</w:t>
              <w:br/>
              <w:t>8 . devote (part of) one's life or efforts to, as of countries, institutions, or ideas</w:t>
              <w:br/>
              <w:t>9 . promote, benefit, or be useful or beneficial to</w:t>
              <w:br/>
              <w:t>10 . spend time in prison or in a labor camp</w:t>
              <w:br/>
              <w:t>11 . work for or be a servant to</w:t>
              <w:br/>
              <w:t>12 . deliver a warrant or summons to someone</w:t>
              <w:br/>
              <w:t>13 . be sufficient; be adequate, either in quality or quantity</w:t>
              <w:br/>
              <w:t>14 . do military service</w:t>
              <w:br/>
              <w:t>15 . mate with</w:t>
              <w:br/>
              <w:t>16 . put the ball into play</w:t>
              <w:br/>
            </w:r>
          </w:p>
        </w:tc>
      </w:tr>
      <w:tr>
        <w:tc>
          <w:tcPr>
            <w:tcW w:type="dxa" w:w="4320"/>
          </w:tcPr>
          <w:p>
            <w:r>
              <w:t>popular</w:t>
            </w:r>
          </w:p>
        </w:tc>
        <w:tc>
          <w:tcPr>
            <w:tcW w:type="dxa" w:w="4320"/>
          </w:tcPr>
          <w:p>
            <w:r>
              <w:t>1 . regarded with great favor, approval, or affection especially by the general public</w:t>
              <w:br/>
              <w:t>2 . carried on by or for the people (or citizens) at large</w:t>
              <w:br/>
              <w:t>3 . representing or appealing to or adapted for the benefit of the people at large</w:t>
              <w:br/>
              <w:t>4 . (of music or art) new and of general appeal (especially among young people)</w:t>
              <w:br/>
            </w:r>
          </w:p>
        </w:tc>
      </w:tr>
      <w:tr>
        <w:tc>
          <w:tcPr>
            <w:tcW w:type="dxa" w:w="4320"/>
          </w:tcPr>
          <w:p>
            <w:r>
              <w:t>career</w:t>
            </w:r>
          </w:p>
        </w:tc>
        <w:tc>
          <w:tcPr>
            <w:tcW w:type="dxa" w:w="4320"/>
          </w:tcPr>
          <w:p>
            <w:r>
              <w:t>1 . the particular occupation for which you are trained</w:t>
              <w:br/>
              <w:t>2 . the general progression of your working or professional life</w:t>
              <w:br/>
              <w:t>3 . move headlong at high speed</w:t>
              <w:br/>
            </w:r>
          </w:p>
        </w:tc>
      </w:tr>
      <w:tr>
        <w:tc>
          <w:tcPr>
            <w:tcW w:type="dxa" w:w="4320"/>
          </w:tcPr>
          <w:p>
            <w:r>
              <w:t>regularly</w:t>
            </w:r>
          </w:p>
        </w:tc>
        <w:tc>
          <w:tcPr>
            <w:tcW w:type="dxa" w:w="4320"/>
          </w:tcPr>
          <w:p>
            <w:r>
              <w:t>1 . in a regular manner</w:t>
              <w:br/>
              <w:t>2 . having a regular form</w:t>
              <w:br/>
              <w:t>3 . in a regular way without variation</w:t>
              <w:br/>
            </w:r>
          </w:p>
        </w:tc>
      </w:tr>
      <w:tr>
        <w:tc>
          <w:tcPr>
            <w:tcW w:type="dxa" w:w="4320"/>
          </w:tcPr>
          <w:p>
            <w:r>
              <w:t>class</w:t>
            </w:r>
          </w:p>
        </w:tc>
        <w:tc>
          <w:tcPr>
            <w:tcW w:type="dxa" w:w="4320"/>
          </w:tcPr>
          <w:p>
            <w:r>
              <w:t>1 . a collection of things sharing a common attribute</w:t>
              <w:br/>
              <w:t>2 . a body of students who are taught together</w:t>
              <w:br/>
              <w:t>3 . people having the same social, economic, or educational status</w:t>
              <w:br/>
              <w:t>4 . education imparted in a series of lessons or meetings</w:t>
              <w:br/>
              <w:t>5 . a league ranked by quality</w:t>
              <w:br/>
              <w:t>6 . a body of students who graduate together</w:t>
              <w:br/>
              <w:t>7 . (biology) a taxonomic group containing one or more orders</w:t>
              <w:br/>
              <w:t>8 . elegance in dress or behavior</w:t>
              <w:br/>
              <w:t>9 . arrange or order by classes or categories</w:t>
              <w:br/>
            </w:r>
          </w:p>
        </w:tc>
      </w:tr>
      <w:tr>
        <w:tc>
          <w:tcPr>
            <w:tcW w:type="dxa" w:w="4320"/>
          </w:tcPr>
          <w:p>
            <w:r>
              <w:t>battle</w:t>
            </w:r>
          </w:p>
        </w:tc>
        <w:tc>
          <w:tcPr>
            <w:tcW w:type="dxa" w:w="4320"/>
          </w:tcPr>
          <w:p>
            <w:r>
              <w:t>1 . a hostile meeting of opposing military forces in the course of a war</w:t>
              <w:br/>
              <w:t>2 . an energetic attempt to achieve something</w:t>
              <w:br/>
              <w:t>3 . an open clash between two opposing groups (or individuals); --Thomas Paine</w:t>
              <w:br/>
              <w:t>4 . battle or contend against in or as if in a battle</w:t>
              <w:br/>
            </w:r>
          </w:p>
        </w:tc>
      </w:tr>
      <w:tr>
        <w:tc>
          <w:tcPr>
            <w:tcW w:type="dxa" w:w="4320"/>
          </w:tcPr>
          <w:p>
            <w:r>
              <w:t>grapes</w:t>
            </w:r>
          </w:p>
        </w:tc>
        <w:tc>
          <w:tcPr>
            <w:tcW w:type="dxa" w:w="4320"/>
          </w:tcPr>
          <w:p>
            <w:r>
              <w:t>1 . any of various juicy fruit of the genus Vitis with green or purple skins; grow in clusters</w:t>
              <w:br/>
              <w:t>2 . any of numerous woody vines of genus Vitis bearing clusters of edible berries</w:t>
              <w:br/>
              <w:t>3 . a cluster of small projectiles fired together from a cannon to produce a hail of shot</w:t>
              <w:br/>
            </w:r>
          </w:p>
        </w:tc>
      </w:tr>
      <w:tr>
        <w:tc>
          <w:tcPr>
            <w:tcW w:type="dxa" w:w="4320"/>
          </w:tcPr>
          <w:p>
            <w:r>
              <w:t>search</w:t>
            </w:r>
          </w:p>
        </w:tc>
        <w:tc>
          <w:tcPr>
            <w:tcW w:type="dxa" w:w="4320"/>
          </w:tcPr>
          <w:p>
            <w:r>
              <w:t>1 . the activity of looking thoroughly in order to find something or someone</w:t>
              <w:br/>
              <w:t>2 . an investigation seeking answers</w:t>
              <w:br/>
              <w:t>3 . an operation that determines whether one or more of a set of items has a specified property</w:t>
              <w:br/>
              <w:t>4 . the examination of alternative hypotheses</w:t>
              <w:br/>
              <w:t>5 . boarding and inspecting a ship on the high seas</w:t>
              <w:br/>
              <w:t>6 . try to locate or discover, or try to establish the existence of</w:t>
              <w:br/>
              <w:t>7 . search or seek</w:t>
              <w:br/>
              <w:t>8 . inquire into</w:t>
              <w:br/>
              <w:t>9 . subject to a search</w:t>
              <w:br/>
            </w:r>
          </w:p>
        </w:tc>
      </w:tr>
      <w:tr>
        <w:tc>
          <w:tcPr>
            <w:tcW w:type="dxa" w:w="4320"/>
          </w:tcPr>
          <w:p>
            <w:r>
              <w:t>acts</w:t>
            </w:r>
          </w:p>
        </w:tc>
        <w:tc>
          <w:tcPr>
            <w:tcW w:type="dxa" w:w="4320"/>
          </w:tcPr>
          <w:p>
            <w:r>
              <w:t>1 . a New Testament book describing the development of the early church from Christ's Ascension to Paul's sojourn at Rome</w:t>
              <w:br/>
              <w:t>2 . a legal document codifying the result of deliberations of a committee or society or legislative body</w:t>
              <w:br/>
              <w:t>3 . something that people do or cause to happen</w:t>
              <w:br/>
              <w:t>4 . a subdivision of a play or opera or ballet</w:t>
              <w:br/>
              <w:t>5 . a short theatrical performance that is part of a longer program</w:t>
              <w:br/>
              <w:t>6 . a manifestation of insincerity</w:t>
              <w:br/>
              <w:t>7 . perform an action, or work out or perform (an action)</w:t>
              <w:br/>
              <w:t>8 . behave in a certain manner; show a certain behavior; conduct or comport oneself</w:t>
              <w:br/>
              <w:t>9 . play a role or part</w:t>
              <w:br/>
              <w:t>10 . discharge one's duties</w:t>
              <w:br/>
              <w:t>11 . pretend to have certain qualities or state of mind</w:t>
              <w:br/>
              <w:t>12 . be suitable for theatrical performance</w:t>
              <w:br/>
              <w:t>13 . have an effect or outcome; often the one desired or expected</w:t>
              <w:br/>
              <w:t>14 . be engaged in an activity, often for no particular purpose other than pleasure</w:t>
              <w:br/>
              <w:t>15 . behave unnaturally or affectedly</w:t>
              <w:br/>
              <w:t>16 . perform on a stage or theater</w:t>
              <w:br/>
            </w:r>
          </w:p>
        </w:tc>
      </w:tr>
      <w:tr>
        <w:tc>
          <w:tcPr>
            <w:tcW w:type="dxa" w:w="4320"/>
          </w:tcPr>
          <w:p>
            <w:r>
              <w:t>continue</w:t>
            </w:r>
          </w:p>
        </w:tc>
        <w:tc>
          <w:tcPr>
            <w:tcW w:type="dxa" w:w="4320"/>
          </w:tcPr>
          <w:p>
            <w:r>
              <w:t>1 . continue a certain state, condition, or activity</w:t>
              <w:br/>
              <w:t>2 . continue talking;  he continued,</w:t>
              <w:br/>
              <w:t>3 . keep or maintain in unaltered condition; cause to remain or last</w:t>
              <w:br/>
              <w:t>4 . move ahead; travel onward in time or space</w:t>
              <w:br/>
              <w:t>5 . allow to remain in a place or position or maintain a property or feature</w:t>
              <w:br/>
              <w:t>6 . do something repeatedly and showing no intention to stop</w:t>
              <w:br/>
              <w:t>7 . continue after an interruption</w:t>
              <w:br/>
              <w:t>8 . continue in a place, position, or situation</w:t>
              <w:br/>
              <w:t>9 . span an interval of distance, space or time</w:t>
              <w:br/>
              <w:t>10 . exist over a prolonged period of time</w:t>
              <w:br/>
            </w:r>
          </w:p>
        </w:tc>
      </w:tr>
      <w:tr>
        <w:tc>
          <w:tcPr>
            <w:tcW w:type="dxa" w:w="4320"/>
          </w:tcPr>
          <w:p>
            <w:r>
              <w:t>appeared</w:t>
            </w:r>
          </w:p>
        </w:tc>
        <w:tc>
          <w:tcPr>
            <w:tcW w:type="dxa" w:w="4320"/>
          </w:tcPr>
          <w:p>
            <w:r>
              <w:t>1 . give a certain impression or have a certain outward aspect</w:t>
              <w:br/>
              <w:t>2 . come into sight or view</w:t>
              <w:br/>
              <w:t>3 . be issued or published</w:t>
              <w:br/>
              <w:t>4 . seem to be true, probable, or apparent</w:t>
              <w:br/>
              <w:t>5 . come into being or existence, or appear on the scene</w:t>
              <w:br/>
              <w:t>6 . appear as a character on stage or appear in a play, etc.</w:t>
              <w:br/>
              <w:t>7 . present oneself formally, as before a (judicial) authority</w:t>
              <w:br/>
            </w:r>
          </w:p>
        </w:tc>
      </w:tr>
      <w:tr>
        <w:tc>
          <w:tcPr>
            <w:tcW w:type="dxa" w:w="4320"/>
          </w:tcPr>
          <w:p>
            <w:r>
              <w:t>bay</w:t>
            </w:r>
          </w:p>
        </w:tc>
        <w:tc>
          <w:tcPr>
            <w:tcW w:type="dxa" w:w="4320"/>
          </w:tcPr>
          <w:p>
            <w:r>
              <w:t>1 . an indentation of a shoreline larger than a cove but smaller than a gulf</w:t>
              <w:br/>
              <w:t>2 . the sound of a hound on the scent</w:t>
              <w:br/>
              <w:t>3 . small Mediterranean evergreen tree with small blackish berries and glossy aromatic leaves used for flavoring in cooking; also used by ancient Greeks to crown victors</w:t>
              <w:br/>
              <w:t>4 . a compartment on a ship between decks; often used as a hospital</w:t>
              <w:br/>
              <w:t>5 . a compartment in an aircraft used for some specific purpose</w:t>
              <w:br/>
              <w:t>6 . a small recess opening off a larger room</w:t>
              <w:br/>
              <w:t>7 . a horse of a moderate reddish-brown color</w:t>
              <w:br/>
              <w:t>8 . utter in deep prolonged tones</w:t>
              <w:br/>
              <w:t>9 . bark with prolonged noises, of dogs</w:t>
              <w:br/>
              <w:t>10 . (used of animals especially a horse) of a moderate reddish-brown color</w:t>
              <w:br/>
            </w:r>
          </w:p>
        </w:tc>
      </w:tr>
      <w:tr>
        <w:tc>
          <w:tcPr>
            <w:tcW w:type="dxa" w:w="4320"/>
          </w:tcPr>
          <w:p>
            <w:r>
              <w:t>whalebone</w:t>
            </w:r>
          </w:p>
        </w:tc>
        <w:tc>
          <w:tcPr>
            <w:tcW w:type="dxa" w:w="4320"/>
          </w:tcPr>
          <w:p>
            <w:r>
              <w:t>1 . a horny material from the upper jaws of certain whales; used as the ribs of fans or as stays in corsets</w:t>
              <w:br/>
            </w:r>
          </w:p>
        </w:tc>
      </w:tr>
      <w:tr>
        <w:tc>
          <w:tcPr>
            <w:tcW w:type="dxa" w:w="4320"/>
          </w:tcPr>
          <w:p>
            <w:r>
              <w:t>colored</w:t>
            </w:r>
          </w:p>
        </w:tc>
        <w:tc>
          <w:tcPr>
            <w:tcW w:type="dxa" w:w="4320"/>
          </w:tcPr>
          <w:p>
            <w:r>
              <w:t>1 . a United States term for Blacks that is now considered offensive</w:t>
              <w:br/>
              <w:t>2 . add color to</w:t>
              <w:br/>
              <w:t>3 . affect as in thought or feeling</w:t>
              <w:br/>
              <w:t>4 . modify or bias</w:t>
              <w:br/>
              <w:t>5 . decorate with colors</w:t>
              <w:br/>
              <w:t>6 . give a deceptive explanation or excuse for</w:t>
              <w:br/>
              <w:t>7 . change color, often in an undesired manner</w:t>
              <w:br/>
              <w:t>8 . having color or a certain color; sometimes used in combination</w:t>
              <w:br/>
              <w:t>9 . having skin rich in melanin pigments</w:t>
              <w:br/>
              <w:t>10 . favoring one person or side over another</w:t>
              <w:br/>
              <w:t>11 . (used of color) artificially produced; not natural</w:t>
              <w:br/>
            </w:r>
          </w:p>
        </w:tc>
      </w:tr>
      <w:tr>
        <w:tc>
          <w:tcPr>
            <w:tcW w:type="dxa" w:w="4320"/>
          </w:tcPr>
          <w:p>
            <w:r>
              <w:t>exposed</w:t>
            </w:r>
          </w:p>
        </w:tc>
        <w:tc>
          <w:tcPr>
            <w:tcW w:type="dxa" w:w="4320"/>
          </w:tcPr>
          <w:p>
            <w:r>
              <w:t>1 . expose or make accessible to some action or influence</w:t>
              <w:br/>
              <w:t>2 . make known to the public information that was previously known only to a few people or that was meant to be kept a secret</w:t>
              <w:br/>
              <w:t>3 . to show, make visible or apparent</w:t>
              <w:br/>
              <w:t>4 . remove all or part of one's clothes to show one's body</w:t>
              <w:br/>
              <w:t>5 . disclose to view as by removing a cover</w:t>
              <w:br/>
              <w:t>6 . put in a dangerous, disadvantageous, or difficult position</w:t>
              <w:br/>
              <w:t>7 . expose to light, of photographic film</w:t>
              <w:br/>
              <w:t>8 . expose while ridiculing; especially of pretentious or false claims and ideas</w:t>
              <w:br/>
              <w:t>9 . abandon by leaving out in the open air</w:t>
              <w:br/>
              <w:t>10 . with no protection or shield</w:t>
              <w:br/>
              <w:t>11 . not covered with clothing</w:t>
              <w:br/>
            </w:r>
          </w:p>
        </w:tc>
      </w:tr>
      <w:tr>
        <w:tc>
          <w:tcPr>
            <w:tcW w:type="dxa" w:w="4320"/>
          </w:tcPr>
          <w:p>
            <w:r>
              <w:t>fields</w:t>
            </w:r>
          </w:p>
        </w:tc>
        <w:tc>
          <w:tcPr>
            <w:tcW w:type="dxa" w:w="4320"/>
          </w:tcPr>
          <w:p>
            <w:r>
              <w:t>1 . United States comedian and film actor (1880-1946)</w:t>
              <w:br/>
              <w:t>2 . a piece of land cleared of trees and usually enclosed</w:t>
              <w:br/>
              <w:t>3 . a region where a battle is being (or has been) fought</w:t>
              <w:br/>
              <w:t>4 . somewhere (away from a studio or office or library or laboratory) where practical work is done or data is collected</w:t>
              <w:br/>
              <w:t>5 . a branch of knowledge</w:t>
              <w:br/>
              <w:t>6 . the space around a radiating body within which its electromagnetic oscillations can exert force on another similar body not in contact with it</w:t>
              <w:br/>
              <w:t>7 . a particular kind of commercial enterprise</w:t>
              <w:br/>
              <w:t>8 . a particular environment or walk of life</w:t>
              <w:br/>
              <w:t>9 . a piece of land prepared for playing a game</w:t>
              <w:br/>
              <w:t>10 . extensive tract of level open land</w:t>
              <w:br/>
              <w:t>11 . (mathematics) a set of elements such that addition and multiplication are commutative and associative and multiplication is distributive over addition and there are two elements 0 and 1</w:t>
              <w:br/>
              <w:t>12 . a region in which active military operations are in progress</w:t>
              <w:br/>
              <w:t>13 . all of the horses in a particular horse race</w:t>
              <w:br/>
              <w:t>14 . all the competitors in a particular contest or sporting event</w:t>
              <w:br/>
              <w:t>15 . a geographic region (land or sea) under which something valuable is found</w:t>
              <w:br/>
              <w:t>16 . (computer science) a set of one or more adjacent characters comprising a unit of information</w:t>
              <w:br/>
              <w:t>17 . the area that is visible (as through an optical instrument)</w:t>
              <w:br/>
              <w:t>18 . a place where planes take off and land</w:t>
              <w:br/>
              <w:t>19 . catch or pick up (balls) in baseball or cricket</w:t>
              <w:br/>
              <w:t>20 . play as a fielder</w:t>
              <w:br/>
              <w:t>21 . answer adequately or successfully</w:t>
              <w:br/>
              <w:t>22 . select (a team or individual player) for a game</w:t>
              <w:br/>
            </w:r>
          </w:p>
        </w:tc>
      </w:tr>
      <w:tr>
        <w:tc>
          <w:tcPr>
            <w:tcW w:type="dxa" w:w="4320"/>
          </w:tcPr>
          <w:p>
            <w:r>
              <w:t>deeper</w:t>
            </w:r>
          </w:p>
        </w:tc>
        <w:tc>
          <w:tcPr>
            <w:tcW w:type="dxa" w:w="4320"/>
          </w:tcPr>
          <w:p>
            <w:r>
              <w:t>1 . relatively deep or strong; affecting one deeply</w:t>
              <w:br/>
              <w:t>2 . marked by depth of thinking</w:t>
              <w:br/>
              <w:t>3 . having great spatial extension or penetration downward or inward from an outer surface or backward or laterally or outward from a center; sometimes used in combination</w:t>
              <w:br/>
              <w:t>4 . very distant in time or space</w:t>
              <w:br/>
              <w:t>5 . extreme</w:t>
              <w:br/>
              <w:t>6 . having or denoting a low vocal or instrumental range</w:t>
              <w:br/>
              <w:t>7 . strong; intense</w:t>
              <w:br/>
              <w:t>8 . relatively thick from top to bottom</w:t>
              <w:br/>
              <w:t>9 . extending relatively far inward</w:t>
              <w:br/>
              <w:t>10 . (of darkness) very intense</w:t>
              <w:br/>
              <w:t>11 . large in quantity or size</w:t>
              <w:br/>
              <w:t>12 . with head or back bent low</w:t>
              <w:br/>
              <w:t>13 . of an obscure nature; ; ; ; - Rachel Carson</w:t>
              <w:br/>
              <w:t>14 . difficult to penetrate; incomprehensible to one of ordinary understanding or knowledge</w:t>
              <w:br/>
              <w:t>15 . exhibiting great cunning usually with secrecy</w:t>
              <w:br/>
              <w:t>16 . to a great depth psychologically</w:t>
              <w:br/>
              <w:t>17 . to a great depth;far down</w:t>
              <w:br/>
            </w:r>
          </w:p>
        </w:tc>
      </w:tr>
      <w:tr>
        <w:tc>
          <w:tcPr>
            <w:tcW w:type="dxa" w:w="4320"/>
          </w:tcPr>
          <w:p>
            <w:r>
              <w:t>sticking</w:t>
            </w:r>
          </w:p>
        </w:tc>
        <w:tc>
          <w:tcPr>
            <w:tcW w:type="dxa" w:w="4320"/>
          </w:tcPr>
          <w:p>
            <w:r>
              <w:t>1 . put, fix, force, or implant</w:t>
              <w:br/>
              <w:t>2 . stay put (in a certain place)</w:t>
              <w:br/>
              <w:t>3 . stick to firmly</w:t>
              <w:br/>
              <w:t>4 . be or become fixed</w:t>
              <w:br/>
              <w:t>5 . endure</w:t>
              <w:br/>
              <w:t>6 . be a devoted follower or supporter</w:t>
              <w:br/>
              <w:t>7 . be loyal to</w:t>
              <w:br/>
              <w:t>8 . cover and decorate with objects that pierce the surface</w:t>
              <w:br/>
              <w:t>9 . fasten with an adhesive material like glue</w:t>
              <w:br/>
              <w:t>10 . fasten with or as with pins or nails</w:t>
              <w:br/>
              <w:t>11 . fasten into place by fixing an end or point into something</w:t>
              <w:br/>
              <w:t>12 . pierce with a thrust using a pointed instrument</w:t>
              <w:br/>
              <w:t>13 . pierce or penetrate or puncture with something pointed</w:t>
              <w:br/>
              <w:t>14 . come or be in close contact with; stick or hold together and resist separation</w:t>
              <w:br/>
              <w:t>15 . saddle with something disagreeable or disadvantageous</w:t>
              <w:br/>
              <w:t>16 . be a mystery or bewildering to</w:t>
              <w:br/>
              <w:t>17 . extending out above or beyond a surface or boundary</w:t>
              <w:br/>
            </w:r>
          </w:p>
        </w:tc>
      </w:tr>
      <w:tr>
        <w:tc>
          <w:tcPr>
            <w:tcW w:type="dxa" w:w="4320"/>
          </w:tcPr>
          <w:p>
            <w:r>
              <w:t>inches</w:t>
            </w:r>
          </w:p>
        </w:tc>
        <w:tc>
          <w:tcPr>
            <w:tcW w:type="dxa" w:w="4320"/>
          </w:tcPr>
          <w:p>
            <w:r>
              <w:t>1 . a unit of length equal to one twelfth of a foot</w:t>
              <w:br/>
              <w:t>2 . a unit of measurement for advertising space</w:t>
              <w:br/>
              <w:t>3 . advance slowly, as if by inches</w:t>
              <w:br/>
            </w:r>
          </w:p>
        </w:tc>
      </w:tr>
      <w:tr>
        <w:tc>
          <w:tcPr>
            <w:tcW w:type="dxa" w:w="4320"/>
          </w:tcPr>
          <w:p>
            <w:r>
              <w:t>miserably</w:t>
            </w:r>
          </w:p>
        </w:tc>
        <w:tc>
          <w:tcPr>
            <w:tcW w:type="dxa" w:w="4320"/>
          </w:tcPr>
          <w:p>
            <w:r>
              <w:t>1 . in a miserable manner</w:t>
              <w:br/>
            </w:r>
          </w:p>
        </w:tc>
      </w:tr>
      <w:tr>
        <w:tc>
          <w:tcPr>
            <w:tcW w:type="dxa" w:w="4320"/>
          </w:tcPr>
          <w:p>
            <w:r>
              <w:t>bare</w:t>
            </w:r>
          </w:p>
        </w:tc>
        <w:tc>
          <w:tcPr>
            <w:tcW w:type="dxa" w:w="4320"/>
          </w:tcPr>
          <w:p>
            <w:r>
              <w:t>1 . lay bare</w:t>
              <w:br/>
              <w:t>2 . make public</w:t>
              <w:br/>
              <w:t>3 . lay bare</w:t>
              <w:br/>
              <w:t>4 . completely unclothed</w:t>
              <w:br/>
              <w:t>5 . lacking in amplitude or quantity</w:t>
              <w:br/>
              <w:t>6 . not having a protective covering</w:t>
              <w:br/>
              <w:t>7 . lacking its natural or customary covering</w:t>
              <w:br/>
              <w:t>8 . just barely adequate or within a lower limit</w:t>
              <w:br/>
              <w:t>9 . apart from anything else; without additions or modifications</w:t>
              <w:br/>
              <w:t>10 . lacking a surface finish such as paint</w:t>
              <w:br/>
              <w:t>11 . providing no shelter or sustenance</w:t>
              <w:br/>
              <w:t>12 . having everything extraneous removed including contents</w:t>
              <w:br/>
              <w:t>13 . lacking embellishment or ornamentation</w:t>
              <w:br/>
            </w:r>
          </w:p>
        </w:tc>
      </w:tr>
      <w:tr>
        <w:tc>
          <w:tcPr>
            <w:tcW w:type="dxa" w:w="4320"/>
          </w:tcPr>
          <w:p>
            <w:r>
              <w:t>springs</w:t>
            </w:r>
          </w:p>
        </w:tc>
        <w:tc>
          <w:tcPr>
            <w:tcW w:type="dxa" w:w="4320"/>
          </w:tcPr>
          <w:p>
            <w:r>
              <w:t>1 . the season of growth</w:t>
              <w:br/>
              <w:t>2 . a metal elastic device that returns to its shape or position when pushed or pulled or pressed</w:t>
              <w:br/>
              <w:t>3 . a natural flow of ground water</w:t>
              <w:br/>
              <w:t>4 . a point at which water issues forth</w:t>
              <w:br/>
              <w:t>5 . the elasticity of something that can be stretched and returns to its original length</w:t>
              <w:br/>
              <w:t>6 . a light, self-propelled movement upwards or forwards</w:t>
              <w:br/>
              <w:t>7 . move forward by leaps and bounds</w:t>
              <w:br/>
              <w:t>8 . develop into a distinctive entity</w:t>
              <w:br/>
              <w:t>9 . spring back; spring away from an impact</w:t>
              <w:br/>
              <w:t>10 . develop suddenly</w:t>
              <w:br/>
              <w:t>11 . produce or disclose suddenly or unexpectedly</w:t>
              <w:br/>
            </w:r>
          </w:p>
        </w:tc>
      </w:tr>
      <w:tr>
        <w:tc>
          <w:tcPr>
            <w:tcW w:type="dxa" w:w="4320"/>
          </w:tcPr>
          <w:p>
            <w:r>
              <w:t>disgust</w:t>
            </w:r>
          </w:p>
        </w:tc>
        <w:tc>
          <w:tcPr>
            <w:tcW w:type="dxa" w:w="4320"/>
          </w:tcPr>
          <w:p>
            <w:r>
              <w:t>1 . strong feelings of dislike</w:t>
              <w:br/>
              <w:t>2 . fill with distaste</w:t>
              <w:br/>
              <w:t>3 . cause aversion in; offend the moral sense of</w:t>
              <w:br/>
            </w:r>
          </w:p>
        </w:tc>
      </w:tr>
      <w:tr>
        <w:tc>
          <w:tcPr>
            <w:tcW w:type="dxa" w:w="4320"/>
          </w:tcPr>
          <w:p>
            <w:r>
              <w:t>starve</w:t>
            </w:r>
          </w:p>
        </w:tc>
        <w:tc>
          <w:tcPr>
            <w:tcW w:type="dxa" w:w="4320"/>
          </w:tcPr>
          <w:p>
            <w:r>
              <w:t>1 . be hungry; go without food</w:t>
              <w:br/>
              <w:t>2 . die of food deprivation</w:t>
              <w:br/>
              <w:t>3 . deprive of food</w:t>
              <w:br/>
              <w:t>4 . have a craving, appetite, or great desire for</w:t>
              <w:br/>
              <w:t>5 . deprive of a necessity and cause suffering</w:t>
              <w:br/>
            </w:r>
          </w:p>
        </w:tc>
      </w:tr>
      <w:tr>
        <w:tc>
          <w:tcPr>
            <w:tcW w:type="dxa" w:w="4320"/>
          </w:tcPr>
          <w:p>
            <w:r>
              <w:t>breed</w:t>
            </w:r>
          </w:p>
        </w:tc>
        <w:tc>
          <w:tcPr>
            <w:tcW w:type="dxa" w:w="4320"/>
          </w:tcPr>
          <w:p>
            <w:r>
              <w:t>1 . a special variety of domesticated animals within a species</w:t>
              <w:br/>
              <w:t>2 . a special type</w:t>
              <w:br/>
              <w:t>3 . call forth</w:t>
              <w:br/>
              <w:t>4 . copulate with a female, used especially of horses</w:t>
              <w:br/>
              <w:t>5 . cause to procreate (animals)</w:t>
              <w:br/>
              <w:t>6 . have young (animals) or reproduce (organisms)</w:t>
              <w:br/>
            </w:r>
          </w:p>
        </w:tc>
      </w:tr>
      <w:tr>
        <w:tc>
          <w:tcPr>
            <w:tcW w:type="dxa" w:w="4320"/>
          </w:tcPr>
          <w:p>
            <w:r>
              <w:t>weary</w:t>
            </w:r>
          </w:p>
        </w:tc>
        <w:tc>
          <w:tcPr>
            <w:tcW w:type="dxa" w:w="4320"/>
          </w:tcPr>
          <w:p>
            <w:r>
              <w:t>1 . exhaust or get tired through overuse or great strain or stress</w:t>
              <w:br/>
              <w:t>2 . lose interest or become bored with something or somebody</w:t>
              <w:br/>
              <w:t>3 . physically and mentally fatigued</w:t>
              <w:br/>
            </w:r>
          </w:p>
        </w:tc>
      </w:tr>
      <w:tr>
        <w:tc>
          <w:tcPr>
            <w:tcW w:type="dxa" w:w="4320"/>
          </w:tcPr>
          <w:p>
            <w:r>
              <w:t>valleys</w:t>
            </w:r>
          </w:p>
        </w:tc>
        <w:tc>
          <w:tcPr>
            <w:tcW w:type="dxa" w:w="4320"/>
          </w:tcPr>
          <w:p>
            <w:r>
              <w:t>1 . a long depression in the surface of the land that usually contains a river</w:t>
              <w:br/>
            </w:r>
          </w:p>
        </w:tc>
      </w:tr>
      <w:tr>
        <w:tc>
          <w:tcPr>
            <w:tcW w:type="dxa" w:w="4320"/>
          </w:tcPr>
          <w:p>
            <w:r>
              <w:t>ranged</w:t>
            </w:r>
          </w:p>
        </w:tc>
        <w:tc>
          <w:tcPr>
            <w:tcW w:type="dxa" w:w="4320"/>
          </w:tcPr>
          <w:p>
            <w:r>
              <w:t>1 . change or be different within limits</w:t>
              <w:br/>
              <w:t>2 . move about aimlessly or without any destination, often in search of food or employment</w:t>
              <w:br/>
              <w:t>3 . have a range; be capable of projecting over a certain distance, as of a gun</w:t>
              <w:br/>
              <w:t>4 . range or extend over; occupy a certain area</w:t>
              <w:br/>
              <w:t>5 . lay out orderly or logically in a line or as if in a line</w:t>
              <w:br/>
              <w:t>6 . feed as in a meadow or pasture</w:t>
              <w:br/>
              <w:t>7 . let eat</w:t>
              <w:br/>
              <w:t>8 . assign a rank or rating to</w:t>
              <w:br/>
            </w:r>
          </w:p>
        </w:tc>
      </w:tr>
      <w:tr>
        <w:tc>
          <w:tcPr>
            <w:tcW w:type="dxa" w:w="4320"/>
          </w:tcPr>
          <w:p>
            <w:r>
              <w:t>coyotes</w:t>
            </w:r>
          </w:p>
        </w:tc>
        <w:tc>
          <w:tcPr>
            <w:tcW w:type="dxa" w:w="4320"/>
          </w:tcPr>
          <w:p>
            <w:r>
              <w:t>1 . small wolf native to western North America</w:t>
              <w:br/>
              <w:t>2 . someone who smuggles illegal immigrants into the United States (usually across the Mexican border)</w:t>
              <w:br/>
              <w:t>3 . a forest fire fighter who is sent to battle remote and severe forest fires (often for days at a time)</w:t>
              <w:br/>
            </w:r>
          </w:p>
        </w:tc>
      </w:tr>
      <w:tr>
        <w:tc>
          <w:tcPr>
            <w:tcW w:type="dxa" w:w="4320"/>
          </w:tcPr>
          <w:p>
            <w:r>
              <w:t>view</w:t>
            </w:r>
          </w:p>
        </w:tc>
        <w:tc>
          <w:tcPr>
            <w:tcW w:type="dxa" w:w="4320"/>
          </w:tcPr>
          <w:p>
            <w:r>
              <w:t>1 . a way of regarding situations or topics etc.</w:t>
              <w:br/>
              <w:t>2 . the visual percept of a region</w:t>
              <w:br/>
              <w:t>3 . the act of looking or seeing or observing</w:t>
              <w:br/>
              <w:t>4 . the range of the eye</w:t>
              <w:br/>
              <w:t>5 . a personal belief or judgment that is not founded on proof or certainty</w:t>
              <w:br/>
              <w:t>6 . a message expressing a belief about something; the expression of a belief that is held with confidence but not substantiated by positive knowledge or proof</w:t>
              <w:br/>
              <w:t>7 . purpose; the phrase `with a view to' means `with the intention of' or `for the purpose of'</w:t>
              <w:br/>
              <w:t>8 . graphic art consisting of the graphic or photographic representation of a visual percept</w:t>
              <w:br/>
              <w:t>9 . the range of interest or activity that can be anticipated</w:t>
              <w:br/>
              <w:t>10 . outward appearance</w:t>
              <w:br/>
              <w:t>11 . deem to be</w:t>
              <w:br/>
              <w:t>12 . look at carefully; study mentally</w:t>
              <w:br/>
              <w:t>13 . see or watch</w:t>
              <w:br/>
            </w:r>
          </w:p>
        </w:tc>
      </w:tr>
      <w:tr>
        <w:tc>
          <w:tcPr>
            <w:tcW w:type="dxa" w:w="4320"/>
          </w:tcPr>
          <w:p>
            <w:r>
              <w:t>barley</w:t>
            </w:r>
          </w:p>
        </w:tc>
        <w:tc>
          <w:tcPr>
            <w:tcW w:type="dxa" w:w="4320"/>
          </w:tcPr>
          <w:p>
            <w:r>
              <w:t>1 . a grain of barley</w:t>
              <w:br/>
              <w:t>2 . cultivated since prehistoric times; grown for forage and grain</w:t>
              <w:br/>
            </w:r>
          </w:p>
        </w:tc>
      </w:tr>
      <w:tr>
        <w:tc>
          <w:tcPr>
            <w:tcW w:type="dxa" w:w="4320"/>
          </w:tcPr>
          <w:p>
            <w:r>
              <w:t>greater</w:t>
            </w:r>
          </w:p>
        </w:tc>
        <w:tc>
          <w:tcPr>
            <w:tcW w:type="dxa" w:w="4320"/>
          </w:tcPr>
          <w:p>
            <w:r>
              <w:t>1 . greater in size or importance or degree</w:t>
              <w:br/>
              <w:t>2 . relatively large in size or number or extent; larger than others of its kind</w:t>
              <w:br/>
              <w:t>3 . of major significance or importance</w:t>
              <w:br/>
              <w:t>4 . remarkable or out of the ordinary in degree or magnitude or effect</w:t>
              <w:br/>
              <w:t>5 . very good</w:t>
              <w:br/>
              <w:t>6 . uppercase</w:t>
              <w:br/>
              <w:t>7 . in an advanced stage of pregnancy</w:t>
              <w:br/>
            </w:r>
          </w:p>
        </w:tc>
      </w:tr>
      <w:tr>
        <w:tc>
          <w:tcPr>
            <w:tcW w:type="dxa" w:w="4320"/>
          </w:tcPr>
          <w:p>
            <w:r>
              <w:t>tail</w:t>
            </w:r>
          </w:p>
        </w:tc>
        <w:tc>
          <w:tcPr>
            <w:tcW w:type="dxa" w:w="4320"/>
          </w:tcPr>
          <w:p>
            <w:r>
              <w:t>1 . the posterior part of the body of a vertebrate especially when elongated and extending beyond the trunk or main part of the body</w:t>
              <w:br/>
              <w:t>2 . the time of the last part of something</w:t>
              <w:br/>
              <w:t>3 . any projection that resembles the tail of an animal</w:t>
              <w:br/>
              <w:t>4 . the fleshy part of the human body that you sit on</w:t>
              <w:br/>
              <w:t>5 . a spy employed to follow someone and report their movements</w:t>
              <w:br/>
              <w:t>6 . (usually plural) the reverse side of a coin that does not bear the representation of a person's head</w:t>
              <w:br/>
              <w:t>7 . the rear part of an aircraft</w:t>
              <w:br/>
              <w:t>8 . the rear part of a ship</w:t>
              <w:br/>
              <w:t>9 . go after with the intent to catch</w:t>
              <w:br/>
              <w:t>10 . remove or shorten the tail of an animal</w:t>
              <w:br/>
              <w:t>11 . remove the stalk of fruits or berries</w:t>
              <w:br/>
            </w:r>
          </w:p>
        </w:tc>
      </w:tr>
      <w:tr>
        <w:tc>
          <w:tcPr>
            <w:tcW w:type="dxa" w:w="4320"/>
          </w:tcPr>
          <w:p>
            <w:r>
              <w:t>blowing</w:t>
            </w:r>
          </w:p>
        </w:tc>
        <w:tc>
          <w:tcPr>
            <w:tcW w:type="dxa" w:w="4320"/>
          </w:tcPr>
          <w:p>
            <w:r>
              <w:t>1 . processing that involves blowing a gas</w:t>
              <w:br/>
              <w:t>2 . exhale hard</w:t>
              <w:br/>
              <w:t>3 . be blowing or storming</w:t>
              <w:br/>
              <w:t>4 . free of obstruction by blowing air through</w:t>
              <w:br/>
              <w:t>5 . be in motion due to some air or water current</w:t>
              <w:br/>
              <w:t>6 . make a sound as if blown</w:t>
              <w:br/>
              <w:t>7 . shape by blowing</w:t>
              <w:br/>
              <w:t>8 . make a mess of, destroy or ruin</w:t>
              <w:br/>
              <w:t>9 . spend thoughtlessly; throw away</w:t>
              <w:br/>
              <w:t>10 . spend lavishly or wastefully on</w:t>
              <w:br/>
              <w:t>11 . sound by having air expelled through a tube</w:t>
              <w:br/>
              <w:t>12 . play or sound a wind instrument</w:t>
              <w:br/>
              <w:t>13 . provide sexual gratification through oral stimulation</w:t>
              <w:br/>
              <w:t>14 . cause air to go in, on, or through</w:t>
              <w:br/>
              <w:t>15 . cause to move by means of an air current</w:t>
              <w:br/>
              <w:t>16 . spout moist air from the blowhole</w:t>
              <w:br/>
              <w:t>17 . leave; informal or rude</w:t>
              <w:br/>
              <w:t>18 . lay eggs</w:t>
              <w:br/>
              <w:t>19 . cause to be revealed and jeopardized</w:t>
              <w:br/>
              <w:t>20 . show off</w:t>
              <w:br/>
              <w:t>21 . allow to regain its breath</w:t>
              <w:br/>
              <w:t>22 . melt, break, or become otherwise unusable</w:t>
              <w:br/>
              <w:t>23 . burst suddenly</w:t>
              <w:br/>
            </w:r>
          </w:p>
        </w:tc>
      </w:tr>
      <w:tr>
        <w:tc>
          <w:tcPr>
            <w:tcW w:type="dxa" w:w="4320"/>
          </w:tcPr>
          <w:p>
            <w:r>
              <w:t>hundreds</w:t>
            </w:r>
          </w:p>
        </w:tc>
        <w:tc>
          <w:tcPr>
            <w:tcW w:type="dxa" w:w="4320"/>
          </w:tcPr>
          <w:p>
            <w:r>
              <w:t>1 . ten 10s</w:t>
              <w:br/>
            </w:r>
          </w:p>
        </w:tc>
      </w:tr>
      <w:tr>
        <w:tc>
          <w:tcPr>
            <w:tcW w:type="dxa" w:w="4320"/>
          </w:tcPr>
          <w:p>
            <w:r>
              <w:t>descended</w:t>
            </w:r>
          </w:p>
        </w:tc>
        <w:tc>
          <w:tcPr>
            <w:tcW w:type="dxa" w:w="4320"/>
          </w:tcPr>
          <w:p>
            <w:r>
              <w:t>1 . move downward and lower, but not necessarily all the way</w:t>
              <w:br/>
              <w:t>2 . come from; be connected by a relationship of blood, for example</w:t>
              <w:br/>
              <w:t>3 . do something that one considers to be below one's dignity</w:t>
              <w:br/>
              <w:t>4 . come as if by falling</w:t>
              <w:br/>
            </w:r>
          </w:p>
        </w:tc>
      </w:tr>
      <w:tr>
        <w:tc>
          <w:tcPr>
            <w:tcW w:type="dxa" w:w="4320"/>
          </w:tcPr>
          <w:p>
            <w:r>
              <w:t>outward</w:t>
            </w:r>
          </w:p>
        </w:tc>
        <w:tc>
          <w:tcPr>
            <w:tcW w:type="dxa" w:w="4320"/>
          </w:tcPr>
          <w:p>
            <w:r>
              <w:t>1 . relating to physical reality rather than with thoughts or the mind</w:t>
              <w:br/>
              <w:t>2 . that is going out or leaving</w:t>
              <w:br/>
              <w:t>3 . toward the outside</w:t>
              <w:br/>
            </w:r>
          </w:p>
        </w:tc>
      </w:tr>
      <w:tr>
        <w:tc>
          <w:tcPr>
            <w:tcW w:type="dxa" w:w="4320"/>
          </w:tcPr>
          <w:p>
            <w:r>
              <w:t>quicker</w:t>
            </w:r>
          </w:p>
        </w:tc>
        <w:tc>
          <w:tcPr>
            <w:tcW w:type="dxa" w:w="4320"/>
          </w:tcPr>
          <w:p>
            <w:r>
              <w:t>1 . accomplished rapidly and without delay</w:t>
              <w:br/>
              <w:t>2 . hurried and brief</w:t>
              <w:br/>
              <w:t>3 . moving quickly and lightly</w:t>
              <w:br/>
              <w:t>4 . apprehending and responding with speed and sensitivity</w:t>
              <w:br/>
              <w:t>5 . performed with little or no delay</w:t>
              <w:br/>
              <w:t>6 . easily aroused or excited</w:t>
              <w:br/>
              <w:t>7 . more quickly</w:t>
              <w:br/>
            </w:r>
          </w:p>
        </w:tc>
      </w:tr>
      <w:tr>
        <w:tc>
          <w:tcPr>
            <w:tcW w:type="dxa" w:w="4320"/>
          </w:tcPr>
          <w:p>
            <w:r>
              <w:t>presbyterian</w:t>
            </w:r>
          </w:p>
        </w:tc>
        <w:tc>
          <w:tcPr>
            <w:tcW w:type="dxa" w:w="4320"/>
          </w:tcPr>
          <w:p>
            <w:r>
              <w:t>1 . a follower of Calvinism as taught in the Presbyterian Church</w:t>
              <w:br/>
            </w:r>
          </w:p>
        </w:tc>
      </w:tr>
      <w:tr>
        <w:tc>
          <w:tcPr>
            <w:tcW w:type="dxa" w:w="4320"/>
          </w:tcPr>
          <w:p>
            <w:r>
              <w:t>comical</w:t>
            </w:r>
          </w:p>
        </w:tc>
        <w:tc>
          <w:tcPr>
            <w:tcW w:type="dxa" w:w="4320"/>
          </w:tcPr>
          <w:p>
            <w:r>
              <w:t>1 . arousing or provoking laughter</w:t>
              <w:br/>
            </w:r>
          </w:p>
        </w:tc>
      </w:tr>
      <w:tr>
        <w:tc>
          <w:tcPr>
            <w:tcW w:type="dxa" w:w="4320"/>
          </w:tcPr>
          <w:p>
            <w:r>
              <w:t>doctors</w:t>
            </w:r>
          </w:p>
        </w:tc>
        <w:tc>
          <w:tcPr>
            <w:tcW w:type="dxa" w:w="4320"/>
          </w:tcPr>
          <w:p>
            <w:r>
              <w:t>1 . a licensed medical practitioner</w:t>
              <w:br/>
              <w:t>2 . (Roman Catholic Church) a title conferred on 33 saints who distinguished themselves through the orthodoxy of their theological teaching</w:t>
              <w:br/>
              <w:t>3 . children take the roles of physician or patient or nurse and pretend they are at the physician's office</w:t>
              <w:br/>
              <w:t>4 . a person who holds Ph.D. degree (or the equivalent) from an academic institution</w:t>
              <w:br/>
              <w:t>5 . alter and make impure, as with the intention to deceive</w:t>
              <w:br/>
              <w:t>6 . give medical treatment to</w:t>
              <w:br/>
              <w:t>7 . restore by replacing a part or putting together what is torn or broken</w:t>
              <w:br/>
            </w:r>
          </w:p>
        </w:tc>
      </w:tr>
      <w:tr>
        <w:tc>
          <w:tcPr>
            <w:tcW w:type="dxa" w:w="4320"/>
          </w:tcPr>
          <w:p>
            <w:r>
              <w:t>nightmare</w:t>
            </w:r>
          </w:p>
        </w:tc>
        <w:tc>
          <w:tcPr>
            <w:tcW w:type="dxa" w:w="4320"/>
          </w:tcPr>
          <w:p>
            <w:r>
              <w:t>1 . a situation resembling a terrifying dream</w:t>
              <w:br/>
              <w:t>2 . a terrifying or deeply upsetting dream</w:t>
              <w:br/>
            </w:r>
          </w:p>
        </w:tc>
      </w:tr>
      <w:tr>
        <w:tc>
          <w:tcPr>
            <w:tcW w:type="dxa" w:w="4320"/>
          </w:tcPr>
          <w:p>
            <w:r>
              <w:t>delivered</w:t>
            </w:r>
          </w:p>
        </w:tc>
        <w:tc>
          <w:tcPr>
            <w:tcW w:type="dxa" w:w="4320"/>
          </w:tcPr>
          <w:p>
            <w:r>
              <w:t>1 . deliver (a speech, oration, or idea)</w:t>
              <w:br/>
              <w:t>2 . bring to a destination, make a delivery</w:t>
              <w:br/>
              <w:t>3 . to surrender someone or something to another</w:t>
              <w:br/>
              <w:t>4 . free from harm or evil</w:t>
              <w:br/>
              <w:t>5 . hand over to the authorities of another country</w:t>
              <w:br/>
              <w:t>6 . pass down</w:t>
              <w:br/>
              <w:t>7 . utter (an exclamation, noise, etc.)</w:t>
              <w:br/>
              <w:t>8 . save from sins</w:t>
              <w:br/>
              <w:t>9 . carry out or perform; ,</w:t>
              <w:br/>
              <w:t>10 . relinquish possession or control over</w:t>
              <w:br/>
              <w:t>11 . throw or hurl from the mound to the batter, as in baseball</w:t>
              <w:br/>
              <w:t>12 . cause to be born</w:t>
              <w:br/>
            </w:r>
          </w:p>
        </w:tc>
      </w:tr>
      <w:tr>
        <w:tc>
          <w:tcPr>
            <w:tcW w:type="dxa" w:w="4320"/>
          </w:tcPr>
          <w:p>
            <w:r>
              <w:t>neatly</w:t>
            </w:r>
          </w:p>
        </w:tc>
        <w:tc>
          <w:tcPr>
            <w:tcW w:type="dxa" w:w="4320"/>
          </w:tcPr>
          <w:p>
            <w:r>
              <w:t>1 . with neatness</w:t>
              <w:br/>
            </w:r>
          </w:p>
        </w:tc>
      </w:tr>
      <w:tr>
        <w:tc>
          <w:tcPr>
            <w:tcW w:type="dxa" w:w="4320"/>
          </w:tcPr>
          <w:p>
            <w:r>
              <w:t>sucked</w:t>
            </w:r>
          </w:p>
        </w:tc>
        <w:tc>
          <w:tcPr>
            <w:tcW w:type="dxa" w:w="4320"/>
          </w:tcPr>
          <w:p>
            <w:r>
              <w:t>1 . draw into the mouth by creating a practical vacuum in the mouth</w:t>
              <w:br/>
              <w:t>2 . draw something in by or as if by a vacuum</w:t>
              <w:br/>
              <w:t>3 . attract by using an inexorable force, inducement, etc.</w:t>
              <w:br/>
              <w:t>4 . be inadequate or objectionable</w:t>
              <w:br/>
              <w:t>5 . provide sexual gratification through oral stimulation</w:t>
              <w:br/>
              <w:t>6 . take in, also metaphorically</w:t>
              <w:br/>
              <w:t>7 . give suck to</w:t>
              <w:br/>
            </w:r>
          </w:p>
        </w:tc>
      </w:tr>
      <w:tr>
        <w:tc>
          <w:tcPr>
            <w:tcW w:type="dxa" w:w="4320"/>
          </w:tcPr>
          <w:p>
            <w:r>
              <w:t>equally</w:t>
            </w:r>
          </w:p>
        </w:tc>
        <w:tc>
          <w:tcPr>
            <w:tcW w:type="dxa" w:w="4320"/>
          </w:tcPr>
          <w:p>
            <w:r>
              <w:t>1 . to the same degree (often followed by `as')</w:t>
              <w:br/>
              <w:t>2 . in equal amounts or shares; in a balanced or impartial way</w:t>
              <w:br/>
            </w:r>
          </w:p>
        </w:tc>
      </w:tr>
      <w:tr>
        <w:tc>
          <w:tcPr>
            <w:tcW w:type="dxa" w:w="4320"/>
          </w:tcPr>
          <w:p>
            <w:r>
              <w:t>argued</w:t>
            </w:r>
          </w:p>
        </w:tc>
        <w:tc>
          <w:tcPr>
            <w:tcW w:type="dxa" w:w="4320"/>
          </w:tcPr>
          <w:p>
            <w:r>
              <w:t>1 . present reasons and arguments</w:t>
              <w:br/>
              <w:t>2 . have an argument about something</w:t>
              <w:br/>
              <w:t>3 . give evidence of</w:t>
              <w:br/>
            </w:r>
          </w:p>
        </w:tc>
      </w:tr>
      <w:tr>
        <w:tc>
          <w:tcPr>
            <w:tcW w:type="dxa" w:w="4320"/>
          </w:tcPr>
          <w:p>
            <w:r>
              <w:t>plain</w:t>
            </w:r>
          </w:p>
        </w:tc>
        <w:tc>
          <w:tcPr>
            <w:tcW w:type="dxa" w:w="4320"/>
          </w:tcPr>
          <w:p>
            <w:r>
              <w:t>1 . extensive tract of level open land</w:t>
              <w:br/>
              <w:t>2 . a basic knitting stitch</w:t>
              <w:br/>
              <w:t>3 . express complaints, discontent, displeasure, or unhappiness</w:t>
              <w:br/>
              <w:t>4 . clearly revealed to the mind or the senses or judgment</w:t>
              <w:br/>
              <w:t>5 . not elaborate or elaborated; simple</w:t>
              <w:br/>
              <w:t>6 . lacking patterns especially in color</w:t>
              <w:br/>
              <w:t>7 . not mixed with extraneous elements</w:t>
              <w:br/>
              <w:t>8 . free from any effort to soften to disguise</w:t>
              <w:br/>
              <w:t>9 . lacking embellishment or ornamentation</w:t>
              <w:br/>
              <w:t>10 . lacking in physical beauty or proportion</w:t>
              <w:br/>
              <w:t>11 . unmistakably (`plain' is often used informally for `plainly')</w:t>
              <w:br/>
            </w:r>
          </w:p>
        </w:tc>
      </w:tr>
      <w:tr>
        <w:tc>
          <w:tcPr>
            <w:tcW w:type="dxa" w:w="4320"/>
          </w:tcPr>
          <w:p>
            <w:r>
              <w:t>bearing</w:t>
            </w:r>
          </w:p>
        </w:tc>
        <w:tc>
          <w:tcPr>
            <w:tcW w:type="dxa" w:w="4320"/>
          </w:tcPr>
          <w:p>
            <w:r>
              <w:t>1 . relevant relation or interconnection</w:t>
              <w:br/>
              <w:t>2 . the direction or path along which something moves or along which it lies</w:t>
              <w:br/>
              <w:t>3 . dignified manner or conduct</w:t>
              <w:br/>
              <w:t>4 . characteristic way of bearing one's body</w:t>
              <w:br/>
              <w:t>5 . heraldry consisting of a design or image depicted on a shield</w:t>
              <w:br/>
              <w:t>6 . a rotating support placed between moving parts to allow them to move easily</w:t>
              <w:br/>
              <w:t>7 . have</w:t>
              <w:br/>
              <w:t>8 . cause to be born</w:t>
              <w:br/>
              <w:t>9 . put up with something or somebody unpleasant</w:t>
              <w:br/>
              <w:t>10 . move while holding up or supporting</w:t>
              <w:br/>
              <w:t>11 . bring forth,</w:t>
              <w:br/>
              <w:t>12 . take on as one's own the expenses or debts of another person</w:t>
              <w:br/>
              <w:t>13 . contain or hold; have within</w:t>
              <w:br/>
              <w:t>14 . bring in</w:t>
              <w:br/>
              <w:t>15 . have on one's person</w:t>
              <w:br/>
              <w:t>16 . behave in a certain manner</w:t>
              <w:br/>
              <w:t>17 . have rightfully; of rights, titles, and offices</w:t>
              <w:br/>
              <w:t>18 . support or hold in a certain manner</w:t>
              <w:br/>
              <w:t>19 . be pregnant with</w:t>
              <w:br/>
              <w:t>20 . (of a structural member) withstanding a weight or strain</w:t>
              <w:br/>
            </w:r>
          </w:p>
        </w:tc>
      </w:tr>
      <w:tr>
        <w:tc>
          <w:tcPr>
            <w:tcW w:type="dxa" w:w="4320"/>
          </w:tcPr>
          <w:p>
            <w:r>
              <w:t>suspicious</w:t>
            </w:r>
          </w:p>
        </w:tc>
        <w:tc>
          <w:tcPr>
            <w:tcW w:type="dxa" w:w="4320"/>
          </w:tcPr>
          <w:p>
            <w:r>
              <w:t>1 . openly distrustful and unwilling to confide</w:t>
              <w:br/>
              <w:t>2 . not as expected</w:t>
              <w:br/>
            </w:r>
          </w:p>
        </w:tc>
      </w:tr>
      <w:tr>
        <w:tc>
          <w:tcPr>
            <w:tcW w:type="dxa" w:w="4320"/>
          </w:tcPr>
          <w:p>
            <w:r>
              <w:t>suffered</w:t>
            </w:r>
          </w:p>
        </w:tc>
        <w:tc>
          <w:tcPr>
            <w:tcW w:type="dxa" w:w="4320"/>
          </w:tcPr>
          <w:p>
            <w:r>
              <w:t>1 . undergo or be subjected to</w:t>
              <w:br/>
              <w:t>2 . undergo (as of injuries and illnesses)</w:t>
              <w:br/>
              <w:t>3 . experience (emotional) pain</w:t>
              <w:br/>
              <w:t>4 . put up with something or somebody unpleasant</w:t>
              <w:br/>
              <w:t>5 . get worse</w:t>
              <w:br/>
              <w:t>6 . feel pain or be in pain</w:t>
              <w:br/>
              <w:t>7 . feel physical pain</w:t>
              <w:br/>
              <w:t>8 . feel unwell or uncomfortable</w:t>
              <w:br/>
              <w:t>9 . be given to</w:t>
              <w:br/>
              <w:t>10 . undergo or suffer</w:t>
              <w:br/>
              <w:t>11 . be set at a disadvantage</w:t>
              <w:br/>
            </w:r>
          </w:p>
        </w:tc>
      </w:tr>
      <w:tr>
        <w:tc>
          <w:tcPr>
            <w:tcW w:type="dxa" w:w="4320"/>
          </w:tcPr>
          <w:p>
            <w:r>
              <w:t>well-to-do</w:t>
            </w:r>
          </w:p>
        </w:tc>
        <w:tc>
          <w:tcPr>
            <w:tcW w:type="dxa" w:w="4320"/>
          </w:tcPr>
          <w:p>
            <w:r>
              <w:t>1 . in fortunate circumstances financially; moderately rich</w:t>
              <w:br/>
            </w:r>
          </w:p>
        </w:tc>
      </w:tr>
      <w:tr>
        <w:tc>
          <w:tcPr>
            <w:tcW w:type="dxa" w:w="4320"/>
          </w:tcPr>
          <w:p>
            <w:r>
              <w:t>scattered</w:t>
            </w:r>
          </w:p>
        </w:tc>
        <w:tc>
          <w:tcPr>
            <w:tcW w:type="dxa" w:w="4320"/>
          </w:tcPr>
          <w:p>
            <w:r>
              <w:t>1 . to cause to separate and go in different directions</w:t>
              <w:br/>
              <w:t>2 . move away from each other</w:t>
              <w:br/>
              <w:t>3 . distribute loosely</w:t>
              <w:br/>
              <w:t>4 . sow by scattering</w:t>
              <w:br/>
              <w:t>5 . cause to separate</w:t>
              <w:br/>
              <w:t>6 . strew or distribute over an area</w:t>
              <w:br/>
              <w:t>7 . occurring or distributed over widely spaced and irregular intervals in time or space</w:t>
              <w:br/>
              <w:t>8 . lacking orderly continuity</w:t>
              <w:br/>
            </w:r>
          </w:p>
        </w:tc>
      </w:tr>
      <w:tr>
        <w:tc>
          <w:tcPr>
            <w:tcW w:type="dxa" w:w="4320"/>
          </w:tcPr>
          <w:p>
            <w:r>
              <w:t>technique</w:t>
            </w:r>
          </w:p>
        </w:tc>
        <w:tc>
          <w:tcPr>
            <w:tcW w:type="dxa" w:w="4320"/>
          </w:tcPr>
          <w:p>
            <w:r>
              <w:t>1 . a practical method or art applied to some particular task</w:t>
              <w:br/>
              <w:t>2 . skillfulness in the command of fundamentals deriving from practice and familiarity</w:t>
              <w:br/>
            </w:r>
          </w:p>
        </w:tc>
      </w:tr>
      <w:tr>
        <w:tc>
          <w:tcPr>
            <w:tcW w:type="dxa" w:w="4320"/>
          </w:tcPr>
          <w:p>
            <w:r>
              <w:t>divine</w:t>
            </w:r>
          </w:p>
        </w:tc>
        <w:tc>
          <w:tcPr>
            <w:tcW w:type="dxa" w:w="4320"/>
          </w:tcPr>
          <w:p>
            <w:r>
              <w:t>1 . terms referring to the Judeo-Christian God</w:t>
              <w:br/>
              <w:t>2 . a clergyman or other person in religious orders</w:t>
              <w:br/>
              <w:t>3 . perceive intuitively or through some inexplicable perceptive powers</w:t>
              <w:br/>
              <w:t>4 . search by divining, as if with a rod</w:t>
              <w:br/>
              <w:t>5 . emanating from God; ; ; -Saturday Review</w:t>
              <w:br/>
              <w:t>6 . resulting from divine providence</w:t>
              <w:br/>
              <w:t>7 . being or having the nature of a god; -J.G.Frazier; ; ; -J.G.Saxe</w:t>
              <w:br/>
              <w:t>8 . devoted to or in the service or worship of a deity</w:t>
              <w:br/>
              <w:t>9 . appropriate to or befitting a god; ; ; -R.H.Roveref</w:t>
              <w:br/>
              <w:t>10 . being of such surpassing excellence as to suggest inspiration by the gods</w:t>
              <w:br/>
            </w:r>
          </w:p>
        </w:tc>
      </w:tr>
      <w:tr>
        <w:tc>
          <w:tcPr>
            <w:tcW w:type="dxa" w:w="4320"/>
          </w:tcPr>
          <w:p>
            <w:r>
              <w:t>survive</w:t>
            </w:r>
          </w:p>
        </w:tc>
        <w:tc>
          <w:tcPr>
            <w:tcW w:type="dxa" w:w="4320"/>
          </w:tcPr>
          <w:p>
            <w:r>
              <w:t>1 . continue to live through hardship or adversity</w:t>
              <w:br/>
              <w:t>2 . continue in existence after (an adversity, etc.)</w:t>
              <w:br/>
              <w:t>3 . support oneself</w:t>
              <w:br/>
              <w:t>4 . live longer than</w:t>
              <w:br/>
            </w:r>
          </w:p>
        </w:tc>
      </w:tr>
      <w:tr>
        <w:tc>
          <w:tcPr>
            <w:tcW w:type="dxa" w:w="4320"/>
          </w:tcPr>
          <w:p>
            <w:r>
              <w:t>respected</w:t>
            </w:r>
          </w:p>
        </w:tc>
        <w:tc>
          <w:tcPr>
            <w:tcW w:type="dxa" w:w="4320"/>
          </w:tcPr>
          <w:p>
            <w:r>
              <w:t>1 . regard highly; think much of</w:t>
              <w:br/>
              <w:t>2 . show respect towards</w:t>
              <w:br/>
              <w:t>3 . receiving deferential regard</w:t>
              <w:br/>
            </w:r>
          </w:p>
        </w:tc>
      </w:tr>
      <w:tr>
        <w:tc>
          <w:tcPr>
            <w:tcW w:type="dxa" w:w="4320"/>
          </w:tcPr>
          <w:p>
            <w:r>
              <w:t>receive</w:t>
            </w:r>
          </w:p>
        </w:tc>
        <w:tc>
          <w:tcPr>
            <w:tcW w:type="dxa" w:w="4320"/>
          </w:tcPr>
          <w:p>
            <w:r>
              <w:t>1 . get something; come into possession of</w:t>
              <w:br/>
              <w:t>2 . receive a specified treatment (abstract)</w:t>
              <w:br/>
              <w:t>3 . register (perceptual input)</w:t>
              <w:br/>
              <w:t>4 . go through (mental or physical states or experiences)</w:t>
              <w:br/>
              <w:t>5 . express willingness to have in one's home or environs</w:t>
              <w:br/>
              <w:t>6 . accept as true or valid</w:t>
              <w:br/>
              <w:t>7 . bid welcome to; greet upon arrival</w:t>
              <w:br/>
              <w:t>8 . convert into sounds or pictures</w:t>
              <w:br/>
              <w:t>9 . experience as a reaction</w:t>
              <w:br/>
              <w:t>10 . have or give a reception</w:t>
              <w:br/>
              <w:t>11 . receive as a retribution or punishment</w:t>
              <w:br/>
              <w:t>12 . partake of the Holy Eucharist sacrament</w:t>
              <w:br/>
              <w:t>13 . regard favorably or with disapproval</w:t>
              <w:br/>
            </w:r>
          </w:p>
        </w:tc>
      </w:tr>
      <w:tr>
        <w:tc>
          <w:tcPr>
            <w:tcW w:type="dxa" w:w="4320"/>
          </w:tcPr>
          <w:p>
            <w:r>
              <w:t>bore</w:t>
            </w:r>
          </w:p>
        </w:tc>
        <w:tc>
          <w:tcPr>
            <w:tcW w:type="dxa" w:w="4320"/>
          </w:tcPr>
          <w:p>
            <w:r>
              <w:t>1 . a person who evokes boredom</w:t>
              <w:br/>
              <w:t>2 . a high wave (often dangerous) caused by tidal flow (as by colliding tidal currents or in a narrow estuary)</w:t>
              <w:br/>
              <w:t>3 . diameter of a tube or gun barrel</w:t>
              <w:br/>
              <w:t>4 . a hole or passage made by a drill; usually made for exploratory purposes</w:t>
              <w:br/>
              <w:t>5 . cause to be bored</w:t>
              <w:br/>
              <w:t>6 . make a hole, especially with a pointed power or hand tool</w:t>
              <w:br/>
              <w:t>7 . have</w:t>
              <w:br/>
              <w:t>8 . cause to be born</w:t>
              <w:br/>
              <w:t>9 . put up with something or somebody unpleasant</w:t>
              <w:br/>
              <w:t>10 . move while holding up or supporting</w:t>
              <w:br/>
              <w:t>11 . bring forth,</w:t>
              <w:br/>
              <w:t>12 . take on as one's own the expenses or debts of another person</w:t>
              <w:br/>
              <w:t>13 . contain or hold; have within</w:t>
              <w:br/>
              <w:t>14 . bring in</w:t>
              <w:br/>
              <w:t>15 . have on one's person</w:t>
              <w:br/>
              <w:t>16 . behave in a certain manner</w:t>
              <w:br/>
              <w:t>17 . have rightfully; of rights, titles, and offices</w:t>
              <w:br/>
              <w:t>18 . support or hold in a certain manner</w:t>
              <w:br/>
              <w:t>19 . be pregnant with</w:t>
              <w:br/>
            </w:r>
          </w:p>
        </w:tc>
      </w:tr>
      <w:tr>
        <w:tc>
          <w:tcPr>
            <w:tcW w:type="dxa" w:w="4320"/>
          </w:tcPr>
          <w:p>
            <w:r>
              <w:t>enjoyed</w:t>
            </w:r>
          </w:p>
        </w:tc>
        <w:tc>
          <w:tcPr>
            <w:tcW w:type="dxa" w:w="4320"/>
          </w:tcPr>
          <w:p>
            <w:r>
              <w:t>1 . derive or receive pleasure from; get enjoyment from; take pleasure in</w:t>
              <w:br/>
              <w:t>2 . have benefit from</w:t>
              <w:br/>
              <w:t>3 . get pleasure from</w:t>
              <w:br/>
              <w:t>4 . have for one's benefit</w:t>
              <w:br/>
              <w:t>5 . take delight in</w:t>
              <w:br/>
            </w:r>
          </w:p>
        </w:tc>
      </w:tr>
      <w:tr>
        <w:tc>
          <w:tcPr>
            <w:tcW w:type="dxa" w:w="4320"/>
          </w:tcPr>
          <w:p>
            <w:r>
              <w:t>marched</w:t>
            </w:r>
          </w:p>
        </w:tc>
        <w:tc>
          <w:tcPr>
            <w:tcW w:type="dxa" w:w="4320"/>
          </w:tcPr>
          <w:p>
            <w:r>
              <w:t>1 . march in a procession</w:t>
              <w:br/>
              <w:t>2 . force to march</w:t>
              <w:br/>
              <w:t>3 . walk fast, with regular or measured steps; walk with a stride</w:t>
              <w:br/>
              <w:t>4 . march in protest; take part in a demonstration</w:t>
              <w:br/>
              <w:t>5 . walk ostentatiously</w:t>
              <w:br/>
              <w:t>6 . cause to march or go at a marching pace</w:t>
              <w:br/>
              <w:t>7 . lie adjacent to another or share a boundary</w:t>
              <w:br/>
            </w:r>
          </w:p>
        </w:tc>
      </w:tr>
      <w:tr>
        <w:tc>
          <w:tcPr>
            <w:tcW w:type="dxa" w:w="4320"/>
          </w:tcPr>
          <w:p>
            <w:r>
              <w:t>slug</w:t>
            </w:r>
          </w:p>
        </w:tc>
        <w:tc>
          <w:tcPr>
            <w:tcW w:type="dxa" w:w="4320"/>
          </w:tcPr>
          <w:p>
            <w:r>
              <w:t>1 . a projectile that is fired from a gun</w:t>
              <w:br/>
              <w:t>2 . a unit of mass equal to the mass that accelerates at 1 foot/sec/sec when acted upon by a force of 1 pound; approximately 14.5939 kilograms</w:t>
              <w:br/>
              <w:t>3 . a counterfeit coin</w:t>
              <w:br/>
              <w:t>4 . an idle slothful person</w:t>
              <w:br/>
              <w:t>5 . an amount of an alcoholic drink (usually liquor) that is poured or gulped</w:t>
              <w:br/>
              <w:t>6 . a strip of type metal used for spacing</w:t>
              <w:br/>
              <w:t>7 . any of various terrestrial gastropods having an elongated slimy body and no external shell</w:t>
              <w:br/>
              <w:t>8 . (boxing) a blow with the fist</w:t>
              <w:br/>
              <w:t>9 . strike heavily, especially with the fist or a bat</w:t>
              <w:br/>
              <w:t>10 . be idle; exist in a changeless situation</w:t>
              <w:br/>
            </w:r>
          </w:p>
        </w:tc>
      </w:tr>
      <w:tr>
        <w:tc>
          <w:tcPr>
            <w:tcW w:type="dxa" w:w="4320"/>
          </w:tcPr>
          <w:p>
            <w:r>
              <w:t>hospital</w:t>
            </w:r>
          </w:p>
        </w:tc>
        <w:tc>
          <w:tcPr>
            <w:tcW w:type="dxa" w:w="4320"/>
          </w:tcPr>
          <w:p>
            <w:r>
              <w:t>1 . a health facility where patients receive treatment</w:t>
              <w:br/>
              <w:t>2 . a medical institution where sick or injured people are given medical or surgical care</w:t>
              <w:br/>
            </w:r>
          </w:p>
        </w:tc>
      </w:tr>
      <w:tr>
        <w:tc>
          <w:tcPr>
            <w:tcW w:type="dxa" w:w="4320"/>
          </w:tcPr>
          <w:p>
            <w:r>
              <w:t>existed</w:t>
            </w:r>
          </w:p>
        </w:tc>
        <w:tc>
          <w:tcPr>
            <w:tcW w:type="dxa" w:w="4320"/>
          </w:tcPr>
          <w:p>
            <w:r>
              <w:t>1 . have an existence, be extant</w:t>
              <w:br/>
              <w:t>2 . support oneself</w:t>
              <w:br/>
            </w:r>
          </w:p>
        </w:tc>
      </w:tr>
      <w:tr>
        <w:tc>
          <w:tcPr>
            <w:tcW w:type="dxa" w:w="4320"/>
          </w:tcPr>
          <w:p>
            <w:r>
              <w:t>suck</w:t>
            </w:r>
          </w:p>
        </w:tc>
        <w:tc>
          <w:tcPr>
            <w:tcW w:type="dxa" w:w="4320"/>
          </w:tcPr>
          <w:p>
            <w:r>
              <w:t>1 . the act of sucking</w:t>
              <w:br/>
              <w:t>2 . draw into the mouth by creating a practical vacuum in the mouth</w:t>
              <w:br/>
              <w:t>3 . draw something in by or as if by a vacuum</w:t>
              <w:br/>
              <w:t>4 . attract by using an inexorable force, inducement, etc.</w:t>
              <w:br/>
              <w:t>5 . be inadequate or objectionable</w:t>
              <w:br/>
              <w:t>6 . provide sexual gratification through oral stimulation</w:t>
              <w:br/>
              <w:t>7 . take in, also metaphorically</w:t>
              <w:br/>
              <w:t>8 . give suck to</w:t>
              <w:br/>
            </w:r>
          </w:p>
        </w:tc>
      </w:tr>
      <w:tr>
        <w:tc>
          <w:tcPr>
            <w:tcW w:type="dxa" w:w="4320"/>
          </w:tcPr>
          <w:p>
            <w:r>
              <w:t>gained</w:t>
            </w:r>
          </w:p>
        </w:tc>
        <w:tc>
          <w:tcPr>
            <w:tcW w:type="dxa" w:w="4320"/>
          </w:tcPr>
          <w:p>
            <w:r>
              <w:t>1 . obtain</w:t>
              <w:br/>
              <w:t>2 . win something through one's efforts</w:t>
              <w:br/>
              <w:t>3 . derive a benefit from</w:t>
              <w:br/>
              <w:t>4 . reach a destination, either real or abstract</w:t>
              <w:br/>
              <w:t>5 . obtain advantages, such as points, etc.</w:t>
              <w:br/>
              <w:t>6 . rise in rate or price</w:t>
              <w:br/>
              <w:t>7 . increase or develop</w:t>
              <w:br/>
              <w:t>8 . earn on some commercial or business transaction; earn as salary or wages</w:t>
              <w:br/>
              <w:t>9 . increase (one's body weight)</w:t>
              <w:br/>
            </w:r>
          </w:p>
        </w:tc>
      </w:tr>
      <w:tr>
        <w:tc>
          <w:tcPr>
            <w:tcW w:type="dxa" w:w="4320"/>
          </w:tcPr>
          <w:p>
            <w:r>
              <w:t>daughters</w:t>
            </w:r>
          </w:p>
        </w:tc>
        <w:tc>
          <w:tcPr>
            <w:tcW w:type="dxa" w:w="4320"/>
          </w:tcPr>
          <w:p>
            <w:r>
              <w:t>1 . a female human offspring</w:t>
              <w:br/>
            </w:r>
          </w:p>
        </w:tc>
      </w:tr>
      <w:tr>
        <w:tc>
          <w:tcPr>
            <w:tcW w:type="dxa" w:w="4320"/>
          </w:tcPr>
          <w:p>
            <w:r>
              <w:t>lifetime</w:t>
            </w:r>
          </w:p>
        </w:tc>
        <w:tc>
          <w:tcPr>
            <w:tcW w:type="dxa" w:w="4320"/>
          </w:tcPr>
          <w:p>
            <w:r>
              <w:t>1 . the period during which something is functional (as between birth and death)</w:t>
              <w:br/>
            </w:r>
          </w:p>
        </w:tc>
      </w:tr>
      <w:tr>
        <w:tc>
          <w:tcPr>
            <w:tcW w:type="dxa" w:w="4320"/>
          </w:tcPr>
          <w:p>
            <w:r>
              <w:t>certificate</w:t>
            </w:r>
          </w:p>
        </w:tc>
        <w:tc>
          <w:tcPr>
            <w:tcW w:type="dxa" w:w="4320"/>
          </w:tcPr>
          <w:p>
            <w:r>
              <w:t>1 . a document attesting to the truth of certain stated facts</w:t>
              <w:br/>
              <w:t>2 . a formal declaration that documents a fact of relevance to finance and investment; the holder has a right to receive interest or dividends</w:t>
              <w:br/>
              <w:t>3 . present someone with a certificate</w:t>
              <w:br/>
              <w:t>4 . authorize by certificate</w:t>
              <w:br/>
            </w:r>
          </w:p>
        </w:tc>
      </w:tr>
      <w:tr>
        <w:tc>
          <w:tcPr>
            <w:tcW w:type="dxa" w:w="4320"/>
          </w:tcPr>
          <w:p>
            <w:r>
              <w:t>information</w:t>
            </w:r>
          </w:p>
        </w:tc>
        <w:tc>
          <w:tcPr>
            <w:tcW w:type="dxa" w:w="4320"/>
          </w:tcPr>
          <w:p>
            <w:r>
              <w:t>1 . a message received and understood</w:t>
              <w:br/>
              <w:t>2 . knowledge acquired through study or experience or instruction</w:t>
              <w:br/>
              <w:t>3 . formal accusation of a crime</w:t>
              <w:br/>
              <w:t>4 . a collection of facts from which conclusions may be drawn</w:t>
              <w:br/>
              <w:t>5 . (communication theory) a numerical measure of the uncertainty of an outcome</w:t>
              <w:br/>
            </w:r>
          </w:p>
        </w:tc>
      </w:tr>
      <w:tr>
        <w:tc>
          <w:tcPr>
            <w:tcW w:type="dxa" w:w="4320"/>
          </w:tcPr>
          <w:p>
            <w:r>
              <w:t>mistakes</w:t>
            </w:r>
          </w:p>
        </w:tc>
        <w:tc>
          <w:tcPr>
            <w:tcW w:type="dxa" w:w="4320"/>
          </w:tcPr>
          <w:p>
            <w:r>
              <w:t>1 . a wrong action attributable to bad judgment or ignorance or inattention</w:t>
              <w:br/>
              <w:t>2 . an understanding of something that is not correct</w:t>
              <w:br/>
              <w:t>3 . part of a statement that is not correct</w:t>
              <w:br/>
              <w:t>4 . identify incorrectly</w:t>
              <w:br/>
              <w:t>5 . to make a mistake or be incorrect</w:t>
              <w:br/>
            </w:r>
          </w:p>
        </w:tc>
      </w:tr>
      <w:tr>
        <w:tc>
          <w:tcPr>
            <w:tcW w:type="dxa" w:w="4320"/>
          </w:tcPr>
          <w:p>
            <w:r>
              <w:t>instinctively</w:t>
            </w:r>
          </w:p>
        </w:tc>
        <w:tc>
          <w:tcPr>
            <w:tcW w:type="dxa" w:w="4320"/>
          </w:tcPr>
          <w:p>
            <w:r>
              <w:t>1 . as a matter of instinct</w:t>
              <w:br/>
            </w:r>
          </w:p>
        </w:tc>
      </w:tr>
      <w:tr>
        <w:tc>
          <w:tcPr>
            <w:tcW w:type="dxa" w:w="4320"/>
          </w:tcPr>
          <w:p>
            <w:r>
              <w:t>officers</w:t>
            </w:r>
          </w:p>
        </w:tc>
        <w:tc>
          <w:tcPr>
            <w:tcW w:type="dxa" w:w="4320"/>
          </w:tcPr>
          <w:p>
            <w:r>
              <w:t>1 . any person in the armed services who holds a position of authority or command</w:t>
              <w:br/>
              <w:t>2 . someone who is appointed or elected to an office and who holds a position of trust</w:t>
              <w:br/>
              <w:t>3 . a member of a police force</w:t>
              <w:br/>
              <w:t>4 . a person authorized to serve in a position of authority on a vessel</w:t>
              <w:br/>
              <w:t>5 . direct or command as an officer</w:t>
              <w:br/>
            </w:r>
          </w:p>
        </w:tc>
      </w:tr>
      <w:tr>
        <w:tc>
          <w:tcPr>
            <w:tcW w:type="dxa" w:w="4320"/>
          </w:tcPr>
          <w:p>
            <w:r>
              <w:t>conducted</w:t>
            </w:r>
          </w:p>
        </w:tc>
        <w:tc>
          <w:tcPr>
            <w:tcW w:type="dxa" w:w="4320"/>
          </w:tcPr>
          <w:p>
            <w:r>
              <w:t>1 . direct the course of; manage or control</w:t>
              <w:br/>
              <w:t>2 . lead, as in the performance of a composition</w:t>
              <w:br/>
              <w:t>3 . behave in a certain manner</w:t>
              <w:br/>
              <w:t>4 . take somebody somewhere</w:t>
              <w:br/>
              <w:t>5 . transmit or serve as the medium for transmission</w:t>
              <w:br/>
              <w:t>6 . lead musicians in the performance of</w:t>
              <w:br/>
            </w:r>
          </w:p>
        </w:tc>
      </w:tr>
      <w:tr>
        <w:tc>
          <w:tcPr>
            <w:tcW w:type="dxa" w:w="4320"/>
          </w:tcPr>
          <w:p>
            <w:r>
              <w:t>various</w:t>
            </w:r>
          </w:p>
        </w:tc>
        <w:tc>
          <w:tcPr>
            <w:tcW w:type="dxa" w:w="4320"/>
          </w:tcPr>
          <w:p>
            <w:r>
              <w:t>1 . of many different kinds purposefully arranged but lacking any uniformity</w:t>
              <w:br/>
              <w:t>2 . considered individually</w:t>
              <w:br/>
              <w:t>3 . distinctly dissimilar or unlike</w:t>
              <w:br/>
              <w:t>4 . having great diversity or variety</w:t>
              <w:br/>
            </w:r>
          </w:p>
        </w:tc>
      </w:tr>
      <w:tr>
        <w:tc>
          <w:tcPr>
            <w:tcW w:type="dxa" w:w="4320"/>
          </w:tcPr>
          <w:p>
            <w:r>
              <w:t>national</w:t>
            </w:r>
          </w:p>
        </w:tc>
        <w:tc>
          <w:tcPr>
            <w:tcW w:type="dxa" w:w="4320"/>
          </w:tcPr>
          <w:p>
            <w:r>
              <w:t>1 . a person who owes allegiance to that nation</w:t>
              <w:br/>
              <w:t>2 . of or relating to or belonging to a nation or country</w:t>
              <w:br/>
              <w:t>3 . limited to or in the interests of a particular nation</w:t>
              <w:br/>
              <w:t>4 . concerned with or applicable to or belonging to an entire nation or country</w:t>
              <w:br/>
              <w:t>5 . owned or maintained for the public by the national government</w:t>
              <w:br/>
              <w:t>6 . inside the country</w:t>
              <w:br/>
              <w:t>7 . characteristic of or peculiar to the people of a nation</w:t>
              <w:br/>
              <w:t>8 . of or relating to nationality</w:t>
              <w:br/>
            </w:r>
          </w:p>
        </w:tc>
      </w:tr>
      <w:tr>
        <w:tc>
          <w:tcPr>
            <w:tcW w:type="dxa" w:w="4320"/>
          </w:tcPr>
          <w:p>
            <w:r>
              <w:t>basis</w:t>
            </w:r>
          </w:p>
        </w:tc>
        <w:tc>
          <w:tcPr>
            <w:tcW w:type="dxa" w:w="4320"/>
          </w:tcPr>
          <w:p>
            <w:r>
              <w:t>1 . a relation that provides the foundation for something</w:t>
              <w:br/>
              <w:t>2 . the fundamental assumptions from which something is begun or developed or calculated or explained</w:t>
              <w:br/>
              <w:t>3 . the most important or necessary part of something</w:t>
              <w:br/>
            </w:r>
          </w:p>
        </w:tc>
      </w:tr>
      <w:tr>
        <w:tc>
          <w:tcPr>
            <w:tcW w:type="dxa" w:w="4320"/>
          </w:tcPr>
          <w:p>
            <w:r>
              <w:t>reminded</w:t>
            </w:r>
          </w:p>
        </w:tc>
        <w:tc>
          <w:tcPr>
            <w:tcW w:type="dxa" w:w="4320"/>
          </w:tcPr>
          <w:p>
            <w:r>
              <w:t>1 . put in the mind of someone</w:t>
              <w:br/>
              <w:t>2 . assist (somebody acting or reciting) by suggesting the next words of something forgotten or imperfectly learned</w:t>
              <w:br/>
            </w:r>
          </w:p>
        </w:tc>
      </w:tr>
      <w:tr>
        <w:tc>
          <w:tcPr>
            <w:tcW w:type="dxa" w:w="4320"/>
          </w:tcPr>
          <w:p>
            <w:r>
              <w:t>reference</w:t>
            </w:r>
          </w:p>
        </w:tc>
        <w:tc>
          <w:tcPr>
            <w:tcW w:type="dxa" w:w="4320"/>
          </w:tcPr>
          <w:p>
            <w:r>
              <w:t>1 . a remark that calls attention to something or someone</w:t>
              <w:br/>
              <w:t>2 . a short note recognizing a source of information or of a quoted passage</w:t>
              <w:br/>
              <w:t>3 . an indicator that orients you generally</w:t>
              <w:br/>
              <w:t>4 . a book to which you can refer for authoritative facts</w:t>
              <w:br/>
              <w:t>5 . a formal recommendation by a former employer to a potential future employer describing the person's qualifications and dependability</w:t>
              <w:br/>
              <w:t>6 . the most direct or specific meaning of a word or expression; the class of objects that an expression refers to</w:t>
              <w:br/>
              <w:t>7 . the act of referring or consulting</w:t>
              <w:br/>
              <w:t>8 . a publication (or a passage from a publication) that is referred to</w:t>
              <w:br/>
              <w:t>9 . (computer science) the code that identifies where a piece of information is stored</w:t>
              <w:br/>
              <w:t>10 . the relation between a word or phrase and the object or idea it refers to</w:t>
              <w:br/>
              <w:t>11 . refer to</w:t>
              <w:br/>
            </w:r>
          </w:p>
        </w:tc>
      </w:tr>
      <w:tr>
        <w:tc>
          <w:tcPr>
            <w:tcW w:type="dxa" w:w="4320"/>
          </w:tcPr>
          <w:p>
            <w:r>
              <w:t>designed</w:t>
            </w:r>
          </w:p>
        </w:tc>
        <w:tc>
          <w:tcPr>
            <w:tcW w:type="dxa" w:w="4320"/>
          </w:tcPr>
          <w:p>
            <w:r>
              <w:t>1 . make or work out a plan for; devise</w:t>
              <w:br/>
              <w:t>2 . plan something for a specific role or purpose or effect</w:t>
              <w:br/>
              <w:t>3 . create the design for; create or execute in an artistic or highly skilled manner</w:t>
              <w:br/>
              <w:t>4 . make a design of; plan out in systematic, often graphic form</w:t>
              <w:br/>
              <w:t>5 . create designs</w:t>
              <w:br/>
              <w:t>6 . conceive or fashion in the mind; invent</w:t>
              <w:br/>
              <w:t>7 . intend or have as a purpose</w:t>
              <w:br/>
              <w:t>8 . done or made or performed with purpose and intent; - Havelock Ellis</w:t>
              <w:br/>
            </w:r>
          </w:p>
        </w:tc>
      </w:tr>
      <w:tr>
        <w:tc>
          <w:tcPr>
            <w:tcW w:type="dxa" w:w="4320"/>
          </w:tcPr>
          <w:p>
            <w:r>
              <w:t>causes</w:t>
            </w:r>
          </w:p>
        </w:tc>
        <w:tc>
          <w:tcPr>
            <w:tcW w:type="dxa" w:w="4320"/>
          </w:tcPr>
          <w:p>
            <w:r>
              <w:t>1 . events that provide the generative force that is the origin of something</w:t>
              <w:br/>
              <w:t>2 . a justification for something existing or happening</w:t>
              <w:br/>
              <w:t>3 . a series of actions advancing a principle or tending toward a particular end</w:t>
              <w:br/>
              <w:t>4 . any entity that produces an effect or is responsible for events or results</w:t>
              <w:br/>
              <w:t>5 . a comprehensive term for any proceeding in a court of law whereby an individual seeks a legal remedy</w:t>
              <w:br/>
              <w:t>6 . give rise to; cause to happen or occur, not always intentionally</w:t>
              <w:br/>
              <w:t>7 . cause to do; cause to act in a specified manner</w:t>
              <w:br/>
            </w:r>
          </w:p>
        </w:tc>
      </w:tr>
      <w:tr>
        <w:tc>
          <w:tcPr>
            <w:tcW w:type="dxa" w:w="4320"/>
          </w:tcPr>
          <w:p>
            <w:r>
              <w:t>crashing</w:t>
            </w:r>
          </w:p>
        </w:tc>
        <w:tc>
          <w:tcPr>
            <w:tcW w:type="dxa" w:w="4320"/>
          </w:tcPr>
          <w:p>
            <w:r>
              <w:t>1 . fall or come down violently</w:t>
              <w:br/>
              <w:t>2 . move with, or as if with, a crashing noise</w:t>
              <w:br/>
              <w:t>3 . undergo damage or destruction on impact</w:t>
              <w:br/>
              <w:t>4 . move violently as through a barrier</w:t>
              <w:br/>
              <w:t>5 . break violently or noisily; smash</w:t>
              <w:br/>
              <w:t>6 . occupy, usually uninvited</w:t>
              <w:br/>
              <w:t>7 . make a sudden loud sound</w:t>
              <w:br/>
              <w:t>8 . enter uninvited; informal</w:t>
              <w:br/>
              <w:t>9 . cause to crash</w:t>
              <w:br/>
              <w:t>10 . hurl or thrust violently</w:t>
              <w:br/>
              <w:t>11 . undergo a sudden and severe downturn</w:t>
              <w:br/>
              <w:t>12 . stop operating</w:t>
              <w:br/>
              <w:t>13 . sleep in a convenient place</w:t>
              <w:br/>
              <w:t>14 . informal intensifiers</w:t>
              <w:br/>
            </w:r>
          </w:p>
        </w:tc>
      </w:tr>
      <w:tr>
        <w:tc>
          <w:tcPr>
            <w:tcW w:type="dxa" w:w="4320"/>
          </w:tcPr>
          <w:p>
            <w:r>
              <w:t>species</w:t>
            </w:r>
          </w:p>
        </w:tc>
        <w:tc>
          <w:tcPr>
            <w:tcW w:type="dxa" w:w="4320"/>
          </w:tcPr>
          <w:p>
            <w:r>
              <w:t>1 . (biology) taxonomic group whose members can interbreed</w:t>
              <w:br/>
              <w:t>2 . a specific kind of something</w:t>
              <w:br/>
              <w:t>3 . coins collectively</w:t>
              <w:br/>
            </w:r>
          </w:p>
        </w:tc>
      </w:tr>
      <w:tr>
        <w:tc>
          <w:tcPr>
            <w:tcW w:type="dxa" w:w="4320"/>
          </w:tcPr>
          <w:p>
            <w:r>
              <w:t>speed</w:t>
            </w:r>
          </w:p>
        </w:tc>
        <w:tc>
          <w:tcPr>
            <w:tcW w:type="dxa" w:w="4320"/>
          </w:tcPr>
          <w:p>
            <w:r>
              <w:t>1 . distance travelled per unit time</w:t>
              <w:br/>
              <w:t>2 . a rate (usually rapid) at which something happens</w:t>
              <w:br/>
              <w:t>3 . changing location rapidly</w:t>
              <w:br/>
              <w:t>4 . the ratio of the focal length to the diameter of a (camera) lens system</w:t>
              <w:br/>
              <w:t>5 . a central nervous system stimulant that increases energy and decreases appetite; used to treat narcolepsy and some forms of depression</w:t>
              <w:br/>
              <w:t>6 . move fast</w:t>
              <w:br/>
              <w:t>7 . move faster</w:t>
              <w:br/>
              <w:t>8 . move very fast</w:t>
              <w:br/>
              <w:t>9 . travel at an excessive or illegal velocity</w:t>
              <w:br/>
              <w:t>10 . cause to move faster</w:t>
              <w:br/>
            </w:r>
          </w:p>
        </w:tc>
      </w:tr>
      <w:tr>
        <w:tc>
          <w:tcPr>
            <w:tcW w:type="dxa" w:w="4320"/>
          </w:tcPr>
          <w:p>
            <w:r>
              <w:t>depended</w:t>
            </w:r>
          </w:p>
        </w:tc>
        <w:tc>
          <w:tcPr>
            <w:tcW w:type="dxa" w:w="4320"/>
          </w:tcPr>
          <w:p>
            <w:r>
              <w:t>1 . be contingent upon (something that is elided)</w:t>
              <w:br/>
              <w:t>2 . have faith or confidence in</w:t>
              <w:br/>
            </w:r>
          </w:p>
        </w:tc>
      </w:tr>
      <w:tr>
        <w:tc>
          <w:tcPr>
            <w:tcW w:type="dxa" w:w="4320"/>
          </w:tcPr>
          <w:p>
            <w:r>
              <w:t>shocked</w:t>
            </w:r>
          </w:p>
        </w:tc>
        <w:tc>
          <w:tcPr>
            <w:tcW w:type="dxa" w:w="4320"/>
          </w:tcPr>
          <w:p>
            <w:r>
              <w:t>1 . surprise greatly; knock someone's socks off</w:t>
              <w:br/>
              <w:t>2 . strike with disgust or revulsion</w:t>
              <w:br/>
              <w:t>3 . strike with horror or terror</w:t>
              <w:br/>
              <w:t>4 . collide violently</w:t>
              <w:br/>
              <w:t>5 . collect or gather into shocks</w:t>
              <w:br/>
              <w:t>6 . subject to electrical shocks</w:t>
              <w:br/>
              <w:t>7 . inflict a trauma upon</w:t>
              <w:br/>
              <w:t>8 . struck with fear, dread, or consternation</w:t>
              <w:br/>
            </w:r>
          </w:p>
        </w:tc>
      </w:tr>
      <w:tr>
        <w:tc>
          <w:tcPr>
            <w:tcW w:type="dxa" w:w="4320"/>
          </w:tcPr>
          <w:p>
            <w:r>
              <w:t>passion</w:t>
            </w:r>
          </w:p>
        </w:tc>
        <w:tc>
          <w:tcPr>
            <w:tcW w:type="dxa" w:w="4320"/>
          </w:tcPr>
          <w:p>
            <w:r>
              <w:t>1 . a strong feeling or emotion</w:t>
              <w:br/>
              <w:t>2 . the trait of being intensely emotional</w:t>
              <w:br/>
              <w:t>3 . something that is desired intensely</w:t>
              <w:br/>
              <w:t>4 . an irrational but irresistible motive for a belief or action</w:t>
              <w:br/>
              <w:t>5 . a feeling of strong sexual desire</w:t>
              <w:br/>
              <w:t>6 . any object of warm affection or devotion</w:t>
              <w:br/>
              <w:t>7 . the suffering of Jesus at the Crucifixion</w:t>
              <w:br/>
            </w:r>
          </w:p>
        </w:tc>
      </w:tr>
      <w:tr>
        <w:tc>
          <w:tcPr>
            <w:tcW w:type="dxa" w:w="4320"/>
          </w:tcPr>
          <w:p>
            <w:r>
              <w:t>warped</w:t>
            </w:r>
          </w:p>
        </w:tc>
        <w:tc>
          <w:tcPr>
            <w:tcW w:type="dxa" w:w="4320"/>
          </w:tcPr>
          <w:p>
            <w:r>
              <w:t>1 . make false by mutilation or addition; as of a message or story</w:t>
              <w:br/>
              <w:t>2 . bend out of shape, as under pressure or from heat</w:t>
              <w:br/>
              <w:t>3 . used especially of timbers or boards; bent out of shape usually by moisture</w:t>
              <w:br/>
            </w:r>
          </w:p>
        </w:tc>
      </w:tr>
      <w:tr>
        <w:tc>
          <w:tcPr>
            <w:tcW w:type="dxa" w:w="4320"/>
          </w:tcPr>
          <w:p>
            <w:r>
              <w:t>sewing</w:t>
            </w:r>
          </w:p>
        </w:tc>
        <w:tc>
          <w:tcPr>
            <w:tcW w:type="dxa" w:w="4320"/>
          </w:tcPr>
          <w:p>
            <w:r>
              <w:t>1 . joining or attaching by stitches</w:t>
              <w:br/>
              <w:t>2 . needlework on which you are working with needle and thread</w:t>
              <w:br/>
              <w:t>3 . fasten by sewing; do needlework</w:t>
              <w:br/>
              <w:t>4 . create (clothes) with cloth</w:t>
              <w:br/>
            </w:r>
          </w:p>
        </w:tc>
      </w:tr>
      <w:tr>
        <w:tc>
          <w:tcPr>
            <w:tcW w:type="dxa" w:w="4320"/>
          </w:tcPr>
          <w:p>
            <w:r>
              <w:t>startled</w:t>
            </w:r>
          </w:p>
        </w:tc>
        <w:tc>
          <w:tcPr>
            <w:tcW w:type="dxa" w:w="4320"/>
          </w:tcPr>
          <w:p>
            <w:r>
              <w:t>1 . to stimulate to action</w:t>
              <w:br/>
              <w:t>2 . move or jump suddenly, as if in surprise or alarm</w:t>
              <w:br/>
              <w:t>3 . excited by sudden surprise or alarm and making a quick involuntary movement</w:t>
              <w:br/>
            </w:r>
          </w:p>
        </w:tc>
      </w:tr>
      <w:tr>
        <w:tc>
          <w:tcPr>
            <w:tcW w:type="dxa" w:w="4320"/>
          </w:tcPr>
          <w:p>
            <w:r>
              <w:t>peewee</w:t>
            </w:r>
          </w:p>
        </w:tc>
        <w:tc>
          <w:tcPr>
            <w:tcW w:type="dxa" w:w="4320"/>
          </w:tcPr>
          <w:p>
            <w:r>
              <w:t>1 . disparaging terms for small people</w:t>
              <w:br/>
              <w:t>2 . small olive-colored woodland flycatchers of eastern North America</w:t>
              <w:br/>
            </w:r>
          </w:p>
        </w:tc>
      </w:tr>
      <w:tr>
        <w:tc>
          <w:tcPr>
            <w:tcW w:type="dxa" w:w="4320"/>
          </w:tcPr>
          <w:p>
            <w:r>
              <w:t>mood</w:t>
            </w:r>
          </w:p>
        </w:tc>
        <w:tc>
          <w:tcPr>
            <w:tcW w:type="dxa" w:w="4320"/>
          </w:tcPr>
          <w:p>
            <w:r>
              <w:t>1 . a characteristic (habitual or relatively temporary) state of feeling</w:t>
              <w:br/>
              <w:t>2 . the prevailing psychological state</w:t>
              <w:br/>
              <w:t>3 . verb inflections that express how the action or state is conceived by the speaker</w:t>
              <w:br/>
            </w:r>
          </w:p>
        </w:tc>
      </w:tr>
      <w:tr>
        <w:tc>
          <w:tcPr>
            <w:tcW w:type="dxa" w:w="4320"/>
          </w:tcPr>
          <w:p>
            <w:r>
              <w:t>ribs</w:t>
            </w:r>
          </w:p>
        </w:tc>
        <w:tc>
          <w:tcPr>
            <w:tcW w:type="dxa" w:w="4320"/>
          </w:tcPr>
          <w:p>
            <w:r>
              <w:t>1 . support resembling the rib of an animal</w:t>
              <w:br/>
              <w:t>2 . any of the 12 pairs of curved arches of bone extending from the spine to or toward the sternum in humans (and similar bones in most vertebrates)</w:t>
              <w:br/>
              <w:t>3 . cut of meat including one or more ribs</w:t>
              <w:br/>
              <w:t>4 . a teasing remark</w:t>
              <w:br/>
              <w:t>5 . a riblike supporting or strengthening part of an animal or plant</w:t>
              <w:br/>
              <w:t>6 . a projecting molding on the underside of a vault or ceiling; may be ornamental or structural</w:t>
              <w:br/>
              <w:t>7 . form vertical ribs by knitting</w:t>
              <w:br/>
              <w:t>8 . subject to laughter or ridicule</w:t>
              <w:br/>
            </w:r>
          </w:p>
        </w:tc>
      </w:tr>
      <w:tr>
        <w:tc>
          <w:tcPr>
            <w:tcW w:type="dxa" w:w="4320"/>
          </w:tcPr>
          <w:p>
            <w:r>
              <w:t>unconscious</w:t>
            </w:r>
          </w:p>
        </w:tc>
        <w:tc>
          <w:tcPr>
            <w:tcW w:type="dxa" w:w="4320"/>
          </w:tcPr>
          <w:p>
            <w:r>
              <w:t>1 . that part of the mind wherein psychic activity takes place of which the person is unaware</w:t>
              <w:br/>
              <w:t>2 . not conscious; lacking awareness and the capacity for sensory perception as if asleep or dead</w:t>
              <w:br/>
              <w:t>3 . without conscious volition</w:t>
              <w:br/>
              <w:t>4 . (followed by `of') not knowing or perceiving; - Charles Dickens</w:t>
              <w:br/>
            </w:r>
          </w:p>
        </w:tc>
      </w:tr>
      <w:tr>
        <w:tc>
          <w:tcPr>
            <w:tcW w:type="dxa" w:w="4320"/>
          </w:tcPr>
          <w:p>
            <w:r>
              <w:t>pressing</w:t>
            </w:r>
          </w:p>
        </w:tc>
        <w:tc>
          <w:tcPr>
            <w:tcW w:type="dxa" w:w="4320"/>
          </w:tcPr>
          <w:p>
            <w:r>
              <w:t>1 . the act of pressing; the exertion of pressure</w:t>
              <w:br/>
              <w:t>2 . a metal or plastic part that is made by a mechanical press</w:t>
              <w:br/>
              <w:t>3 . exert pressure or force to or upon</w:t>
              <w:br/>
              <w:t>4 . force or impel in an indicated direction</w:t>
              <w:br/>
              <w:t>5 . to be oppressive or burdensome; ,</w:t>
              <w:br/>
              <w:t>6 . place between two surfaces and apply weight or pressure</w:t>
              <w:br/>
              <w:t>7 . squeeze or press together</w:t>
              <w:br/>
              <w:t>8 . crowd closely</w:t>
              <w:br/>
              <w:t>9 . create by pressing</w:t>
              <w:br/>
              <w:t>10 . be urgent</w:t>
              <w:br/>
              <w:t>11 . exert oneself continuously, vigorously, or obtrusively to gain an end or engage in a crusade for a certain cause or person; be an advocate for</w:t>
              <w:br/>
              <w:t>12 . press from a plastic</w:t>
              <w:br/>
              <w:t>13 . make strenuous pushing movements during birth to expel the baby</w:t>
              <w:br/>
              <w:t>14 . press and smooth with a heated iron</w:t>
              <w:br/>
              <w:t>15 . lift weights</w:t>
              <w:br/>
              <w:t>16 . ask for or request earnestly</w:t>
              <w:br/>
              <w:t>17 . compelling immediate action</w:t>
              <w:br/>
            </w:r>
          </w:p>
        </w:tc>
      </w:tr>
      <w:tr>
        <w:tc>
          <w:tcPr>
            <w:tcW w:type="dxa" w:w="4320"/>
          </w:tcPr>
          <w:p>
            <w:r>
              <w:t>instinct</w:t>
            </w:r>
          </w:p>
        </w:tc>
        <w:tc>
          <w:tcPr>
            <w:tcW w:type="dxa" w:w="4320"/>
          </w:tcPr>
          <w:p>
            <w:r>
              <w:t>1 . inborn pattern of behavior often responsive to specific stimuli</w:t>
              <w:br/>
              <w:t>2 . (followed by `with')deeply filled or permeated</w:t>
              <w:br/>
            </w:r>
          </w:p>
        </w:tc>
      </w:tr>
      <w:tr>
        <w:tc>
          <w:tcPr>
            <w:tcW w:type="dxa" w:w="4320"/>
          </w:tcPr>
          <w:p>
            <w:r>
              <w:t>recognizable</w:t>
            </w:r>
          </w:p>
        </w:tc>
        <w:tc>
          <w:tcPr>
            <w:tcW w:type="dxa" w:w="4320"/>
          </w:tcPr>
          <w:p>
            <w:r>
              <w:t>1 . easily perceived; easy to become aware of</w:t>
              <w:br/>
              <w:t>2 . capable of being recognized</w:t>
              <w:br/>
            </w:r>
          </w:p>
        </w:tc>
      </w:tr>
      <w:tr>
        <w:tc>
          <w:tcPr>
            <w:tcW w:type="dxa" w:w="4320"/>
          </w:tcPr>
          <w:p>
            <w:r>
              <w:t>fierceness</w:t>
            </w:r>
          </w:p>
        </w:tc>
        <w:tc>
          <w:tcPr>
            <w:tcW w:type="dxa" w:w="4320"/>
          </w:tcPr>
          <w:p>
            <w:r>
              <w:t>1 . the property of being wild or turbulent</w:t>
              <w:br/>
            </w:r>
          </w:p>
        </w:tc>
      </w:tr>
      <w:tr>
        <w:tc>
          <w:tcPr>
            <w:tcW w:type="dxa" w:w="4320"/>
          </w:tcPr>
          <w:p>
            <w:r>
              <w:t>aches</w:t>
            </w:r>
          </w:p>
        </w:tc>
        <w:tc>
          <w:tcPr>
            <w:tcW w:type="dxa" w:w="4320"/>
          </w:tcPr>
          <w:p>
            <w:r>
              <w:t>1 . a dull persistent (usually moderately intense) pain</w:t>
              <w:br/>
              <w:t>2 . feel physical pain</w:t>
              <w:br/>
              <w:t>3 . have a desire for something or someone who is not present</w:t>
              <w:br/>
              <w:t>4 . be the source of pain</w:t>
              <w:br/>
            </w:r>
          </w:p>
        </w:tc>
      </w:tr>
      <w:tr>
        <w:tc>
          <w:tcPr>
            <w:tcW w:type="dxa" w:w="4320"/>
          </w:tcPr>
          <w:p>
            <w:r>
              <w:t>flash</w:t>
            </w:r>
          </w:p>
        </w:tc>
        <w:tc>
          <w:tcPr>
            <w:tcW w:type="dxa" w:w="4320"/>
          </w:tcPr>
          <w:p>
            <w:r>
              <w:t>1 . a sudden intense burst of radiant energy</w:t>
              <w:br/>
              <w:t>2 . a momentary brightness</w:t>
              <w:br/>
              <w:t>3 . a short vivid experience</w:t>
              <w:br/>
              <w:t>4 . a sudden brilliant understanding</w:t>
              <w:br/>
              <w:t>5 . a very short time (as the time it takes the eye to blink or the heart to beat)</w:t>
              <w:br/>
              <w:t>6 . a gaudy outward display</w:t>
              <w:br/>
              <w:t>7 . a burst of light used to communicate or illuminate</w:t>
              <w:br/>
              <w:t>8 . a short news announcement concerning some on-going news story</w:t>
              <w:br/>
              <w:t>9 . a bright patch of color used for decoration or identification</w:t>
              <w:br/>
              <w:t>10 . a lamp for providing momentary light to take a photograph</w:t>
              <w:br/>
              <w:t>11 . gleam or glow intermittently</w:t>
              <w:br/>
              <w:t>12 . appear briefly</w:t>
              <w:br/>
              <w:t>13 . display proudly; act ostentatiously or pretentiously</w:t>
              <w:br/>
              <w:t>14 . make known or cause to appear with great speed</w:t>
              <w:br/>
              <w:t>15 . run or move very quickly or hastily</w:t>
              <w:br/>
              <w:t>16 . expose or show briefly</w:t>
              <w:br/>
              <w:t>17 . protect by covering with a thin sheet of metal</w:t>
              <w:br/>
              <w:t>18 . emit a brief burst of light</w:t>
              <w:br/>
              <w:t>19 . tastelessly showy</w:t>
              <w:br/>
            </w:r>
          </w:p>
        </w:tc>
      </w:tr>
      <w:tr>
        <w:tc>
          <w:tcPr>
            <w:tcW w:type="dxa" w:w="4320"/>
          </w:tcPr>
          <w:p>
            <w:r>
              <w:t>leaning</w:t>
            </w:r>
          </w:p>
        </w:tc>
        <w:tc>
          <w:tcPr>
            <w:tcW w:type="dxa" w:w="4320"/>
          </w:tcPr>
          <w:p>
            <w:r>
              <w:t>1 . an inclination to do something</w:t>
              <w:br/>
              <w:t>2 . a natural inclination</w:t>
              <w:br/>
              <w:t>3 . the property possessed by a line or surface that departs from the vertical</w:t>
              <w:br/>
              <w:t>4 . the act of deviating from a vertical position</w:t>
              <w:br/>
              <w:t>5 . to incline or bend from a vertical position</w:t>
              <w:br/>
              <w:t>6 . cause to lean or incline</w:t>
              <w:br/>
              <w:t>7 . have a tendency or disposition to do or be something; be inclined</w:t>
              <w:br/>
              <w:t>8 . rely on for support</w:t>
              <w:br/>
              <w:t>9 . cause to lean to the side</w:t>
              <w:br/>
              <w:t>10 . departing or being caused to depart from the true vertical or horizontal</w:t>
              <w:br/>
            </w:r>
          </w:p>
        </w:tc>
      </w:tr>
      <w:tr>
        <w:tc>
          <w:tcPr>
            <w:tcW w:type="dxa" w:w="4320"/>
          </w:tcPr>
          <w:p>
            <w:r>
              <w:t>begun</w:t>
            </w:r>
          </w:p>
        </w:tc>
        <w:tc>
          <w:tcPr>
            <w:tcW w:type="dxa" w:w="4320"/>
          </w:tcPr>
          <w:p>
            <w:r>
              <w:t>1 . take the first step or steps in carrying out an action</w:t>
              <w:br/>
              <w:t>2 . have a beginning, in a temporal, spatial, or evaluative sense</w:t>
              <w:br/>
              <w:t>3 . set in motion, cause to start</w:t>
              <w:br/>
              <w:t>4 . begin to speak or say;  he began</w:t>
              <w:br/>
              <w:t>5 . be the first item or point, constitute the beginning or start, come first in a series</w:t>
              <w:br/>
              <w:t>6 . have a beginning, of a temporal event</w:t>
              <w:br/>
              <w:t>7 . have a beginning characterized in some specified way</w:t>
              <w:br/>
              <w:t>8 . begin an event that is implied and limited by the nature or inherent function of the direct object</w:t>
              <w:br/>
              <w:t>9 . achieve or accomplish in the least degree, usually used in the negative</w:t>
              <w:br/>
              <w:t>10 . begin to speak, understand, read, and write a language</w:t>
              <w:br/>
            </w:r>
          </w:p>
        </w:tc>
      </w:tr>
      <w:tr>
        <w:tc>
          <w:tcPr>
            <w:tcW w:type="dxa" w:w="4320"/>
          </w:tcPr>
          <w:p>
            <w:r>
              <w:t>pup</w:t>
            </w:r>
          </w:p>
        </w:tc>
        <w:tc>
          <w:tcPr>
            <w:tcW w:type="dxa" w:w="4320"/>
          </w:tcPr>
          <w:p>
            <w:r>
              <w:t>1 . young of any of various canines such as a dog or wolf</w:t>
              <w:br/>
              <w:t>2 . an inexperienced young person</w:t>
              <w:br/>
              <w:t>3 . birth</w:t>
              <w:br/>
            </w:r>
          </w:p>
        </w:tc>
      </w:tr>
      <w:tr>
        <w:tc>
          <w:tcPr>
            <w:tcW w:type="dxa" w:w="4320"/>
          </w:tcPr>
          <w:p>
            <w:r>
              <w:t>sobbing</w:t>
            </w:r>
          </w:p>
        </w:tc>
        <w:tc>
          <w:tcPr>
            <w:tcW w:type="dxa" w:w="4320"/>
          </w:tcPr>
          <w:p>
            <w:r>
              <w:t>1 . convulsive gasp made while weeping</w:t>
              <w:br/>
              <w:t>2 . weep convulsively</w:t>
              <w:br/>
            </w:r>
          </w:p>
        </w:tc>
      </w:tr>
      <w:tr>
        <w:tc>
          <w:tcPr>
            <w:tcW w:type="dxa" w:w="4320"/>
          </w:tcPr>
          <w:p>
            <w:r>
              <w:t>thighs</w:t>
            </w:r>
          </w:p>
        </w:tc>
        <w:tc>
          <w:tcPr>
            <w:tcW w:type="dxa" w:w="4320"/>
          </w:tcPr>
          <w:p>
            <w:r>
              <w:t>1 . the part of the leg between the hip and the knee</w:t>
              <w:br/>
              <w:t>2 . the upper joint of the leg of a fowl</w:t>
              <w:br/>
            </w:r>
          </w:p>
        </w:tc>
      </w:tr>
      <w:tr>
        <w:tc>
          <w:tcPr>
            <w:tcW w:type="dxa" w:w="4320"/>
          </w:tcPr>
          <w:p>
            <w:r>
              <w:t>thickened</w:t>
            </w:r>
          </w:p>
        </w:tc>
        <w:tc>
          <w:tcPr>
            <w:tcW w:type="dxa" w:w="4320"/>
          </w:tcPr>
          <w:p>
            <w:r>
              <w:t>1 . make thick or thicker</w:t>
              <w:br/>
              <w:t>2 . become thick or thicker</w:t>
              <w:br/>
              <w:t>3 . make viscous or dense</w:t>
              <w:br/>
              <w:t>4 . made or having become thick</w:t>
              <w:br/>
              <w:t>5 . having calluses; having skin made tough and thick through wear</w:t>
              <w:br/>
              <w:t>6 . made thick in consistency</w:t>
              <w:br/>
            </w:r>
          </w:p>
        </w:tc>
      </w:tr>
      <w:tr>
        <w:tc>
          <w:tcPr>
            <w:tcW w:type="dxa" w:w="4320"/>
          </w:tcPr>
          <w:p>
            <w:r>
              <w:t>sulphur</w:t>
            </w:r>
          </w:p>
        </w:tc>
        <w:tc>
          <w:tcPr>
            <w:tcW w:type="dxa" w:w="4320"/>
          </w:tcPr>
          <w:p>
            <w:r>
              <w:t>1 . an abundant tasteless odorless multivalent nonmetallic element; best known in yellow crystals; occurs in many sulphide and sulphate minerals and even in native form (especially in volcanic regions)</w:t>
              <w:br/>
              <w:t>2 . treat with sulphur in order to preserve</w:t>
              <w:br/>
            </w:r>
          </w:p>
        </w:tc>
      </w:tr>
      <w:tr>
        <w:tc>
          <w:tcPr>
            <w:tcW w:type="dxa" w:w="4320"/>
          </w:tcPr>
          <w:p>
            <w:r>
              <w:t>hatchet</w:t>
            </w:r>
          </w:p>
        </w:tc>
        <w:tc>
          <w:tcPr>
            <w:tcW w:type="dxa" w:w="4320"/>
          </w:tcPr>
          <w:p>
            <w:r>
              <w:t>1 . weapon consisting of a fighting ax; used by North American Indians</w:t>
              <w:br/>
              <w:t>2 . a small ax with a short handle used with one hand (usually to chop wood)</w:t>
              <w:br/>
            </w:r>
          </w:p>
        </w:tc>
      </w:tr>
      <w:tr>
        <w:tc>
          <w:tcPr>
            <w:tcW w:type="dxa" w:w="4320"/>
          </w:tcPr>
          <w:p>
            <w:r>
              <w:t>signs</w:t>
            </w:r>
          </w:p>
        </w:tc>
        <w:tc>
          <w:tcPr>
            <w:tcW w:type="dxa" w:w="4320"/>
          </w:tcPr>
          <w:p>
            <w:r>
              <w:t>1 . a perceptible indication of something not immediately apparent (as a visible clue that something has happened)</w:t>
              <w:br/>
              <w:t>2 . a public display of a message</w:t>
              <w:br/>
              <w:t>3 . any nonverbal action or gesture that encodes a message</w:t>
              <w:br/>
              <w:t>4 . structure displaying a board on which advertisements can be posted</w:t>
              <w:br/>
              <w:t>5 . (astrology) one of 12 equal areas into which the zodiac is divided</w:t>
              <w:br/>
              <w:t>6 . (medicine) any objective evidence of the presence of a disorder or disease</w:t>
              <w:br/>
              <w:t>7 . having an indicated pole (as the distinction between positive and negative electric charges)</w:t>
              <w:br/>
              <w:t>8 . an event that is experienced as indicating important things to come</w:t>
              <w:br/>
              <w:t>9 . a gesture that is part of a sign language</w:t>
              <w:br/>
              <w:t>10 . a fundamental linguistic unit linking a signifier to that which is signified; --de Saussure</w:t>
              <w:br/>
              <w:t>11 . a character indicating a relation between quantities</w:t>
              <w:br/>
              <w:t>12 . mark with one's signature; write one's name (on)</w:t>
              <w:br/>
              <w:t>13 . approve and express assent, responsibility, or obligation</w:t>
              <w:br/>
              <w:t>14 . be engaged by a written agreement</w:t>
              <w:br/>
              <w:t>15 . engage by written agreement</w:t>
              <w:br/>
              <w:t>16 . communicate silently and non-verbally by signals or signs</w:t>
              <w:br/>
              <w:t>17 . place signs, as along a road</w:t>
              <w:br/>
              <w:t>18 . communicate in sign language</w:t>
              <w:br/>
              <w:t>19 . make the sign of the cross over someone in order to call on God for protection; consecrate</w:t>
              <w:br/>
            </w:r>
          </w:p>
        </w:tc>
      </w:tr>
      <w:tr>
        <w:tc>
          <w:tcPr>
            <w:tcW w:type="dxa" w:w="4320"/>
          </w:tcPr>
          <w:p>
            <w:r>
              <w:t>lower</w:t>
            </w:r>
          </w:p>
        </w:tc>
        <w:tc>
          <w:tcPr>
            <w:tcW w:type="dxa" w:w="4320"/>
          </w:tcPr>
          <w:p>
            <w:r>
              <w:t>1 . the lower of two berths</w:t>
              <w:br/>
              <w:t>2 . move something or somebody to a lower position</w:t>
              <w:br/>
              <w:t>3 . set lower</w:t>
              <w:br/>
              <w:t>4 . make lower or quieter</w:t>
              <w:br/>
              <w:t>5 . cause to drop or sink</w:t>
              <w:br/>
              <w:t>6 . look angry or sullen, wrinkle one's forehead, as if to signal disapproval</w:t>
              <w:br/>
              <w:t>7 . less than normal in degree or intensity or amount</w:t>
              <w:br/>
              <w:t>8 . literal meanings; being at or having a relatively small elevation or upward extension</w:t>
              <w:br/>
              <w:t>9 . very low in volume</w:t>
              <w:br/>
              <w:t>10 . unrefined in character</w:t>
              <w:br/>
              <w:t>11 . used of sounds and voices; low in pitch or frequency</w:t>
              <w:br/>
              <w:t>12 . of the most contemptible kind</w:t>
              <w:br/>
              <w:t>13 . low or inferior in station or quality</w:t>
              <w:br/>
              <w:t>14 . no longer sufficient</w:t>
              <w:br/>
              <w:t>15 . subdued or brought low in condition or status</w:t>
              <w:br/>
              <w:t>16 . filled with melancholy and despondency</w:t>
              <w:br/>
            </w:r>
          </w:p>
        </w:tc>
      </w:tr>
      <w:tr>
        <w:tc>
          <w:tcPr>
            <w:tcW w:type="dxa" w:w="4320"/>
          </w:tcPr>
          <w:p>
            <w:r>
              <w:t>distant</w:t>
            </w:r>
          </w:p>
        </w:tc>
        <w:tc>
          <w:tcPr>
            <w:tcW w:type="dxa" w:w="4320"/>
          </w:tcPr>
          <w:p>
            <w:r>
              <w:t>1 . separated in space or coming from or going to a distance</w:t>
              <w:br/>
              <w:t>2 . far apart in relevance or relationship or kinship</w:t>
              <w:br/>
              <w:t>3 . remote in manner</w:t>
              <w:br/>
              <w:t>4 . separate or apart in time</w:t>
              <w:br/>
              <w:t>5 . located far away spatially</w:t>
              <w:br/>
            </w:r>
          </w:p>
        </w:tc>
      </w:tr>
      <w:tr>
        <w:tc>
          <w:tcPr>
            <w:tcW w:type="dxa" w:w="4320"/>
          </w:tcPr>
          <w:p>
            <w:r>
              <w:t>argument</w:t>
            </w:r>
          </w:p>
        </w:tc>
        <w:tc>
          <w:tcPr>
            <w:tcW w:type="dxa" w:w="4320"/>
          </w:tcPr>
          <w:p>
            <w:r>
              <w:t>1 . a fact or assertion offered as evidence that something is true</w:t>
              <w:br/>
              <w:t>2 . a contentious speech act; a dispute where there is strong disagreement</w:t>
              <w:br/>
              <w:t>3 . a discussion in which reasons are advanced for and against some proposition or proposal</w:t>
              <w:br/>
              <w:t>4 . a summary of the subject or plot of a literary work or play or movie</w:t>
              <w:br/>
              <w:t>5 . (computer science) a reference or value that is passed to a function, procedure, subroutine, command, or program</w:t>
              <w:br/>
              <w:t>6 . a variable in a logical or mathematical expression whose value determines the dependent variable; if f(x)=y, x is the independent variable</w:t>
              <w:br/>
              <w:t>7 . a course of reasoning aimed at demonstrating a truth or falsehood; the methodical process of logical reasoning</w:t>
              <w:br/>
            </w:r>
          </w:p>
        </w:tc>
      </w:tr>
      <w:tr>
        <w:tc>
          <w:tcPr>
            <w:tcW w:type="dxa" w:w="4320"/>
          </w:tcPr>
          <w:p>
            <w:r>
              <w:t>wrenched</w:t>
            </w:r>
          </w:p>
        </w:tc>
        <w:tc>
          <w:tcPr>
            <w:tcW w:type="dxa" w:w="4320"/>
          </w:tcPr>
          <w:p>
            <w:r>
              <w:t>1 . twist or pull violently or suddenly, especially so as to remove (something) from that to which it is attached or from where it originates</w:t>
              <w:br/>
              <w:t>2 . make a sudden twisting motion</w:t>
              <w:br/>
              <w:t>3 . twist and compress, as if in pain or anguish</w:t>
              <w:br/>
              <w:t>4 . twist suddenly so as to sprain</w:t>
              <w:br/>
            </w:r>
          </w:p>
        </w:tc>
      </w:tr>
      <w:tr>
        <w:tc>
          <w:tcPr>
            <w:tcW w:type="dxa" w:w="4320"/>
          </w:tcPr>
          <w:p>
            <w:r>
              <w:t>rattled</w:t>
            </w:r>
          </w:p>
        </w:tc>
        <w:tc>
          <w:tcPr>
            <w:tcW w:type="dxa" w:w="4320"/>
          </w:tcPr>
          <w:p>
            <w:r>
              <w:t>1 . make short successive sounds</w:t>
              <w:br/>
              <w:t>2 . shake and cause to make a rattling noise</w:t>
              <w:br/>
              <w:t>3 . thrown into a state of agitated confusion; (`rattled' is an informal term)</w:t>
              <w:br/>
            </w:r>
          </w:p>
        </w:tc>
      </w:tr>
      <w:tr>
        <w:tc>
          <w:tcPr>
            <w:tcW w:type="dxa" w:w="4320"/>
          </w:tcPr>
          <w:p>
            <w:r>
              <w:t>interval</w:t>
            </w:r>
          </w:p>
        </w:tc>
        <w:tc>
          <w:tcPr>
            <w:tcW w:type="dxa" w:w="4320"/>
          </w:tcPr>
          <w:p>
            <w:r>
              <w:t>1 . a definite length of time marked off by two instants</w:t>
              <w:br/>
              <w:t>2 . a set containing all points (or all real numbers) between two given endpoints</w:t>
              <w:br/>
              <w:t>3 . the distance between things</w:t>
              <w:br/>
              <w:t>4 . the difference in pitch between two notes</w:t>
              <w:br/>
            </w:r>
          </w:p>
        </w:tc>
      </w:tr>
      <w:tr>
        <w:tc>
          <w:tcPr>
            <w:tcW w:type="dxa" w:w="4320"/>
          </w:tcPr>
          <w:p>
            <w:r>
              <w:t>rough</w:t>
            </w:r>
          </w:p>
        </w:tc>
        <w:tc>
          <w:tcPr>
            <w:tcW w:type="dxa" w:w="4320"/>
          </w:tcPr>
          <w:p>
            <w:r>
              <w:t>1 . the part of a golf course bordering the fairway where the grass is not cut short</w:t>
              <w:br/>
              <w:t>2 . prepare in preliminary or sketchy form</w:t>
              <w:br/>
              <w:t>3 . having or caused by an irregular surface</w:t>
              <w:br/>
              <w:t>4 . (of persons or behavior) lacking refinement or finesse</w:t>
              <w:br/>
              <w:t>5 . not quite exact or correct</w:t>
              <w:br/>
              <w:t>6 . full of hardship or trials</w:t>
              <w:br/>
              <w:t>7 . violently agitated and turbulent; ; - Ezra Pound</w:t>
              <w:br/>
              <w:t>8 . unpleasantly harsh or grating in sound</w:t>
              <w:br/>
              <w:t>9 . ready and able to resort to force or violence; - Herman Melville</w:t>
              <w:br/>
              <w:t>10 . of the margin of a leaf shape; having the edge cut or fringed or scalloped</w:t>
              <w:br/>
              <w:t>11 . causing or characterized by jolts and irregular movements</w:t>
              <w:br/>
              <w:t>12 . not shaped by cutting or trimming</w:t>
              <w:br/>
              <w:t>13 . not carefully or expertly made</w:t>
              <w:br/>
              <w:t>14 . not perfected</w:t>
              <w:br/>
              <w:t>15 . unpleasantly stern</w:t>
              <w:br/>
              <w:t>16 . unkind or cruel or uncivil</w:t>
              <w:br/>
              <w:t>17 . with roughness or violence (`rough' is an informal variant for `roughly')</w:t>
              <w:br/>
              <w:t>18 . with rough motion as over a rough surface</w:t>
              <w:br/>
            </w:r>
          </w:p>
        </w:tc>
      </w:tr>
      <w:tr>
        <w:tc>
          <w:tcPr>
            <w:tcW w:type="dxa" w:w="4320"/>
          </w:tcPr>
          <w:p>
            <w:r>
              <w:t>sergeants</w:t>
            </w:r>
          </w:p>
        </w:tc>
        <w:tc>
          <w:tcPr>
            <w:tcW w:type="dxa" w:w="4320"/>
          </w:tcPr>
          <w:p>
            <w:r>
              <w:t>1 . any of several noncommissioned officer ranks in the Army or Air Force or Marines ranking above a corporal</w:t>
              <w:br/>
              <w:t>2 . a lawman with the rank of sergeant</w:t>
              <w:br/>
              <w:t>3 . an English barrister of the highest rank</w:t>
              <w:br/>
            </w:r>
          </w:p>
        </w:tc>
      </w:tr>
      <w:tr>
        <w:tc>
          <w:tcPr>
            <w:tcW w:type="dxa" w:w="4320"/>
          </w:tcPr>
          <w:p>
            <w:r>
              <w:t>fired</w:t>
            </w:r>
          </w:p>
        </w:tc>
        <w:tc>
          <w:tcPr>
            <w:tcW w:type="dxa" w:w="4320"/>
          </w:tcPr>
          <w:p>
            <w:r>
              <w:t>1 . start firing a weapon</w:t>
              <w:br/>
              <w:t>2 . cause to go off</w:t>
              <w:br/>
              <w:t>3 . bake in a kiln so as to harden</w:t>
              <w:br/>
              <w:t>4 . terminate the employment of; discharge from an office or position</w:t>
              <w:br/>
              <w:t>5 . go off or discharge</w:t>
              <w:br/>
              <w:t>6 . drive out or away by or as if by fire</w:t>
              <w:br/>
              <w:t>7 . call forth (emotions, feelings, and responses)</w:t>
              <w:br/>
              <w:t>8 . destroy by fire</w:t>
              <w:br/>
              <w:t>9 . provide with fuel</w:t>
              <w:br/>
              <w:t>10 . having lost your job</w:t>
              <w:br/>
            </w:r>
          </w:p>
        </w:tc>
      </w:tr>
      <w:tr>
        <w:tc>
          <w:tcPr>
            <w:tcW w:type="dxa" w:w="4320"/>
          </w:tcPr>
          <w:p>
            <w:r>
              <w:t>area</w:t>
            </w:r>
          </w:p>
        </w:tc>
        <w:tc>
          <w:tcPr>
            <w:tcW w:type="dxa" w:w="4320"/>
          </w:tcPr>
          <w:p>
            <w:r>
              <w:t>1 . a particular geographical region of indefinite boundary (usually serving some special purpose or distinguished by its people or culture or geography)</w:t>
              <w:br/>
              <w:t>2 . a subject of study</w:t>
              <w:br/>
              <w:t>3 . a part of an animal that has a special function or is supplied by a given artery or nerve</w:t>
              <w:br/>
              <w:t>4 . a particular environment or walk of life</w:t>
              <w:br/>
              <w:t>5 . a part of a structure having some specific characteristic or function</w:t>
              <w:br/>
              <w:t>6 . the extent of a 2-dimensional surface enclosed within a boundary</w:t>
              <w:br/>
            </w:r>
          </w:p>
        </w:tc>
      </w:tr>
      <w:tr>
        <w:tc>
          <w:tcPr>
            <w:tcW w:type="dxa" w:w="4320"/>
          </w:tcPr>
          <w:p>
            <w:r>
              <w:t>opposite</w:t>
            </w:r>
          </w:p>
        </w:tc>
        <w:tc>
          <w:tcPr>
            <w:tcW w:type="dxa" w:w="4320"/>
          </w:tcPr>
          <w:p>
            <w:r>
              <w:t>1 . a word that expresses a meaning opposed to the meaning of another word, in which case the two words are antonyms of each other</w:t>
              <w:br/>
              <w:t>2 . a relation of direct opposition</w:t>
              <w:br/>
              <w:t>3 . a contestant that you are matched against</w:t>
              <w:br/>
              <w:t>4 . something inverted in sequence or character or effect</w:t>
              <w:br/>
              <w:t>5 . being directly across from each other; facing; - Longfellow</w:t>
              <w:br/>
              <w:t>6 . of leaves etc; growing in pairs on either side of a stem</w:t>
              <w:br/>
              <w:t>7 . moving or facing away from each other</w:t>
              <w:br/>
              <w:t>8 . the other one of a complementary pair</w:t>
              <w:br/>
              <w:t>9 . altogether different in nature or quality or significance; ; - Charles Reade</w:t>
              <w:br/>
              <w:t>10 . characterized by opposite extremes; completely opposed</w:t>
              <w:br/>
              <w:t>11 . directly facing each other</w:t>
              <w:br/>
            </w:r>
          </w:p>
        </w:tc>
      </w:tr>
      <w:tr>
        <w:tc>
          <w:tcPr>
            <w:tcW w:type="dxa" w:w="4320"/>
          </w:tcPr>
          <w:p>
            <w:r>
              <w:t>choking</w:t>
            </w:r>
          </w:p>
        </w:tc>
        <w:tc>
          <w:tcPr>
            <w:tcW w:type="dxa" w:w="4320"/>
          </w:tcPr>
          <w:p>
            <w:r>
              <w:t>1 . a condition caused by blocking the airways to the lungs (as with food or swelling of the larynx)</w:t>
              <w:br/>
              <w:t>2 . the act of suffocating (someone) by constricting the windpipe</w:t>
              <w:br/>
              <w:t>3 . breathe with great difficulty, as when experiencing a strong emotion</w:t>
              <w:br/>
              <w:t>4 . be too tight; rub or press</w:t>
              <w:br/>
              <w:t>5 . wring the neck of</w:t>
              <w:br/>
              <w:t>6 . constrict (someone's) throat and keep from breathing</w:t>
              <w:br/>
              <w:t>7 . struggle for breath; have insufficient oxygen intake</w:t>
              <w:br/>
              <w:t>8 . fail to perform adequately due to tension or agitation</w:t>
              <w:br/>
              <w:t>9 . check or slow down the action or effect of</w:t>
              <w:br/>
              <w:t>10 . become or cause to become obstructed</w:t>
              <w:br/>
              <w:t>11 . impair the respiration of or obstruct the air passage of</w:t>
              <w:br/>
              <w:t>12 . become stultified, suppressed, or stifled</w:t>
              <w:br/>
              <w:t>13 . suppress the development, creativity, or imagination of</w:t>
              <w:br/>
              <w:t>14 . pass from physical life and lose all bodily attributes and functions necessary to sustain life</w:t>
              <w:br/>
              <w:t>15 . reduce the air supply</w:t>
              <w:br/>
              <w:t>16 . cause to retch or choke</w:t>
              <w:br/>
            </w:r>
          </w:p>
        </w:tc>
      </w:tr>
      <w:tr>
        <w:tc>
          <w:tcPr>
            <w:tcW w:type="dxa" w:w="4320"/>
          </w:tcPr>
          <w:p>
            <w:r>
              <w:t>blossoms</w:t>
            </w:r>
          </w:p>
        </w:tc>
        <w:tc>
          <w:tcPr>
            <w:tcW w:type="dxa" w:w="4320"/>
          </w:tcPr>
          <w:p>
            <w:r>
              <w:t>1 . reproductive organ of angiosperm plants especially one having showy or colorful parts</w:t>
              <w:br/>
              <w:t>2 . the period of greatest prosperity or productivity</w:t>
              <w:br/>
              <w:t>3 . produce or yield flowers</w:t>
              <w:br/>
              <w:t>4 . develop or come to a promising stage</w:t>
              <w:br/>
            </w:r>
          </w:p>
        </w:tc>
      </w:tr>
      <w:tr>
        <w:tc>
          <w:tcPr>
            <w:tcW w:type="dxa" w:w="4320"/>
          </w:tcPr>
          <w:p>
            <w:r>
              <w:t>truck</w:t>
            </w:r>
          </w:p>
        </w:tc>
        <w:tc>
          <w:tcPr>
            <w:tcW w:type="dxa" w:w="4320"/>
          </w:tcPr>
          <w:p>
            <w:r>
              <w:t>1 . an automotive vehicle suitable for hauling</w:t>
              <w:br/>
              <w:t>2 . a handcart that has a frame with two low wheels and a ledge at the bottom and handles at the top; used to move crates or other heavy objects</w:t>
              <w:br/>
              <w:t>3 . convey (goods etc.) by truck</w:t>
              <w:br/>
            </w:r>
          </w:p>
        </w:tc>
      </w:tr>
      <w:tr>
        <w:tc>
          <w:tcPr>
            <w:tcW w:type="dxa" w:w="4320"/>
          </w:tcPr>
          <w:p>
            <w:r>
              <w:t>example</w:t>
            </w:r>
          </w:p>
        </w:tc>
        <w:tc>
          <w:tcPr>
            <w:tcW w:type="dxa" w:w="4320"/>
          </w:tcPr>
          <w:p>
            <w:r>
              <w:t>1 . an item of information that is typical of a class or group</w:t>
              <w:br/>
              <w:t>2 . a representative form or pattern</w:t>
              <w:br/>
              <w:t>3 . something to be imitated</w:t>
              <w:br/>
              <w:t>4 . punishment intended as a warning to others</w:t>
              <w:br/>
              <w:t>5 . an occurrence of something</w:t>
              <w:br/>
              <w:t>6 . a task performed or problem solved in order to develop skill or understanding</w:t>
              <w:br/>
            </w:r>
          </w:p>
        </w:tc>
      </w:tr>
      <w:tr>
        <w:tc>
          <w:tcPr>
            <w:tcW w:type="dxa" w:w="4320"/>
          </w:tcPr>
          <w:p>
            <w:r>
              <w:t>instance</w:t>
            </w:r>
          </w:p>
        </w:tc>
        <w:tc>
          <w:tcPr>
            <w:tcW w:type="dxa" w:w="4320"/>
          </w:tcPr>
          <w:p>
            <w:r>
              <w:t>1 . an occurrence of something</w:t>
              <w:br/>
              <w:t>2 . an item of information that is typical of a class or group</w:t>
              <w:br/>
              <w:t>3 . clarify by giving an example of</w:t>
              <w:br/>
            </w:r>
          </w:p>
        </w:tc>
      </w:tr>
      <w:tr>
        <w:tc>
          <w:tcPr>
            <w:tcW w:type="dxa" w:w="4320"/>
          </w:tcPr>
          <w:p>
            <w:r>
              <w:t>figures</w:t>
            </w:r>
          </w:p>
        </w:tc>
        <w:tc>
          <w:tcPr>
            <w:tcW w:type="dxa" w:w="4320"/>
          </w:tcPr>
          <w:p>
            <w:r>
              <w:t>1 . a diagram or picture illustrating textual material</w:t>
              <w:br/>
              <w:t>2 . alternative names for the body of a human being</w:t>
              <w:br/>
              <w:t>3 . one of the elements that collectively form a system of numeration</w:t>
              <w:br/>
              <w:t>4 . a model of a bodily form (especially of a person)</w:t>
              <w:br/>
              <w:t>5 . a well-known or notable person</w:t>
              <w:br/>
              <w:t>6 . a combination of points and lines and planes that form a visible palpable shape</w:t>
              <w:br/>
              <w:t>7 . an amount of money expressed numerically</w:t>
              <w:br/>
              <w:t>8 . the impression produced by a person</w:t>
              <w:br/>
              <w:t>9 . the property possessed by a sum or total or indefinite quantity of units or individuals</w:t>
              <w:br/>
              <w:t>10 . language used in a figurative or nonliteral sense</w:t>
              <w:br/>
              <w:t>11 . a unitary percept having structure and coherence that is the object of attention and that stands out against a ground</w:t>
              <w:br/>
              <w:t>12 . a decorative or artistic work</w:t>
              <w:br/>
              <w:t>13 . a predetermined set of movements in dancing or skating</w:t>
              <w:br/>
              <w:t>14 . judge to be probable</w:t>
              <w:br/>
              <w:t>15 . be or play a part of or in</w:t>
              <w:br/>
              <w:t>16 . imagine; conceive of; see in one's mind</w:t>
              <w:br/>
              <w:t>17 . make a mathematical calculation or computation</w:t>
              <w:br/>
              <w:t>18 . understand</w:t>
              <w:br/>
            </w:r>
          </w:p>
        </w:tc>
      </w:tr>
      <w:tr>
        <w:tc>
          <w:tcPr>
            <w:tcW w:type="dxa" w:w="4320"/>
          </w:tcPr>
          <w:p>
            <w:r>
              <w:t>hens</w:t>
            </w:r>
          </w:p>
        </w:tc>
        <w:tc>
          <w:tcPr>
            <w:tcW w:type="dxa" w:w="4320"/>
          </w:tcPr>
          <w:p>
            <w:r>
              <w:t>1 . adult female chicken</w:t>
              <w:br/>
              <w:t>2 . adult female bird</w:t>
              <w:br/>
              <w:t>3 . flesh of an older chicken suitable for stewing</w:t>
              <w:br/>
              <w:t>4 . female of certain aquatic animals e.g. octopus or lobster</w:t>
              <w:br/>
            </w:r>
          </w:p>
        </w:tc>
      </w:tr>
      <w:tr>
        <w:tc>
          <w:tcPr>
            <w:tcW w:type="dxa" w:w="4320"/>
          </w:tcPr>
          <w:p>
            <w:r>
              <w:t>lend</w:t>
            </w:r>
          </w:p>
        </w:tc>
        <w:tc>
          <w:tcPr>
            <w:tcW w:type="dxa" w:w="4320"/>
          </w:tcPr>
          <w:p>
            <w:r>
              <w:t>1 . bestow a quality on</w:t>
              <w:br/>
              <w:t>2 . give temporarily; let have for a limited time</w:t>
              <w:br/>
              <w:t>3 . have certain characteristics of qualities for something; be open or vulnerable to</w:t>
              <w:br/>
            </w:r>
          </w:p>
        </w:tc>
      </w:tr>
      <w:tr>
        <w:tc>
          <w:tcPr>
            <w:tcW w:type="dxa" w:w="4320"/>
          </w:tcPr>
          <w:p>
            <w:r>
              <w:t>created</w:t>
            </w:r>
          </w:p>
        </w:tc>
        <w:tc>
          <w:tcPr>
            <w:tcW w:type="dxa" w:w="4320"/>
          </w:tcPr>
          <w:p>
            <w:r>
              <w:t>1 . make or cause to be or to become</w:t>
              <w:br/>
              <w:t>2 . bring into existence</w:t>
              <w:br/>
              <w:t>3 . pursue a creative activity; be engaged in a creative activity</w:t>
              <w:br/>
              <w:t>4 . invest with a new title, office, or rank</w:t>
              <w:br/>
              <w:t>5 . create by artistic means</w:t>
              <w:br/>
              <w:t>6 . create or manufacture a man-made product</w:t>
              <w:br/>
            </w:r>
          </w:p>
        </w:tc>
      </w:tr>
      <w:tr>
        <w:tc>
          <w:tcPr>
            <w:tcW w:type="dxa" w:w="4320"/>
          </w:tcPr>
          <w:p>
            <w:r>
              <w:t>overalls</w:t>
            </w:r>
          </w:p>
        </w:tc>
        <w:tc>
          <w:tcPr>
            <w:tcW w:type="dxa" w:w="4320"/>
          </w:tcPr>
          <w:p>
            <w:r>
              <w:t>1 . (usually plural) work clothing consisting of denim trousers (usually with a bib and shoulder straps)</w:t>
              <w:br/>
              <w:t>2 . a loose protective coverall or smock worn over ordinary clothing for dirty work</w:t>
              <w:br/>
            </w:r>
          </w:p>
        </w:tc>
      </w:tr>
      <w:tr>
        <w:tc>
          <w:tcPr>
            <w:tcW w:type="dxa" w:w="4320"/>
          </w:tcPr>
          <w:p>
            <w:r>
              <w:t>impressed</w:t>
            </w:r>
          </w:p>
        </w:tc>
        <w:tc>
          <w:tcPr>
            <w:tcW w:type="dxa" w:w="4320"/>
          </w:tcPr>
          <w:p>
            <w:r>
              <w:t>1 . have an emotional or cognitive impact upon</w:t>
              <w:br/>
              <w:t>2 . impress positively</w:t>
              <w:br/>
              <w:t>3 . produce or try to produce a vivid impression of</w:t>
              <w:br/>
              <w:t>4 . mark or stamp with or as if with pressure</w:t>
              <w:br/>
              <w:t>5 . reproduce by printing</w:t>
              <w:br/>
              <w:t>6 . take (someone) against his will for compulsory service, especially on board a ship</w:t>
              <w:br/>
              <w:t>7 . dye (fabric) before it is spun</w:t>
              <w:br/>
              <w:t>8 . deeply or markedly affected or influenced</w:t>
              <w:br/>
            </w:r>
          </w:p>
        </w:tc>
      </w:tr>
      <w:tr>
        <w:tc>
          <w:tcPr>
            <w:tcW w:type="dxa" w:w="4320"/>
          </w:tcPr>
          <w:p>
            <w:r>
              <w:t>oldest</w:t>
            </w:r>
          </w:p>
        </w:tc>
        <w:tc>
          <w:tcPr>
            <w:tcW w:type="dxa" w:w="4320"/>
          </w:tcPr>
          <w:p>
            <w:r>
              <w:t>1 . (used especially of persons) having lived for a relatively long time or attained a specific age</w:t>
              <w:br/>
              <w:t>2 . of long duration; not new</w:t>
              <w:br/>
              <w:t>3 . (used for emphasis) very familiar</w:t>
              <w:br/>
              <w:t>4 . skilled through long experience</w:t>
              <w:br/>
              <w:t>5 . belonging to some prior time</w:t>
              <w:br/>
              <w:t>6 . (used informally especially for emphasis)</w:t>
              <w:br/>
              <w:t>7 . of a very early stage in development</w:t>
              <w:br/>
              <w:t>8 . just preceding something else in time or order</w:t>
              <w:br/>
            </w:r>
          </w:p>
        </w:tc>
      </w:tr>
      <w:tr>
        <w:tc>
          <w:tcPr>
            <w:tcW w:type="dxa" w:w="4320"/>
          </w:tcPr>
          <w:p>
            <w:r>
              <w:t>unique</w:t>
            </w:r>
          </w:p>
        </w:tc>
        <w:tc>
          <w:tcPr>
            <w:tcW w:type="dxa" w:w="4320"/>
          </w:tcPr>
          <w:p>
            <w:r>
              <w:t>1 . radically distinctive and without equal</w:t>
              <w:br/>
              <w:t>2 . (followed by `to') applying exclusively to a given category or condition or locality</w:t>
              <w:br/>
              <w:t>3 . the single one of its kind</w:t>
              <w:br/>
              <w:t>4 . highly unusual or rare but not the single instance</w:t>
              <w:br/>
            </w:r>
          </w:p>
        </w:tc>
      </w:tr>
      <w:tr>
        <w:tc>
          <w:tcPr>
            <w:tcW w:type="dxa" w:w="4320"/>
          </w:tcPr>
          <w:p>
            <w:r>
              <w:t>constant</w:t>
            </w:r>
          </w:p>
        </w:tc>
        <w:tc>
          <w:tcPr>
            <w:tcW w:type="dxa" w:w="4320"/>
          </w:tcPr>
          <w:p>
            <w:r>
              <w:t>1 . a quantity that does not vary</w:t>
              <w:br/>
              <w:t>2 . a number representing a quantity assumed to have a fixed value in a specified mathematical context</w:t>
              <w:br/>
              <w:t>3 . unvarying in nature</w:t>
              <w:br/>
              <w:t>4 . steadfast in purpose or devotion or affection</w:t>
              <w:br/>
              <w:t>5 . uninterrupted in time and indefinitely long continuing</w:t>
              <w:br/>
            </w:r>
          </w:p>
        </w:tc>
      </w:tr>
      <w:tr>
        <w:tc>
          <w:tcPr>
            <w:tcW w:type="dxa" w:w="4320"/>
          </w:tcPr>
          <w:p>
            <w:r>
              <w:t>skinny</w:t>
            </w:r>
          </w:p>
        </w:tc>
        <w:tc>
          <w:tcPr>
            <w:tcW w:type="dxa" w:w="4320"/>
          </w:tcPr>
          <w:p>
            <w:r>
              <w:t>1 . confidential information about a topic or person</w:t>
              <w:br/>
              <w:t>2 . being very thin</w:t>
              <w:br/>
              <w:t>3 . of or relating to or resembling skin</w:t>
              <w:br/>
              <w:t>4 . fitting snugly</w:t>
              <w:br/>
              <w:t>5 . giving or spending with reluctance</w:t>
              <w:br/>
            </w:r>
          </w:p>
        </w:tc>
      </w:tr>
      <w:tr>
        <w:tc>
          <w:tcPr>
            <w:tcW w:type="dxa" w:w="4320"/>
          </w:tcPr>
          <w:p>
            <w:r>
              <w:t>raising</w:t>
            </w:r>
          </w:p>
        </w:tc>
        <w:tc>
          <w:tcPr>
            <w:tcW w:type="dxa" w:w="4320"/>
          </w:tcPr>
          <w:p>
            <w:r>
              <w:t>1 . the event of something being raised upward</w:t>
              <w:br/>
              <w:t>2 . the properties acquired as a consequence of the way you were treated as a child</w:t>
              <w:br/>
              <w:t>3 . helping someone grow up to be an accepted member of the community</w:t>
              <w:br/>
              <w:t>4 . raise the level or amount of something</w:t>
              <w:br/>
              <w:t>5 . raise from a lower to a higher position</w:t>
              <w:br/>
              <w:t>6 . cause to be heard or known; express or utter</w:t>
              <w:br/>
              <w:t>7 . collect funds for a specific purpose</w:t>
              <w:br/>
              <w:t>8 . cultivate by growing, often involving improvements by means of agricultural techniques</w:t>
              <w:br/>
              <w:t>9 . bring up</w:t>
              <w:br/>
              <w:t>10 . summon into action or bring into existence, often as if by magic</w:t>
              <w:br/>
              <w:t>11 . move upwards</w:t>
              <w:br/>
              <w:t>12 . construct, build, or erect</w:t>
              <w:br/>
              <w:t>13 . call forth (emotions, feelings, and responses)</w:t>
              <w:br/>
              <w:t>14 . create a disturbance, especially by making a great noise</w:t>
              <w:br/>
              <w:t>15 . raise in rank or condition</w:t>
              <w:br/>
              <w:t>16 . increase</w:t>
              <w:br/>
              <w:t>17 . give a promotion to or assign to a higher position</w:t>
              <w:br/>
              <w:t>18 . cause to puff up with a leaven</w:t>
              <w:br/>
              <w:t>19 . bid (one's partner's suit) at a higher level</w:t>
              <w:br/>
              <w:t>20 . bet more than the previous player</w:t>
              <w:br/>
              <w:t>21 . cause to assemble or enlist in the military</w:t>
              <w:br/>
              <w:t>22 . put forward for consideration or discussion</w:t>
              <w:br/>
              <w:t>23 . pronounce (vowels) by bringing the tongue closer to the roof of the mouth</w:t>
              <w:br/>
              <w:t>24 . activate or stir up</w:t>
              <w:br/>
              <w:t>25 . establish radio communications with</w:t>
              <w:br/>
              <w:t>26 . multiply (a number) by itself a specified number of times: 8 is 2 raised to the power 3</w:t>
              <w:br/>
              <w:t>27 . bring (a surface or a design) into relief and cause to project</w:t>
              <w:br/>
              <w:t>28 . invigorate or heighten</w:t>
              <w:br/>
              <w:t>29 . put an end to</w:t>
              <w:br/>
              <w:t>30 . cause to become alive again</w:t>
              <w:br/>
              <w:t>31 . increasing in quantity or value</w:t>
              <w:br/>
            </w:r>
          </w:p>
        </w:tc>
      </w:tr>
      <w:tr>
        <w:tc>
          <w:tcPr>
            <w:tcW w:type="dxa" w:w="4320"/>
          </w:tcPr>
          <w:p>
            <w:r>
              <w:t>intellectual</w:t>
            </w:r>
          </w:p>
        </w:tc>
        <w:tc>
          <w:tcPr>
            <w:tcW w:type="dxa" w:w="4320"/>
          </w:tcPr>
          <w:p>
            <w:r>
              <w:t>1 . a person who uses the mind creatively</w:t>
              <w:br/>
              <w:t>2 . of or associated with or requiring the use of the mind</w:t>
              <w:br/>
              <w:t>3 . appealing to or using the intellect</w:t>
              <w:br/>
              <w:t>4 . involving intelligence rather than emotions or instinct</w:t>
              <w:br/>
            </w:r>
          </w:p>
        </w:tc>
      </w:tr>
      <w:tr>
        <w:tc>
          <w:tcPr>
            <w:tcW w:type="dxa" w:w="4320"/>
          </w:tcPr>
          <w:p>
            <w:r>
              <w:t>outraged</w:t>
            </w:r>
          </w:p>
        </w:tc>
        <w:tc>
          <w:tcPr>
            <w:tcW w:type="dxa" w:w="4320"/>
          </w:tcPr>
          <w:p>
            <w:r>
              <w:t>1 . strike with disgust or revulsion</w:t>
              <w:br/>
              <w:t>2 . violate the sacred character of a place or language</w:t>
              <w:br/>
              <w:t>3 . force (someone) to have sex against their will</w:t>
              <w:br/>
              <w:t>4 . angered at something unjust or wrong</w:t>
              <w:br/>
            </w:r>
          </w:p>
        </w:tc>
      </w:tr>
      <w:tr>
        <w:tc>
          <w:tcPr>
            <w:tcW w:type="dxa" w:w="4320"/>
          </w:tcPr>
          <w:p>
            <w:r>
              <w:t>dressmaking</w:t>
            </w:r>
          </w:p>
        </w:tc>
        <w:tc>
          <w:tcPr>
            <w:tcW w:type="dxa" w:w="4320"/>
          </w:tcPr>
          <w:p>
            <w:r>
              <w:t>1 . the craft of making dresses</w:t>
              <w:br/>
            </w:r>
          </w:p>
        </w:tc>
      </w:tr>
      <w:tr>
        <w:tc>
          <w:tcPr>
            <w:tcW w:type="dxa" w:w="4320"/>
          </w:tcPr>
          <w:p>
            <w:r>
              <w:t>successfully</w:t>
            </w:r>
          </w:p>
        </w:tc>
        <w:tc>
          <w:tcPr>
            <w:tcW w:type="dxa" w:w="4320"/>
          </w:tcPr>
          <w:p>
            <w:r>
              <w:t>1 . with success; in a successful manner</w:t>
              <w:br/>
            </w:r>
          </w:p>
        </w:tc>
      </w:tr>
      <w:tr>
        <w:tc>
          <w:tcPr>
            <w:tcW w:type="dxa" w:w="4320"/>
          </w:tcPr>
          <w:p>
            <w:r>
              <w:t>guts</w:t>
            </w:r>
          </w:p>
        </w:tc>
        <w:tc>
          <w:tcPr>
            <w:tcW w:type="dxa" w:w="4320"/>
          </w:tcPr>
          <w:p>
            <w:r>
              <w:t>1 . fortitude and determination</w:t>
              <w:br/>
              <w:t>2 . the part of the alimentary canal between the stomach and the anus</w:t>
              <w:br/>
              <w:t>3 . a narrow channel or strait</w:t>
              <w:br/>
              <w:t>4 . a strong cord made from the intestines of sheep and used in surgery</w:t>
              <w:br/>
              <w:t>5 . empty completely; destroy the inside of</w:t>
              <w:br/>
              <w:t>6 . remove the guts of</w:t>
              <w:br/>
            </w:r>
          </w:p>
        </w:tc>
      </w:tr>
      <w:tr>
        <w:tc>
          <w:tcPr>
            <w:tcW w:type="dxa" w:w="4320"/>
          </w:tcPr>
          <w:p>
            <w:r>
              <w:t>rented</w:t>
            </w:r>
          </w:p>
        </w:tc>
        <w:tc>
          <w:tcPr>
            <w:tcW w:type="dxa" w:w="4320"/>
          </w:tcPr>
          <w:p>
            <w:r>
              <w:t>1 . let for money</w:t>
              <w:br/>
              <w:t>2 . grant use or occupation of under a term of contract</w:t>
              <w:br/>
              <w:t>3 . engage for service under a term of contract</w:t>
              <w:br/>
              <w:t>4 . hold under a lease or rental agreement; of goods and services</w:t>
              <w:br/>
            </w:r>
          </w:p>
        </w:tc>
      </w:tr>
      <w:tr>
        <w:tc>
          <w:tcPr>
            <w:tcW w:type="dxa" w:w="4320"/>
          </w:tcPr>
          <w:p>
            <w:r>
              <w:t>assigned</w:t>
            </w:r>
          </w:p>
        </w:tc>
        <w:tc>
          <w:tcPr>
            <w:tcW w:type="dxa" w:w="4320"/>
          </w:tcPr>
          <w:p>
            <w:r>
              <w:t>1 . give an assignment to (a person) to a post, or assign a task to (a person)</w:t>
              <w:br/>
              <w:t>2 . give out</w:t>
              <w:br/>
              <w:t>3 . attribute or credit to</w:t>
              <w:br/>
              <w:t>4 . select something or someone for a specific purpose</w:t>
              <w:br/>
              <w:t>5 . attribute or give</w:t>
              <w:br/>
              <w:t>6 . make undue claims to having</w:t>
              <w:br/>
              <w:t>7 . transfer one's right to</w:t>
              <w:br/>
              <w:t>8 . decide as to where something belongs in a scheme</w:t>
              <w:br/>
              <w:t>9 . appointed to a post or duty</w:t>
              <w:br/>
            </w:r>
          </w:p>
        </w:tc>
      </w:tr>
      <w:tr>
        <w:tc>
          <w:tcPr>
            <w:tcW w:type="dxa" w:w="4320"/>
          </w:tcPr>
          <w:p>
            <w:r>
              <w:t>staying</w:t>
            </w:r>
          </w:p>
        </w:tc>
        <w:tc>
          <w:tcPr>
            <w:tcW w:type="dxa" w:w="4320"/>
          </w:tcPr>
          <w:p>
            <w:r>
              <w:t>1 . stay the same; remain in a certain state</w:t>
              <w:br/>
              <w:t>2 . stay put (in a certain place)</w:t>
              <w:br/>
              <w:t>3 . dwell</w:t>
              <w:br/>
              <w:t>4 . continue in a place, position, or situation</w:t>
              <w:br/>
              <w:t>5 . remain behind</w:t>
              <w:br/>
              <w:t>6 . stop or halt</w:t>
              <w:br/>
              <w:t>7 . stay behind</w:t>
              <w:br/>
              <w:t>8 . hang on during a trial of endurance</w:t>
              <w:br/>
              <w:t>9 . stop a judicial process</w:t>
              <w:br/>
              <w:t>10 . fasten with stays</w:t>
              <w:br/>
              <w:t>11 . overcome or allay</w:t>
              <w:br/>
            </w:r>
          </w:p>
        </w:tc>
      </w:tr>
      <w:tr>
        <w:tc>
          <w:tcPr>
            <w:tcW w:type="dxa" w:w="4320"/>
          </w:tcPr>
          <w:p>
            <w:r>
              <w:t>citizen</w:t>
            </w:r>
          </w:p>
        </w:tc>
        <w:tc>
          <w:tcPr>
            <w:tcW w:type="dxa" w:w="4320"/>
          </w:tcPr>
          <w:p>
            <w:r>
              <w:t>1 . a native or naturalized member of a state or other political community</w:t>
              <w:br/>
            </w:r>
          </w:p>
        </w:tc>
      </w:tr>
      <w:tr>
        <w:tc>
          <w:tcPr>
            <w:tcW w:type="dxa" w:w="4320"/>
          </w:tcPr>
          <w:p>
            <w:r>
              <w:t>inch</w:t>
            </w:r>
          </w:p>
        </w:tc>
        <w:tc>
          <w:tcPr>
            <w:tcW w:type="dxa" w:w="4320"/>
          </w:tcPr>
          <w:p>
            <w:r>
              <w:t>1 . a unit of length equal to one twelfth of a foot</w:t>
              <w:br/>
              <w:t>2 . a unit of measurement for advertising space</w:t>
              <w:br/>
              <w:t>3 . advance slowly, as if by inches</w:t>
              <w:br/>
            </w:r>
          </w:p>
        </w:tc>
      </w:tr>
      <w:tr>
        <w:tc>
          <w:tcPr>
            <w:tcW w:type="dxa" w:w="4320"/>
          </w:tcPr>
          <w:p>
            <w:r>
              <w:t>grease</w:t>
            </w:r>
          </w:p>
        </w:tc>
        <w:tc>
          <w:tcPr>
            <w:tcW w:type="dxa" w:w="4320"/>
          </w:tcPr>
          <w:p>
            <w:r>
              <w:t>1 . a thick fatty oil (especially one used to lubricate machinery)</w:t>
              <w:br/>
              <w:t>2 . the state of being covered with unclean things</w:t>
              <w:br/>
              <w:t>3 . lubricate with grease</w:t>
              <w:br/>
            </w:r>
          </w:p>
        </w:tc>
      </w:tr>
      <w:tr>
        <w:tc>
          <w:tcPr>
            <w:tcW w:type="dxa" w:w="4320"/>
          </w:tcPr>
          <w:p>
            <w:r>
              <w:t>frying</w:t>
            </w:r>
          </w:p>
        </w:tc>
        <w:tc>
          <w:tcPr>
            <w:tcW w:type="dxa" w:w="4320"/>
          </w:tcPr>
          <w:p>
            <w:r>
              <w:t>1 . cooking in fat or oil in a pan or griddle</w:t>
              <w:br/>
              <w:t>2 . be excessively hot</w:t>
              <w:br/>
              <w:t>3 . cook on a hot surface using fat</w:t>
              <w:br/>
              <w:t>4 . kill by electrocution, as in the electric chair</w:t>
              <w:br/>
            </w:r>
          </w:p>
        </w:tc>
      </w:tr>
      <w:tr>
        <w:tc>
          <w:tcPr>
            <w:tcW w:type="dxa" w:w="4320"/>
          </w:tcPr>
          <w:p>
            <w:r>
              <w:t>rarely</w:t>
            </w:r>
          </w:p>
        </w:tc>
        <w:tc>
          <w:tcPr>
            <w:tcW w:type="dxa" w:w="4320"/>
          </w:tcPr>
          <w:p>
            <w:r>
              <w:t>1 . not often</w:t>
              <w:br/>
            </w:r>
          </w:p>
        </w:tc>
      </w:tr>
      <w:tr>
        <w:tc>
          <w:tcPr>
            <w:tcW w:type="dxa" w:w="4320"/>
          </w:tcPr>
          <w:p>
            <w:r>
              <w:t>blankets</w:t>
            </w:r>
          </w:p>
        </w:tc>
        <w:tc>
          <w:tcPr>
            <w:tcW w:type="dxa" w:w="4320"/>
          </w:tcPr>
          <w:p>
            <w:r>
              <w:t>1 . bedding that keeps a person warm in bed</w:t>
              <w:br/>
              <w:t>2 . anything that covers</w:t>
              <w:br/>
              <w:t>3 . a layer of lead surrounding the highly reactive core of a nuclear reactor</w:t>
              <w:br/>
              <w:t>4 . cover as if with a blanket</w:t>
              <w:br/>
              <w:t>5 . form a blanket-like cover (over)</w:t>
              <w:br/>
            </w:r>
          </w:p>
        </w:tc>
      </w:tr>
      <w:tr>
        <w:tc>
          <w:tcPr>
            <w:tcW w:type="dxa" w:w="4320"/>
          </w:tcPr>
          <w:p>
            <w:r>
              <w:t>rocks</w:t>
            </w:r>
          </w:p>
        </w:tc>
        <w:tc>
          <w:tcPr>
            <w:tcW w:type="dxa" w:w="4320"/>
          </w:tcPr>
          <w:p>
            <w:r>
              <w:t>1 . a lump or mass of hard consolidated mineral matter</w:t>
              <w:br/>
              <w:t>2 . material consisting of the aggregate of minerals like those making up the Earth's crust</w:t>
              <w:br/>
              <w:t>3 . United States gynecologist and devout Catholic who conducted the first clinical trials of the oral contraceptive pill (1890-1984)</w:t>
              <w:br/>
              <w:t>4 . (figurative) someone who is strong and stable and dependable; ; --Gospel According to Matthew</w:t>
              <w:br/>
              <w:t>5 . hard bright-colored stick candy (typically flavored with peppermint)</w:t>
              <w:br/>
              <w:t>6 . a genre of popular music originating in the 1950s; a blend of black rhythm-and-blues with white country-and-western</w:t>
              <w:br/>
              <w:t>7 . pitching dangerously to one side</w:t>
              <w:br/>
              <w:t>8 . move back and forth or sideways</w:t>
              <w:br/>
              <w:t>9 . cause to move back and forth</w:t>
              <w:br/>
            </w:r>
          </w:p>
        </w:tc>
      </w:tr>
      <w:tr>
        <w:tc>
          <w:tcPr>
            <w:tcW w:type="dxa" w:w="4320"/>
          </w:tcPr>
          <w:p>
            <w:r>
              <w:t>appearance</w:t>
            </w:r>
          </w:p>
        </w:tc>
        <w:tc>
          <w:tcPr>
            <w:tcW w:type="dxa" w:w="4320"/>
          </w:tcPr>
          <w:p>
            <w:r>
              <w:t>1 . outward or visible aspect of a person or thing</w:t>
              <w:br/>
              <w:t>2 . the event of coming into sight</w:t>
              <w:br/>
              <w:t>3 . formal attendance (in court or at a hearing) of a party in an action</w:t>
              <w:br/>
              <w:t>4 . a mental representation</w:t>
              <w:br/>
              <w:t>5 . the act of appearing in public view</w:t>
              <w:br/>
              <w:t>6 . pretending that something is the case in order to make a good impression</w:t>
              <w:br/>
            </w:r>
          </w:p>
        </w:tc>
      </w:tr>
      <w:tr>
        <w:tc>
          <w:tcPr>
            <w:tcW w:type="dxa" w:w="4320"/>
          </w:tcPr>
          <w:p>
            <w:r>
              <w:t>hug</w:t>
            </w:r>
          </w:p>
        </w:tc>
        <w:tc>
          <w:tcPr>
            <w:tcW w:type="dxa" w:w="4320"/>
          </w:tcPr>
          <w:p>
            <w:r>
              <w:t>1 . a tight or amorous embrace</w:t>
              <w:br/>
              <w:t>2 . squeeze (someone) tightly in your arms, usually with fondness</w:t>
              <w:br/>
              <w:t>3 . fit closely or tightly</w:t>
              <w:br/>
            </w:r>
          </w:p>
        </w:tc>
      </w:tr>
      <w:tr>
        <w:tc>
          <w:tcPr>
            <w:tcW w:type="dxa" w:w="4320"/>
          </w:tcPr>
          <w:p>
            <w:r>
              <w:t>chicago</w:t>
            </w:r>
          </w:p>
        </w:tc>
        <w:tc>
          <w:tcPr>
            <w:tcW w:type="dxa" w:w="4320"/>
          </w:tcPr>
          <w:p>
            <w:r>
              <w:t>1 . largest city in Illinois; a bustling Great Lakes port that extends 26 miles along the southwestern shoreline of Lake Michigan</w:t>
              <w:br/>
              <w:t>2 . a gambling card game in which chips are placed on the ace and king and queen and jack of separate suits (taken from a separate deck); a player plays the lowest card of a suit in his hand and successively higher cards are played until the sequence stops; the player who plays a card matching one in the layout wins all the chips on that card</w:t>
              <w:br/>
            </w:r>
          </w:p>
        </w:tc>
      </w:tr>
      <w:tr>
        <w:tc>
          <w:tcPr>
            <w:tcW w:type="dxa" w:w="4320"/>
          </w:tcPr>
          <w:p>
            <w:r>
              <w:t>reluctance</w:t>
            </w:r>
          </w:p>
        </w:tc>
        <w:tc>
          <w:tcPr>
            <w:tcW w:type="dxa" w:w="4320"/>
          </w:tcPr>
          <w:p>
            <w:r>
              <w:t>1 . (physics) opposition to magnetic flux (analogous to electric resistance)</w:t>
              <w:br/>
              <w:t>2 . a certain degree of unwillingness</w:t>
              <w:br/>
            </w:r>
          </w:p>
        </w:tc>
      </w:tr>
      <w:tr>
        <w:tc>
          <w:tcPr>
            <w:tcW w:type="dxa" w:w="4320"/>
          </w:tcPr>
          <w:p>
            <w:r>
              <w:t>absorbed</w:t>
            </w:r>
          </w:p>
        </w:tc>
        <w:tc>
          <w:tcPr>
            <w:tcW w:type="dxa" w:w="4320"/>
          </w:tcPr>
          <w:p>
            <w:r>
              <w:t>1 . become imbued</w:t>
              <w:br/>
              <w:t>2 . take up mentally</w:t>
              <w:br/>
              <w:t>3 . take up, as of debts or payments</w:t>
              <w:br/>
              <w:t>4 . take in, also metaphorically</w:t>
              <w:br/>
              <w:t>5 . cause to become one with</w:t>
              <w:br/>
              <w:t>6 . suck or take up or in</w:t>
              <w:br/>
              <w:t>7 . devote (oneself) fully to</w:t>
              <w:br/>
              <w:t>8 . assimilate or take in</w:t>
              <w:br/>
              <w:t>9 . consume all of one's attention or time</w:t>
              <w:br/>
              <w:t>10 . giving or marked by complete attention to; ; ; - Walter de la Mare</w:t>
              <w:br/>
              <w:t>11 . retained without reflection</w:t>
              <w:br/>
            </w:r>
          </w:p>
        </w:tc>
      </w:tr>
      <w:tr>
        <w:tc>
          <w:tcPr>
            <w:tcW w:type="dxa" w:w="4320"/>
          </w:tcPr>
          <w:p>
            <w:r>
              <w:t>rubbing</w:t>
            </w:r>
          </w:p>
        </w:tc>
        <w:tc>
          <w:tcPr>
            <w:tcW w:type="dxa" w:w="4320"/>
          </w:tcPr>
          <w:p>
            <w:r>
              <w:t>1 . the resistance encountered when one body is moved in contact with another</w:t>
              <w:br/>
              <w:t>2 . representation consisting of a copy (as of an engraving) made by laying paper over something and rubbing it with charcoal</w:t>
              <w:br/>
              <w:t>3 . effort expended in moving one object over another with pressure</w:t>
              <w:br/>
              <w:t>4 . move over something with pressure</w:t>
              <w:br/>
              <w:t>5 . cause friction</w:t>
              <w:br/>
              <w:t>6 . scrape or rub as if to relieve itching</w:t>
              <w:br/>
            </w:r>
          </w:p>
        </w:tc>
      </w:tr>
      <w:tr>
        <w:tc>
          <w:tcPr>
            <w:tcW w:type="dxa" w:w="4320"/>
          </w:tcPr>
          <w:p>
            <w:r>
              <w:t>yeah</w:t>
            </w:r>
          </w:p>
        </w:tc>
        <w:tc>
          <w:tcPr>
            <w:tcW w:type="dxa" w:w="4320"/>
          </w:tcPr>
          <w:p>
            <w:r>
              <w:t>1 . not only so, but</w:t>
              <w:br/>
            </w:r>
          </w:p>
        </w:tc>
      </w:tr>
      <w:tr>
        <w:tc>
          <w:tcPr>
            <w:tcW w:type="dxa" w:w="4320"/>
          </w:tcPr>
          <w:p>
            <w:r>
              <w:t>continuing</w:t>
            </w:r>
          </w:p>
        </w:tc>
        <w:tc>
          <w:tcPr>
            <w:tcW w:type="dxa" w:w="4320"/>
          </w:tcPr>
          <w:p>
            <w:r>
              <w:t>1 . continue a certain state, condition, or activity</w:t>
              <w:br/>
              <w:t>2 . continue talking;  he continued,</w:t>
              <w:br/>
              <w:t>3 . keep or maintain in unaltered condition; cause to remain or last</w:t>
              <w:br/>
              <w:t>4 . move ahead; travel onward in time or space</w:t>
              <w:br/>
              <w:t>5 . allow to remain in a place or position or maintain a property or feature</w:t>
              <w:br/>
              <w:t>6 . do something repeatedly and showing no intention to stop</w:t>
              <w:br/>
              <w:t>7 . continue after an interruption</w:t>
              <w:br/>
              <w:t>8 . continue in a place, position, or situation</w:t>
              <w:br/>
              <w:t>9 . span an interval of distance, space or time</w:t>
              <w:br/>
              <w:t>10 . exist over a prolonged period of time</w:t>
              <w:br/>
              <w:t>11 . remaining in force or being carried on without letup</w:t>
              <w:br/>
              <w:t>12 . of long duration</w:t>
              <w:br/>
            </w:r>
          </w:p>
        </w:tc>
      </w:tr>
      <w:tr>
        <w:tc>
          <w:tcPr>
            <w:tcW w:type="dxa" w:w="4320"/>
          </w:tcPr>
          <w:p>
            <w:r>
              <w:t>begging</w:t>
            </w:r>
          </w:p>
        </w:tc>
        <w:tc>
          <w:tcPr>
            <w:tcW w:type="dxa" w:w="4320"/>
          </w:tcPr>
          <w:p>
            <w:r>
              <w:t>1 . a solicitation for money or food (especially in the street by an apparently penniless person)</w:t>
              <w:br/>
              <w:t>2 . call upon in supplication; entreat</w:t>
              <w:br/>
              <w:t>3 . make a solicitation or entreaty for something; request urgently or persistently</w:t>
              <w:br/>
              <w:t>4 . ask to obtain free</w:t>
              <w:br/>
              <w:t>5 . dodge, avoid answering, or take for granted</w:t>
              <w:br/>
            </w:r>
          </w:p>
        </w:tc>
      </w:tr>
      <w:tr>
        <w:tc>
          <w:tcPr>
            <w:tcW w:type="dxa" w:w="4320"/>
          </w:tcPr>
          <w:p>
            <w:r>
              <w:t>due</w:t>
            </w:r>
          </w:p>
        </w:tc>
        <w:tc>
          <w:tcPr>
            <w:tcW w:type="dxa" w:w="4320"/>
          </w:tcPr>
          <w:p>
            <w:r>
              <w:t>1 . that which is deserved or owed</w:t>
              <w:br/>
              <w:t>2 . a payment that is due (e.g., as the price of membership)</w:t>
              <w:br/>
              <w:t>3 . owed and payable immediately or on demand</w:t>
              <w:br/>
              <w:t>4 . scheduled to arrive</w:t>
              <w:br/>
              <w:t>5 . suitable to or expected in the circumstances</w:t>
              <w:br/>
              <w:t>6 . capable of being assigned or credited to</w:t>
              <w:br/>
              <w:t>7 . directly or exactly; straight</w:t>
              <w:br/>
            </w:r>
          </w:p>
        </w:tc>
      </w:tr>
      <w:tr>
        <w:tc>
          <w:tcPr>
            <w:tcW w:type="dxa" w:w="4320"/>
          </w:tcPr>
          <w:p>
            <w:r>
              <w:t>velvet</w:t>
            </w:r>
          </w:p>
        </w:tc>
        <w:tc>
          <w:tcPr>
            <w:tcW w:type="dxa" w:w="4320"/>
          </w:tcPr>
          <w:p>
            <w:r>
              <w:t>1 . a silky densely piled fabric with a plain back</w:t>
              <w:br/>
              <w:t>2 . smooth and soft to sight or hearing or touch or taste</w:t>
              <w:br/>
              <w:t>3 . resembling velvet in having a smooth soft surface</w:t>
              <w:br/>
            </w:r>
          </w:p>
        </w:tc>
      </w:tr>
      <w:tr>
        <w:tc>
          <w:tcPr>
            <w:tcW w:type="dxa" w:w="4320"/>
          </w:tcPr>
          <w:p>
            <w:r>
              <w:t>proportion</w:t>
            </w:r>
          </w:p>
        </w:tc>
        <w:tc>
          <w:tcPr>
            <w:tcW w:type="dxa" w:w="4320"/>
          </w:tcPr>
          <w:p>
            <w:r>
              <w:t>1 . the quotient obtained when the magnitude of a part is divided by the magnitude of the whole</w:t>
              <w:br/>
              <w:t>2 . magnitude or extent</w:t>
              <w:br/>
              <w:t>3 . balance among the parts of something</w:t>
              <w:br/>
              <w:t>4 . the relation between things (or parts of things) with respect to their comparative quantity, magnitude, or degree</w:t>
              <w:br/>
              <w:t>5 . harmonious arrangement or relation of parts or elements within a whole (as in a design); - John Ruskin</w:t>
              <w:br/>
              <w:t>6 . give pleasant proportions to</w:t>
              <w:br/>
              <w:t>7 . adjust in size relative to other things</w:t>
              <w:br/>
            </w:r>
          </w:p>
        </w:tc>
      </w:tr>
      <w:tr>
        <w:tc>
          <w:tcPr>
            <w:tcW w:type="dxa" w:w="4320"/>
          </w:tcPr>
          <w:p>
            <w:r>
              <w:t>faint</w:t>
            </w:r>
          </w:p>
        </w:tc>
        <w:tc>
          <w:tcPr>
            <w:tcW w:type="dxa" w:w="4320"/>
          </w:tcPr>
          <w:p>
            <w:r>
              <w:t>1 . a spontaneous loss of consciousness caused by insufficient blood to the brain</w:t>
              <w:br/>
              <w:t>2 . pass out from weakness, physical or emotional distress due to a loss of blood supply to the brain</w:t>
              <w:br/>
              <w:t>3 . deficient in magnitude; barely perceptible; lacking clarity or brightness or loudness etc</w:t>
              <w:br/>
              <w:t>4 . lacking clarity or distinctness</w:t>
              <w:br/>
              <w:t>5 . lacking strength or vigor</w:t>
              <w:br/>
              <w:t>6 . weak and likely to lose consciousness</w:t>
              <w:br/>
              <w:t>7 . indistinctly understood or felt or perceived</w:t>
              <w:br/>
              <w:t>8 . lacking conviction or boldness or courage</w:t>
              <w:br/>
            </w:r>
          </w:p>
        </w:tc>
      </w:tr>
      <w:tr>
        <w:tc>
          <w:tcPr>
            <w:tcW w:type="dxa" w:w="4320"/>
          </w:tcPr>
          <w:p>
            <w:r>
              <w:t>arose</w:t>
            </w:r>
          </w:p>
        </w:tc>
        <w:tc>
          <w:tcPr>
            <w:tcW w:type="dxa" w:w="4320"/>
          </w:tcPr>
          <w:p>
            <w:r>
              <w:t>1 . come into existence; take on form or shape</w:t>
              <w:br/>
              <w:t>2 . originate or come into being</w:t>
              <w:br/>
              <w:t>3 . rise to one's feet</w:t>
              <w:br/>
              <w:t>4 . result or issue</w:t>
              <w:br/>
              <w:t>5 . move upward</w:t>
              <w:br/>
              <w:t>6 . take part in a rebellion; renounce a former allegiance</w:t>
              <w:br/>
              <w:t>7 . get up and out of bed</w:t>
              <w:br/>
            </w:r>
          </w:p>
        </w:tc>
      </w:tr>
      <w:tr>
        <w:tc>
          <w:tcPr>
            <w:tcW w:type="dxa" w:w="4320"/>
          </w:tcPr>
          <w:p>
            <w:r>
              <w:t>resistance</w:t>
            </w:r>
          </w:p>
        </w:tc>
        <w:tc>
          <w:tcPr>
            <w:tcW w:type="dxa" w:w="4320"/>
          </w:tcPr>
          <w:p>
            <w:r>
              <w:t>1 . the action of opposing something that you disapprove or disagree with</w:t>
              <w:br/>
              <w:t>2 . any mechanical force that tends to retard or oppose motion</w:t>
              <w:br/>
              <w:t>3 . a material's opposition to the flow of electric current; measured in ohms</w:t>
              <w:br/>
              <w:t>4 . the military action of resisting the enemy's advance</w:t>
              <w:br/>
              <w:t>5 . (medicine) the condition in which an organism can resist disease</w:t>
              <w:br/>
              <w:t>6 . the capacity of an organism to defend itself against harmful environmental agents</w:t>
              <w:br/>
              <w:t>7 . a secret group organized to overthrow a government or occupation force</w:t>
              <w:br/>
              <w:t>8 . the degree of unresponsiveness of a disease-causing microorganism to antibiotics or other drugs (as in penicillin-resistant bacteria)</w:t>
              <w:br/>
              <w:t>9 . (psychiatry) an unwillingness to bring repressed feelings into conscious awareness</w:t>
              <w:br/>
              <w:t>10 . an electrical device that resists the flow of electrical current</w:t>
              <w:br/>
              <w:t>11 . group action in opposition to those in power</w:t>
              <w:br/>
            </w:r>
          </w:p>
        </w:tc>
      </w:tr>
      <w:tr>
        <w:tc>
          <w:tcPr>
            <w:tcW w:type="dxa" w:w="4320"/>
          </w:tcPr>
          <w:p>
            <w:r>
              <w:t>smells</w:t>
            </w:r>
          </w:p>
        </w:tc>
        <w:tc>
          <w:tcPr>
            <w:tcW w:type="dxa" w:w="4320"/>
          </w:tcPr>
          <w:p>
            <w:r>
              <w:t>1 . the sensation that results when olfactory receptors in the nose are stimulated by particular chemicals in gaseous form</w:t>
              <w:br/>
              <w:t>2 . any property detected by the olfactory system</w:t>
              <w:br/>
              <w:t>3 . the general atmosphere of a place or situation and the effect that it has on people</w:t>
              <w:br/>
              <w:t>4 . the faculty that enables us to distinguish scents</w:t>
              <w:br/>
              <w:t>5 . the act of perceiving the odor of something</w:t>
              <w:br/>
              <w:t>6 . inhale the odor of; perceive by the olfactory sense</w:t>
              <w:br/>
              <w:t>7 . emit an odor</w:t>
              <w:br/>
              <w:t>8 . smell bad</w:t>
              <w:br/>
              <w:t>9 . have an element suggestive (of something)</w:t>
              <w:br/>
              <w:t>10 . become aware of not through the senses but instinctively</w:t>
              <w:br/>
            </w:r>
          </w:p>
        </w:tc>
      </w:tr>
      <w:tr>
        <w:tc>
          <w:tcPr>
            <w:tcW w:type="dxa" w:w="4320"/>
          </w:tcPr>
          <w:p>
            <w:r>
              <w:t>ammonia</w:t>
            </w:r>
          </w:p>
        </w:tc>
        <w:tc>
          <w:tcPr>
            <w:tcW w:type="dxa" w:w="4320"/>
          </w:tcPr>
          <w:p>
            <w:r>
              <w:t>1 . a water solution of ammonia</w:t>
              <w:br/>
              <w:t>2 . a pungent gas compounded of nitrogen and hydrogen (NH3)</w:t>
              <w:br/>
            </w:r>
          </w:p>
        </w:tc>
      </w:tr>
      <w:tr>
        <w:tc>
          <w:tcPr>
            <w:tcW w:type="dxa" w:w="4320"/>
          </w:tcPr>
          <w:p>
            <w:r>
              <w:t>balanced</w:t>
            </w:r>
          </w:p>
        </w:tc>
        <w:tc>
          <w:tcPr>
            <w:tcW w:type="dxa" w:w="4320"/>
          </w:tcPr>
          <w:p>
            <w:r>
              <w:t>1 . bring into balance or equilibrium</w:t>
              <w:br/>
              <w:t>2 . compute credits and debits of an account</w:t>
              <w:br/>
              <w:t>3 . hold or carry in equilibrium</w:t>
              <w:br/>
              <w:t>4 . be in equilibrium</w:t>
              <w:br/>
              <w:t>5 . being in a state of proper equilibrium</w:t>
              <w:br/>
            </w:r>
          </w:p>
        </w:tc>
      </w:tr>
      <w:tr>
        <w:tc>
          <w:tcPr>
            <w:tcW w:type="dxa" w:w="4320"/>
          </w:tcPr>
          <w:p>
            <w:r>
              <w:t>parade</w:t>
            </w:r>
          </w:p>
        </w:tc>
        <w:tc>
          <w:tcPr>
            <w:tcW w:type="dxa" w:w="4320"/>
          </w:tcPr>
          <w:p>
            <w:r>
              <w:t>1 . a ceremonial procession including people marching</w:t>
              <w:br/>
              <w:t>2 . an extended (often showy) succession of persons or things</w:t>
              <w:br/>
              <w:t>3 . a visible display</w:t>
              <w:br/>
              <w:t>4 . walk ostentatiously</w:t>
              <w:br/>
              <w:t>5 . march in a procession</w:t>
              <w:br/>
            </w:r>
          </w:p>
        </w:tc>
      </w:tr>
      <w:tr>
        <w:tc>
          <w:tcPr>
            <w:tcW w:type="dxa" w:w="4320"/>
          </w:tcPr>
          <w:p>
            <w:r>
              <w:t>discharge</w:t>
            </w:r>
          </w:p>
        </w:tc>
        <w:tc>
          <w:tcPr>
            <w:tcW w:type="dxa" w:w="4320"/>
          </w:tcPr>
          <w:p>
            <w:r>
              <w:t>1 . the sudden giving off of energy</w:t>
              <w:br/>
              <w:t>2 . the act of venting</w:t>
              <w:br/>
              <w:t>3 . a substance that is emitted or released</w:t>
              <w:br/>
              <w:t>4 . any of several bodily processes by which substances go out of the body</w:t>
              <w:br/>
              <w:t>5 . electrical conduction through a gas in an applied electric field</w:t>
              <w:br/>
              <w:t>6 . the pouring forth of a fluid</w:t>
              <w:br/>
              <w:t>7 . the termination of someone's employment (leaving them free to depart)</w:t>
              <w:br/>
              <w:t>8 . a formal written statement of relinquishment</w:t>
              <w:br/>
              <w:t>9 . the act of discharging a gun</w:t>
              <w:br/>
              <w:t>10 . complete or carry out</w:t>
              <w:br/>
              <w:t>11 . pour forth or release</w:t>
              <w:br/>
              <w:t>12 . free from obligations or duties</w:t>
              <w:br/>
              <w:t>13 . remove the charge from</w:t>
              <w:br/>
              <w:t>14 . go off or discharge</w:t>
              <w:br/>
              <w:t>15 . pronounce not guilty of criminal charges</w:t>
              <w:br/>
              <w:t>16 . eliminate (a substance)</w:t>
              <w:br/>
              <w:t>17 . leave or unload</w:t>
              <w:br/>
              <w:t>18 . cause to go off</w:t>
              <w:br/>
              <w:t>19 . release from military service</w:t>
              <w:br/>
              <w:t>20 . become empty or void of its content</w:t>
              <w:br/>
            </w:r>
          </w:p>
        </w:tc>
      </w:tr>
      <w:tr>
        <w:tc>
          <w:tcPr>
            <w:tcW w:type="dxa" w:w="4320"/>
          </w:tcPr>
          <w:p>
            <w:r>
              <w:t>murderer</w:t>
            </w:r>
          </w:p>
        </w:tc>
        <w:tc>
          <w:tcPr>
            <w:tcW w:type="dxa" w:w="4320"/>
          </w:tcPr>
          <w:p>
            <w:r>
              <w:t>1 . a criminal who commits homicide (who performs the unlawful premeditated killing of another human being)</w:t>
              <w:br/>
            </w:r>
          </w:p>
        </w:tc>
      </w:tr>
      <w:tr>
        <w:tc>
          <w:tcPr>
            <w:tcW w:type="dxa" w:w="4320"/>
          </w:tcPr>
          <w:p>
            <w:r>
              <w:t>carrots</w:t>
            </w:r>
          </w:p>
        </w:tc>
        <w:tc>
          <w:tcPr>
            <w:tcW w:type="dxa" w:w="4320"/>
          </w:tcPr>
          <w:p>
            <w:r>
              <w:t>1 . deep orange edible root of the cultivated carrot plant</w:t>
              <w:br/>
              <w:t>2 . perennial plant widely cultivated as an annual in many varieties for its long conical orange edible roots; temperate and tropical regions</w:t>
              <w:br/>
              <w:t>3 . orange root; important source of carotene</w:t>
              <w:br/>
              <w:t>4 . promise of reward as in</w:t>
              <w:br/>
            </w:r>
          </w:p>
        </w:tc>
      </w:tr>
      <w:tr>
        <w:tc>
          <w:tcPr>
            <w:tcW w:type="dxa" w:w="4320"/>
          </w:tcPr>
          <w:p>
            <w:r>
              <w:t>potatoes</w:t>
            </w:r>
          </w:p>
        </w:tc>
        <w:tc>
          <w:tcPr>
            <w:tcW w:type="dxa" w:w="4320"/>
          </w:tcPr>
          <w:p>
            <w:r>
              <w:t>1 . an edible tuber native to South America; a staple food of Ireland</w:t>
              <w:br/>
              <w:t>2 . annual native to South America having underground stolons bearing edible starchy tubers; widely cultivated as a garden vegetable; vines are poisonous</w:t>
              <w:br/>
            </w:r>
          </w:p>
        </w:tc>
      </w:tr>
      <w:tr>
        <w:tc>
          <w:tcPr>
            <w:tcW w:type="dxa" w:w="4320"/>
          </w:tcPr>
          <w:p>
            <w:r>
              <w:t>waves</w:t>
            </w:r>
          </w:p>
        </w:tc>
        <w:tc>
          <w:tcPr>
            <w:tcW w:type="dxa" w:w="4320"/>
          </w:tcPr>
          <w:p>
            <w:r>
              <w:t>1 . one of a series of ridges that moves across the surface of a liquid (especially across a large body of water)</w:t>
              <w:br/>
              <w:t>2 . a movement like that of a sudden occurrence or increase in a specified phenomenon</w:t>
              <w:br/>
              <w:t>3 . (physics) a movement up and down or back and forth</w:t>
              <w:br/>
              <w:t>4 . something that rises rapidly</w:t>
              <w:br/>
              <w:t>5 . the act of signaling by a movement of the hand</w:t>
              <w:br/>
              <w:t>6 . a hairdo that creates undulations in the hair</w:t>
              <w:br/>
              <w:t>7 . an undulating curve</w:t>
              <w:br/>
              <w:t>8 . a persistent and widespread unusual weather condition (especially of unusual temperatures)</w:t>
              <w:br/>
              <w:t>9 . a member of the women's reserve of the United States Navy; originally organized during World War II but now no longer a separate branch</w:t>
              <w:br/>
              <w:t>10 . signal with the hands or nod</w:t>
              <w:br/>
              <w:t>11 . move or swing back and forth</w:t>
              <w:br/>
              <w:t>12 . move in a wavy pattern or with a rising and falling motion</w:t>
              <w:br/>
              <w:t>13 . twist or roll into coils or ringlets</w:t>
              <w:br/>
              <w:t>14 . set waves in</w:t>
              <w:br/>
            </w:r>
          </w:p>
        </w:tc>
      </w:tr>
      <w:tr>
        <w:tc>
          <w:tcPr>
            <w:tcW w:type="dxa" w:w="4320"/>
          </w:tcPr>
          <w:p>
            <w:r>
              <w:t>ends</w:t>
            </w:r>
          </w:p>
        </w:tc>
        <w:tc>
          <w:tcPr>
            <w:tcW w:type="dxa" w:w="4320"/>
          </w:tcPr>
          <w:p>
            <w:r>
              <w:t>1 . either extremity of something that has length</w:t>
              <w:br/>
              <w:t>2 . the point in time at which something ends</w:t>
              <w:br/>
              <w:t>3 . the concluding parts of an event or occurrence</w:t>
              <w:br/>
              <w:t>4 . the state of affairs that a plan is intended to achieve and that (when achieved) terminates behavior intended to achieve it</w:t>
              <w:br/>
              <w:t>5 . a final part or section</w:t>
              <w:br/>
              <w:t>6 . a final state</w:t>
              <w:br/>
              <w:t>7 . the surface at either extremity of a three-dimensional object</w:t>
              <w:br/>
              <w:t>8 . (football) the person who plays at one end of the line of scrimmage</w:t>
              <w:br/>
              <w:t>9 . a boundary marking the extremities of something</w:t>
              <w:br/>
              <w:t>10 . one of two places from which people are communicating to each other</w:t>
              <w:br/>
              <w:t>11 . the part you are expected to play</w:t>
              <w:br/>
              <w:t>12 . the last section of a communication</w:t>
              <w:br/>
              <w:t>13 . a piece of cloth that is left over after the rest has been used or sold</w:t>
              <w:br/>
              <w:t>14 . (American football) a position on the line of scrimmage</w:t>
              <w:br/>
              <w:t>15 . have an end, in a temporal, spatial, or quantitative sense; either spatial or metaphorical</w:t>
              <w:br/>
              <w:t>16 . bring to an end or halt</w:t>
              <w:br/>
              <w:t>17 . be the end of; be the last or concluding part of</w:t>
              <w:br/>
              <w:t>18 . put an end to</w:t>
              <w:br/>
            </w:r>
          </w:p>
        </w:tc>
      </w:tr>
      <w:tr>
        <w:tc>
          <w:tcPr>
            <w:tcW w:type="dxa" w:w="4320"/>
          </w:tcPr>
          <w:p>
            <w:r>
              <w:t>indicate</w:t>
            </w:r>
          </w:p>
        </w:tc>
        <w:tc>
          <w:tcPr>
            <w:tcW w:type="dxa" w:w="4320"/>
          </w:tcPr>
          <w:p>
            <w:r>
              <w:t>1 . be a signal for or a symptom of</w:t>
              <w:br/>
              <w:t>2 . indicate a place, direction, person, or thing; either spatially or figuratively</w:t>
              <w:br/>
              <w:t>3 . to state or express briefly</w:t>
              <w:br/>
              <w:t>4 . give evidence of</w:t>
              <w:br/>
              <w:t>5 . suggest the necessity of an intervention; in medicine</w:t>
              <w:br/>
            </w:r>
          </w:p>
        </w:tc>
      </w:tr>
      <w:tr>
        <w:tc>
          <w:tcPr>
            <w:tcW w:type="dxa" w:w="4320"/>
          </w:tcPr>
          <w:p>
            <w:r>
              <w:t>guards</w:t>
            </w:r>
          </w:p>
        </w:tc>
        <w:tc>
          <w:tcPr>
            <w:tcW w:type="dxa" w:w="4320"/>
          </w:tcPr>
          <w:p>
            <w:r>
              <w:t>1 . a person who keeps watch over something or someone</w:t>
              <w:br/>
              <w:t>2 . the person who plays that position on a football team</w:t>
              <w:br/>
              <w:t>3 . a device designed to prevent injury or accidents</w:t>
              <w:br/>
              <w:t>4 . a posture of defence in boxing or fencing</w:t>
              <w:br/>
              <w:t>5 . the person who plays the position of guard on a basketball team</w:t>
              <w:br/>
              <w:t>6 . a military unit serving to protect some place or person</w:t>
              <w:br/>
              <w:t>7 . a precautionary measure warding off impending danger or damage or injury etc.</w:t>
              <w:br/>
              <w:t>8 . the duty of serving as a sentry</w:t>
              <w:br/>
              <w:t>9 . (American football) a position on the line of scrimmage</w:t>
              <w:br/>
              <w:t>10 . a position on a basketball team</w:t>
              <w:br/>
              <w:t>11 . to keep watch over</w:t>
              <w:br/>
              <w:t>12 . watch over or shield from danger or harm; protect</w:t>
              <w:br/>
              <w:t>13 . protect against a challenge or attack</w:t>
              <w:br/>
              <w:t>14 . take precautions in order to avoid some unwanted consequence</w:t>
              <w:br/>
            </w:r>
          </w:p>
        </w:tc>
      </w:tr>
      <w:tr>
        <w:tc>
          <w:tcPr>
            <w:tcW w:type="dxa" w:w="4320"/>
          </w:tcPr>
          <w:p>
            <w:r>
              <w:t>astonished</w:t>
            </w:r>
          </w:p>
        </w:tc>
        <w:tc>
          <w:tcPr>
            <w:tcW w:type="dxa" w:w="4320"/>
          </w:tcPr>
          <w:p>
            <w:r>
              <w:t>1 . affect with wonder</w:t>
              <w:br/>
              <w:t>2 . filled with the emotional impact of overwhelming surprise or shock</w:t>
              <w:br/>
            </w:r>
          </w:p>
        </w:tc>
      </w:tr>
      <w:tr>
        <w:tc>
          <w:tcPr>
            <w:tcW w:type="dxa" w:w="4320"/>
          </w:tcPr>
          <w:p>
            <w:r>
              <w:t>jobs</w:t>
            </w:r>
          </w:p>
        </w:tc>
        <w:tc>
          <w:tcPr>
            <w:tcW w:type="dxa" w:w="4320"/>
          </w:tcPr>
          <w:p>
            <w:r>
              <w:t>1 . the principal activity in your life that you do to earn money</w:t>
              <w:br/>
              <w:t>2 . a specific piece of work required to be done as a duty or for a specific fee</w:t>
              <w:br/>
              <w:t>3 . a workplace; as in the expression</w:t>
              <w:br/>
              <w:t>4 . an object worked on; a result produced by working</w:t>
              <w:br/>
              <w:t>5 . the responsibility to do something</w:t>
              <w:br/>
              <w:t>6 . the performance of a piece of work</w:t>
              <w:br/>
              <w:t>7 . a damaging piece of work</w:t>
              <w:br/>
              <w:t>8 . a state of difficulty that needs to be resolved</w:t>
              <w:br/>
              <w:t>9 . a Jewish hero in the Old Testament who maintained his faith in God in spite of afflictions that tested him</w:t>
              <w:br/>
              <w:t>10 . any long-suffering person who withstands affliction without despairing</w:t>
              <w:br/>
              <w:t>11 . (computer science) a program application that may consist of several steps but is a single logical unit</w:t>
              <w:br/>
              <w:t>12 . a book in the Old Testament containing Job's pleas to God about his afflictions and God's reply</w:t>
              <w:br/>
              <w:t>13 . a crime (especially a robbery)</w:t>
              <w:br/>
              <w:t>14 . profit privately from public office and official business</w:t>
              <w:br/>
              <w:t>15 . arranged for contracted work to be done by others</w:t>
              <w:br/>
              <w:t>16 . work occasionally</w:t>
              <w:br/>
              <w:t>17 . invest at a risk</w:t>
              <w:br/>
            </w:r>
          </w:p>
        </w:tc>
      </w:tr>
      <w:tr>
        <w:tc>
          <w:tcPr>
            <w:tcW w:type="dxa" w:w="4320"/>
          </w:tcPr>
          <w:p>
            <w:r>
              <w:t>release</w:t>
            </w:r>
          </w:p>
        </w:tc>
        <w:tc>
          <w:tcPr>
            <w:tcW w:type="dxa" w:w="4320"/>
          </w:tcPr>
          <w:p>
            <w:r>
              <w:t>1 . merchandise issued for sale or public showing (especially a record or film)</w:t>
              <w:br/>
              <w:t>2 . the act of liberating someone or something</w:t>
              <w:br/>
              <w:t>3 . a process that liberates or discharges something</w:t>
              <w:br/>
              <w:t>4 . an announcement distributed to members of the press in order to supplement or replace an oral presentation</w:t>
              <w:br/>
              <w:t>5 . the termination of someone's employment (leaving them free to depart)</w:t>
              <w:br/>
              <w:t>6 . euphemistic expressions for death</w:t>
              <w:br/>
              <w:t>7 . a legal document evidencing the discharge of a debt or obligation</w:t>
              <w:br/>
              <w:t>8 . a device that when pressed will release part of a mechanism</w:t>
              <w:br/>
              <w:t>9 . activity that frees or expresses creative energy or emotion</w:t>
              <w:br/>
              <w:t>10 . the act of allowing a fluid to escape</w:t>
              <w:br/>
              <w:t>11 . a formal written statement of relinquishment</w:t>
              <w:br/>
              <w:t>12 . (music) the act or manner of terminating a musical phrase or tone</w:t>
              <w:br/>
              <w:t>13 . release, as from one's grip</w:t>
              <w:br/>
              <w:t>14 . grant freedom to; free from confinement</w:t>
              <w:br/>
              <w:t>15 . let (something) fall or spill from a container</w:t>
              <w:br/>
              <w:t>16 . prepare and issue for public distribution or sale</w:t>
              <w:br/>
              <w:t>17 . eliminate (a substance)</w:t>
              <w:br/>
              <w:t>18 . generate and separate from cells or bodily fluids</w:t>
              <w:br/>
              <w:t>19 . make (information) available for publication</w:t>
              <w:br/>
              <w:t>20 . part with a possession or right</w:t>
              <w:br/>
              <w:t>21 . release (gas or energy) as a result of a chemical reaction or physical decomposition</w:t>
              <w:br/>
              <w:t>22 . make (assets) available</w:t>
              <w:br/>
            </w:r>
          </w:p>
        </w:tc>
      </w:tr>
      <w:tr>
        <w:tc>
          <w:tcPr>
            <w:tcW w:type="dxa" w:w="4320"/>
          </w:tcPr>
          <w:p>
            <w:r>
              <w:t>georgia</w:t>
            </w:r>
          </w:p>
        </w:tc>
        <w:tc>
          <w:tcPr>
            <w:tcW w:type="dxa" w:w="4320"/>
          </w:tcPr>
          <w:p>
            <w:r>
              <w:t>1 . a state in southeastern United States; one of the Confederate states during the American Civil War</w:t>
              <w:br/>
              <w:t>2 . one of the British colonies that formed the United States</w:t>
              <w:br/>
              <w:t>3 . a republic in Asia Minor on the Black Sea separated from Russia by the Caucasus mountains; formerly an Asian soviet but became independent in 1991</w:t>
              <w:br/>
            </w:r>
          </w:p>
        </w:tc>
      </w:tr>
      <w:tr>
        <w:tc>
          <w:tcPr>
            <w:tcW w:type="dxa" w:w="4320"/>
          </w:tcPr>
          <w:p>
            <w:r>
              <w:t>lowered</w:t>
            </w:r>
          </w:p>
        </w:tc>
        <w:tc>
          <w:tcPr>
            <w:tcW w:type="dxa" w:w="4320"/>
          </w:tcPr>
          <w:p>
            <w:r>
              <w:t>1 . move something or somebody to a lower position</w:t>
              <w:br/>
              <w:t>2 . set lower</w:t>
              <w:br/>
              <w:t>3 . make lower or quieter</w:t>
              <w:br/>
              <w:t>4 . cause to drop or sink</w:t>
              <w:br/>
              <w:t>5 . look angry or sullen, wrinkle one's forehead, as if to signal disapproval</w:t>
              <w:br/>
              <w:t>6 . below the surround or below the normal position</w:t>
              <w:br/>
            </w:r>
          </w:p>
        </w:tc>
      </w:tr>
      <w:tr>
        <w:tc>
          <w:tcPr>
            <w:tcW w:type="dxa" w:w="4320"/>
          </w:tcPr>
          <w:p>
            <w:r>
              <w:t>dripping</w:t>
            </w:r>
          </w:p>
        </w:tc>
        <w:tc>
          <w:tcPr>
            <w:tcW w:type="dxa" w:w="4320"/>
          </w:tcPr>
          <w:p>
            <w:r>
              <w:t>1 . a liquid (as water) that flows in drops (as from the eaves of house)</w:t>
              <w:br/>
              <w:t>2 . the sound of a liquid falling drop by drop</w:t>
              <w:br/>
              <w:t>3 . fall in drops</w:t>
              <w:br/>
              <w:t>4 . let or cause to fall in drops</w:t>
              <w:br/>
              <w:t>5 . extremely wet</w:t>
              <w:br/>
            </w:r>
          </w:p>
        </w:tc>
      </w:tr>
      <w:tr>
        <w:tc>
          <w:tcPr>
            <w:tcW w:type="dxa" w:w="4320"/>
          </w:tcPr>
          <w:p>
            <w:r>
              <w:t>ticket</w:t>
            </w:r>
          </w:p>
        </w:tc>
        <w:tc>
          <w:tcPr>
            <w:tcW w:type="dxa" w:w="4320"/>
          </w:tcPr>
          <w:p>
            <w:r>
              <w:t>1 . a commercial document showing that the holder is entitled to something (as to ride on public transportation or to enter a public entertainment)</w:t>
              <w:br/>
              <w:t>2 . a label written or printed on paper, cardboard, or plastic that is attached to something to indicate its owner, nature, price, etc.</w:t>
              <w:br/>
              <w:t>3 . a summons issued to an offender (especially to someone who violates a traffic regulation)</w:t>
              <w:br/>
              <w:t>4 . a list of candidates nominated by a political party to run for election to public offices</w:t>
              <w:br/>
              <w:t>5 . the appropriate or desirable thing</w:t>
              <w:br/>
              <w:t>6 . issue a ticket or a fine to as a penalty</w:t>
              <w:br/>
              <w:t>7 . provide with a ticket for passage or admission</w:t>
              <w:br/>
            </w:r>
          </w:p>
        </w:tc>
      </w:tr>
      <w:tr>
        <w:tc>
          <w:tcPr>
            <w:tcW w:type="dxa" w:w="4320"/>
          </w:tcPr>
          <w:p>
            <w:r>
              <w:t>platform</w:t>
            </w:r>
          </w:p>
        </w:tc>
        <w:tc>
          <w:tcPr>
            <w:tcW w:type="dxa" w:w="4320"/>
          </w:tcPr>
          <w:p>
            <w:r>
              <w:t>1 . a raised horizontal surface</w:t>
              <w:br/>
              <w:t>2 . a document stating the aims and principles of a political party</w:t>
              <w:br/>
              <w:t>3 . the combination of a particular computer and a particular operating system</w:t>
              <w:br/>
              <w:t>4 . any military structure or vehicle bearing weapons</w:t>
              <w:br/>
              <w:t>5 . a woman's shoe with a very high thick sole</w:t>
              <w:br/>
            </w:r>
          </w:p>
        </w:tc>
      </w:tr>
      <w:tr>
        <w:tc>
          <w:tcPr>
            <w:tcW w:type="dxa" w:w="4320"/>
          </w:tcPr>
          <w:p>
            <w:r>
              <w:t>deceased</w:t>
            </w:r>
          </w:p>
        </w:tc>
        <w:tc>
          <w:tcPr>
            <w:tcW w:type="dxa" w:w="4320"/>
          </w:tcPr>
          <w:p>
            <w:r>
              <w:t>1 . someone who is no longer alive</w:t>
              <w:br/>
              <w:t>2 . pass from physical life and lose all bodily attributes and functions necessary to sustain life</w:t>
              <w:br/>
              <w:t>3 . dead</w:t>
              <w:br/>
            </w:r>
          </w:p>
        </w:tc>
      </w:tr>
      <w:tr>
        <w:tc>
          <w:tcPr>
            <w:tcW w:type="dxa" w:w="4320"/>
          </w:tcPr>
          <w:p>
            <w:r>
              <w:t>inspecting</w:t>
            </w:r>
          </w:p>
        </w:tc>
        <w:tc>
          <w:tcPr>
            <w:tcW w:type="dxa" w:w="4320"/>
          </w:tcPr>
          <w:p>
            <w:r>
              <w:t>1 . look over carefully</w:t>
              <w:br/>
              <w:t>2 . come to see in an official or professional capacity</w:t>
              <w:br/>
              <w:t>3 . examine carefully for accuracy with the intent of verification</w:t>
              <w:br/>
            </w:r>
          </w:p>
        </w:tc>
      </w:tr>
      <w:tr>
        <w:tc>
          <w:tcPr>
            <w:tcW w:type="dxa" w:w="4320"/>
          </w:tcPr>
          <w:p>
            <w:r>
              <w:t>remembering</w:t>
            </w:r>
          </w:p>
        </w:tc>
        <w:tc>
          <w:tcPr>
            <w:tcW w:type="dxa" w:w="4320"/>
          </w:tcPr>
          <w:p>
            <w:r>
              <w:t>1 . the cognitive processes whereby past experience is remembered</w:t>
              <w:br/>
              <w:t>2 . recall knowledge from memory; have a recollection</w:t>
              <w:br/>
              <w:t>3 . keep in mind for attention or consideration</w:t>
              <w:br/>
              <w:t>4 . recapture the past; indulge in memories</w:t>
              <w:br/>
              <w:t>5 . show appreciation to</w:t>
              <w:br/>
              <w:t>6 . mention favorably, as in prayer</w:t>
              <w:br/>
              <w:t>7 . mention as by way of greeting or to indicate friendship</w:t>
              <w:br/>
              <w:t>8 . exercise, or have the power of, memory</w:t>
              <w:br/>
              <w:t>9 . call to remembrance; keep alive the memory of someone or something, as in a ceremony</w:t>
              <w:br/>
            </w:r>
          </w:p>
        </w:tc>
      </w:tr>
      <w:tr>
        <w:tc>
          <w:tcPr>
            <w:tcW w:type="dxa" w:w="4320"/>
          </w:tcPr>
          <w:p>
            <w:r>
              <w:t>creative</w:t>
            </w:r>
          </w:p>
        </w:tc>
        <w:tc>
          <w:tcPr>
            <w:tcW w:type="dxa" w:w="4320"/>
          </w:tcPr>
          <w:p>
            <w:r>
              <w:t>1 . having the ability or power to create</w:t>
              <w:br/>
              <w:t>2 . promoting construction or creation</w:t>
              <w:br/>
            </w:r>
          </w:p>
        </w:tc>
      </w:tr>
      <w:tr>
        <w:tc>
          <w:tcPr>
            <w:tcW w:type="dxa" w:w="4320"/>
          </w:tcPr>
          <w:p>
            <w:r>
              <w:t>image</w:t>
            </w:r>
          </w:p>
        </w:tc>
        <w:tc>
          <w:tcPr>
            <w:tcW w:type="dxa" w:w="4320"/>
          </w:tcPr>
          <w:p>
            <w:r>
              <w:t>1 . an iconic mental representation</w:t>
              <w:br/>
              <w:t>2 . (Jungian psychology) a personal facade that one presents to the world</w:t>
              <w:br/>
              <w:t>3 . a visual representation (of an object or scene or person or abstraction) produced on a surface</w:t>
              <w:br/>
              <w:t>4 . a standard or typical example</w:t>
              <w:br/>
              <w:t>5 . language used in a figurative or nonliteral sense</w:t>
              <w:br/>
              <w:t>6 . someone who closely resembles a famous person (especially an actor)</w:t>
              <w:br/>
              <w:t>7 . (mathematics) the set of values of the dependent variable for which a function is defined</w:t>
              <w:br/>
              <w:t>8 . the general impression that something (a person or organization or product) presents to the public</w:t>
              <w:br/>
              <w:t>9 . a representation of a person (especially in the form of sculpture)</w:t>
              <w:br/>
              <w:t>10 . render visible, as by means of MRI</w:t>
              <w:br/>
              <w:t>11 . imagine; conceive of; see in one's mind</w:t>
              <w:br/>
            </w:r>
          </w:p>
        </w:tc>
      </w:tr>
      <w:tr>
        <w:tc>
          <w:tcPr>
            <w:tcW w:type="dxa" w:w="4320"/>
          </w:tcPr>
          <w:p>
            <w:r>
              <w:t>exploded</w:t>
            </w:r>
          </w:p>
        </w:tc>
        <w:tc>
          <w:tcPr>
            <w:tcW w:type="dxa" w:w="4320"/>
          </w:tcPr>
          <w:p>
            <w:r>
              <w:t>1 . cause to burst with a violent release of energy</w:t>
              <w:br/>
              <w:t>2 . burst outward, usually with noise</w:t>
              <w:br/>
              <w:t>3 . show a violent emotional reaction</w:t>
              <w:br/>
              <w:t>4 . be unleashed; emerge with violence or noise</w:t>
              <w:br/>
              <w:t>5 . destroy by exploding</w:t>
              <w:br/>
              <w:t>6 . cause to burst as a result of air pressure; of stop consonants like /p/, /t/, and /k/</w:t>
              <w:br/>
              <w:t>7 . drive from the stage by noisy disapproval</w:t>
              <w:br/>
              <w:t>8 . show (a theory or claim) to be baseless, or refute and make obsolete</w:t>
              <w:br/>
              <w:t>9 . burst and release energy as through a violent chemical or physical reaction</w:t>
              <w:br/>
              <w:t>10 . increase rapidly and in an uncontrolled manner</w:t>
              <w:br/>
              <w:t>11 . showing the parts of something separated but in positions that show their correct relation to one another</w:t>
              <w:br/>
            </w:r>
          </w:p>
        </w:tc>
      </w:tr>
      <w:tr>
        <w:tc>
          <w:tcPr>
            <w:tcW w:type="dxa" w:w="4320"/>
          </w:tcPr>
          <w:p>
            <w:r>
              <w:t>thirty-five</w:t>
            </w:r>
          </w:p>
        </w:tc>
        <w:tc>
          <w:tcPr>
            <w:tcW w:type="dxa" w:w="4320"/>
          </w:tcPr>
          <w:p>
            <w:r>
              <w:t>1 . being five more than thirty</w:t>
              <w:br/>
            </w:r>
          </w:p>
        </w:tc>
      </w:tr>
      <w:tr>
        <w:tc>
          <w:tcPr>
            <w:tcW w:type="dxa" w:w="4320"/>
          </w:tcPr>
          <w:p>
            <w:r>
              <w:t>mile</w:t>
            </w:r>
          </w:p>
        </w:tc>
        <w:tc>
          <w:tcPr>
            <w:tcW w:type="dxa" w:w="4320"/>
          </w:tcPr>
          <w:p>
            <w:r>
              <w:t>1 . a unit of length equal to 1,760 yards or 5,280 feet; exactly 1609.344 meters</w:t>
              <w:br/>
              <w:t>2 . a unit of length used in navigation; exactly 1,852 meters; historically based on the distance spanned by one minute of arc in latitude</w:t>
              <w:br/>
              <w:t>3 . a large distance</w:t>
              <w:br/>
              <w:t>4 . a former British unit of length once used in navigation; equivalent to 6,000 feet (1828.8 meters)</w:t>
              <w:br/>
              <w:t>5 . a former British unit of length equivalent to 6,080 feet (1,853.184 meters); 800 feet longer than a statute mile</w:t>
              <w:br/>
              <w:t>6 . an ancient Roman unit of length equivalent to 1620 yards</w:t>
              <w:br/>
              <w:t>7 . a Swedish unit of length equivalent to 10 km</w:t>
              <w:br/>
              <w:t>8 . a footrace extending one mile</w:t>
              <w:br/>
            </w:r>
          </w:p>
        </w:tc>
      </w:tr>
      <w:tr>
        <w:tc>
          <w:tcPr>
            <w:tcW w:type="dxa" w:w="4320"/>
          </w:tcPr>
          <w:p>
            <w:r>
              <w:t>october</w:t>
            </w:r>
          </w:p>
        </w:tc>
        <w:tc>
          <w:tcPr>
            <w:tcW w:type="dxa" w:w="4320"/>
          </w:tcPr>
          <w:p>
            <w:r>
              <w:t>1 . the month following September and preceding November</w:t>
              <w:br/>
            </w:r>
          </w:p>
        </w:tc>
      </w:tr>
      <w:tr>
        <w:tc>
          <w:tcPr>
            <w:tcW w:type="dxa" w:w="4320"/>
          </w:tcPr>
          <w:p>
            <w:r>
              <w:t>questioned</w:t>
            </w:r>
          </w:p>
        </w:tc>
        <w:tc>
          <w:tcPr>
            <w:tcW w:type="dxa" w:w="4320"/>
          </w:tcPr>
          <w:p>
            <w:r>
              <w:t>1 . challenge the accuracy, probity, or propriety of</w:t>
              <w:br/>
              <w:t>2 . pose a series of questions to</w:t>
              <w:br/>
              <w:t>3 . pose a question</w:t>
              <w:br/>
              <w:t>4 . conduct an interview in television, newspaper, and radio reporting</w:t>
              <w:br/>
              <w:t>5 . place in doubt or express doubtful speculation</w:t>
              <w:br/>
            </w:r>
          </w:p>
        </w:tc>
      </w:tr>
      <w:tr>
        <w:tc>
          <w:tcPr>
            <w:tcW w:type="dxa" w:w="4320"/>
          </w:tcPr>
          <w:p>
            <w:r>
              <w:t>warmed</w:t>
            </w:r>
          </w:p>
        </w:tc>
        <w:tc>
          <w:tcPr>
            <w:tcW w:type="dxa" w:w="4320"/>
          </w:tcPr>
          <w:p>
            <w:r>
              <w:t>1 . get warm or warmer</w:t>
              <w:br/>
              <w:t>2 . make warm or warmer</w:t>
              <w:br/>
              <w:t>3 . having been warmed up</w:t>
              <w:br/>
            </w:r>
          </w:p>
        </w:tc>
      </w:tr>
      <w:tr>
        <w:tc>
          <w:tcPr>
            <w:tcW w:type="dxa" w:w="4320"/>
          </w:tcPr>
          <w:p>
            <w:r>
              <w:t>washing</w:t>
            </w:r>
          </w:p>
        </w:tc>
        <w:tc>
          <w:tcPr>
            <w:tcW w:type="dxa" w:w="4320"/>
          </w:tcPr>
          <w:p>
            <w:r>
              <w:t>1 . the work of cleansing (usually with soap and water)</w:t>
              <w:br/>
              <w:t>2 . garments or white goods that can be cleaned by laundering</w:t>
              <w:br/>
              <w:t>3 . clean with some chemical process</w:t>
              <w:br/>
              <w:t>4 . cleanse (one's body) with soap and water</w:t>
              <w:br/>
              <w:t>5 . cleanse with a cleaning agent, such as soap, and water</w:t>
              <w:br/>
              <w:t>6 . move by or as if by water</w:t>
              <w:br/>
              <w:t>7 . be capable of being washed</w:t>
              <w:br/>
              <w:t>8 . admit to testing or proof</w:t>
              <w:br/>
              <w:t>9 . separate dirt or gravel from (precious minerals)</w:t>
              <w:br/>
              <w:t>10 . apply a thin coating of paint, metal, etc., to</w:t>
              <w:br/>
              <w:t>11 . remove by the application of water or other liquid and soap or some other cleaning agent</w:t>
              <w:br/>
              <w:t>12 . form by erosion</w:t>
              <w:br/>
              <w:t>13 . make moist</w:t>
              <w:br/>
              <w:t>14 . wash or flow against</w:t>
              <w:br/>
              <w:t>15 . to cleanse (itself or another animal) by licking</w:t>
              <w:br/>
            </w:r>
          </w:p>
        </w:tc>
      </w:tr>
      <w:tr>
        <w:tc>
          <w:tcPr>
            <w:tcW w:type="dxa" w:w="4320"/>
          </w:tcPr>
          <w:p>
            <w:r>
              <w:t>lied</w:t>
            </w:r>
          </w:p>
        </w:tc>
        <w:tc>
          <w:tcPr>
            <w:tcW w:type="dxa" w:w="4320"/>
          </w:tcPr>
          <w:p>
            <w:r>
              <w:t>1 . a German art song of the 19th century for voice and piano</w:t>
              <w:br/>
              <w:t>2 . be located or situated somewhere; occupy a certain position</w:t>
              <w:br/>
              <w:t>3 . be lying, be prostrate; be in a horizontal position</w:t>
              <w:br/>
              <w:t>4 . originate (in)</w:t>
              <w:br/>
              <w:t>5 . be and remain in a particular state or condition</w:t>
              <w:br/>
              <w:t>6 . tell an untruth; pretend with intent to deceive</w:t>
              <w:br/>
              <w:t>7 . have a place in relation to something else</w:t>
              <w:br/>
              <w:t>8 . assume a reclining position</w:t>
              <w:br/>
            </w:r>
          </w:p>
        </w:tc>
      </w:tr>
      <w:tr>
        <w:tc>
          <w:tcPr>
            <w:tcW w:type="dxa" w:w="4320"/>
          </w:tcPr>
          <w:p>
            <w:r>
              <w:t>raced</w:t>
            </w:r>
          </w:p>
        </w:tc>
        <w:tc>
          <w:tcPr>
            <w:tcW w:type="dxa" w:w="4320"/>
          </w:tcPr>
          <w:p>
            <w:r>
              <w:t>1 . move fast</w:t>
              <w:br/>
              <w:t>2 . compete in a race</w:t>
              <w:br/>
              <w:t>3 . to work as fast as possible towards a goal, sometimes in competition with others</w:t>
              <w:br/>
              <w:t>4 . cause to move fast or to rush or race</w:t>
              <w:br/>
            </w:r>
          </w:p>
        </w:tc>
      </w:tr>
      <w:tr>
        <w:tc>
          <w:tcPr>
            <w:tcW w:type="dxa" w:w="4320"/>
          </w:tcPr>
          <w:p>
            <w:r>
              <w:t>bitterly</w:t>
            </w:r>
          </w:p>
        </w:tc>
        <w:tc>
          <w:tcPr>
            <w:tcW w:type="dxa" w:w="4320"/>
          </w:tcPr>
          <w:p>
            <w:r>
              <w:t>1 . with bitterness, in a resentful manner</w:t>
              <w:br/>
              <w:t>2 . indicating something hard to accept</w:t>
              <w:br/>
              <w:t>3 . extremely and sharply</w:t>
              <w:br/>
            </w:r>
          </w:p>
        </w:tc>
      </w:tr>
      <w:tr>
        <w:tc>
          <w:tcPr>
            <w:tcW w:type="dxa" w:w="4320"/>
          </w:tcPr>
          <w:p>
            <w:r>
              <w:t>sometime</w:t>
            </w:r>
          </w:p>
        </w:tc>
        <w:tc>
          <w:tcPr>
            <w:tcW w:type="dxa" w:w="4320"/>
          </w:tcPr>
          <w:p>
            <w:r>
              <w:t>1 . belonging to some prior time</w:t>
              <w:br/>
              <w:t>2 . at some indefinite or unstated time</w:t>
              <w:br/>
            </w:r>
          </w:p>
        </w:tc>
      </w:tr>
      <w:tr>
        <w:tc>
          <w:tcPr>
            <w:tcW w:type="dxa" w:w="4320"/>
          </w:tcPr>
          <w:p>
            <w:r>
              <w:t>monsters</w:t>
            </w:r>
          </w:p>
        </w:tc>
        <w:tc>
          <w:tcPr>
            <w:tcW w:type="dxa" w:w="4320"/>
          </w:tcPr>
          <w:p>
            <w:r>
              <w:t>1 . an imaginary creature usually having various human and animal parts</w:t>
              <w:br/>
              <w:t>2 . someone or something that is abnormally large and powerful</w:t>
              <w:br/>
              <w:t>3 . a person or animal that is markedly unusual or deformed</w:t>
              <w:br/>
              <w:t>4 . a cruel wicked and inhuman person</w:t>
              <w:br/>
              <w:t>5 . (medicine) a grossly malformed and usually nonviable fetus</w:t>
              <w:br/>
            </w:r>
          </w:p>
        </w:tc>
      </w:tr>
      <w:tr>
        <w:tc>
          <w:tcPr>
            <w:tcW w:type="dxa" w:w="4320"/>
          </w:tcPr>
          <w:p>
            <w:r>
              <w:t>odd</w:t>
            </w:r>
          </w:p>
        </w:tc>
        <w:tc>
          <w:tcPr>
            <w:tcW w:type="dxa" w:w="4320"/>
          </w:tcPr>
          <w:p>
            <w:r>
              <w:t>1 . not divisible by two</w:t>
              <w:br/>
              <w:t>2 . not easily explained</w:t>
              <w:br/>
              <w:t>3 . an indefinite quantity more than that specified</w:t>
              <w:br/>
              <w:t>4 . beyond or deviating from the usual or expected</w:t>
              <w:br/>
              <w:t>5 . of the remaining member of a pair, of socks e.g.</w:t>
              <w:br/>
              <w:t>6 . not used up</w:t>
              <w:br/>
            </w:r>
          </w:p>
        </w:tc>
      </w:tr>
      <w:tr>
        <w:tc>
          <w:tcPr>
            <w:tcW w:type="dxa" w:w="4320"/>
          </w:tcPr>
          <w:p>
            <w:r>
              <w:t>honesty</w:t>
            </w:r>
          </w:p>
        </w:tc>
        <w:tc>
          <w:tcPr>
            <w:tcW w:type="dxa" w:w="4320"/>
          </w:tcPr>
          <w:p>
            <w:r>
              <w:t>1 . the quality of being honest</w:t>
              <w:br/>
              <w:t>2 . southeastern European plant cultivated for its fragrant purplish flowers and round flat papery silver-white seedpods that are used for indoor decoration</w:t>
              <w:br/>
            </w:r>
          </w:p>
        </w:tc>
      </w:tr>
      <w:tr>
        <w:tc>
          <w:tcPr>
            <w:tcW w:type="dxa" w:w="4320"/>
          </w:tcPr>
          <w:p>
            <w:r>
              <w:t>innocence</w:t>
            </w:r>
          </w:p>
        </w:tc>
        <w:tc>
          <w:tcPr>
            <w:tcW w:type="dxa" w:w="4320"/>
          </w:tcPr>
          <w:p>
            <w:r>
              <w:t>1 . the quality of innocent naivete</w:t>
              <w:br/>
              <w:t>2 . the state of being unsullied by sin or moral wrong; lacking a knowledge of evil</w:t>
              <w:br/>
              <w:t>3 . a state or condition of being innocent of a specific crime or offense</w:t>
              <w:br/>
            </w:r>
          </w:p>
        </w:tc>
      </w:tr>
      <w:tr>
        <w:tc>
          <w:tcPr>
            <w:tcW w:type="dxa" w:w="4320"/>
          </w:tcPr>
          <w:p>
            <w:r>
              <w:t>hoofs</w:t>
            </w:r>
          </w:p>
        </w:tc>
        <w:tc>
          <w:tcPr>
            <w:tcW w:type="dxa" w:w="4320"/>
          </w:tcPr>
          <w:p>
            <w:r>
              <w:t>1 . the foot of an ungulate mammal</w:t>
              <w:br/>
              <w:t>2 . the horny covering of the end of the foot in ungulate mammals</w:t>
              <w:br/>
              <w:t>3 . walk</w:t>
              <w:br/>
              <w:t>4 . dance in a professional capacity</w:t>
              <w:br/>
            </w:r>
          </w:p>
        </w:tc>
      </w:tr>
      <w:tr>
        <w:tc>
          <w:tcPr>
            <w:tcW w:type="dxa" w:w="4320"/>
          </w:tcPr>
          <w:p>
            <w:r>
              <w:t>problems</w:t>
            </w:r>
          </w:p>
        </w:tc>
        <w:tc>
          <w:tcPr>
            <w:tcW w:type="dxa" w:w="4320"/>
          </w:tcPr>
          <w:p>
            <w:r>
              <w:t>1 . a state of difficulty that needs to be resolved</w:t>
              <w:br/>
              <w:t>2 . a question raised for consideration or solution</w:t>
              <w:br/>
              <w:t>3 . a source of difficulty</w:t>
              <w:br/>
            </w:r>
          </w:p>
        </w:tc>
      </w:tr>
      <w:tr>
        <w:tc>
          <w:tcPr>
            <w:tcW w:type="dxa" w:w="4320"/>
          </w:tcPr>
          <w:p>
            <w:r>
              <w:t>trigger</w:t>
            </w:r>
          </w:p>
        </w:tc>
        <w:tc>
          <w:tcPr>
            <w:tcW w:type="dxa" w:w="4320"/>
          </w:tcPr>
          <w:p>
            <w:r>
              <w:t>1 . lever that activates the firing mechanism of a gun</w:t>
              <w:br/>
              <w:t>2 . a device that activates or releases or causes something to happen</w:t>
              <w:br/>
              <w:t>3 . an act that sets in motion some course of events</w:t>
              <w:br/>
              <w:t>4 . put in motion or move to act</w:t>
              <w:br/>
              <w:t>5 . release or pull the trigger on</w:t>
              <w:br/>
            </w:r>
          </w:p>
        </w:tc>
      </w:tr>
      <w:tr>
        <w:tc>
          <w:tcPr>
            <w:tcW w:type="dxa" w:w="4320"/>
          </w:tcPr>
          <w:p>
            <w:r>
              <w:t>alert</w:t>
            </w:r>
          </w:p>
        </w:tc>
        <w:tc>
          <w:tcPr>
            <w:tcW w:type="dxa" w:w="4320"/>
          </w:tcPr>
          <w:p>
            <w:r>
              <w:t>1 . condition of heightened watchfulness or preparation for action</w:t>
              <w:br/>
              <w:t>2 . a warning serves to make you more alert to danger</w:t>
              <w:br/>
              <w:t>3 . an automatic signal (usually a sound) warning of danger</w:t>
              <w:br/>
              <w:t>4 . warn or arouse to a sense of danger or call to a state of preparedness</w:t>
              <w:br/>
              <w:t>5 . engaged in or accustomed to close observation</w:t>
              <w:br/>
              <w:t>6 . quick and energetic</w:t>
              <w:br/>
              <w:t>7 . mentally perceptive and responsive</w:t>
              <w:br/>
            </w:r>
          </w:p>
        </w:tc>
      </w:tr>
      <w:tr>
        <w:tc>
          <w:tcPr>
            <w:tcW w:type="dxa" w:w="4320"/>
          </w:tcPr>
          <w:p>
            <w:r>
              <w:t>threat</w:t>
            </w:r>
          </w:p>
        </w:tc>
        <w:tc>
          <w:tcPr>
            <w:tcW w:type="dxa" w:w="4320"/>
          </w:tcPr>
          <w:p>
            <w:r>
              <w:t>1 . something that is a source of danger</w:t>
              <w:br/>
              <w:t>2 . a warning that something unpleasant is imminent</w:t>
              <w:br/>
              <w:t>3 . declaration of an intention or a determination to inflict harm on another</w:t>
              <w:br/>
              <w:t>4 . a person who inspires fear or dread</w:t>
              <w:br/>
            </w:r>
          </w:p>
        </w:tc>
      </w:tr>
      <w:tr>
        <w:tc>
          <w:tcPr>
            <w:tcW w:type="dxa" w:w="4320"/>
          </w:tcPr>
          <w:p>
            <w:r>
              <w:t>freedom</w:t>
            </w:r>
          </w:p>
        </w:tc>
        <w:tc>
          <w:tcPr>
            <w:tcW w:type="dxa" w:w="4320"/>
          </w:tcPr>
          <w:p>
            <w:r>
              <w:t>1 . the condition of being free; the power to act or speak or think without externally imposed restraints</w:t>
              <w:br/>
              <w:t>2 . immunity from an obligation or duty</w:t>
              <w:br/>
            </w:r>
          </w:p>
        </w:tc>
      </w:tr>
      <w:tr>
        <w:tc>
          <w:tcPr>
            <w:tcW w:type="dxa" w:w="4320"/>
          </w:tcPr>
          <w:p>
            <w:r>
              <w:t>sex</w:t>
            </w:r>
          </w:p>
        </w:tc>
        <w:tc>
          <w:tcPr>
            <w:tcW w:type="dxa" w:w="4320"/>
          </w:tcPr>
          <w:p>
            <w:r>
              <w:t>1 . activities associated with sexual intercourse</w:t>
              <w:br/>
              <w:t>2 . either of the two categories (male or female) into which most organisms are divided</w:t>
              <w:br/>
              <w:t>3 . all of the feelings resulting from the urge to gratify sexual impulses</w:t>
              <w:br/>
              <w:t>4 . the properties that distinguish organisms on the basis of their reproductive roles</w:t>
              <w:br/>
              <w:t>5 . stimulate sexually</w:t>
              <w:br/>
              <w:t>6 . tell the sex (of young chickens)</w:t>
              <w:br/>
            </w:r>
          </w:p>
        </w:tc>
      </w:tr>
      <w:tr>
        <w:tc>
          <w:tcPr>
            <w:tcW w:type="dxa" w:w="4320"/>
          </w:tcPr>
          <w:p>
            <w:r>
              <w:t>dim</w:t>
            </w:r>
          </w:p>
        </w:tc>
        <w:tc>
          <w:tcPr>
            <w:tcW w:type="dxa" w:w="4320"/>
          </w:tcPr>
          <w:p>
            <w:r>
              <w:t>1 . switch (a car's headlights) from a higher to a lower beam</w:t>
              <w:br/>
              <w:t>2 . become dim or lusterless</w:t>
              <w:br/>
              <w:t>3 . make dim or lusterless</w:t>
              <w:br/>
              <w:t>4 . make dim by comparison or conceal</w:t>
              <w:br/>
              <w:t>5 . become vague or indistinct</w:t>
              <w:br/>
              <w:t>6 . lacking in light; not bright or harsh</w:t>
              <w:br/>
              <w:t>7 . lacking clarity or distinctness</w:t>
              <w:br/>
              <w:t>8 . made dim or less bright</w:t>
              <w:br/>
              <w:t>9 . offering little or no hope; ; ; - J.M.Synge</w:t>
              <w:br/>
              <w:t>10 . slow to learn or understand; lacking intellectual acuity; ; ; - Thackeray</w:t>
              <w:br/>
            </w:r>
          </w:p>
        </w:tc>
      </w:tr>
      <w:tr>
        <w:tc>
          <w:tcPr>
            <w:tcW w:type="dxa" w:w="4320"/>
          </w:tcPr>
          <w:p>
            <w:r>
              <w:t>manger</w:t>
            </w:r>
          </w:p>
        </w:tc>
        <w:tc>
          <w:tcPr>
            <w:tcW w:type="dxa" w:w="4320"/>
          </w:tcPr>
          <w:p>
            <w:r>
              <w:t>1 . a container (usually in a barn or stable) from which cattle or horses feed</w:t>
              <w:br/>
            </w:r>
          </w:p>
        </w:tc>
      </w:tr>
      <w:tr>
        <w:tc>
          <w:tcPr>
            <w:tcW w:type="dxa" w:w="4320"/>
          </w:tcPr>
          <w:p>
            <w:r>
              <w:t>harder</w:t>
            </w:r>
          </w:p>
        </w:tc>
        <w:tc>
          <w:tcPr>
            <w:tcW w:type="dxa" w:w="4320"/>
          </w:tcPr>
          <w:p>
            <w:r>
              <w:t>1 . not easy; requiring great physical or mental effort to accomplish or comprehend or endure</w:t>
              <w:br/>
              <w:t>2 . dispassionate</w:t>
              <w:br/>
              <w:t>3 . resisting weight or pressure</w:t>
              <w:br/>
              <w:t>4 . very strong or vigorous</w:t>
              <w:br/>
              <w:t>5 . characterized by effort to the point of exhaustion; especially physical effort</w:t>
              <w:br/>
              <w:t>6 . produced without vibration of the vocal cords</w:t>
              <w:br/>
              <w:t>7 . (of light) transmitted directly from a pointed light source</w:t>
              <w:br/>
              <w:t>8 . (of speech sounds); produced with the back of the tongue raised toward or touching the velum</w:t>
              <w:br/>
              <w:t>9 . given to excessive indulgence of bodily appetites especially for intoxicating liquors</w:t>
              <w:br/>
              <w:t>10 . being distilled rather than fermented; having a high alcoholic content</w:t>
              <w:br/>
              <w:t>11 . unfortunate or hard to bear</w:t>
              <w:br/>
              <w:t>12 . dried out</w:t>
              <w:br/>
              <w:t>13 . with effort or force or vigor</w:t>
              <w:br/>
              <w:t>14 . with firmness</w:t>
              <w:br/>
              <w:t>15 . earnestly or intently</w:t>
              <w:br/>
              <w:t>16 . causing great damage or hardship</w:t>
              <w:br/>
              <w:t>17 . slowly and with difficulty</w:t>
              <w:br/>
              <w:t>18 . indulging excessively</w:t>
              <w:br/>
              <w:t>19 . into a solid condition</w:t>
              <w:br/>
              <w:t>20 . very near or close in space or time</w:t>
              <w:br/>
              <w:t>21 . with pain or distress or bitterness</w:t>
              <w:br/>
              <w:t>22 . to the full extent possible; all the way</w:t>
              <w:br/>
            </w:r>
          </w:p>
        </w:tc>
      </w:tr>
      <w:tr>
        <w:tc>
          <w:tcPr>
            <w:tcW w:type="dxa" w:w="4320"/>
          </w:tcPr>
          <w:p>
            <w:r>
              <w:t>darted</w:t>
            </w:r>
          </w:p>
        </w:tc>
        <w:tc>
          <w:tcPr>
            <w:tcW w:type="dxa" w:w="4320"/>
          </w:tcPr>
          <w:p>
            <w:r>
              <w:t>1 . move along rapidly and lightly; skim or dart</w:t>
              <w:br/>
              <w:t>2 . run or move very quickly or hastily</w:t>
              <w:br/>
              <w:t>3 . move with sudden speed</w:t>
              <w:br/>
            </w:r>
          </w:p>
        </w:tc>
      </w:tr>
      <w:tr>
        <w:tc>
          <w:tcPr>
            <w:tcW w:type="dxa" w:w="4320"/>
          </w:tcPr>
          <w:p>
            <w:r>
              <w:t>jacket</w:t>
            </w:r>
          </w:p>
        </w:tc>
        <w:tc>
          <w:tcPr>
            <w:tcW w:type="dxa" w:w="4320"/>
          </w:tcPr>
          <w:p>
            <w:r>
              <w:t>1 . a short coat</w:t>
              <w:br/>
              <w:t>2 . an outer wrapping or casing</w:t>
              <w:br/>
              <w:t>3 . (dentistry) dental appliance consisting of an artificial crown for a broken or decayed tooth</w:t>
              <w:br/>
              <w:t>4 . the outer skin of a potato</w:t>
              <w:br/>
              <w:t>5 . the tough metal shell casing for certain kinds of ammunition</w:t>
              <w:br/>
              <w:t>6 . provide with a thermally non-conducting cover</w:t>
              <w:br/>
              <w:t>7 . put a jacket on</w:t>
              <w:br/>
            </w:r>
          </w:p>
        </w:tc>
      </w:tr>
      <w:tr>
        <w:tc>
          <w:tcPr>
            <w:tcW w:type="dxa" w:w="4320"/>
          </w:tcPr>
          <w:p>
            <w:r>
              <w:t>wrists</w:t>
            </w:r>
          </w:p>
        </w:tc>
        <w:tc>
          <w:tcPr>
            <w:tcW w:type="dxa" w:w="4320"/>
          </w:tcPr>
          <w:p>
            <w:r>
              <w:t>1 . a joint between the distal end of the radius and the proximal row of carpal bones</w:t>
              <w:br/>
            </w:r>
          </w:p>
        </w:tc>
      </w:tr>
      <w:tr>
        <w:tc>
          <w:tcPr>
            <w:tcW w:type="dxa" w:w="4320"/>
          </w:tcPr>
          <w:p>
            <w:r>
              <w:t>haunted</w:t>
            </w:r>
          </w:p>
        </w:tc>
        <w:tc>
          <w:tcPr>
            <w:tcW w:type="dxa" w:w="4320"/>
          </w:tcPr>
          <w:p>
            <w:r>
              <w:t>1 . follow stealthily or recur constantly and spontaneously to</w:t>
              <w:br/>
              <w:t>2 . haunt like a ghost; pursue</w:t>
              <w:br/>
              <w:t>3 . be a regular or frequent visitor to a certain place</w:t>
              <w:br/>
              <w:t>4 . having or showing excessive or compulsive concern with something</w:t>
              <w:br/>
              <w:t>5 . showing emotional affliction or disquiet</w:t>
              <w:br/>
              <w:t>6 . inhabited by or as if by apparitions</w:t>
              <w:br/>
            </w:r>
          </w:p>
        </w:tc>
      </w:tr>
      <w:tr>
        <w:tc>
          <w:tcPr>
            <w:tcW w:type="dxa" w:w="4320"/>
          </w:tcPr>
          <w:p>
            <w:r>
              <w:t>silken</w:t>
            </w:r>
          </w:p>
        </w:tc>
        <w:tc>
          <w:tcPr>
            <w:tcW w:type="dxa" w:w="4320"/>
          </w:tcPr>
          <w:p>
            <w:r>
              <w:t>1 . having a smooth, gleaming surface reflecting light</w:t>
              <w:br/>
            </w:r>
          </w:p>
        </w:tc>
      </w:tr>
      <w:tr>
        <w:tc>
          <w:tcPr>
            <w:tcW w:type="dxa" w:w="4320"/>
          </w:tcPr>
          <w:p>
            <w:r>
              <w:t>glowed</w:t>
            </w:r>
          </w:p>
        </w:tc>
        <w:tc>
          <w:tcPr>
            <w:tcW w:type="dxa" w:w="4320"/>
          </w:tcPr>
          <w:p>
            <w:r>
              <w:t>1 . emit a steady even light without flames</w:t>
              <w:br/>
              <w:t>2 . have a complexion with a strong bright color, such as red or pink</w:t>
              <w:br/>
              <w:t>3 . shine intensely, as if with heat</w:t>
              <w:br/>
              <w:t>4 . be exuberant or high-spirited</w:t>
              <w:br/>
              <w:t>5 . experience a feeling of well-being or happiness, as from good health or an intense emotion</w:t>
              <w:br/>
            </w:r>
          </w:p>
        </w:tc>
      </w:tr>
      <w:tr>
        <w:tc>
          <w:tcPr>
            <w:tcW w:type="dxa" w:w="4320"/>
          </w:tcPr>
          <w:p>
            <w:r>
              <w:t>nightgown</w:t>
            </w:r>
          </w:p>
        </w:tc>
        <w:tc>
          <w:tcPr>
            <w:tcW w:type="dxa" w:w="4320"/>
          </w:tcPr>
          <w:p>
            <w:r>
              <w:t>1 . lingerie consisting of a loose dress designed to be worn in bed by women</w:t>
              <w:br/>
            </w:r>
          </w:p>
        </w:tc>
      </w:tr>
      <w:tr>
        <w:tc>
          <w:tcPr>
            <w:tcW w:type="dxa" w:w="4320"/>
          </w:tcPr>
          <w:p>
            <w:r>
              <w:t>whirling</w:t>
            </w:r>
          </w:p>
        </w:tc>
        <w:tc>
          <w:tcPr>
            <w:tcW w:type="dxa" w:w="4320"/>
          </w:tcPr>
          <w:p>
            <w:r>
              <w:t>1 . the act of rotating in a circle or spiral</w:t>
              <w:br/>
              <w:t>2 . turn in a twisting or spinning motion</w:t>
              <w:br/>
              <w:t>3 . cause to spin</w:t>
              <w:br/>
              <w:t>4 . flow in a circular current, of liquids</w:t>
              <w:br/>
              <w:t>5 . revolve quickly and repeatedly around one's own axis</w:t>
              <w:br/>
              <w:t>6 . fly around</w:t>
              <w:br/>
            </w:r>
          </w:p>
        </w:tc>
      </w:tr>
      <w:tr>
        <w:tc>
          <w:tcPr>
            <w:tcW w:type="dxa" w:w="4320"/>
          </w:tcPr>
          <w:p>
            <w:r>
              <w:t>distorted</w:t>
            </w:r>
          </w:p>
        </w:tc>
        <w:tc>
          <w:tcPr>
            <w:tcW w:type="dxa" w:w="4320"/>
          </w:tcPr>
          <w:p>
            <w:r>
              <w:t>1 . make false by mutilation or addition; as of a message or story</w:t>
              <w:br/>
              <w:t>2 . form into a spiral shape</w:t>
              <w:br/>
              <w:t>3 . twist and press out of shape</w:t>
              <w:br/>
              <w:t>4 . affect as in thought or feeling</w:t>
              <w:br/>
              <w:t>5 . alter the shape of (something) by stress</w:t>
              <w:br/>
              <w:t>6 . so badly formed or out of shape as to be ugly</w:t>
              <w:br/>
              <w:t>7 . having an intended meaning altered or misrepresented</w:t>
              <w:br/>
            </w:r>
          </w:p>
        </w:tc>
      </w:tr>
      <w:tr>
        <w:tc>
          <w:tcPr>
            <w:tcW w:type="dxa" w:w="4320"/>
          </w:tcPr>
          <w:p>
            <w:r>
              <w:t>blown</w:t>
            </w:r>
          </w:p>
        </w:tc>
        <w:tc>
          <w:tcPr>
            <w:tcW w:type="dxa" w:w="4320"/>
          </w:tcPr>
          <w:p>
            <w:r>
              <w:t>1 . exhale hard</w:t>
              <w:br/>
              <w:t>2 . be blowing or storming</w:t>
              <w:br/>
              <w:t>3 . free of obstruction by blowing air through</w:t>
              <w:br/>
              <w:t>4 . be in motion due to some air or water current</w:t>
              <w:br/>
              <w:t>5 . make a sound as if blown</w:t>
              <w:br/>
              <w:t>6 . shape by blowing</w:t>
              <w:br/>
              <w:t>7 . make a mess of, destroy or ruin</w:t>
              <w:br/>
              <w:t>8 . spend thoughtlessly; throw away</w:t>
              <w:br/>
              <w:t>9 . spend lavishly or wastefully on</w:t>
              <w:br/>
              <w:t>10 . sound by having air expelled through a tube</w:t>
              <w:br/>
              <w:t>11 . play or sound a wind instrument</w:t>
              <w:br/>
              <w:t>12 . provide sexual gratification through oral stimulation</w:t>
              <w:br/>
              <w:t>13 . cause air to go in, on, or through</w:t>
              <w:br/>
              <w:t>14 . cause to move by means of an air current</w:t>
              <w:br/>
              <w:t>15 . spout moist air from the blowhole</w:t>
              <w:br/>
              <w:t>16 . leave; informal or rude</w:t>
              <w:br/>
              <w:t>17 . lay eggs</w:t>
              <w:br/>
              <w:t>18 . cause to be revealed and jeopardized</w:t>
              <w:br/>
              <w:t>19 . show off</w:t>
              <w:br/>
              <w:t>20 . allow to regain its breath</w:t>
              <w:br/>
              <w:t>21 . melt, break, or become otherwise unusable</w:t>
              <w:br/>
              <w:t>22 . burst suddenly</w:t>
              <w:br/>
              <w:t>23 . being moved or acted upon by moving air or vapor</w:t>
              <w:br/>
              <w:t>24 . breathing laboriously or convulsively</w:t>
              <w:br/>
            </w:r>
          </w:p>
        </w:tc>
      </w:tr>
      <w:tr>
        <w:tc>
          <w:tcPr>
            <w:tcW w:type="dxa" w:w="4320"/>
          </w:tcPr>
          <w:p>
            <w:r>
              <w:t>snap</w:t>
            </w:r>
          </w:p>
        </w:tc>
        <w:tc>
          <w:tcPr>
            <w:tcW w:type="dxa" w:w="4320"/>
          </w:tcPr>
          <w:p>
            <w:r>
              <w:t>1 . the act of catching an object with the hands</w:t>
              <w:br/>
              <w:t>2 . a spell of cold weather</w:t>
              <w:br/>
              <w:t>3 . tender green beans without strings that easily snap into sections</w:t>
              <w:br/>
              <w:t>4 . a crisp round cookie flavored with ginger</w:t>
              <w:br/>
              <w:t>5 . the noise produced by the rapid movement of a finger from the tip to the base of the thumb on the same hand</w:t>
              <w:br/>
              <w:t>6 . a sudden sharp noise</w:t>
              <w:br/>
              <w:t>7 . a sudden breaking</w:t>
              <w:br/>
              <w:t>8 . the tendency of a body to return to its original shape after it has been stretched or compressed</w:t>
              <w:br/>
              <w:t>9 . an informal photograph; usually made with a small hand-held camera</w:t>
              <w:br/>
              <w:t>10 . a fastener used on clothing; fastens with a snapping sound</w:t>
              <w:br/>
              <w:t>11 . any undertaking that is easy to do</w:t>
              <w:br/>
              <w:t>12 . the act of snapping the fingers; movement of a finger from the tip to the base of the thumb on the same hand</w:t>
              <w:br/>
              <w:t>13 . (American football) putting the ball in play by passing it (between the legs) to a back</w:t>
              <w:br/>
              <w:t>14 . utter in an angry, sharp, or abrupt tone</w:t>
              <w:br/>
              <w:t>15 . separate or cause to separate abruptly</w:t>
              <w:br/>
              <w:t>16 . break suddenly and abruptly, as under tension</w:t>
              <w:br/>
              <w:t>17 . move or strike with a noise</w:t>
              <w:br/>
              <w:t>18 . close with a snapping motion</w:t>
              <w:br/>
              <w:t>19 . make a sharp sound</w:t>
              <w:br/>
              <w:t>20 . move with a snapping sound</w:t>
              <w:br/>
              <w:t>21 . to grasp hastily or eagerly</w:t>
              <w:br/>
              <w:t>22 . put in play with a snap</w:t>
              <w:br/>
              <w:t>23 . cause to make a snapping sound</w:t>
              <w:br/>
              <w:t>24 . lose control of one's emotions</w:t>
              <w:br/>
              <w:t>25 . bring the jaws together</w:t>
              <w:br/>
              <w:t>26 . record on photographic film</w:t>
              <w:br/>
            </w:r>
          </w:p>
        </w:tc>
      </w:tr>
      <w:tr>
        <w:tc>
          <w:tcPr>
            <w:tcW w:type="dxa" w:w="4320"/>
          </w:tcPr>
          <w:p>
            <w:r>
              <w:t>expressionless</w:t>
            </w:r>
          </w:p>
        </w:tc>
        <w:tc>
          <w:tcPr>
            <w:tcW w:type="dxa" w:w="4320"/>
          </w:tcPr>
          <w:p>
            <w:r>
              <w:t>1 . deliberately impassive in manner</w:t>
              <w:br/>
            </w:r>
          </w:p>
        </w:tc>
      </w:tr>
      <w:tr>
        <w:tc>
          <w:tcPr>
            <w:tcW w:type="dxa" w:w="4320"/>
          </w:tcPr>
          <w:p>
            <w:r>
              <w:t>vaguely</w:t>
            </w:r>
          </w:p>
        </w:tc>
        <w:tc>
          <w:tcPr>
            <w:tcW w:type="dxa" w:w="4320"/>
          </w:tcPr>
          <w:p>
            <w:r>
              <w:t>1 . in a vague way</w:t>
              <w:br/>
            </w:r>
          </w:p>
        </w:tc>
      </w:tr>
      <w:tr>
        <w:tc>
          <w:tcPr>
            <w:tcW w:type="dxa" w:w="4320"/>
          </w:tcPr>
          <w:p>
            <w:r>
              <w:t>foolishness</w:t>
            </w:r>
          </w:p>
        </w:tc>
        <w:tc>
          <w:tcPr>
            <w:tcW w:type="dxa" w:w="4320"/>
          </w:tcPr>
          <w:p>
            <w:r>
              <w:t>1 . the trait of acting stupidly or rashly</w:t>
              <w:br/>
              <w:t>2 . the quality of being rash and foolish</w:t>
              <w:br/>
              <w:t>3 . a stupid mistake</w:t>
              <w:br/>
            </w:r>
          </w:p>
        </w:tc>
      </w:tr>
      <w:tr>
        <w:tc>
          <w:tcPr>
            <w:tcW w:type="dxa" w:w="4320"/>
          </w:tcPr>
          <w:p>
            <w:r>
              <w:t>forgive</w:t>
            </w:r>
          </w:p>
        </w:tc>
        <w:tc>
          <w:tcPr>
            <w:tcW w:type="dxa" w:w="4320"/>
          </w:tcPr>
          <w:p>
            <w:r>
              <w:t>1 . stop blaming or grant forgiveness</w:t>
              <w:br/>
              <w:t>2 . absolve from payment</w:t>
              <w:br/>
            </w:r>
          </w:p>
        </w:tc>
      </w:tr>
      <w:tr>
        <w:tc>
          <w:tcPr>
            <w:tcW w:type="dxa" w:w="4320"/>
          </w:tcPr>
          <w:p>
            <w:r>
              <w:t>rod</w:t>
            </w:r>
          </w:p>
        </w:tc>
        <w:tc>
          <w:tcPr>
            <w:tcW w:type="dxa" w:w="4320"/>
          </w:tcPr>
          <w:p>
            <w:r>
              <w:t>1 . a long thin implement made of metal or wood</w:t>
              <w:br/>
              <w:t>2 . any rod-shaped bacterium</w:t>
              <w:br/>
              <w:t>3 . a linear measure of 16.5 feet</w:t>
              <w:br/>
              <w:t>4 . a square rod of land</w:t>
              <w:br/>
              <w:t>5 . a visual receptor cell that is sensitive to dim light</w:t>
              <w:br/>
              <w:t>6 . a gangster's pistol</w:t>
              <w:br/>
            </w:r>
          </w:p>
        </w:tc>
      </w:tr>
      <w:tr>
        <w:tc>
          <w:tcPr>
            <w:tcW w:type="dxa" w:w="4320"/>
          </w:tcPr>
          <w:p>
            <w:r>
              <w:t>principal</w:t>
            </w:r>
          </w:p>
        </w:tc>
        <w:tc>
          <w:tcPr>
            <w:tcW w:type="dxa" w:w="4320"/>
          </w:tcPr>
          <w:p>
            <w:r>
              <w:t>1 . the original amount of a debt on which interest is calculated</w:t>
              <w:br/>
              <w:t>2 . the educator who has executive authority for a school</w:t>
              <w:br/>
              <w:t>3 . an actor who plays a principal role</w:t>
              <w:br/>
              <w:t>4 . capital as contrasted with the income derived from it</w:t>
              <w:br/>
              <w:t>5 . (criminal law) any person involved in a criminal offense, regardless of whether the person profits from such involvement</w:t>
              <w:br/>
              <w:t>6 . the major party to a financial transaction at a stock exchange; buys and sells for his own account</w:t>
              <w:br/>
              <w:t>7 . most important element</w:t>
              <w:br/>
            </w:r>
          </w:p>
        </w:tc>
      </w:tr>
      <w:tr>
        <w:tc>
          <w:tcPr>
            <w:tcW w:type="dxa" w:w="4320"/>
          </w:tcPr>
          <w:p>
            <w:r>
              <w:t>teaching</w:t>
            </w:r>
          </w:p>
        </w:tc>
        <w:tc>
          <w:tcPr>
            <w:tcW w:type="dxa" w:w="4320"/>
          </w:tcPr>
          <w:p>
            <w:r>
              <w:t>1 . the profession of a teacher</w:t>
              <w:br/>
              <w:t>2 . a doctrine that is taught</w:t>
              <w:br/>
              <w:t>3 . the activities of educating or instructing; activities that impart knowledge or skill</w:t>
              <w:br/>
              <w:t>4 . impart skills or knowledge to</w:t>
              <w:br/>
              <w:t>5 . accustom gradually to some action or attitude</w:t>
              <w:br/>
            </w:r>
          </w:p>
        </w:tc>
      </w:tr>
      <w:tr>
        <w:tc>
          <w:tcPr>
            <w:tcW w:type="dxa" w:w="4320"/>
          </w:tcPr>
          <w:p>
            <w:r>
              <w:t>cellar</w:t>
            </w:r>
          </w:p>
        </w:tc>
        <w:tc>
          <w:tcPr>
            <w:tcW w:type="dxa" w:w="4320"/>
          </w:tcPr>
          <w:p>
            <w:r>
              <w:t>1 . the lowermost portion of a structure partly or wholly below ground level; often used for storage</w:t>
              <w:br/>
              <w:t>2 . an excavation where root vegetables are stored</w:t>
              <w:br/>
              <w:t>3 . storage space where wines are stored</w:t>
              <w:br/>
            </w:r>
          </w:p>
        </w:tc>
      </w:tr>
      <w:tr>
        <w:tc>
          <w:tcPr>
            <w:tcW w:type="dxa" w:w="4320"/>
          </w:tcPr>
          <w:p>
            <w:r>
              <w:t>basement</w:t>
            </w:r>
          </w:p>
        </w:tc>
        <w:tc>
          <w:tcPr>
            <w:tcW w:type="dxa" w:w="4320"/>
          </w:tcPr>
          <w:p>
            <w:r>
              <w:t>1 . the lowermost portion of a structure partly or wholly below ground level; often used for storage</w:t>
              <w:br/>
              <w:t>2 . the ground floor facade or interior in Renaissance architecture</w:t>
              <w:br/>
            </w:r>
          </w:p>
        </w:tc>
      </w:tr>
      <w:tr>
        <w:tc>
          <w:tcPr>
            <w:tcW w:type="dxa" w:w="4320"/>
          </w:tcPr>
          <w:p>
            <w:r>
              <w:t>sale</w:t>
            </w:r>
          </w:p>
        </w:tc>
        <w:tc>
          <w:tcPr>
            <w:tcW w:type="dxa" w:w="4320"/>
          </w:tcPr>
          <w:p>
            <w:r>
              <w:t>1 . a particular instance of selling</w:t>
              <w:br/>
              <w:t>2 . the general activity of selling</w:t>
              <w:br/>
              <w:t>3 . an occasion (usually brief) for buying at specially reduced prices</w:t>
              <w:br/>
              <w:t>4 . the state of being purchasable; offered or exhibited for selling</w:t>
              <w:br/>
              <w:t>5 . an agreement (or contract) in which property is transferred from the seller (vendor) to the buyer (vendee) for a fixed price in money (paid or agreed to be paid by the buyer)</w:t>
              <w:br/>
            </w:r>
          </w:p>
        </w:tc>
      </w:tr>
      <w:tr>
        <w:tc>
          <w:tcPr>
            <w:tcW w:type="dxa" w:w="4320"/>
          </w:tcPr>
          <w:p>
            <w:r>
              <w:t>jelly</w:t>
            </w:r>
          </w:p>
        </w:tc>
        <w:tc>
          <w:tcPr>
            <w:tcW w:type="dxa" w:w="4320"/>
          </w:tcPr>
          <w:p>
            <w:r>
              <w:t>1 . an edible jelly (sweet or pungent) made with gelatin and used as a dessert or salad base or a coating for foods</w:t>
              <w:br/>
              <w:t>2 . a preserve made of the jelled juice of fruit</w:t>
              <w:br/>
              <w:t>3 . any substance having the consistency of jelly or gelatin</w:t>
              <w:br/>
              <w:t>4 . make into jelly</w:t>
              <w:br/>
            </w:r>
          </w:p>
        </w:tc>
      </w:tr>
      <w:tr>
        <w:tc>
          <w:tcPr>
            <w:tcW w:type="dxa" w:w="4320"/>
          </w:tcPr>
          <w:p>
            <w:r>
              <w:t>quivering</w:t>
            </w:r>
          </w:p>
        </w:tc>
        <w:tc>
          <w:tcPr>
            <w:tcW w:type="dxa" w:w="4320"/>
          </w:tcPr>
          <w:p>
            <w:r>
              <w:t>1 . a shaky motion</w:t>
              <w:br/>
              <w:t>2 . the act of vibrating</w:t>
              <w:br/>
              <w:t>3 . shake with fast, tremulous movements</w:t>
              <w:br/>
              <w:t>4 . move back and forth very rapidly</w:t>
              <w:br/>
              <w:t>5 . move with or as if with a regular alternating motion</w:t>
              <w:br/>
            </w:r>
          </w:p>
        </w:tc>
      </w:tr>
      <w:tr>
        <w:tc>
          <w:tcPr>
            <w:tcW w:type="dxa" w:w="4320"/>
          </w:tcPr>
          <w:p>
            <w:r>
              <w:t>poked</w:t>
            </w:r>
          </w:p>
        </w:tc>
        <w:tc>
          <w:tcPr>
            <w:tcW w:type="dxa" w:w="4320"/>
          </w:tcPr>
          <w:p>
            <w:r>
              <w:t>1 . poke or thrust abruptly</w:t>
              <w:br/>
              <w:t>2 . search or inquire in a meddlesome way</w:t>
              <w:br/>
              <w:t>3 . stir by poking</w:t>
              <w:br/>
              <w:t>4 . hit hard with the hand, fist, or some heavy instrument</w:t>
              <w:br/>
              <w:t>5 . make a hole by poking</w:t>
              <w:br/>
            </w:r>
          </w:p>
        </w:tc>
      </w:tr>
      <w:tr>
        <w:tc>
          <w:tcPr>
            <w:tcW w:type="dxa" w:w="4320"/>
          </w:tcPr>
          <w:p>
            <w:r>
              <w:t>stockings</w:t>
            </w:r>
          </w:p>
        </w:tc>
        <w:tc>
          <w:tcPr>
            <w:tcW w:type="dxa" w:w="4320"/>
          </w:tcPr>
          <w:p>
            <w:r>
              <w:t>1 . close-fitting hosiery to cover the foot and leg; come in matched pairs (usually used in the plural)</w:t>
              <w:br/>
              <w:t>2 . the activity of supplying a stock of something</w:t>
              <w:br/>
              <w:t>3 . have on hand</w:t>
              <w:br/>
              <w:t>4 . equip with a stock</w:t>
              <w:br/>
              <w:t>5 . supply with fish</w:t>
              <w:br/>
              <w:t>6 . supply with livestock</w:t>
              <w:br/>
              <w:t>7 . amass so as to keep for future use or sale or for a particular occasion or use</w:t>
              <w:br/>
              <w:t>8 . provide or furnish with a stock of something</w:t>
              <w:br/>
              <w:t>9 . put forth and grow sprouts or shoots</w:t>
              <w:br/>
            </w:r>
          </w:p>
        </w:tc>
      </w:tr>
      <w:tr>
        <w:tc>
          <w:tcPr>
            <w:tcW w:type="dxa" w:w="4320"/>
          </w:tcPr>
          <w:p>
            <w:r>
              <w:t>spot</w:t>
            </w:r>
          </w:p>
        </w:tc>
        <w:tc>
          <w:tcPr>
            <w:tcW w:type="dxa" w:w="4320"/>
          </w:tcPr>
          <w:p>
            <w:r>
              <w:t>1 . a point located with respect to surface features of some region</w:t>
              <w:br/>
              <w:t>2 . a short section or illustration (as between radio or tv programs or in a magazine) that is often used for advertising</w:t>
              <w:br/>
              <w:t>3 . an outstanding characteristic</w:t>
              <w:br/>
              <w:t>4 . a blemish made by dirt</w:t>
              <w:br/>
              <w:t>5 . a small contrasting part of something</w:t>
              <w:br/>
              <w:t>6 . a section of an entertainment that is assigned to a specific performer or performance</w:t>
              <w:br/>
              <w:t>7 . a business establishment for entertainment</w:t>
              <w:br/>
              <w:t>8 . a job in an organization</w:t>
              <w:br/>
              <w:t>9 . a slight attack of illness</w:t>
              <w:br/>
              <w:t>10 . a small piece or quantity of something</w:t>
              <w:br/>
              <w:t>11 . a mark on a die or on a playing card (shape depending on the suit)</w:t>
              <w:br/>
              <w:t>12 . a lamp that produces a strong beam of light to illuminate a restricted area; used to focus attention of a stage performer</w:t>
              <w:br/>
              <w:t>13 . a playing card with a specified number of pips on it to indicate its value</w:t>
              <w:br/>
              <w:t>14 . an act that brings discredit to the person who does it</w:t>
              <w:br/>
              <w:t>15 . catch sight of</w:t>
              <w:br/>
              <w:t>16 . detect with the senses</w:t>
              <w:br/>
              <w:t>17 . mar or impair with a flaw</w:t>
              <w:br/>
              <w:t>18 . make a spot or mark onto</w:t>
              <w:br/>
              <w:t>19 . become spotted</w:t>
              <w:br/>
              <w:t>20 . mark with a spot or spots so as to allow easy recognition</w:t>
              <w:br/>
            </w:r>
          </w:p>
        </w:tc>
      </w:tr>
      <w:tr>
        <w:tc>
          <w:tcPr>
            <w:tcW w:type="dxa" w:w="4320"/>
          </w:tcPr>
          <w:p>
            <w:r>
              <w:t>lowest</w:t>
            </w:r>
          </w:p>
        </w:tc>
        <w:tc>
          <w:tcPr>
            <w:tcW w:type="dxa" w:w="4320"/>
          </w:tcPr>
          <w:p>
            <w:r>
              <w:t>1 . lowest in rank or importance</w:t>
              <w:br/>
              <w:t>2 . less than normal in degree or intensity or amount</w:t>
              <w:br/>
              <w:t>3 . literal meanings; being at or having a relatively small elevation or upward extension</w:t>
              <w:br/>
              <w:t>4 . very low in volume</w:t>
              <w:br/>
              <w:t>5 . unrefined in character</w:t>
              <w:br/>
              <w:t>6 . used of sounds and voices; low in pitch or frequency</w:t>
              <w:br/>
              <w:t>7 . of the most contemptible kind</w:t>
              <w:br/>
              <w:t>8 . low or inferior in station or quality</w:t>
              <w:br/>
              <w:t>9 . no longer sufficient</w:t>
              <w:br/>
              <w:t>10 . subdued or brought low in condition or status</w:t>
              <w:br/>
              <w:t>11 . filled with melancholy and despondency</w:t>
              <w:br/>
              <w:t>12 . in the lowest position; nearest the ground</w:t>
              <w:br/>
            </w:r>
          </w:p>
        </w:tc>
      </w:tr>
      <w:tr>
        <w:tc>
          <w:tcPr>
            <w:tcW w:type="dxa" w:w="4320"/>
          </w:tcPr>
          <w:p>
            <w:r>
              <w:t>flared</w:t>
            </w:r>
          </w:p>
        </w:tc>
        <w:tc>
          <w:tcPr>
            <w:tcW w:type="dxa" w:w="4320"/>
          </w:tcPr>
          <w:p>
            <w:r>
              <w:t>1 . burn brightly</w:t>
              <w:br/>
              <w:t>2 . become flared and widen, usually at one end</w:t>
              <w:br/>
              <w:t>3 . shine with a sudden light</w:t>
              <w:br/>
              <w:t>4 . erupt or intensify suddenly</w:t>
              <w:br/>
            </w:r>
          </w:p>
        </w:tc>
      </w:tr>
      <w:tr>
        <w:tc>
          <w:tcPr>
            <w:tcW w:type="dxa" w:w="4320"/>
          </w:tcPr>
          <w:p>
            <w:r>
              <w:t>volunteers</w:t>
            </w:r>
          </w:p>
        </w:tc>
        <w:tc>
          <w:tcPr>
            <w:tcW w:type="dxa" w:w="4320"/>
          </w:tcPr>
          <w:p>
            <w:r>
              <w:t>1 . (military) a person who freely enlists for service</w:t>
              <w:br/>
              <w:t>2 . a person who performs voluntary work</w:t>
              <w:br/>
              <w:t>3 . a native or resident of Tennessee</w:t>
              <w:br/>
              <w:t>4 . tell voluntarily</w:t>
              <w:br/>
              <w:t>5 . agree freely</w:t>
              <w:br/>
              <w:t>6 . do volunteer work</w:t>
              <w:br/>
            </w:r>
          </w:p>
        </w:tc>
      </w:tr>
      <w:tr>
        <w:tc>
          <w:tcPr>
            <w:tcW w:type="dxa" w:w="4320"/>
          </w:tcPr>
          <w:p>
            <w:r>
              <w:t>pulling</w:t>
            </w:r>
          </w:p>
        </w:tc>
        <w:tc>
          <w:tcPr>
            <w:tcW w:type="dxa" w:w="4320"/>
          </w:tcPr>
          <w:p>
            <w:r>
              <w:t>1 . the act of pulling; applying force to move something toward or with you</w:t>
              <w:br/>
              <w:t>2 . cause to move by pulling</w:t>
              <w:br/>
              <w:t>3 . direct toward itself or oneself by means of some psychological power or physical attributes</w:t>
              <w:br/>
              <w:t>4 . move into a certain direction</w:t>
              <w:br/>
              <w:t>5 . apply force so as to cause motion towards the source of the motion</w:t>
              <w:br/>
              <w:t>6 . perform an act, usually with a negative connotation</w:t>
              <w:br/>
              <w:t>7 . bring, take, or pull out of a container or from under a cover</w:t>
              <w:br/>
              <w:t>8 . steer into a certain direction</w:t>
              <w:br/>
              <w:t>9 . strain abnormally</w:t>
              <w:br/>
              <w:t>10 . cause to move in a certain direction by exerting a force upon, either physically or in an abstract sense</w:t>
              <w:br/>
              <w:t>11 . operate when rowing a boat</w:t>
              <w:br/>
              <w:t>12 . rein in to keep from winning a race</w:t>
              <w:br/>
              <w:t>13 . tear or be torn violently</w:t>
              <w:br/>
              <w:t>14 . hit in the direction that the player is facing when carrying through the swing</w:t>
              <w:br/>
              <w:t>15 . strip of feathers</w:t>
              <w:br/>
              <w:t>16 . remove, usually with some force or effort; also used in an abstract sense</w:t>
              <w:br/>
              <w:t>17 . take sides with; align oneself with; show strong sympathy for</w:t>
              <w:br/>
              <w:t>18 . take away</w:t>
              <w:br/>
            </w:r>
          </w:p>
        </w:tc>
      </w:tr>
      <w:tr>
        <w:tc>
          <w:tcPr>
            <w:tcW w:type="dxa" w:w="4320"/>
          </w:tcPr>
          <w:p>
            <w:r>
              <w:t>attract</w:t>
            </w:r>
          </w:p>
        </w:tc>
        <w:tc>
          <w:tcPr>
            <w:tcW w:type="dxa" w:w="4320"/>
          </w:tcPr>
          <w:p>
            <w:r>
              <w:t>1 . direct toward itself or oneself by means of some psychological power or physical attributes</w:t>
              <w:br/>
              <w:t>2 . be attractive to</w:t>
              <w:br/>
              <w:t>3 . exert a force on (a body) causing it to approach or prevent it from moving away</w:t>
              <w:br/>
            </w:r>
          </w:p>
        </w:tc>
      </w:tr>
      <w:tr>
        <w:tc>
          <w:tcPr>
            <w:tcW w:type="dxa" w:w="4320"/>
          </w:tcPr>
          <w:p>
            <w:r>
              <w:t>gazed</w:t>
            </w:r>
          </w:p>
        </w:tc>
        <w:tc>
          <w:tcPr>
            <w:tcW w:type="dxa" w:w="4320"/>
          </w:tcPr>
          <w:p>
            <w:r>
              <w:t>1 . look at with fixed eyes</w:t>
              <w:br/>
            </w:r>
          </w:p>
        </w:tc>
      </w:tr>
      <w:tr>
        <w:tc>
          <w:tcPr>
            <w:tcW w:type="dxa" w:w="4320"/>
          </w:tcPr>
          <w:p>
            <w:r>
              <w:t>bodies</w:t>
            </w:r>
          </w:p>
        </w:tc>
        <w:tc>
          <w:tcPr>
            <w:tcW w:type="dxa" w:w="4320"/>
          </w:tcPr>
          <w:p>
            <w:r>
              <w:t>1 . the entire structure of an organism (an animal, plant, or human being)</w:t>
              <w:br/>
              <w:t>2 . a group of persons associated by some common tie or occupation and regarded as an entity</w:t>
              <w:br/>
              <w:t>3 . a natural object consisting of a dead animal or person</w:t>
              <w:br/>
              <w:t>4 . an individual 3-dimensional object that has mass and that is distinguishable from other objects</w:t>
              <w:br/>
              <w:t>5 . the body excluding the head and neck and limbs</w:t>
              <w:br/>
              <w:t>6 . a collection of particulars considered as a system</w:t>
              <w:br/>
              <w:t>7 . the property of holding together and retaining its shape</w:t>
              <w:br/>
              <w:t>8 . the central message of a communication</w:t>
              <w:br/>
              <w:t>9 . the main mass of a thing</w:t>
              <w:br/>
              <w:t>10 . a resonating chamber in a musical instrument (as the body of a violin)</w:t>
              <w:br/>
              <w:t>11 . the external structure of a vehicle</w:t>
              <w:br/>
              <w:t>12 . invest with or as with a body; give body to</w:t>
              <w:br/>
            </w:r>
          </w:p>
        </w:tc>
      </w:tr>
      <w:tr>
        <w:tc>
          <w:tcPr>
            <w:tcW w:type="dxa" w:w="4320"/>
          </w:tcPr>
          <w:p>
            <w:r>
              <w:t>shattered</w:t>
            </w:r>
          </w:p>
        </w:tc>
        <w:tc>
          <w:tcPr>
            <w:tcW w:type="dxa" w:w="4320"/>
          </w:tcPr>
          <w:p>
            <w:r>
              <w:t>1 . break into many pieces</w:t>
              <w:br/>
              <w:t>2 . damage or destroy</w:t>
              <w:br/>
              <w:t>3 . cause to break into many pieces</w:t>
              <w:br/>
              <w:t>4 . ruined or disrupted</w:t>
              <w:br/>
            </w:r>
          </w:p>
        </w:tc>
      </w:tr>
      <w:tr>
        <w:tc>
          <w:tcPr>
            <w:tcW w:type="dxa" w:w="4320"/>
          </w:tcPr>
          <w:p>
            <w:r>
              <w:t>marks</w:t>
            </w:r>
          </w:p>
        </w:tc>
        <w:tc>
          <w:tcPr>
            <w:tcW w:type="dxa" w:w="4320"/>
          </w:tcPr>
          <w:p>
            <w:r>
              <w:t>1 . English businessman who created a retail chain (1888-1964)</w:t>
              <w:br/>
              <w:t>2 . a number or letter indicating quality (especially of a student's performance)</w:t>
              <w:br/>
              <w:t>3 . a distinguishing symbol</w:t>
              <w:br/>
              <w:t>4 . a reference point to shoot at</w:t>
              <w:br/>
              <w:t>5 . a visible indication made on a surface</w:t>
              <w:br/>
              <w:t>6 . the impression created by doing something unusual or extraordinary that people notice and remember</w:t>
              <w:br/>
              <w:t>7 . a symbol of disgrace or infamy; --Genesis</w:t>
              <w:br/>
              <w:t>8 . formerly the basic unit of money in Germany</w:t>
              <w:br/>
              <w:t>9 . Apostle and companion of Saint Peter; assumed to be the author of the second Gospel</w:t>
              <w:br/>
              <w:t>10 . a person who is gullible and easy to take advantage of</w:t>
              <w:br/>
              <w:t>11 . a written or printed symbol (as for punctuation)</w:t>
              <w:br/>
              <w:t>12 . a perceptible indication of something not immediately apparent (as a visible clue that something has happened)</w:t>
              <w:br/>
              <w:t>13 . the shortest of the four Gospels in the New Testament</w:t>
              <w:br/>
              <w:t>14 . an indication of damage</w:t>
              <w:br/>
              <w:t>15 . a marking that consists of lines that cross each other</w:t>
              <w:br/>
              <w:t>16 . something that exactly succeeds in achieving its goal</w:t>
              <w:br/>
              <w:t>17 . attach a tag or label to</w:t>
              <w:br/>
              <w:t>18 . designate as if by a mark</w:t>
              <w:br/>
              <w:t>19 . be a distinctive feature, attribute, or trait; sometimes in a very positive sense</w:t>
              <w:br/>
              <w:t>20 . mark by some ceremony or observation</w:t>
              <w:br/>
              <w:t>21 . make or leave a mark on</w:t>
              <w:br/>
              <w:t>22 . to accuse or condemn or openly or formally or brand as disgraceful</w:t>
              <w:br/>
              <w:t>23 . notice or perceive</w:t>
              <w:br/>
              <w:t>24 . mark with a scar</w:t>
              <w:br/>
              <w:t>25 . make small marks into the surface of</w:t>
              <w:br/>
              <w:t>26 . establish as the highest level or best performance</w:t>
              <w:br/>
              <w:t>27 . make underscoring marks</w:t>
              <w:br/>
              <w:t>28 . remove from a list</w:t>
              <w:br/>
              <w:t>29 . put a check mark on or near or next to</w:t>
              <w:br/>
              <w:t>30 . assign a grade or rank to, according to one's evaluation</w:t>
              <w:br/>
              <w:t>31 . insert punctuation marks into</w:t>
              <w:br/>
            </w:r>
          </w:p>
        </w:tc>
      </w:tr>
      <w:tr>
        <w:tc>
          <w:tcPr>
            <w:tcW w:type="dxa" w:w="4320"/>
          </w:tcPr>
          <w:p>
            <w:r>
              <w:t>friendly</w:t>
            </w:r>
          </w:p>
        </w:tc>
        <w:tc>
          <w:tcPr>
            <w:tcW w:type="dxa" w:w="4320"/>
          </w:tcPr>
          <w:p>
            <w:r>
              <w:t>1 . troops belonging to or allied with your own military forces</w:t>
              <w:br/>
              <w:t>2 . characteristic of or befitting a friend</w:t>
              <w:br/>
              <w:t>3 . inclined to help or support; not antagonistic or hostile</w:t>
              <w:br/>
              <w:t>4 . easy to understand or use</w:t>
              <w:br/>
              <w:t>5 . of or belonging to your own country's forces or those of an ally</w:t>
              <w:br/>
            </w:r>
          </w:p>
        </w:tc>
      </w:tr>
      <w:tr>
        <w:tc>
          <w:tcPr>
            <w:tcW w:type="dxa" w:w="4320"/>
          </w:tcPr>
          <w:p>
            <w:r>
              <w:t>suspect</w:t>
            </w:r>
          </w:p>
        </w:tc>
        <w:tc>
          <w:tcPr>
            <w:tcW w:type="dxa" w:w="4320"/>
          </w:tcPr>
          <w:p>
            <w:r>
              <w:t>1 . someone who is under suspicion</w:t>
              <w:br/>
              <w:t>2 . a person or institution against whom an action is brought in a court of law; the person being sued or accused</w:t>
              <w:br/>
              <w:t>3 . imagine to be the case or true or probable</w:t>
              <w:br/>
              <w:t>4 . regard as untrustworthy; regard with suspicion; have no faith or confidence in</w:t>
              <w:br/>
              <w:t>5 . hold in suspicion; believe to be guilty</w:t>
              <w:br/>
              <w:t>6 . not as expected</w:t>
              <w:br/>
            </w:r>
          </w:p>
        </w:tc>
      </w:tr>
      <w:tr>
        <w:tc>
          <w:tcPr>
            <w:tcW w:type="dxa" w:w="4320"/>
          </w:tcPr>
          <w:p>
            <w:r>
              <w:t>solid</w:t>
            </w:r>
          </w:p>
        </w:tc>
        <w:tc>
          <w:tcPr>
            <w:tcW w:type="dxa" w:w="4320"/>
          </w:tcPr>
          <w:p>
            <w:r>
              <w:t>1 . matter that is solid at room temperature and pressure</w:t>
              <w:br/>
              <w:t>2 . the state in which a substance has no tendency to flow under moderate stress; resists forces (such as compression) that tend to deform it; and retains a definite size and shape</w:t>
              <w:br/>
              <w:t>3 . a three-dimensional shape</w:t>
              <w:br/>
              <w:t>4 . characterized by good substantial quality</w:t>
              <w:br/>
              <w:t>5 . of definite shape and volume; firm; neither liquid nor gaseous</w:t>
              <w:br/>
              <w:t>6 . entirely of one substance with no holes inside</w:t>
              <w:br/>
              <w:t>7 . of one substance or character throughout</w:t>
              <w:br/>
              <w:t>8 . uninterrupted in space; having no gaps or breaks</w:t>
              <w:br/>
              <w:t>9 . providing abundant nourishment</w:t>
              <w:br/>
              <w:t>10 . of good quality and condition; solidly built</w:t>
              <w:br/>
              <w:t>11 . not soft or yielding to pressure</w:t>
              <w:br/>
              <w:t>12 . having three dimensions</w:t>
              <w:br/>
              <w:t>13 . impenetrable for the eye</w:t>
              <w:br/>
              <w:t>14 . financially sound</w:t>
              <w:br/>
              <w:t>15 . of a substantial character and not frivolous or superficial</w:t>
              <w:br/>
              <w:t>16 . meriting respect or esteem</w:t>
              <w:br/>
              <w:t>17 . of the same color throughout</w:t>
              <w:br/>
              <w:t>18 . acting together as a single undiversified whole</w:t>
              <w:br/>
            </w:r>
          </w:p>
        </w:tc>
      </w:tr>
      <w:tr>
        <w:tc>
          <w:tcPr>
            <w:tcW w:type="dxa" w:w="4320"/>
          </w:tcPr>
          <w:p>
            <w:r>
              <w:t>servants</w:t>
            </w:r>
          </w:p>
        </w:tc>
        <w:tc>
          <w:tcPr>
            <w:tcW w:type="dxa" w:w="4320"/>
          </w:tcPr>
          <w:p>
            <w:r>
              <w:t>1 . a person working in the service of another (especially in the household)</w:t>
              <w:br/>
              <w:t>2 . in a subordinate position</w:t>
              <w:br/>
            </w:r>
          </w:p>
        </w:tc>
      </w:tr>
      <w:tr>
        <w:tc>
          <w:tcPr>
            <w:tcW w:type="dxa" w:w="4320"/>
          </w:tcPr>
          <w:p>
            <w:r>
              <w:t>thirty-three</w:t>
            </w:r>
          </w:p>
        </w:tc>
        <w:tc>
          <w:tcPr>
            <w:tcW w:type="dxa" w:w="4320"/>
          </w:tcPr>
          <w:p>
            <w:r>
              <w:t>1 . being three more than thirty</w:t>
              <w:br/>
            </w:r>
          </w:p>
        </w:tc>
      </w:tr>
      <w:tr>
        <w:tc>
          <w:tcPr>
            <w:tcW w:type="dxa" w:w="4320"/>
          </w:tcPr>
          <w:p>
            <w:r>
              <w:t>institution</w:t>
            </w:r>
          </w:p>
        </w:tc>
        <w:tc>
          <w:tcPr>
            <w:tcW w:type="dxa" w:w="4320"/>
          </w:tcPr>
          <w:p>
            <w:r>
              <w:t>1 . an organization founded and united for a specific purpose</w:t>
              <w:br/>
              <w:t>2 . an establishment consisting of a building or complex of buildings where an organization for the promotion of some cause is situated</w:t>
              <w:br/>
              <w:t>3 . a custom that for a long time has been an important feature of some group or society</w:t>
              <w:br/>
              <w:t>4 . the act of starting something for the first time; introducing something new</w:t>
              <w:br/>
              <w:t>5 . a hospital for mentally incompetent or unbalanced person</w:t>
              <w:br/>
            </w:r>
          </w:p>
        </w:tc>
      </w:tr>
      <w:tr>
        <w:tc>
          <w:tcPr>
            <w:tcW w:type="dxa" w:w="4320"/>
          </w:tcPr>
          <w:p>
            <w:r>
              <w:t>extent</w:t>
            </w:r>
          </w:p>
        </w:tc>
        <w:tc>
          <w:tcPr>
            <w:tcW w:type="dxa" w:w="4320"/>
          </w:tcPr>
          <w:p>
            <w:r>
              <w:t>1 . the point or degree to which something extends</w:t>
              <w:br/>
              <w:t>2 . the distance or area or volume over which something extends</w:t>
              <w:br/>
            </w:r>
          </w:p>
        </w:tc>
      </w:tr>
      <w:tr>
        <w:tc>
          <w:tcPr>
            <w:tcW w:type="dxa" w:w="4320"/>
          </w:tcPr>
          <w:p>
            <w:r>
              <w:t>maintain</w:t>
            </w:r>
          </w:p>
        </w:tc>
        <w:tc>
          <w:tcPr>
            <w:tcW w:type="dxa" w:w="4320"/>
          </w:tcPr>
          <w:p>
            <w:r>
              <w:t>1 . keep in a certain state, position, or activity; e.g.,</w:t>
              <w:br/>
              <w:t>2 . keep in safety and protect from harm, decay, loss, or destruction</w:t>
              <w:br/>
              <w:t>3 . supply with necessities and support</w:t>
              <w:br/>
              <w:t>4 . state categorically</w:t>
              <w:br/>
              <w:t>5 . have and exercise</w:t>
              <w:br/>
              <w:t>6 . maintain for use and service</w:t>
              <w:br/>
              <w:t>7 . maintain by writing regular records</w:t>
              <w:br/>
              <w:t>8 . state or assert</w:t>
              <w:br/>
              <w:t>9 . support against an opponent</w:t>
              <w:br/>
              <w:t>10 . stick to correctly or closely</w:t>
              <w:br/>
            </w:r>
          </w:p>
        </w:tc>
      </w:tr>
      <w:tr>
        <w:tc>
          <w:tcPr>
            <w:tcW w:type="dxa" w:w="4320"/>
          </w:tcPr>
          <w:p>
            <w:r>
              <w:t>increased</w:t>
            </w:r>
          </w:p>
        </w:tc>
        <w:tc>
          <w:tcPr>
            <w:tcW w:type="dxa" w:w="4320"/>
          </w:tcPr>
          <w:p>
            <w:r>
              <w:t>1 . become bigger or greater in amount</w:t>
              <w:br/>
              <w:t>2 . make bigger or more</w:t>
              <w:br/>
              <w:t>3 . made greater in size or amount or degree</w:t>
              <w:br/>
            </w:r>
          </w:p>
        </w:tc>
      </w:tr>
      <w:tr>
        <w:tc>
          <w:tcPr>
            <w:tcW w:type="dxa" w:w="4320"/>
          </w:tcPr>
          <w:p>
            <w:r>
              <w:t>recruiting</w:t>
            </w:r>
          </w:p>
        </w:tc>
        <w:tc>
          <w:tcPr>
            <w:tcW w:type="dxa" w:w="4320"/>
          </w:tcPr>
          <w:p>
            <w:r>
              <w:t>1 . register formally as a participant or member</w:t>
              <w:br/>
              <w:t>2 . seek to employ</w:t>
              <w:br/>
              <w:t>3 . cause to assemble or enlist in the military</w:t>
              <w:br/>
            </w:r>
          </w:p>
        </w:tc>
      </w:tr>
      <w:tr>
        <w:tc>
          <w:tcPr>
            <w:tcW w:type="dxa" w:w="4320"/>
          </w:tcPr>
          <w:p>
            <w:r>
              <w:t>sailing</w:t>
            </w:r>
          </w:p>
        </w:tc>
        <w:tc>
          <w:tcPr>
            <w:tcW w:type="dxa" w:w="4320"/>
          </w:tcPr>
          <w:p>
            <w:r>
              <w:t>1 . the work of a sailor</w:t>
              <w:br/>
              <w:t>2 . riding in a sailboat</w:t>
              <w:br/>
              <w:t>3 . the departure of a vessel from a port</w:t>
              <w:br/>
              <w:t>4 . the activity of flying a glider</w:t>
              <w:br/>
              <w:t>5 . traverse or travel on (a body of water)</w:t>
              <w:br/>
              <w:t>6 . move with sweeping, effortless, gliding motions</w:t>
              <w:br/>
              <w:t>7 . travel on water propelled by wind</w:t>
              <w:br/>
              <w:t>8 . travel on water propelled by wind or by other means</w:t>
              <w:br/>
            </w:r>
          </w:p>
        </w:tc>
      </w:tr>
      <w:tr>
        <w:tc>
          <w:tcPr>
            <w:tcW w:type="dxa" w:w="4320"/>
          </w:tcPr>
          <w:p>
            <w:r>
              <w:t>series</w:t>
            </w:r>
          </w:p>
        </w:tc>
        <w:tc>
          <w:tcPr>
            <w:tcW w:type="dxa" w:w="4320"/>
          </w:tcPr>
          <w:p>
            <w:r>
              <w:t>1 . similar things placed in order or happening one after another</w:t>
              <w:br/>
              <w:t>2 . a serialized set of programs</w:t>
              <w:br/>
              <w:t>3 . a periodical that appears at scheduled times</w:t>
              <w:br/>
              <w:t>4 . (sports) several contests played successively by the same teams</w:t>
              <w:br/>
              <w:t>5 . (electronics) connection of components in such a manner that current flows first through one and then through the other</w:t>
              <w:br/>
              <w:t>6 . a group of postage stamps having a common theme or a group of coins or currency selected as a group for study or collection</w:t>
              <w:br/>
              <w:t>7 . (mathematics) the sum of a finite or infinite sequence of expressions</w:t>
              <w:br/>
            </w:r>
          </w:p>
        </w:tc>
      </w:tr>
      <w:tr>
        <w:tc>
          <w:tcPr>
            <w:tcW w:type="dxa" w:w="4320"/>
          </w:tcPr>
          <w:p>
            <w:r>
              <w:t>quirt</w:t>
            </w:r>
          </w:p>
        </w:tc>
        <w:tc>
          <w:tcPr>
            <w:tcW w:type="dxa" w:w="4320"/>
          </w:tcPr>
          <w:p>
            <w:r>
              <w:t>1 . whip with a leather thong at the end</w:t>
              <w:br/>
            </w:r>
          </w:p>
        </w:tc>
      </w:tr>
      <w:tr>
        <w:tc>
          <w:tcPr>
            <w:tcW w:type="dxa" w:w="4320"/>
          </w:tcPr>
          <w:p>
            <w:r>
              <w:t>camp</w:t>
            </w:r>
          </w:p>
        </w:tc>
        <w:tc>
          <w:tcPr>
            <w:tcW w:type="dxa" w:w="4320"/>
          </w:tcPr>
          <w:p>
            <w:r>
              <w:t>1 . temporary living quarters specially built by the army for soldiers</w:t>
              <w:br/>
              <w:t>2 . a group of people living together in a camp</w:t>
              <w:br/>
              <w:t>3 . temporary lodgings in the country for travelers or vacationers</w:t>
              <w:br/>
              <w:t>4 . an exclusive circle of people with a common purpose</w:t>
              <w:br/>
              <w:t>5 . a penal institution (often for forced labor)</w:t>
              <w:br/>
              <w:t>6 . something that is considered amusing not because of its originality but because of its unoriginality</w:t>
              <w:br/>
              <w:t>7 . shelter for persons displaced by war or political oppression or for religious beliefs</w:t>
              <w:br/>
              <w:t>8 . a site where care and activities are provided for children during the summer months</w:t>
              <w:br/>
              <w:t>9 . live in or as if in a tent</w:t>
              <w:br/>
              <w:t>10 . establish or set up a camp</w:t>
              <w:br/>
              <w:t>11 . give an artificially banal or sexual quality to</w:t>
              <w:br/>
              <w:t>12 . providing sophisticated amusement by virtue of having artificially (and vulgarly) mannered or banal or sentimental qualities</w:t>
              <w:br/>
            </w:r>
          </w:p>
        </w:tc>
      </w:tr>
      <w:tr>
        <w:tc>
          <w:tcPr>
            <w:tcW w:type="dxa" w:w="4320"/>
          </w:tcPr>
          <w:p>
            <w:r>
              <w:t>eyelids</w:t>
            </w:r>
          </w:p>
        </w:tc>
        <w:tc>
          <w:tcPr>
            <w:tcW w:type="dxa" w:w="4320"/>
          </w:tcPr>
          <w:p>
            <w:r>
              <w:t>1 . either of two folds of skin that can be moved to cover or open the eye</w:t>
              <w:br/>
            </w:r>
          </w:p>
        </w:tc>
      </w:tr>
      <w:tr>
        <w:tc>
          <w:tcPr>
            <w:tcW w:type="dxa" w:w="4320"/>
          </w:tcPr>
          <w:p>
            <w:r>
              <w:t>padded</w:t>
            </w:r>
          </w:p>
        </w:tc>
        <w:tc>
          <w:tcPr>
            <w:tcW w:type="dxa" w:w="4320"/>
          </w:tcPr>
          <w:p>
            <w:r>
              <w:t>1 . add details to</w:t>
              <w:br/>
              <w:t>2 . walk heavily and firmly, as when weary, or through mud</w:t>
              <w:br/>
              <w:t>3 . line or stuff with soft material</w:t>
              <w:br/>
              <w:t>4 . add padding to</w:t>
              <w:br/>
              <w:t>5 . softened by the addition of cushions or padding</w:t>
              <w:br/>
            </w:r>
          </w:p>
        </w:tc>
      </w:tr>
      <w:tr>
        <w:tc>
          <w:tcPr>
            <w:tcW w:type="dxa" w:w="4320"/>
          </w:tcPr>
          <w:p>
            <w:r>
              <w:t>framed</w:t>
            </w:r>
          </w:p>
        </w:tc>
        <w:tc>
          <w:tcPr>
            <w:tcW w:type="dxa" w:w="4320"/>
          </w:tcPr>
          <w:p>
            <w:r>
              <w:t>1 . enclose in or as if in a frame</w:t>
              <w:br/>
              <w:t>2 . enclose in a frame, as of a picture</w:t>
              <w:br/>
              <w:t>3 . take or catch as if in a snare or trap</w:t>
              <w:br/>
              <w:t>4 . formulate in a particular style or language</w:t>
              <w:br/>
              <w:t>5 . make up plans or basic details for</w:t>
              <w:br/>
              <w:t>6 . construct by fitting or uniting parts together</w:t>
              <w:br/>
              <w:t>7 . provided with a frame</w:t>
              <w:br/>
            </w:r>
          </w:p>
        </w:tc>
      </w:tr>
      <w:tr>
        <w:tc>
          <w:tcPr>
            <w:tcW w:type="dxa" w:w="4320"/>
          </w:tcPr>
          <w:p>
            <w:r>
              <w:t>penny</w:t>
            </w:r>
          </w:p>
        </w:tc>
        <w:tc>
          <w:tcPr>
            <w:tcW w:type="dxa" w:w="4320"/>
          </w:tcPr>
          <w:p>
            <w:r>
              <w:t>1 . a fractional monetary unit of Ireland and the United Kingdom; equal to one hundredth of a pound</w:t>
              <w:br/>
              <w:t>2 . a coin worth one-hundredth of the value of the basic unit</w:t>
              <w:br/>
            </w:r>
          </w:p>
        </w:tc>
      </w:tr>
      <w:tr>
        <w:tc>
          <w:tcPr>
            <w:tcW w:type="dxa" w:w="4320"/>
          </w:tcPr>
          <w:p>
            <w:r>
              <w:t>nest</w:t>
            </w:r>
          </w:p>
        </w:tc>
        <w:tc>
          <w:tcPr>
            <w:tcW w:type="dxa" w:w="4320"/>
          </w:tcPr>
          <w:p>
            <w:r>
              <w:t>1 . a structure in which animals lay eggs or give birth to their young</w:t>
              <w:br/>
              <w:t>2 . a kind of gun emplacement</w:t>
              <w:br/>
              <w:t>3 . a cosy or secluded retreat</w:t>
              <w:br/>
              <w:t>4 . a gang of people (criminals or spies or terrorists) assembled in one locality</w:t>
              <w:br/>
              <w:t>5 . furniture pieces made to fit close together</w:t>
              <w:br/>
              <w:t>6 . inhabit a nest, usually after building</w:t>
              <w:br/>
              <w:t>7 . fit together or fit inside</w:t>
              <w:br/>
              <w:t>8 . move or arrange oneself in a comfortable and cozy position</w:t>
              <w:br/>
              <w:t>9 . gather nests</w:t>
              <w:br/>
            </w:r>
          </w:p>
        </w:tc>
      </w:tr>
      <w:tr>
        <w:tc>
          <w:tcPr>
            <w:tcW w:type="dxa" w:w="4320"/>
          </w:tcPr>
          <w:p>
            <w:r>
              <w:t>overcame</w:t>
            </w:r>
          </w:p>
        </w:tc>
        <w:tc>
          <w:tcPr>
            <w:tcW w:type="dxa" w:w="4320"/>
          </w:tcPr>
          <w:p>
            <w:r>
              <w:t>1 . win a victory over</w:t>
              <w:br/>
              <w:t>2 . get on top of; deal with successfully</w:t>
              <w:br/>
              <w:t>3 . overcome, as with emotions or perceptual stimuli</w:t>
              <w:br/>
              <w:t>4 . overcome, usually through no fault or weakness of the person that is overcome</w:t>
              <w:br/>
            </w:r>
          </w:p>
        </w:tc>
      </w:tr>
      <w:tr>
        <w:tc>
          <w:tcPr>
            <w:tcW w:type="dxa" w:w="4320"/>
          </w:tcPr>
          <w:p>
            <w:r>
              <w:t>hysterical</w:t>
            </w:r>
          </w:p>
        </w:tc>
        <w:tc>
          <w:tcPr>
            <w:tcW w:type="dxa" w:w="4320"/>
          </w:tcPr>
          <w:p>
            <w:r>
              <w:t>1 . characterized by or arising from psychoneurotic hysteria; - Morris Fishbein</w:t>
              <w:br/>
              <w:t>2 . marked by excessive or uncontrollable emotion</w:t>
              <w:br/>
            </w:r>
          </w:p>
        </w:tc>
      </w:tr>
      <w:tr>
        <w:tc>
          <w:tcPr>
            <w:tcW w:type="dxa" w:w="4320"/>
          </w:tcPr>
          <w:p>
            <w:r>
              <w:t>agency</w:t>
            </w:r>
          </w:p>
        </w:tc>
        <w:tc>
          <w:tcPr>
            <w:tcW w:type="dxa" w:w="4320"/>
          </w:tcPr>
          <w:p>
            <w:r>
              <w:t>1 . an administrative unit of government</w:t>
              <w:br/>
              <w:t>2 . a business that serves other businesses</w:t>
              <w:br/>
              <w:t>3 . the state of being in action or exerting power</w:t>
              <w:br/>
              <w:t>4 . the state of serving as an official and authorized delegate or agent</w:t>
              <w:br/>
              <w:t>5 . how a result is obtained or an end is achieved</w:t>
              <w:br/>
            </w:r>
          </w:p>
        </w:tc>
      </w:tr>
      <w:tr>
        <w:tc>
          <w:tcPr>
            <w:tcW w:type="dxa" w:w="4320"/>
          </w:tcPr>
          <w:p>
            <w:r>
              <w:t>underwear</w:t>
            </w:r>
          </w:p>
        </w:tc>
        <w:tc>
          <w:tcPr>
            <w:tcW w:type="dxa" w:w="4320"/>
          </w:tcPr>
          <w:p>
            <w:r>
              <w:t>1 . undergarment worn next to the skin and under the outer garments</w:t>
              <w:br/>
            </w:r>
          </w:p>
        </w:tc>
      </w:tr>
      <w:tr>
        <w:tc>
          <w:tcPr>
            <w:tcW w:type="dxa" w:w="4320"/>
          </w:tcPr>
          <w:p>
            <w:r>
              <w:t>tenderly</w:t>
            </w:r>
          </w:p>
        </w:tc>
        <w:tc>
          <w:tcPr>
            <w:tcW w:type="dxa" w:w="4320"/>
          </w:tcPr>
          <w:p>
            <w:r>
              <w:t>1 . with tenderness; in a tender manner</w:t>
              <w:br/>
            </w:r>
          </w:p>
        </w:tc>
      </w:tr>
      <w:tr>
        <w:tc>
          <w:tcPr>
            <w:tcW w:type="dxa" w:w="4320"/>
          </w:tcPr>
          <w:p>
            <w:r>
              <w:t>nudged</w:t>
            </w:r>
          </w:p>
        </w:tc>
        <w:tc>
          <w:tcPr>
            <w:tcW w:type="dxa" w:w="4320"/>
          </w:tcPr>
          <w:p>
            <w:r>
              <w:t>1 . to push against gently</w:t>
              <w:br/>
              <w:t>2 . push into action by pestering or annoying gently</w:t>
              <w:br/>
            </w:r>
          </w:p>
        </w:tc>
      </w:tr>
      <w:tr>
        <w:tc>
          <w:tcPr>
            <w:tcW w:type="dxa" w:w="4320"/>
          </w:tcPr>
          <w:p>
            <w:r>
              <w:t>ashes</w:t>
            </w:r>
          </w:p>
        </w:tc>
        <w:tc>
          <w:tcPr>
            <w:tcW w:type="dxa" w:w="4320"/>
          </w:tcPr>
          <w:p>
            <w:r>
              <w:t>1 . the residue that remains when something is burned</w:t>
              <w:br/>
              <w:t>2 . any of various deciduous pinnate-leaved ornamental or timber trees of the genus Fraxinus</w:t>
              <w:br/>
              <w:t>3 . strong elastic wood of any of various ash trees; used for furniture and tool handles and sporting goods such as baseball bats</w:t>
              <w:br/>
              <w:t>4 . convert into ashes</w:t>
              <w:br/>
            </w:r>
          </w:p>
        </w:tc>
      </w:tr>
      <w:tr>
        <w:tc>
          <w:tcPr>
            <w:tcW w:type="dxa" w:w="4320"/>
          </w:tcPr>
          <w:p>
            <w:r>
              <w:t>spun</w:t>
            </w:r>
          </w:p>
        </w:tc>
        <w:tc>
          <w:tcPr>
            <w:tcW w:type="dxa" w:w="4320"/>
          </w:tcPr>
          <w:p>
            <w:r>
              <w:t>1 . revolve quickly and repeatedly around one's own axis</w:t>
              <w:br/>
              <w:t>2 . stream in jets, of liquids</w:t>
              <w:br/>
              <w:t>3 . cause to spin</w:t>
              <w:br/>
              <w:t>4 . make up a story</w:t>
              <w:br/>
              <w:t>5 . form a web by making a thread</w:t>
              <w:br/>
              <w:t>6 . work natural fibers into a thread</w:t>
              <w:br/>
              <w:t>7 . twist and turn so as to give an intended interpretation</w:t>
              <w:br/>
              <w:t>8 . prolong or extend</w:t>
              <w:br/>
            </w:r>
          </w:p>
        </w:tc>
      </w:tr>
      <w:tr>
        <w:tc>
          <w:tcPr>
            <w:tcW w:type="dxa" w:w="4320"/>
          </w:tcPr>
          <w:p>
            <w:r>
              <w:t>roll</w:t>
            </w:r>
          </w:p>
        </w:tc>
        <w:tc>
          <w:tcPr>
            <w:tcW w:type="dxa" w:w="4320"/>
          </w:tcPr>
          <w:p>
            <w:r>
              <w:t>1 . rotary motion of an object around its own axis</w:t>
              <w:br/>
              <w:t>2 . a list of names</w:t>
              <w:br/>
              <w:t>3 . a long heavy sea wave as it advances towards the shore</w:t>
              <w:br/>
              <w:t>4 . photographic film rolled up inside a container to protect it from light</w:t>
              <w:br/>
              <w:t>5 . a round shape formed by a series of concentric circles (as formed by leaves or flower petals)</w:t>
              <w:br/>
              <w:t>6 . a roll of currency notes (often taken as the resources of a person or business etc.)</w:t>
              <w:br/>
              <w:t>7 . small rounded bread either plain or sweet</w:t>
              <w:br/>
              <w:t>8 . a deep prolonged sound (as of thunder or large bells)</w:t>
              <w:br/>
              <w:t>9 . the sound of a drum (especially a snare drum) beaten rapidly and continuously</w:t>
              <w:br/>
              <w:t>10 . a document that can be rolled up (as for storage)</w:t>
              <w:br/>
              <w:t>11 . anything rolled up in cylindrical form</w:t>
              <w:br/>
              <w:t>12 . the act of throwing dice</w:t>
              <w:br/>
              <w:t>13 . walking with a swaying gait</w:t>
              <w:br/>
              <w:t>14 . a flight maneuver; aircraft rotates about its longitudinal axis without changing direction or losing altitude</w:t>
              <w:br/>
              <w:t>15 . the act of rolling something (as the ball in bowling)</w:t>
              <w:br/>
              <w:t>16 . move by turning over or rotating</w:t>
              <w:br/>
              <w:t>17 . move along on or as if on wheels or a wheeled vehicle</w:t>
              <w:br/>
              <w:t>18 . occur in soft rounded shapes</w:t>
              <w:br/>
              <w:t>19 . flatten or spread with a roller</w:t>
              <w:br/>
              <w:t>20 . emit, produce, or utter with a deep prolonged reverberating sound</w:t>
              <w:br/>
              <w:t>21 . arrange or or coil around</w:t>
              <w:br/>
              <w:t>22 . begin operating or running</w:t>
              <w:br/>
              <w:t>23 . shape by rolling</w:t>
              <w:br/>
              <w:t>24 . execute a roll, in tumbling</w:t>
              <w:br/>
              <w:t>25 . sell something to or obtain something from by energetic and especially underhanded activity</w:t>
              <w:br/>
              <w:t>26 . move in a wavy pattern or with a rising and falling motion</w:t>
              <w:br/>
              <w:t>27 . move about aimlessly or without any destination, often in search of food or employment</w:t>
              <w:br/>
              <w:t>28 . move, rock, or sway from side to side</w:t>
              <w:br/>
              <w:t>29 . cause to move by turning over or in a circular manner of as if on an axis</w:t>
              <w:br/>
              <w:t>30 . pronounce with a roll, of the phoneme /r/</w:t>
              <w:br/>
              <w:t>31 . boil vigorously</w:t>
              <w:br/>
              <w:t>32 . take the shape of a roll or cylinder</w:t>
              <w:br/>
              <w:t>33 . show certain properties when being rolled</w:t>
              <w:br/>
            </w:r>
          </w:p>
        </w:tc>
      </w:tr>
      <w:tr>
        <w:tc>
          <w:tcPr>
            <w:tcW w:type="dxa" w:w="4320"/>
          </w:tcPr>
          <w:p>
            <w:r>
              <w:t>itch</w:t>
            </w:r>
          </w:p>
        </w:tc>
        <w:tc>
          <w:tcPr>
            <w:tcW w:type="dxa" w:w="4320"/>
          </w:tcPr>
          <w:p>
            <w:r>
              <w:t>1 . a contagious skin infection caused by the itch mite; characterized by persistent itching and skin irritation</w:t>
              <w:br/>
              <w:t>2 . a strong restless desire</w:t>
              <w:br/>
              <w:t>3 . an irritating cutaneous sensation that produces a desire to scratch</w:t>
              <w:br/>
              <w:t>4 . scrape or rub as if to relieve itching</w:t>
              <w:br/>
              <w:t>5 . have or perceive an itch</w:t>
              <w:br/>
              <w:t>6 . cause to perceive an itch</w:t>
              <w:br/>
              <w:t>7 . have a strong desire or urge to do something</w:t>
              <w:br/>
            </w:r>
          </w:p>
        </w:tc>
      </w:tr>
      <w:tr>
        <w:tc>
          <w:tcPr>
            <w:tcW w:type="dxa" w:w="4320"/>
          </w:tcPr>
          <w:p>
            <w:r>
              <w:t>halfway</w:t>
            </w:r>
          </w:p>
        </w:tc>
        <w:tc>
          <w:tcPr>
            <w:tcW w:type="dxa" w:w="4320"/>
          </w:tcPr>
          <w:p>
            <w:r>
              <w:t>1 . equally distant from the extremes</w:t>
              <w:br/>
              <w:t>2 . at a point midway between two extremes</w:t>
              <w:br/>
              <w:t>3 . including only half or a portion</w:t>
              <w:br/>
              <w:t>4 . at half the distance; at the middle</w:t>
              <w:br/>
            </w:r>
          </w:p>
        </w:tc>
      </w:tr>
      <w:tr>
        <w:tc>
          <w:tcPr>
            <w:tcW w:type="dxa" w:w="4320"/>
          </w:tcPr>
          <w:p>
            <w:r>
              <w:t>following</w:t>
            </w:r>
          </w:p>
        </w:tc>
        <w:tc>
          <w:tcPr>
            <w:tcW w:type="dxa" w:w="4320"/>
          </w:tcPr>
          <w:p>
            <w:r>
              <w:t>1 . a group of followers or enthusiasts</w:t>
              <w:br/>
              <w:t>2 . the act of pursuing in an effort to overtake or capture</w:t>
              <w:br/>
              <w:t>3 . to travel behind, go after, come after</w:t>
              <w:br/>
              <w:t>4 . be later in time</w:t>
              <w:br/>
              <w:t>5 . come as a logical consequence; follow logically</w:t>
              <w:br/>
              <w:t>6 . travel along a certain course</w:t>
              <w:br/>
              <w:t>7 . act in accordance with someone's rules, commands, or wishes</w:t>
              <w:br/>
              <w:t>8 . come after in time, as a result</w:t>
              <w:br/>
              <w:t>9 . behave in accordance or in agreement with</w:t>
              <w:br/>
              <w:t>10 . be next</w:t>
              <w:br/>
              <w:t>11 . choose and follow; as of theories, ideas, policies, strategies or plans</w:t>
              <w:br/>
              <w:t>12 . to bring something about at a later time than</w:t>
              <w:br/>
              <w:t>13 . imitate in behavior; take as a model</w:t>
              <w:br/>
              <w:t>14 . follow, discover, or ascertain the course of development of something</w:t>
              <w:br/>
              <w:t>15 . follow with the eyes or the mind</w:t>
              <w:br/>
              <w:t>16 . be the successor (of)</w:t>
              <w:br/>
              <w:t>17 . perform an accompaniment to</w:t>
              <w:br/>
              <w:t>18 . keep informed</w:t>
              <w:br/>
              <w:t>19 . to be the product or result</w:t>
              <w:br/>
              <w:t>20 . accept and follow the leadership or command or guidance of</w:t>
              <w:br/>
              <w:t>21 . adhere to or practice</w:t>
              <w:br/>
              <w:t>22 . work in a specific place, with a specific subject, or in a specific function</w:t>
              <w:br/>
              <w:t>23 . keep under surveillance</w:t>
              <w:br/>
              <w:t>24 . follow in or as if in pursuit</w:t>
              <w:br/>
              <w:t>25 . grasp the meaning</w:t>
              <w:br/>
              <w:t>26 . keep to</w:t>
              <w:br/>
              <w:t>27 . about to be mentioned or specified</w:t>
              <w:br/>
              <w:t>28 . immediately following in time or order</w:t>
              <w:br/>
              <w:t>29 . going or proceeding or coming after in the same direction</w:t>
              <w:br/>
              <w:t>30 . in the desired direction</w:t>
              <w:br/>
            </w:r>
          </w:p>
        </w:tc>
      </w:tr>
      <w:tr>
        <w:tc>
          <w:tcPr>
            <w:tcW w:type="dxa" w:w="4320"/>
          </w:tcPr>
          <w:p>
            <w:r>
              <w:t>clawed</w:t>
            </w:r>
          </w:p>
        </w:tc>
        <w:tc>
          <w:tcPr>
            <w:tcW w:type="dxa" w:w="4320"/>
          </w:tcPr>
          <w:p>
            <w:r>
              <w:t>1 . move as if by clawing, seizing, or digging</w:t>
              <w:br/>
              <w:t>2 . clutch as if in panic</w:t>
              <w:br/>
              <w:t>3 . scratch, scrape, pull, or dig with claws or nails</w:t>
              <w:br/>
              <w:t>4 . attack as if with claws</w:t>
              <w:br/>
              <w:t>5 . having or resembling a claw or claws; often used as a combining form</w:t>
              <w:br/>
              <w:t>6 . (of predatory animals) armed with claws or talons</w:t>
              <w:br/>
            </w:r>
          </w:p>
        </w:tc>
      </w:tr>
      <w:tr>
        <w:tc>
          <w:tcPr>
            <w:tcW w:type="dxa" w:w="4320"/>
          </w:tcPr>
          <w:p>
            <w:r>
              <w:t>peering</w:t>
            </w:r>
          </w:p>
        </w:tc>
        <w:tc>
          <w:tcPr>
            <w:tcW w:type="dxa" w:w="4320"/>
          </w:tcPr>
          <w:p>
            <w:r>
              <w:t>1 . look searchingly</w:t>
              <w:br/>
            </w:r>
          </w:p>
        </w:tc>
      </w:tr>
      <w:tr>
        <w:tc>
          <w:tcPr>
            <w:tcW w:type="dxa" w:w="4320"/>
          </w:tcPr>
          <w:p>
            <w:r>
              <w:t>hitch</w:t>
            </w:r>
          </w:p>
        </w:tc>
        <w:tc>
          <w:tcPr>
            <w:tcW w:type="dxa" w:w="4320"/>
          </w:tcPr>
          <w:p>
            <w:r>
              <w:t>1 . a period of time spent in military service</w:t>
              <w:br/>
              <w:t>2 . the state of inactivity following an interruption</w:t>
              <w:br/>
              <w:t>3 . an unforeseen obstacle</w:t>
              <w:br/>
              <w:t>4 . a connection between a vehicle and the load that it pulls</w:t>
              <w:br/>
              <w:t>5 . a knot that can be undone by pulling against the strain that holds it; a temporary knot</w:t>
              <w:br/>
              <w:t>6 . any obstruction that impedes or is burdensome</w:t>
              <w:br/>
              <w:t>7 . the uneven manner of walking that results from an injured leg</w:t>
              <w:br/>
              <w:t>8 . to hook or entangle</w:t>
              <w:br/>
              <w:t>9 . walk impeded by some physical limitation or injury</w:t>
              <w:br/>
              <w:t>10 . jump vertically, with legs stiff and back arched</w:t>
              <w:br/>
              <w:t>11 . travel by getting free rides from motorists</w:t>
              <w:br/>
              <w:t>12 . connect to a vehicle:</w:t>
              <w:br/>
            </w:r>
          </w:p>
        </w:tc>
      </w:tr>
      <w:tr>
        <w:tc>
          <w:tcPr>
            <w:tcW w:type="dxa" w:w="4320"/>
          </w:tcPr>
          <w:p>
            <w:r>
              <w:t>glinted</w:t>
            </w:r>
          </w:p>
        </w:tc>
        <w:tc>
          <w:tcPr>
            <w:tcW w:type="dxa" w:w="4320"/>
          </w:tcPr>
          <w:p>
            <w:r>
              <w:t>1 . be shiny, as if wet</w:t>
              <w:br/>
              <w:t>2 . throw a glance at; take a brief look at</w:t>
              <w:br/>
            </w:r>
          </w:p>
        </w:tc>
      </w:tr>
      <w:tr>
        <w:tc>
          <w:tcPr>
            <w:tcW w:type="dxa" w:w="4320"/>
          </w:tcPr>
          <w:p>
            <w:r>
              <w:t>sponged</w:t>
            </w:r>
          </w:p>
        </w:tc>
        <w:tc>
          <w:tcPr>
            <w:tcW w:type="dxa" w:w="4320"/>
          </w:tcPr>
          <w:p>
            <w:r>
              <w:t>1 . wipe with a sponge, so as to clean or moisten</w:t>
              <w:br/>
              <w:t>2 . ask for and get free; be a parasite</w:t>
              <w:br/>
              <w:t>3 . erase with a sponge; as of words on a blackboard</w:t>
              <w:br/>
              <w:t>4 . soak up with a sponge</w:t>
              <w:br/>
              <w:t>5 . gather sponges, in the ocean</w:t>
              <w:br/>
            </w:r>
          </w:p>
        </w:tc>
      </w:tr>
      <w:tr>
        <w:tc>
          <w:tcPr>
            <w:tcW w:type="dxa" w:w="4320"/>
          </w:tcPr>
          <w:p>
            <w:r>
              <w:t>spat</w:t>
            </w:r>
          </w:p>
        </w:tc>
        <w:tc>
          <w:tcPr>
            <w:tcW w:type="dxa" w:w="4320"/>
          </w:tcPr>
          <w:p>
            <w:r>
              <w:t>1 . a quarrel about petty points</w:t>
              <w:br/>
              <w:t>2 . a cloth covering (a legging) that covers the instep and ankles</w:t>
              <w:br/>
              <w:t>3 . a young oyster or other bivalve</w:t>
              <w:br/>
              <w:t>4 . come down like raindrops</w:t>
              <w:br/>
              <w:t>5 . become permanently attached</w:t>
              <w:br/>
              <w:t>6 . strike with a sound like that of falling rain</w:t>
              <w:br/>
              <w:t>7 . clap one's hands or shout after performances to indicate approval</w:t>
              <w:br/>
              <w:t>8 . engage in a brief and petty quarrel</w:t>
              <w:br/>
              <w:t>9 . spawn</w:t>
              <w:br/>
              <w:t>10 . clap one's hands together</w:t>
              <w:br/>
              <w:t>11 . expel or eject (saliva or phlegm or sputum) from the mouth</w:t>
              <w:br/>
              <w:t>12 . utter with anger or contempt</w:t>
              <w:br/>
              <w:t>13 . rain gently</w:t>
              <w:br/>
              <w:t>14 . drive a skewer through</w:t>
              <w:br/>
            </w:r>
          </w:p>
        </w:tc>
      </w:tr>
      <w:tr>
        <w:tc>
          <w:tcPr>
            <w:tcW w:type="dxa" w:w="4320"/>
          </w:tcPr>
          <w:p>
            <w:r>
              <w:t>thickly</w:t>
            </w:r>
          </w:p>
        </w:tc>
        <w:tc>
          <w:tcPr>
            <w:tcW w:type="dxa" w:w="4320"/>
          </w:tcPr>
          <w:p>
            <w:r>
              <w:t>1 . spoken with poor articulation as if with a thick tongue</w:t>
              <w:br/>
              <w:t>2 . in a concentrated manner</w:t>
              <w:br/>
              <w:t>3 . with a thick consistency</w:t>
              <w:br/>
              <w:t>4 . with thickness; in a thick manner</w:t>
              <w:br/>
              <w:t>5 . in quick succession</w:t>
              <w:br/>
            </w:r>
          </w:p>
        </w:tc>
      </w:tr>
      <w:tr>
        <w:tc>
          <w:tcPr>
            <w:tcW w:type="dxa" w:w="4320"/>
          </w:tcPr>
          <w:p>
            <w:r>
              <w:t>bandage</w:t>
            </w:r>
          </w:p>
        </w:tc>
        <w:tc>
          <w:tcPr>
            <w:tcW w:type="dxa" w:w="4320"/>
          </w:tcPr>
          <w:p>
            <w:r>
              <w:t>1 . a piece of soft material that covers and protects an injured part of the body</w:t>
              <w:br/>
              <w:t>2 . wrap around with something so as to cover or enclose</w:t>
              <w:br/>
              <w:t>3 . dress by covering or binding</w:t>
              <w:br/>
            </w:r>
          </w:p>
        </w:tc>
      </w:tr>
      <w:tr>
        <w:tc>
          <w:tcPr>
            <w:tcW w:type="dxa" w:w="4320"/>
          </w:tcPr>
          <w:p>
            <w:r>
              <w:t>spoil</w:t>
            </w:r>
          </w:p>
        </w:tc>
        <w:tc>
          <w:tcPr>
            <w:tcW w:type="dxa" w:w="4320"/>
          </w:tcPr>
          <w:p>
            <w:r>
              <w:t>1 . (usually plural) valuables taken by violence (especially in war)</w:t>
              <w:br/>
              <w:t>2 . the act of spoiling something by causing damage to it</w:t>
              <w:br/>
              <w:t>3 . the act of stripping and taking by force</w:t>
              <w:br/>
              <w:t>4 . make a mess of, destroy or ruin</w:t>
              <w:br/>
              <w:t>5 . become unfit for consumption or use</w:t>
              <w:br/>
              <w:t>6 . alter from the original</w:t>
              <w:br/>
              <w:t>7 . treat with excessive indulgence</w:t>
              <w:br/>
              <w:t>8 . hinder or prevent (the efforts, plans, or desires) of</w:t>
              <w:br/>
              <w:t>9 . have a strong desire or urge to do something</w:t>
              <w:br/>
              <w:t>10 . destroy and strip of its possession</w:t>
              <w:br/>
              <w:t>11 . make imperfect</w:t>
              <w:br/>
            </w:r>
          </w:p>
        </w:tc>
      </w:tr>
      <w:tr>
        <w:tc>
          <w:tcPr>
            <w:tcW w:type="dxa" w:w="4320"/>
          </w:tcPr>
          <w:p>
            <w:r>
              <w:t>rolling</w:t>
            </w:r>
          </w:p>
        </w:tc>
        <w:tc>
          <w:tcPr>
            <w:tcW w:type="dxa" w:w="4320"/>
          </w:tcPr>
          <w:p>
            <w:r>
              <w:t>1 . a deep prolonged sound (as of thunder or large bells)</w:t>
              <w:br/>
              <w:t>2 . the act of robbing a helpless person</w:t>
              <w:br/>
              <w:t>3 . propelling something on wheels</w:t>
              <w:br/>
              <w:t>4 . move by turning over or rotating</w:t>
              <w:br/>
              <w:t>5 . move along on or as if on wheels or a wheeled vehicle</w:t>
              <w:br/>
              <w:t>6 . occur in soft rounded shapes</w:t>
              <w:br/>
              <w:t>7 . flatten or spread with a roller</w:t>
              <w:br/>
              <w:t>8 . emit, produce, or utter with a deep prolonged reverberating sound</w:t>
              <w:br/>
              <w:t>9 . arrange or or coil around</w:t>
              <w:br/>
              <w:t>10 . begin operating or running</w:t>
              <w:br/>
              <w:t>11 . shape by rolling</w:t>
              <w:br/>
              <w:t>12 . execute a roll, in tumbling</w:t>
              <w:br/>
              <w:t>13 . sell something to or obtain something from by energetic and especially underhanded activity</w:t>
              <w:br/>
              <w:t>14 . move in a wavy pattern or with a rising and falling motion</w:t>
              <w:br/>
              <w:t>15 . move about aimlessly or without any destination, often in search of food or employment</w:t>
              <w:br/>
              <w:t>16 . move, rock, or sway from side to side</w:t>
              <w:br/>
              <w:t>17 . cause to move by turning over or in a circular manner of as if on an axis</w:t>
              <w:br/>
              <w:t>18 . pronounce with a roll, of the phoneme /r/</w:t>
              <w:br/>
              <w:t>19 . boil vigorously</w:t>
              <w:br/>
              <w:t>20 . take the shape of a roll or cylinder</w:t>
              <w:br/>
              <w:t>21 . show certain properties when being rolled</w:t>
              <w:br/>
              <w:t>22 . uttered with a trill</w:t>
              <w:br/>
            </w:r>
          </w:p>
        </w:tc>
      </w:tr>
      <w:tr>
        <w:tc>
          <w:tcPr>
            <w:tcW w:type="dxa" w:w="4320"/>
          </w:tcPr>
          <w:p>
            <w:r>
              <w:t>exciting</w:t>
            </w:r>
          </w:p>
        </w:tc>
        <w:tc>
          <w:tcPr>
            <w:tcW w:type="dxa" w:w="4320"/>
          </w:tcPr>
          <w:p>
            <w:r>
              <w:t>1 . arouse or elicit a feeling</w:t>
              <w:br/>
              <w:t>2 . act as a stimulant</w:t>
              <w:br/>
              <w:t>3 . stir feelings in</w:t>
              <w:br/>
              <w:t>4 . cause to be agitated, excited, or roused</w:t>
              <w:br/>
              <w:t>5 . stimulate sexually</w:t>
              <w:br/>
              <w:t>6 . stir the feelings, emotions, or peace of</w:t>
              <w:br/>
              <w:t>7 . raise to a higher energy level</w:t>
              <w:br/>
              <w:t>8 . produce a magnetic field in</w:t>
              <w:br/>
              <w:t>9 . creating or arousing excitement</w:t>
              <w:br/>
              <w:t>10 . stimulating interest and discussion</w:t>
              <w:br/>
            </w:r>
          </w:p>
        </w:tc>
      </w:tr>
      <w:tr>
        <w:tc>
          <w:tcPr>
            <w:tcW w:type="dxa" w:w="4320"/>
          </w:tcPr>
          <w:p>
            <w:r>
              <w:t>someplace</w:t>
            </w:r>
          </w:p>
        </w:tc>
        <w:tc>
          <w:tcPr>
            <w:tcW w:type="dxa" w:w="4320"/>
          </w:tcPr>
          <w:p>
            <w:r>
              <w:t>1 . in or at or to some place; ; (`someplace' is used informally for `somewhere')</w:t>
              <w:br/>
            </w:r>
          </w:p>
        </w:tc>
      </w:tr>
      <w:tr>
        <w:tc>
          <w:tcPr>
            <w:tcW w:type="dxa" w:w="4320"/>
          </w:tcPr>
          <w:p>
            <w:r>
              <w:t>property</w:t>
            </w:r>
          </w:p>
        </w:tc>
        <w:tc>
          <w:tcPr>
            <w:tcW w:type="dxa" w:w="4320"/>
          </w:tcPr>
          <w:p>
            <w:r>
              <w:t>1 . something owned; any tangible or intangible possession that is owned by someone</w:t>
              <w:br/>
              <w:t>2 . a basic or essential attribute shared by all members of a class</w:t>
              <w:br/>
              <w:t>3 . any area set aside for a particular purpose</w:t>
              <w:br/>
              <w:t>4 . a construct whereby objects or individuals can be distinguished</w:t>
              <w:br/>
              <w:t>5 . any movable articles or objects used on the set of a play or movie</w:t>
              <w:br/>
            </w:r>
          </w:p>
        </w:tc>
      </w:tr>
      <w:tr>
        <w:tc>
          <w:tcPr>
            <w:tcW w:type="dxa" w:w="4320"/>
          </w:tcPr>
          <w:p>
            <w:r>
              <w:t>bleak</w:t>
            </w:r>
          </w:p>
        </w:tc>
        <w:tc>
          <w:tcPr>
            <w:tcW w:type="dxa" w:w="4320"/>
          </w:tcPr>
          <w:p>
            <w:r>
              <w:t>1 . offering little or no hope; ; ; - J.M.Synge</w:t>
              <w:br/>
              <w:t>2 . providing no shelter or sustenance</w:t>
              <w:br/>
              <w:t>3 . unpleasantly cold and damp</w:t>
              <w:br/>
            </w:r>
          </w:p>
        </w:tc>
      </w:tr>
      <w:tr>
        <w:tc>
          <w:tcPr>
            <w:tcW w:type="dxa" w:w="4320"/>
          </w:tcPr>
          <w:p>
            <w:r>
              <w:t>boundary</w:t>
            </w:r>
          </w:p>
        </w:tc>
        <w:tc>
          <w:tcPr>
            <w:tcW w:type="dxa" w:w="4320"/>
          </w:tcPr>
          <w:p>
            <w:r>
              <w:t>1 . the line or plane indicating the limit or extent of something</w:t>
              <w:br/>
              <w:t>2 . a line determining the limits of an area</w:t>
              <w:br/>
              <w:t>3 . the greatest possible degree of something</w:t>
              <w:br/>
            </w:r>
          </w:p>
        </w:tc>
      </w:tr>
      <w:tr>
        <w:tc>
          <w:tcPr>
            <w:tcW w:type="dxa" w:w="4320"/>
          </w:tcPr>
          <w:p>
            <w:r>
              <w:t>changing</w:t>
            </w:r>
          </w:p>
        </w:tc>
        <w:tc>
          <w:tcPr>
            <w:tcW w:type="dxa" w:w="4320"/>
          </w:tcPr>
          <w:p>
            <w:r>
              <w:t>1 . cause to change; make different; cause a transformation</w:t>
              <w:br/>
              <w:t>2 . undergo a change; become different in essence; losing one's or its original nature</w:t>
              <w:br/>
              <w:t>3 . become different in some particular way, without permanently losing one's or its former characteristics or essence</w:t>
              <w:br/>
              <w:t>4 . lay aside, abandon, or leave for another</w:t>
              <w:br/>
              <w:t>5 . change clothes; put on different clothes</w:t>
              <w:br/>
              <w:t>6 . exchange or replace with another, usually of the same kind or category</w:t>
              <w:br/>
              <w:t>7 . give to, and receive from, one another</w:t>
              <w:br/>
              <w:t>8 . change from one vehicle or transportation line to another</w:t>
              <w:br/>
              <w:t>9 . become deeper in tone</w:t>
              <w:br/>
              <w:t>10 . remove or replace the coverings of</w:t>
              <w:br/>
              <w:t>11 . marked by continuous change or effective action</w:t>
              <w:br/>
            </w:r>
          </w:p>
        </w:tc>
      </w:tr>
      <w:tr>
        <w:tc>
          <w:tcPr>
            <w:tcW w:type="dxa" w:w="4320"/>
          </w:tcPr>
          <w:p>
            <w:r>
              <w:t>buttons</w:t>
            </w:r>
          </w:p>
        </w:tc>
        <w:tc>
          <w:tcPr>
            <w:tcW w:type="dxa" w:w="4320"/>
          </w:tcPr>
          <w:p>
            <w:r>
              <w:t>1 . a round fastener sewn to shirts and coats etc to fit through buttonholes</w:t>
              <w:br/>
              <w:t>2 . an electrical switch operated by pressing</w:t>
              <w:br/>
              <w:t>3 . any of various plant parts that resemble buttons</w:t>
              <w:br/>
              <w:t>4 . a round flat badge displaying information and suitable for pinning onto a garment</w:t>
              <w:br/>
              <w:t>5 . a female sexual organ homologous to the penis</w:t>
              <w:br/>
              <w:t>6 . a device that when pressed will release part of a mechanism</w:t>
              <w:br/>
              <w:t>7 . any artifact that resembles a button</w:t>
              <w:br/>
              <w:t>8 . provide with buttons</w:t>
              <w:br/>
              <w:t>9 . fasten with buttons</w:t>
              <w:br/>
            </w:r>
          </w:p>
        </w:tc>
      </w:tr>
      <w:tr>
        <w:tc>
          <w:tcPr>
            <w:tcW w:type="dxa" w:w="4320"/>
          </w:tcPr>
          <w:p>
            <w:r>
              <w:t>oats</w:t>
            </w:r>
          </w:p>
        </w:tc>
        <w:tc>
          <w:tcPr>
            <w:tcW w:type="dxa" w:w="4320"/>
          </w:tcPr>
          <w:p>
            <w:r>
              <w:t>1 . annual grass of Europe and North Africa; grains used as food and fodder (referred to primarily in the plural: `oats')</w:t>
              <w:br/>
              <w:t>2 . seed of the annual grass Avena sativa (spoken of primarily in the plural as `oats')</w:t>
              <w:br/>
            </w:r>
          </w:p>
        </w:tc>
      </w:tr>
      <w:tr>
        <w:tc>
          <w:tcPr>
            <w:tcW w:type="dxa" w:w="4320"/>
          </w:tcPr>
          <w:p>
            <w:r>
              <w:t>arguments</w:t>
            </w:r>
          </w:p>
        </w:tc>
        <w:tc>
          <w:tcPr>
            <w:tcW w:type="dxa" w:w="4320"/>
          </w:tcPr>
          <w:p>
            <w:r>
              <w:t>1 . a fact or assertion offered as evidence that something is true</w:t>
              <w:br/>
              <w:t>2 . a contentious speech act; a dispute where there is strong disagreement</w:t>
              <w:br/>
              <w:t>3 . a discussion in which reasons are advanced for and against some proposition or proposal</w:t>
              <w:br/>
              <w:t>4 . a summary of the subject or plot of a literary work or play or movie</w:t>
              <w:br/>
              <w:t>5 . (computer science) a reference or value that is passed to a function, procedure, subroutine, command, or program</w:t>
              <w:br/>
              <w:t>6 . a variable in a logical or mathematical expression whose value determines the dependent variable; if f(x)=y, x is the independent variable</w:t>
              <w:br/>
              <w:t>7 . a course of reasoning aimed at demonstrating a truth or falsehood; the methodical process of logical reasoning</w:t>
              <w:br/>
            </w:r>
          </w:p>
        </w:tc>
      </w:tr>
      <w:tr>
        <w:tc>
          <w:tcPr>
            <w:tcW w:type="dxa" w:w="4320"/>
          </w:tcPr>
          <w:p>
            <w:r>
              <w:t>slave</w:t>
            </w:r>
          </w:p>
        </w:tc>
        <w:tc>
          <w:tcPr>
            <w:tcW w:type="dxa" w:w="4320"/>
          </w:tcPr>
          <w:p>
            <w:r>
              <w:t>1 . a person who is owned by someone</w:t>
              <w:br/>
              <w:t>2 . someone who works as hard as a slave</w:t>
              <w:br/>
              <w:t>3 . someone entirely dominated by some influence or person</w:t>
              <w:br/>
              <w:t>4 . work very hard, like a slave</w:t>
              <w:br/>
            </w:r>
          </w:p>
        </w:tc>
      </w:tr>
      <w:tr>
        <w:tc>
          <w:tcPr>
            <w:tcW w:type="dxa" w:w="4320"/>
          </w:tcPr>
          <w:p>
            <w:r>
              <w:t>lid</w:t>
            </w:r>
          </w:p>
        </w:tc>
        <w:tc>
          <w:tcPr>
            <w:tcW w:type="dxa" w:w="4320"/>
          </w:tcPr>
          <w:p>
            <w:r>
              <w:t>1 . either of two folds of skin that can be moved to cover or open the eye</w:t>
              <w:br/>
              <w:t>2 . a movable top or cover (hinged or separate) for closing the opening at the top of a box, chest, jar, pan, etc.</w:t>
              <w:br/>
              <w:t>3 . headdress that protects the head from bad weather; has shaped crown and usually a brim</w:t>
              <w:br/>
            </w:r>
          </w:p>
        </w:tc>
      </w:tr>
      <w:tr>
        <w:tc>
          <w:tcPr>
            <w:tcW w:type="dxa" w:w="4320"/>
          </w:tcPr>
          <w:p>
            <w:r>
              <w:t>dynamite</w:t>
            </w:r>
          </w:p>
        </w:tc>
        <w:tc>
          <w:tcPr>
            <w:tcW w:type="dxa" w:w="4320"/>
          </w:tcPr>
          <w:p>
            <w:r>
              <w:t>1 . an explosive containing nitrate sensitized with nitroglycerin absorbed on wood pulp</w:t>
              <w:br/>
              <w:t>2 . blow up with dynamite</w:t>
              <w:br/>
            </w:r>
          </w:p>
        </w:tc>
      </w:tr>
      <w:tr>
        <w:tc>
          <w:tcPr>
            <w:tcW w:type="dxa" w:w="4320"/>
          </w:tcPr>
          <w:p>
            <w:r>
              <w:t>sets</w:t>
            </w:r>
          </w:p>
        </w:tc>
        <w:tc>
          <w:tcPr>
            <w:tcW w:type="dxa" w:w="4320"/>
          </w:tcPr>
          <w:p>
            <w:r>
              <w:t>1 . a group of things of the same kind that belong together and are so used</w:t>
              <w:br/>
              <w:t>2 . (mathematics) an abstract collection of numbers or symbols</w:t>
              <w:br/>
              <w:t>3 . several exercises intended to be done in series</w:t>
              <w:br/>
              <w:t>4 . representation consisting of the scenery and other properties used to identify the location of a dramatic production</w:t>
              <w:br/>
              <w:t>5 . an unofficial association of people or groups</w:t>
              <w:br/>
              <w:t>6 . a relatively permanent inclination to react in a particular way</w:t>
              <w:br/>
              <w:t>7 . the act of putting something in position</w:t>
              <w:br/>
              <w:t>8 . a unit of play in tennis or squash</w:t>
              <w:br/>
              <w:t>9 . the process of becoming hard or solid by cooling or drying or crystallization</w:t>
              <w:br/>
              <w:t>10 . evil Egyptian god with the head of a beast that has high square ears and a long snout; brother and murderer of Osiris</w:t>
              <w:br/>
              <w:t>11 . the descent of a heavenly body below the horizon</w:t>
              <w:br/>
              <w:t>12 . (psychology) being temporarily ready to respond in a particular way</w:t>
              <w:br/>
              <w:t>13 . any electronic equipment that receives or transmits radio or tv signals</w:t>
              <w:br/>
              <w:t>14 . put into a certain place or abstract location</w:t>
              <w:br/>
              <w:t>15 . fix conclusively or authoritatively</w:t>
              <w:br/>
              <w:t>16 . decide upon or fix definitely</w:t>
              <w:br/>
              <w:t>17 . establish as the highest level or best performance</w:t>
              <w:br/>
              <w:t>18 . put into a certain state; cause to be in a certain state</w:t>
              <w:br/>
              <w:t>19 . fix in a border</w:t>
              <w:br/>
              <w:t>20 . make ready or suitable or equip in advance for a particular purpose or for some use, event, etc</w:t>
              <w:br/>
              <w:t>21 . set to a certain position or cause to operate correctly</w:t>
              <w:br/>
              <w:t>22 . locate</w:t>
              <w:br/>
              <w:t>23 . disappear beyond the horizon</w:t>
              <w:br/>
              <w:t>24 . adapt for performance in a different way</w:t>
              <w:br/>
              <w:t>25 . put or set (seeds, seedlings, or plants) into the ground</w:t>
              <w:br/>
              <w:t>26 . apply or start</w:t>
              <w:br/>
              <w:t>27 . become gelatinous</w:t>
              <w:br/>
              <w:t>28 . set in type</w:t>
              <w:br/>
              <w:t>29 . put into a position that will restore a normal state</w:t>
              <w:br/>
              <w:t>30 . insert (a nail or screw below the surface, as into a countersink)</w:t>
              <w:br/>
              <w:t>31 . give a fine, sharp edge to a knife or razor</w:t>
              <w:br/>
              <w:t>32 . urge to attack someone</w:t>
              <w:br/>
              <w:t>33 . estimate</w:t>
              <w:br/>
              <w:t>34 . equip with sails or masts</w:t>
              <w:br/>
              <w:t>35 . get ready for a particular purpose or event</w:t>
              <w:br/>
              <w:t>36 . alter or regulate so as to achieve accuracy or conform to a standard</w:t>
              <w:br/>
              <w:t>37 . bear fruit</w:t>
              <w:br/>
              <w:t>38 . arrange attractively</w:t>
              <w:br/>
            </w:r>
          </w:p>
        </w:tc>
      </w:tr>
      <w:tr>
        <w:tc>
          <w:tcPr>
            <w:tcW w:type="dxa" w:w="4320"/>
          </w:tcPr>
          <w:p>
            <w:r>
              <w:t>art</w:t>
            </w:r>
          </w:p>
        </w:tc>
        <w:tc>
          <w:tcPr>
            <w:tcW w:type="dxa" w:w="4320"/>
          </w:tcPr>
          <w:p>
            <w:r>
              <w:t>1 . the products of human creativity; works of art collectively</w:t>
              <w:br/>
              <w:t>2 . the creation of beautiful or significant things</w:t>
              <w:br/>
              <w:t>3 . a superior skill that you can learn by study and practice and observation</w:t>
              <w:br/>
              <w:t>4 . photographs or other visual representations in a printed publication</w:t>
              <w:br/>
            </w:r>
          </w:p>
        </w:tc>
      </w:tr>
      <w:tr>
        <w:tc>
          <w:tcPr>
            <w:tcW w:type="dxa" w:w="4320"/>
          </w:tcPr>
          <w:p>
            <w:r>
              <w:t>downstairs</w:t>
            </w:r>
          </w:p>
        </w:tc>
        <w:tc>
          <w:tcPr>
            <w:tcW w:type="dxa" w:w="4320"/>
          </w:tcPr>
          <w:p>
            <w:r>
              <w:t>1 . on or of lower floors of a building</w:t>
              <w:br/>
              <w:t>2 . on a floor below</w:t>
              <w:br/>
            </w:r>
          </w:p>
        </w:tc>
      </w:tr>
      <w:tr>
        <w:tc>
          <w:tcPr>
            <w:tcW w:type="dxa" w:w="4320"/>
          </w:tcPr>
          <w:p>
            <w:r>
              <w:t>deliberate</w:t>
            </w:r>
          </w:p>
        </w:tc>
        <w:tc>
          <w:tcPr>
            <w:tcW w:type="dxa" w:w="4320"/>
          </w:tcPr>
          <w:p>
            <w:r>
              <w:t>1 . think about carefully; weigh</w:t>
              <w:br/>
              <w:t>2 . discuss the pros and cons of an issue</w:t>
              <w:br/>
              <w:t>3 . carefully thought out in advance</w:t>
              <w:br/>
              <w:t>4 . unhurried and with care and dignity</w:t>
              <w:br/>
            </w:r>
          </w:p>
        </w:tc>
      </w:tr>
      <w:tr>
        <w:tc>
          <w:tcPr>
            <w:tcW w:type="dxa" w:w="4320"/>
          </w:tcPr>
          <w:p>
            <w:r>
              <w:t>bolted</w:t>
            </w:r>
          </w:p>
        </w:tc>
        <w:tc>
          <w:tcPr>
            <w:tcW w:type="dxa" w:w="4320"/>
          </w:tcPr>
          <w:p>
            <w:r>
              <w:t>1 . move or jump suddenly</w:t>
              <w:br/>
              <w:t>2 . secure or lock with a bolt</w:t>
              <w:br/>
              <w:t>3 . swallow hastily</w:t>
              <w:br/>
              <w:t>4 . run away; usually includes taking something or somebody along</w:t>
              <w:br/>
              <w:t>5 . leave suddenly and as if in a hurry</w:t>
              <w:br/>
              <w:t>6 . eat hastily without proper chewing</w:t>
              <w:br/>
              <w:t>7 . make or roll into bolts</w:t>
              <w:br/>
            </w:r>
          </w:p>
        </w:tc>
      </w:tr>
      <w:tr>
        <w:tc>
          <w:tcPr>
            <w:tcW w:type="dxa" w:w="4320"/>
          </w:tcPr>
          <w:p>
            <w:r>
              <w:t>crown</w:t>
            </w:r>
          </w:p>
        </w:tc>
        <w:tc>
          <w:tcPr>
            <w:tcW w:type="dxa" w:w="4320"/>
          </w:tcPr>
          <w:p>
            <w:r>
              <w:t>1 . the Crown (or the reigning monarch) as the symbol of the power and authority of a monarchy</w:t>
              <w:br/>
              <w:t>2 . the part of a tooth above the gum that is covered with enamel</w:t>
              <w:br/>
              <w:t>3 . a wreath or garland worn on the head to signify victory</w:t>
              <w:br/>
              <w:t>4 . an ornamental jeweled headdress signifying sovereignty</w:t>
              <w:br/>
              <w:t>5 . the part of a hat (the vertex) that covers the crown of the head</w:t>
              <w:br/>
              <w:t>6 . an English coin worth 5 shillings</w:t>
              <w:br/>
              <w:t>7 . the upper branches and leaves of a tree or other plant</w:t>
              <w:br/>
              <w:t>8 . the top or extreme point of something (usually a mountain or hill)</w:t>
              <w:br/>
              <w:t>9 . the award given to the champion</w:t>
              <w:br/>
              <w:t>10 . the top of the head</w:t>
              <w:br/>
              <w:t>11 . (dentistry) dental appliance consisting of an artificial crown for a broken or decayed tooth</w:t>
              <w:br/>
              <w:t>12 . the center of a cambered road</w:t>
              <w:br/>
              <w:t>13 . invest with regal power; enthrone</w:t>
              <w:br/>
              <w:t>14 . be the culminating event</w:t>
              <w:br/>
              <w:t>15 . form the topmost part of</w:t>
              <w:br/>
              <w:t>16 . put an enamel cover on</w:t>
              <w:br/>
            </w:r>
          </w:p>
        </w:tc>
      </w:tr>
      <w:tr>
        <w:tc>
          <w:tcPr>
            <w:tcW w:type="dxa" w:w="4320"/>
          </w:tcPr>
          <w:p>
            <w:r>
              <w:t>swiss</w:t>
            </w:r>
          </w:p>
        </w:tc>
        <w:tc>
          <w:tcPr>
            <w:tcW w:type="dxa" w:w="4320"/>
          </w:tcPr>
          <w:p>
            <w:r>
              <w:t>1 . the natives or inhabitants of Switzerland</w:t>
              <w:br/>
              <w:t>2 . of or relating to Switzerland or its people or culture</w:t>
              <w:br/>
            </w:r>
          </w:p>
        </w:tc>
      </w:tr>
      <w:tr>
        <w:tc>
          <w:tcPr>
            <w:tcW w:type="dxa" w:w="4320"/>
          </w:tcPr>
          <w:p>
            <w:r>
              <w:t>pole</w:t>
            </w:r>
          </w:p>
        </w:tc>
        <w:tc>
          <w:tcPr>
            <w:tcW w:type="dxa" w:w="4320"/>
          </w:tcPr>
          <w:p>
            <w:r>
              <w:t>1 . a long (usually round) rod of wood or metal or plastic</w:t>
              <w:br/>
              <w:t>2 . a native or inhabitant of Poland</w:t>
              <w:br/>
              <w:t>3 . one of two divergent or mutually exclusive opinions</w:t>
              <w:br/>
              <w:t>4 . a linear measure of 16.5 feet</w:t>
              <w:br/>
              <w:t>5 . a square rod of land</w:t>
              <w:br/>
              <w:t>6 . one of two points of intersection of the Earth's axis and the celestial sphere</w:t>
              <w:br/>
              <w:t>7 . one of two antipodal points where the Earth's axis of rotation intersects the Earth's surface</w:t>
              <w:br/>
              <w:t>8 . a contact on an electrical device (such as a battery) at which electric current enters or leaves</w:t>
              <w:br/>
              <w:t>9 . a long fiberglass sports implement used for pole vaulting</w:t>
              <w:br/>
              <w:t>10 . one of the two ends of a magnet where the magnetism seems to be concentrated</w:t>
              <w:br/>
              <w:t>11 . propel with a pole</w:t>
              <w:br/>
              <w:t>12 . support on poles</w:t>
              <w:br/>
              <w:t>13 . deoxidize molten metals by stirring them with a wooden pole</w:t>
              <w:br/>
            </w:r>
          </w:p>
        </w:tc>
      </w:tr>
      <w:tr>
        <w:tc>
          <w:tcPr>
            <w:tcW w:type="dxa" w:w="4320"/>
          </w:tcPr>
          <w:p>
            <w:r>
              <w:t>quail</w:t>
            </w:r>
          </w:p>
        </w:tc>
        <w:tc>
          <w:tcPr>
            <w:tcW w:type="dxa" w:w="4320"/>
          </w:tcPr>
          <w:p>
            <w:r>
              <w:t>1 . flesh of quail; suitable for roasting or broiling if young; otherwise must be braised</w:t>
              <w:br/>
              <w:t>2 . small gallinaceous game birds</w:t>
              <w:br/>
              <w:t>3 . draw back, as with fear or pain</w:t>
              <w:br/>
            </w:r>
          </w:p>
        </w:tc>
      </w:tr>
      <w:tr>
        <w:tc>
          <w:tcPr>
            <w:tcW w:type="dxa" w:w="4320"/>
          </w:tcPr>
          <w:p>
            <w:r>
              <w:t>companion</w:t>
            </w:r>
          </w:p>
        </w:tc>
        <w:tc>
          <w:tcPr>
            <w:tcW w:type="dxa" w:w="4320"/>
          </w:tcPr>
          <w:p>
            <w:r>
              <w:t>1 . a friend who is frequently in the company of another</w:t>
              <w:br/>
              <w:t>2 . a traveler who accompanies you</w:t>
              <w:br/>
              <w:t>3 . one paid to accompany or assist or live with another</w:t>
              <w:br/>
              <w:t>4 . be a companion to somebody</w:t>
              <w:br/>
            </w:r>
          </w:p>
        </w:tc>
      </w:tr>
      <w:tr>
        <w:tc>
          <w:tcPr>
            <w:tcW w:type="dxa" w:w="4320"/>
          </w:tcPr>
          <w:p>
            <w:r>
              <w:t>calling</w:t>
            </w:r>
          </w:p>
        </w:tc>
        <w:tc>
          <w:tcPr>
            <w:tcW w:type="dxa" w:w="4320"/>
          </w:tcPr>
          <w:p>
            <w:r>
              <w:t>1 . the particular occupation for which you are trained</w:t>
              <w:br/>
              <w:t>2 . assign a specified (usually proper) proper name to</w:t>
              <w:br/>
              <w:t>3 . ascribe a quality to or give a name of a common noun that reflects a quality</w:t>
              <w:br/>
              <w:t>4 . get or try to get into communication (with someone) by telephone</w:t>
              <w:br/>
              <w:t>5 . utter a sudden loud cry</w:t>
              <w:br/>
              <w:t>6 . order, request, or command to come</w:t>
              <w:br/>
              <w:t>7 . pay a brief visit</w:t>
              <w:br/>
              <w:t>8 . call a meeting; invite or command to meet</w:t>
              <w:br/>
              <w:t>9 . read aloud to check for omissions or absentees</w:t>
              <w:br/>
              <w:t>10 . send a message or attempt to reach someone by radio, phone, etc.; make a signal to in order to transmit a message</w:t>
              <w:br/>
              <w:t>11 . utter a characteristic note or cry</w:t>
              <w:br/>
              <w:t>12 . stop or postpone because of adverse conditions, such as bad weather</w:t>
              <w:br/>
              <w:t>13 . greet, as with a prescribed form, title, or name</w:t>
              <w:br/>
              <w:t>14 . make a stop in a harbour</w:t>
              <w:br/>
              <w:t>15 . demand payment of (a loan)</w:t>
              <w:br/>
              <w:t>16 . make a demand, as for a card or a suit or a show of hands</w:t>
              <w:br/>
              <w:t>17 . give the calls (to the dancers) for a square dance</w:t>
              <w:br/>
              <w:t>18 . indicate a decision in regard to</w:t>
              <w:br/>
              <w:t>19 . make a prediction about; tell in advance</w:t>
              <w:br/>
              <w:t>20 . require the presentation of for redemption before maturation</w:t>
              <w:br/>
              <w:t>21 . challenge (somebody) to make good on a statement; charge with or censure for an offense</w:t>
              <w:br/>
              <w:t>22 . declare in the capacity of an umpire or referee</w:t>
              <w:br/>
              <w:t>23 . lure by imitating the characteristic call of an animal</w:t>
              <w:br/>
              <w:t>24 . order or request or give a command for</w:t>
              <w:br/>
              <w:t>25 . order, summon, or request for a specific duty or activity, work, role</w:t>
              <w:br/>
              <w:t>26 . utter in a loud voice or announce</w:t>
              <w:br/>
              <w:t>27 . challenge the sincerity or truthfulness of</w:t>
              <w:br/>
              <w:t>28 . consider or regard as being</w:t>
              <w:br/>
              <w:t>29 . rouse somebody from sleep with a call</w:t>
              <w:br/>
            </w:r>
          </w:p>
        </w:tc>
      </w:tr>
      <w:tr>
        <w:tc>
          <w:tcPr>
            <w:tcW w:type="dxa" w:w="4320"/>
          </w:tcPr>
          <w:p>
            <w:r>
              <w:t>guests</w:t>
            </w:r>
          </w:p>
        </w:tc>
        <w:tc>
          <w:tcPr>
            <w:tcW w:type="dxa" w:w="4320"/>
          </w:tcPr>
          <w:p>
            <w:r>
              <w:t>1 . a visitor to whom hospitality is extended</w:t>
              <w:br/>
              <w:t>2 . United States journalist (born in England) noted for his syndicated homey verse (1881-1959)</w:t>
              <w:br/>
              <w:t>3 . a customer of a hotel or restaurant etc.</w:t>
              <w:br/>
              <w:t>4 . (computer science) any computer that is hooked up to a computer network</w:t>
              <w:br/>
            </w:r>
          </w:p>
        </w:tc>
      </w:tr>
      <w:tr>
        <w:tc>
          <w:tcPr>
            <w:tcW w:type="dxa" w:w="4320"/>
          </w:tcPr>
          <w:p>
            <w:r>
              <w:t>sweat</w:t>
            </w:r>
          </w:p>
        </w:tc>
        <w:tc>
          <w:tcPr>
            <w:tcW w:type="dxa" w:w="4320"/>
          </w:tcPr>
          <w:p>
            <w:r>
              <w:t>1 . salty fluid secreted by sweat glands</w:t>
              <w:br/>
              <w:t>2 . agitation resulting from active worry</w:t>
              <w:br/>
              <w:t>3 . condensation of moisture on a cold surface</w:t>
              <w:br/>
              <w:t>4 . use of physical or mental energy; hard work</w:t>
              <w:br/>
              <w:t>5 . excrete perspiration through the pores in the skin</w:t>
              <w:br/>
            </w:r>
          </w:p>
        </w:tc>
      </w:tr>
      <w:tr>
        <w:tc>
          <w:tcPr>
            <w:tcW w:type="dxa" w:w="4320"/>
          </w:tcPr>
          <w:p>
            <w:r>
              <w:t>glance</w:t>
            </w:r>
          </w:p>
        </w:tc>
        <w:tc>
          <w:tcPr>
            <w:tcW w:type="dxa" w:w="4320"/>
          </w:tcPr>
          <w:p>
            <w:r>
              <w:t>1 . a quick look</w:t>
              <w:br/>
              <w:t>2 . throw a glance at; take a brief look at</w:t>
              <w:br/>
              <w:t>3 . hit at an angle</w:t>
              <w:br/>
            </w:r>
          </w:p>
        </w:tc>
      </w:tr>
      <w:tr>
        <w:tc>
          <w:tcPr>
            <w:tcW w:type="dxa" w:w="4320"/>
          </w:tcPr>
          <w:p>
            <w:r>
              <w:t>breeze</w:t>
            </w:r>
          </w:p>
        </w:tc>
        <w:tc>
          <w:tcPr>
            <w:tcW w:type="dxa" w:w="4320"/>
          </w:tcPr>
          <w:p>
            <w:r>
              <w:t>1 . a slight wind (usually refreshing)</w:t>
              <w:br/>
              <w:t>2 . any undertaking that is easy to do</w:t>
              <w:br/>
              <w:t>3 . blow gently and lightly</w:t>
              <w:br/>
              <w:t>4 . to proceed quickly and easily</w:t>
              <w:br/>
            </w:r>
          </w:p>
        </w:tc>
      </w:tr>
      <w:tr>
        <w:tc>
          <w:tcPr>
            <w:tcW w:type="dxa" w:w="4320"/>
          </w:tcPr>
          <w:p>
            <w:r>
              <w:t>wheels</w:t>
            </w:r>
          </w:p>
        </w:tc>
        <w:tc>
          <w:tcPr>
            <w:tcW w:type="dxa" w:w="4320"/>
          </w:tcPr>
          <w:p>
            <w:r>
              <w:t>1 . a simple machine consisting of a circular frame with spokes (or a solid disc) that can rotate on a shaft or axle (as in vehicles or other machines)</w:t>
              <w:br/>
              <w:t>2 . a handwheel that is used for steering</w:t>
              <w:br/>
              <w:t>3 . forces that provide energy and direction</w:t>
              <w:br/>
              <w:t>4 . a circular helm to control the rudder of a vessel</w:t>
              <w:br/>
              <w:t>5 . game equipment consisting of a wheel with slots that is used for gambling; the wheel rotates horizontally and players bet on which slot the roulette ball will stop in</w:t>
              <w:br/>
              <w:t>6 . an instrument of torture that stretches or disjoints or mutilates victims</w:t>
              <w:br/>
              <w:t>7 . a wheeled vehicle that has two wheels and is moved by foot pedals</w:t>
              <w:br/>
              <w:t>8 . change directions as if revolving on a pivot</w:t>
              <w:br/>
              <w:t>9 . wheel somebody or something</w:t>
              <w:br/>
              <w:t>10 . move along on or as if on wheels or a wheeled vehicle</w:t>
              <w:br/>
              <w:t>11 . ride a bicycle</w:t>
              <w:br/>
            </w:r>
          </w:p>
        </w:tc>
      </w:tr>
      <w:tr>
        <w:tc>
          <w:tcPr>
            <w:tcW w:type="dxa" w:w="4320"/>
          </w:tcPr>
          <w:p>
            <w:r>
              <w:t>dragging</w:t>
            </w:r>
          </w:p>
        </w:tc>
        <w:tc>
          <w:tcPr>
            <w:tcW w:type="dxa" w:w="4320"/>
          </w:tcPr>
          <w:p>
            <w:r>
              <w:t>1 . pull, as against a resistance</w:t>
              <w:br/>
              <w:t>2 . draw slowly or heavily</w:t>
              <w:br/>
              <w:t>3 . force into some kind of situation, condition, or course of action</w:t>
              <w:br/>
              <w:t>4 . move slowly and as if with great effort</w:t>
              <w:br/>
              <w:t>5 . to lag or linger behind</w:t>
              <w:br/>
              <w:t>6 . suck in or take (air)</w:t>
              <w:br/>
              <w:t>7 . use a computer mouse to move icons on the screen and select commands from a menu</w:t>
              <w:br/>
              <w:t>8 . walk without lifting the feet</w:t>
              <w:br/>
              <w:t>9 . search (as the bottom of a body of water) for something valuable or lost</w:t>
              <w:br/>
              <w:t>10 . persuade to come away from something attractive or interesting</w:t>
              <w:br/>
              <w:t>11 . proceed for an extended period of time</w:t>
              <w:br/>
              <w:t>12 . marked by a painfully slow and effortful manner</w:t>
              <w:br/>
            </w:r>
          </w:p>
        </w:tc>
      </w:tr>
      <w:tr>
        <w:tc>
          <w:tcPr>
            <w:tcW w:type="dxa" w:w="4320"/>
          </w:tcPr>
          <w:p>
            <w:r>
              <w:t>sip</w:t>
            </w:r>
          </w:p>
        </w:tc>
        <w:tc>
          <w:tcPr>
            <w:tcW w:type="dxa" w:w="4320"/>
          </w:tcPr>
          <w:p>
            <w:r>
              <w:t>1 . a small drink</w:t>
              <w:br/>
              <w:t>2 . drink in sips</w:t>
              <w:br/>
            </w:r>
          </w:p>
        </w:tc>
      </w:tr>
      <w:tr>
        <w:tc>
          <w:tcPr>
            <w:tcW w:type="dxa" w:w="4320"/>
          </w:tcPr>
          <w:p>
            <w:r>
              <w:t>feels</w:t>
            </w:r>
          </w:p>
        </w:tc>
        <w:tc>
          <w:tcPr>
            <w:tcW w:type="dxa" w:w="4320"/>
          </w:tcPr>
          <w:p>
            <w:r>
              <w:t>1 . an intuitive awareness;  or</w:t>
              <w:br/>
              <w:t>2 . the general atmosphere of a place or situation and the effect that it has on people</w:t>
              <w:br/>
              <w:t>3 . a property perceived by touch</w:t>
              <w:br/>
              <w:t>4 . manual stimulation of the genital area for sexual pleasure</w:t>
              <w:br/>
              <w:t>5 . undergo an emotional sensation or be in a particular state of mind</w:t>
              <w:br/>
              <w:t>6 . come to believe on the basis of emotion, intuitions, or indefinite grounds</w:t>
              <w:br/>
              <w:t>7 . perceive by a physical sensation, e.g., coming from the skin or muscles</w:t>
              <w:br/>
              <w:t>8 . be conscious of a physical, mental, or emotional state</w:t>
              <w:br/>
              <w:t>9 . have a feeling or perception about oneself in reaction to someone's behavior or attitude</w:t>
              <w:br/>
              <w:t>10 . undergo passive experience of:</w:t>
              <w:br/>
              <w:t>11 . be felt or perceived in a certain way</w:t>
              <w:br/>
              <w:t>12 . grope or feel in search of something</w:t>
              <w:br/>
              <w:t>13 . examine by touch</w:t>
              <w:br/>
              <w:t>14 . examine (a body part) by palpation</w:t>
              <w:br/>
              <w:t>15 . find by testing or cautious exploration</w:t>
              <w:br/>
              <w:t>16 . produce a certain impression</w:t>
              <w:br/>
              <w:t>17 . pass one's hands over the sexual organs of</w:t>
              <w:br/>
            </w:r>
          </w:p>
        </w:tc>
      </w:tr>
      <w:tr>
        <w:tc>
          <w:tcPr>
            <w:tcW w:type="dxa" w:w="4320"/>
          </w:tcPr>
          <w:p>
            <w:r>
              <w:t>runs</w:t>
            </w:r>
          </w:p>
        </w:tc>
        <w:tc>
          <w:tcPr>
            <w:tcW w:type="dxa" w:w="4320"/>
          </w:tcPr>
          <w:p>
            <w:r>
              <w:t>1 . a score in baseball made by a runner touching all four bases safely</w:t>
              <w:br/>
              <w:t>2 . the act of testing something</w:t>
              <w:br/>
              <w:t>3 . a race run on foot</w:t>
              <w:br/>
              <w:t>4 . an unbroken series of events</w:t>
              <w:br/>
              <w:t>5 . (American football) a play in which a player attempts to carry the ball through or past the opposing team</w:t>
              <w:br/>
              <w:t>6 . a regular trip</w:t>
              <w:br/>
              <w:t>7 . the act of running; traveling on foot at a fast pace</w:t>
              <w:br/>
              <w:t>8 . the continuous period of time during which something (a machine or a factory) operates or continues in operation</w:t>
              <w:br/>
              <w:t>9 . unrestricted freedom to use</w:t>
              <w:br/>
              <w:t>10 . the production achieved during a continuous period of operation (of a machine or factory etc.)</w:t>
              <w:br/>
              <w:t>11 . a small stream</w:t>
              <w:br/>
              <w:t>12 . a race between candidates for elective office</w:t>
              <w:br/>
              <w:t>13 . a row of unravelled stitches</w:t>
              <w:br/>
              <w:t>14 . the pouring forth of a fluid</w:t>
              <w:br/>
              <w:t>15 . an unbroken chronological sequence</w:t>
              <w:br/>
              <w:t>16 . a short trip</w:t>
              <w:br/>
              <w:t>17 . move fast by using one's feet, with one foot off the ground at any given time</w:t>
              <w:br/>
              <w:t>18 . flee; take to one's heels; cut and run</w:t>
              <w:br/>
              <w:t>19 . stretch out over a distance, space, time, or scope; run or extend between two points or beyond a certain point</w:t>
              <w:br/>
              <w:t>20 . direct or control; projects, businesses, etc.</w:t>
              <w:br/>
              <w:t>21 . have a particular form</w:t>
              <w:br/>
              <w:t>22 . move along, of liquids</w:t>
              <w:br/>
              <w:t>23 . perform as expected when applied</w:t>
              <w:br/>
              <w:t>24 . change or be different within limits</w:t>
              <w:br/>
              <w:t>25 . run, stand, or compete for an office or a position</w:t>
              <w:br/>
              <w:t>26 . cause to emit recorded audio or video</w:t>
              <w:br/>
              <w:t>27 . move about freely and without restraint, or act as if running around in an uncontrolled way</w:t>
              <w:br/>
              <w:t>28 . have a tendency or disposition to do or be something; be inclined</w:t>
              <w:br/>
              <w:t>29 . be operating, running or functioning</w:t>
              <w:br/>
              <w:t>30 . change from one state to another</w:t>
              <w:br/>
              <w:t>31 . cause to perform</w:t>
              <w:br/>
              <w:t>32 . be affected by; be subjected to</w:t>
              <w:br/>
              <w:t>33 . continue to exist</w:t>
              <w:br/>
              <w:t>34 . occur persistently</w:t>
              <w:br/>
              <w:t>35 . carry out a process or program, as on a computer or a machine</w:t>
              <w:br/>
              <w:t>36 . include as the content; broadcast or publicize</w:t>
              <w:br/>
              <w:t>37 . carry out</w:t>
              <w:br/>
              <w:t>38 . pass over, across, or through</w:t>
              <w:br/>
              <w:t>39 . cause something to pass or lead somewhere</w:t>
              <w:br/>
              <w:t>40 . make without a miss</w:t>
              <w:br/>
              <w:t>41 . deal in illegally, such as arms or liquor</w:t>
              <w:br/>
              <w:t>42 . cause an animal to move fast</w:t>
              <w:br/>
              <w:t>43 . be diffused</w:t>
              <w:br/>
              <w:t>44 . sail before the wind</w:t>
              <w:br/>
              <w:t>45 . cover by running; run a certain distance</w:t>
              <w:br/>
              <w:t>46 . extend or continue for a certain period of time</w:t>
              <w:br/>
              <w:t>47 . set animals loose to graze</w:t>
              <w:br/>
              <w:t>48 . keep company</w:t>
              <w:br/>
              <w:t>49 . run with the ball; in such sports as football</w:t>
              <w:br/>
              <w:t>50 . travel rapidly, by any (unspecified) means</w:t>
              <w:br/>
              <w:t>51 . travel a route regularly</w:t>
              <w:br/>
              <w:t>52 . pursue for food or sport (as of wild animals)</w:t>
              <w:br/>
              <w:t>53 . compete in a race</w:t>
              <w:br/>
              <w:t>54 . progress by being changed</w:t>
              <w:br/>
              <w:t>55 . reduce or cause to be reduced from a solid to a liquid state, usually by heating</w:t>
              <w:br/>
              <w:t>56 . come unraveled or undone as if by snagging</w:t>
              <w:br/>
              <w:t>57 . become undone</w:t>
              <w:br/>
            </w:r>
          </w:p>
        </w:tc>
      </w:tr>
      <w:tr>
        <w:tc>
          <w:tcPr>
            <w:tcW w:type="dxa" w:w="4320"/>
          </w:tcPr>
          <w:p>
            <w:r>
              <w:t>scene</w:t>
            </w:r>
          </w:p>
        </w:tc>
        <w:tc>
          <w:tcPr>
            <w:tcW w:type="dxa" w:w="4320"/>
          </w:tcPr>
          <w:p>
            <w:r>
              <w:t>1 . the place where some action occurs</w:t>
              <w:br/>
              <w:t>2 . an incident (real or imaginary)</w:t>
              <w:br/>
              <w:t>3 . the visual percept of a region</w:t>
              <w:br/>
              <w:t>4 . a consecutive series of pictures that constitutes a unit of action in a film</w:t>
              <w:br/>
              <w:t>5 . a situation treated as an observable object</w:t>
              <w:br/>
              <w:t>6 . a subdivision of an act of a play</w:t>
              <w:br/>
              <w:t>7 . a display of bad temper</w:t>
              <w:br/>
              <w:t>8 . graphic art consisting of the graphic or photographic representation of a visual percept</w:t>
              <w:br/>
              <w:t>9 . the context and environment in which something is set</w:t>
              <w:br/>
              <w:t>10 . the painted structures of a stage set that are intended to suggest a particular locale</w:t>
              <w:br/>
            </w:r>
          </w:p>
        </w:tc>
      </w:tr>
      <w:tr>
        <w:tc>
          <w:tcPr>
            <w:tcW w:type="dxa" w:w="4320"/>
          </w:tcPr>
          <w:p>
            <w:r>
              <w:t>eighth</w:t>
            </w:r>
          </w:p>
        </w:tc>
        <w:tc>
          <w:tcPr>
            <w:tcW w:type="dxa" w:w="4320"/>
          </w:tcPr>
          <w:p>
            <w:r>
              <w:t>1 . position eight in a countable series of things</w:t>
              <w:br/>
              <w:t>2 . one part in eight equal parts</w:t>
              <w:br/>
              <w:t>3 . coming next after the seventh and just before the ninth in position</w:t>
              <w:br/>
            </w:r>
          </w:p>
        </w:tc>
      </w:tr>
      <w:tr>
        <w:tc>
          <w:tcPr>
            <w:tcW w:type="dxa" w:w="4320"/>
          </w:tcPr>
          <w:p>
            <w:r>
              <w:t>vicious</w:t>
            </w:r>
          </w:p>
        </w:tc>
        <w:tc>
          <w:tcPr>
            <w:tcW w:type="dxa" w:w="4320"/>
          </w:tcPr>
          <w:p>
            <w:r>
              <w:t>1 . (of persons or their actions) able or disposed to inflict pain or suffering</w:t>
              <w:br/>
              <w:t>2 . having the nature of vice</w:t>
              <w:br/>
              <w:t>3 . bringing or deserving severe rebuke or censure</w:t>
              <w:br/>
              <w:t>4 . marked by deep ill will; deliberately harmful</w:t>
              <w:br/>
            </w:r>
          </w:p>
        </w:tc>
      </w:tr>
      <w:tr>
        <w:tc>
          <w:tcPr>
            <w:tcW w:type="dxa" w:w="4320"/>
          </w:tcPr>
          <w:p>
            <w:r>
              <w:t>episcopal</w:t>
            </w:r>
          </w:p>
        </w:tc>
        <w:tc>
          <w:tcPr>
            <w:tcW w:type="dxa" w:w="4320"/>
          </w:tcPr>
          <w:p>
            <w:r>
              <w:t>1 . of or pertaining to or characteristic of the Episcopal church</w:t>
              <w:br/>
              <w:t>2 . denoting or governed by or relating to a bishop or bishops</w:t>
              <w:br/>
            </w:r>
          </w:p>
        </w:tc>
      </w:tr>
      <w:tr>
        <w:tc>
          <w:tcPr>
            <w:tcW w:type="dxa" w:w="4320"/>
          </w:tcPr>
          <w:p>
            <w:r>
              <w:t>reluctant</w:t>
            </w:r>
          </w:p>
        </w:tc>
        <w:tc>
          <w:tcPr>
            <w:tcW w:type="dxa" w:w="4320"/>
          </w:tcPr>
          <w:p>
            <w:r>
              <w:t>1 . unwillingness to do something contrary to your custom</w:t>
              <w:br/>
              <w:t>2 . disinclined to become involved</w:t>
              <w:br/>
              <w:t>3 . not eager</w:t>
              <w:br/>
            </w:r>
          </w:p>
        </w:tc>
      </w:tr>
      <w:tr>
        <w:tc>
          <w:tcPr>
            <w:tcW w:type="dxa" w:w="4320"/>
          </w:tcPr>
          <w:p>
            <w:r>
              <w:t>unpleasant</w:t>
            </w:r>
          </w:p>
        </w:tc>
        <w:tc>
          <w:tcPr>
            <w:tcW w:type="dxa" w:w="4320"/>
          </w:tcPr>
          <w:p>
            <w:r>
              <w:t>1 . disagreeable to the senses, to the mind, or feelings</w:t>
              <w:br/>
            </w:r>
          </w:p>
        </w:tc>
      </w:tr>
      <w:tr>
        <w:tc>
          <w:tcPr>
            <w:tcW w:type="dxa" w:w="4320"/>
          </w:tcPr>
          <w:p>
            <w:r>
              <w:t>relative</w:t>
            </w:r>
          </w:p>
        </w:tc>
        <w:tc>
          <w:tcPr>
            <w:tcW w:type="dxa" w:w="4320"/>
          </w:tcPr>
          <w:p>
            <w:r>
              <w:t>1 . a person related by blood or marriage</w:t>
              <w:br/>
              <w:t>2 . an animal or plant that bears a relationship to another (as related by common descent or by membership in the same genus)</w:t>
              <w:br/>
              <w:t>3 . estimated by comparison; not absolute or complete</w:t>
              <w:br/>
              <w:t>4 . properly related in size or degree or other measurable characteristics; usually followed by `to'</w:t>
              <w:br/>
            </w:r>
          </w:p>
        </w:tc>
      </w:tr>
      <w:tr>
        <w:tc>
          <w:tcPr>
            <w:tcW w:type="dxa" w:w="4320"/>
          </w:tcPr>
          <w:p>
            <w:r>
              <w:t>practical</w:t>
            </w:r>
          </w:p>
        </w:tc>
        <w:tc>
          <w:tcPr>
            <w:tcW w:type="dxa" w:w="4320"/>
          </w:tcPr>
          <w:p>
            <w:r>
              <w:t>1 . concerned with actual use or practice</w:t>
              <w:br/>
              <w:t>2 . guided by practical experience and observation rather than theory</w:t>
              <w:br/>
              <w:t>3 . being actually such in almost every respect</w:t>
              <w:br/>
              <w:t>4 . having or put to a practical purpose or use</w:t>
              <w:br/>
            </w:r>
          </w:p>
        </w:tc>
      </w:tr>
      <w:tr>
        <w:tc>
          <w:tcPr>
            <w:tcW w:type="dxa" w:w="4320"/>
          </w:tcPr>
          <w:p>
            <w:r>
              <w:t>court</w:t>
            </w:r>
          </w:p>
        </w:tc>
        <w:tc>
          <w:tcPr>
            <w:tcW w:type="dxa" w:w="4320"/>
          </w:tcPr>
          <w:p>
            <w:r>
              <w:t>1 . an assembly (including one or more judges) to conduct judicial business</w:t>
              <w:br/>
              <w:t>2 . a room in which a lawcourt sits</w:t>
              <w:br/>
              <w:t>3 . the sovereign and his advisers who are the governing power of a state</w:t>
              <w:br/>
              <w:t>4 . a specially marked horizontal area within which a game is played</w:t>
              <w:br/>
              <w:t>5 . Australian woman tennis player who won many major championships (born in 1947)</w:t>
              <w:br/>
              <w:t>6 . the family and retinue of a sovereign or prince</w:t>
              <w:br/>
              <w:t>7 . a hotel for motorists; provides direct access from rooms to parking area</w:t>
              <w:br/>
              <w:t>8 . a tribunal that is presided over by a magistrate or by one or more judges who administer justice according to the laws</w:t>
              <w:br/>
              <w:t>9 . the residence of a sovereign or nobleman</w:t>
              <w:br/>
              <w:t>10 . an area wholly or partly surrounded by walls or buildings</w:t>
              <w:br/>
              <w:t>11 . respectful deference</w:t>
              <w:br/>
              <w:t>12 . make amorous advances towards</w:t>
              <w:br/>
              <w:t>13 . seek someone's favor</w:t>
              <w:br/>
              <w:t>14 . engage in social activities leading to marriage</w:t>
              <w:br/>
            </w:r>
          </w:p>
        </w:tc>
      </w:tr>
      <w:tr>
        <w:tc>
          <w:tcPr>
            <w:tcW w:type="dxa" w:w="4320"/>
          </w:tcPr>
          <w:p>
            <w:r>
              <w:t>kaiser</w:t>
            </w:r>
          </w:p>
        </w:tc>
        <w:tc>
          <w:tcPr>
            <w:tcW w:type="dxa" w:w="4320"/>
          </w:tcPr>
          <w:p>
            <w:r>
              <w:t>1 . the title of the Holy Roman Emperors or the emperors of Austria or of Germany until 1918</w:t>
              <w:br/>
            </w:r>
          </w:p>
        </w:tc>
      </w:tr>
      <w:tr>
        <w:tc>
          <w:tcPr>
            <w:tcW w:type="dxa" w:w="4320"/>
          </w:tcPr>
          <w:p>
            <w:r>
              <w:t>bonds</w:t>
            </w:r>
          </w:p>
        </w:tc>
        <w:tc>
          <w:tcPr>
            <w:tcW w:type="dxa" w:w="4320"/>
          </w:tcPr>
          <w:p>
            <w:r>
              <w:t>1 . an electrical force linking atoms</w:t>
              <w:br/>
              <w:t>2 . a certificate of debt (usually interest-bearing or discounted) that is issued by a government or corporation in order to raise money; the issuer is required to pay a fixed sum annually until maturity and then a fixed sum to repay the principal</w:t>
              <w:br/>
              <w:t>3 . a connection based on kinship or marriage or common interest</w:t>
              <w:br/>
              <w:t>4 . (criminal law) money that must be forfeited by the bondsman if an accused person fails to appear in court for trial</w:t>
              <w:br/>
              <w:t>5 . a restraint that confines or restricts freedom (especially something used to tie down or restrain a prisoner)</w:t>
              <w:br/>
              <w:t>6 . a connection that fastens things together</w:t>
              <w:br/>
              <w:t>7 . a superior quality of strong durable white writing paper; originally made for printing documents</w:t>
              <w:br/>
              <w:t>8 . United States civil rights leader who was elected to the legislature in Georgia but was barred from taking his seat because he opposed the Vietnam War (born 1940)</w:t>
              <w:br/>
              <w:t>9 . British secret operative 007 in novels by Ian Fleming</w:t>
              <w:br/>
              <w:t>10 . the property of sticking together (as of glue and wood) or the joining of surfaces of different composition</w:t>
              <w:br/>
              <w:t>11 . stick to firmly</w:t>
              <w:br/>
              <w:t>12 . create social or emotional ties</w:t>
              <w:br/>
              <w:t>13 . issue bonds on</w:t>
              <w:br/>
              <w:t>14 . bring together in a common cause or emotion</w:t>
              <w:br/>
            </w:r>
          </w:p>
        </w:tc>
      </w:tr>
      <w:tr>
        <w:tc>
          <w:tcPr>
            <w:tcW w:type="dxa" w:w="4320"/>
          </w:tcPr>
          <w:p>
            <w:r>
              <w:t>alfalfa</w:t>
            </w:r>
          </w:p>
        </w:tc>
        <w:tc>
          <w:tcPr>
            <w:tcW w:type="dxa" w:w="4320"/>
          </w:tcPr>
          <w:p>
            <w:r>
              <w:t>1 . important European leguminous forage plant with trifoliate leaves and blue-violet flowers grown widely as a pasture and hay crop</w:t>
              <w:br/>
              <w:t>2 . leguminous plant grown for hay or forage</w:t>
              <w:br/>
            </w:r>
          </w:p>
        </w:tc>
      </w:tr>
      <w:tr>
        <w:tc>
          <w:tcPr>
            <w:tcW w:type="dxa" w:w="4320"/>
          </w:tcPr>
          <w:p>
            <w:r>
              <w:t>carpenters</w:t>
            </w:r>
          </w:p>
        </w:tc>
        <w:tc>
          <w:tcPr>
            <w:tcW w:type="dxa" w:w="4320"/>
          </w:tcPr>
          <w:p>
            <w:r>
              <w:t>1 . a woodworker who makes or repairs wooden objects</w:t>
              <w:br/>
              <w:t>2 . work as a carpenter</w:t>
              <w:br/>
            </w:r>
          </w:p>
        </w:tc>
      </w:tr>
      <w:tr>
        <w:tc>
          <w:tcPr>
            <w:tcW w:type="dxa" w:w="4320"/>
          </w:tcPr>
          <w:p>
            <w:r>
              <w:t>roof</w:t>
            </w:r>
          </w:p>
        </w:tc>
        <w:tc>
          <w:tcPr>
            <w:tcW w:type="dxa" w:w="4320"/>
          </w:tcPr>
          <w:p>
            <w:r>
              <w:t>1 . a protective covering that covers or forms the top of a building</w:t>
              <w:br/>
              <w:t>2 . protective covering on top of a motor vehicle</w:t>
              <w:br/>
              <w:t>3 . the inner top surface of a covered area or hollow space</w:t>
              <w:br/>
              <w:t>4 . an upper limit on what is allowed</w:t>
              <w:br/>
              <w:t>5 . provide a building with a roof; cover a building with a roof</w:t>
              <w:br/>
            </w:r>
          </w:p>
        </w:tc>
      </w:tr>
      <w:tr>
        <w:tc>
          <w:tcPr>
            <w:tcW w:type="dxa" w:w="4320"/>
          </w:tcPr>
          <w:p>
            <w:r>
              <w:t>furniture</w:t>
            </w:r>
          </w:p>
        </w:tc>
        <w:tc>
          <w:tcPr>
            <w:tcW w:type="dxa" w:w="4320"/>
          </w:tcPr>
          <w:p>
            <w:r>
              <w:t>1 . furnishings that make a room or other area ready for occupancy</w:t>
              <w:br/>
            </w:r>
          </w:p>
        </w:tc>
      </w:tr>
      <w:tr>
        <w:tc>
          <w:tcPr>
            <w:tcW w:type="dxa" w:w="4320"/>
          </w:tcPr>
          <w:p>
            <w:r>
              <w:t>paint</w:t>
            </w:r>
          </w:p>
        </w:tc>
        <w:tc>
          <w:tcPr>
            <w:tcW w:type="dxa" w:w="4320"/>
          </w:tcPr>
          <w:p>
            <w:r>
              <w:t>1 . a substance used as a coating to protect or decorate a surface (especially a mixture of pigment suspended in a liquid); dries to form a hard coating</w:t>
              <w:br/>
              <w:t>2 . (basketball) a space (including the foul line) in front of the basket at each end of a basketball court; usually painted a different color from the rest of the court</w:t>
              <w:br/>
              <w:t>3 . makeup consisting of a pink or red powder applied to the cheeks</w:t>
              <w:br/>
              <w:t>4 . make a painting</w:t>
              <w:br/>
              <w:t>5 . apply paint to; coat with paint</w:t>
              <w:br/>
              <w:t>6 . make a painting of</w:t>
              <w:br/>
              <w:t>7 . apply a liquid to; e.g., paint the gutters with linseed oil</w:t>
              <w:br/>
            </w:r>
          </w:p>
        </w:tc>
      </w:tr>
      <w:tr>
        <w:tc>
          <w:tcPr>
            <w:tcW w:type="dxa" w:w="4320"/>
          </w:tcPr>
          <w:p>
            <w:r>
              <w:t>dozen</w:t>
            </w:r>
          </w:p>
        </w:tc>
        <w:tc>
          <w:tcPr>
            <w:tcW w:type="dxa" w:w="4320"/>
          </w:tcPr>
          <w:p>
            <w:r>
              <w:t>1 . the cardinal number that is the sum of eleven and one</w:t>
              <w:br/>
              <w:t>2 . denoting a quantity consisting of 12 items or units</w:t>
              <w:br/>
            </w:r>
          </w:p>
        </w:tc>
      </w:tr>
      <w:tr>
        <w:tc>
          <w:tcPr>
            <w:tcW w:type="dxa" w:w="4320"/>
          </w:tcPr>
          <w:p>
            <w:r>
              <w:t>clumsy</w:t>
            </w:r>
          </w:p>
        </w:tc>
        <w:tc>
          <w:tcPr>
            <w:tcW w:type="dxa" w:w="4320"/>
          </w:tcPr>
          <w:p>
            <w:r>
              <w:t>1 . lacking grace in movement or posture</w:t>
              <w:br/>
              <w:t>2 . not elegant or graceful in expression</w:t>
              <w:br/>
              <w:t>3 . difficult to handle or manage especially because of shape</w:t>
              <w:br/>
              <w:t>4 . showing lack of skill or aptitude</w:t>
              <w:br/>
            </w:r>
          </w:p>
        </w:tc>
      </w:tr>
      <w:tr>
        <w:tc>
          <w:tcPr>
            <w:tcW w:type="dxa" w:w="4320"/>
          </w:tcPr>
          <w:p>
            <w:r>
              <w:t>shifted</w:t>
            </w:r>
          </w:p>
        </w:tc>
        <w:tc>
          <w:tcPr>
            <w:tcW w:type="dxa" w:w="4320"/>
          </w:tcPr>
          <w:p>
            <w:r>
              <w:t>1 . make a shift in or exchange of</w:t>
              <w:br/>
              <w:t>2 . change place or direction</w:t>
              <w:br/>
              <w:t>3 . move around</w:t>
              <w:br/>
              <w:t>4 . move very slightly</w:t>
              <w:br/>
              <w:t>5 . move from one setting or context to another</w:t>
              <w:br/>
              <w:t>6 . change in quality</w:t>
              <w:br/>
              <w:t>7 . move and exchange for another</w:t>
              <w:br/>
              <w:t>8 . move sideways or in an unsteady way</w:t>
              <w:br/>
              <w:t>9 . move abruptly</w:t>
              <w:br/>
              <w:t>10 . use a shift key on a keyboard</w:t>
              <w:br/>
              <w:t>11 . change phonetically as part of a systematic historical change</w:t>
              <w:br/>
              <w:t>12 . change gears</w:t>
              <w:br/>
              <w:t>13 . lay aside, abandon, or leave for another</w:t>
              <w:br/>
            </w:r>
          </w:p>
        </w:tc>
      </w:tr>
      <w:tr>
        <w:tc>
          <w:tcPr>
            <w:tcW w:type="dxa" w:w="4320"/>
          </w:tcPr>
          <w:p>
            <w:r>
              <w:t>biggest</w:t>
            </w:r>
          </w:p>
        </w:tc>
        <w:tc>
          <w:tcPr>
            <w:tcW w:type="dxa" w:w="4320"/>
          </w:tcPr>
          <w:p>
            <w:r>
              <w:t>1 . above average in size or number or quantity or magnitude or extent</w:t>
              <w:br/>
              <w:t>2 . significant</w:t>
              <w:br/>
              <w:t>3 . very intense</w:t>
              <w:br/>
              <w:t>4 . loud and firm</w:t>
              <w:br/>
              <w:t>5 . conspicuous in position or importance</w:t>
              <w:br/>
              <w:t>6 . prodigious</w:t>
              <w:br/>
              <w:t>7 . exhibiting self-importance</w:t>
              <w:br/>
              <w:t>8 . feeling self-importance</w:t>
              <w:br/>
              <w:t>9 . (of animals) fully developed</w:t>
              <w:br/>
              <w:t>10 . marked by intense physical force</w:t>
              <w:br/>
              <w:t>11 . generous and understanding and tolerant</w:t>
              <w:br/>
              <w:t>12 . given or giving freely</w:t>
              <w:br/>
              <w:t>13 . in an advanced stage of pregnancy</w:t>
              <w:br/>
            </w:r>
          </w:p>
        </w:tc>
      </w:tr>
      <w:tr>
        <w:tc>
          <w:tcPr>
            <w:tcW w:type="dxa" w:w="4320"/>
          </w:tcPr>
          <w:p>
            <w:r>
              <w:t>november</w:t>
            </w:r>
          </w:p>
        </w:tc>
        <w:tc>
          <w:tcPr>
            <w:tcW w:type="dxa" w:w="4320"/>
          </w:tcPr>
          <w:p>
            <w:r>
              <w:t>1 . the month following October and preceding December</w:t>
              <w:br/>
            </w:r>
          </w:p>
        </w:tc>
      </w:tr>
      <w:tr>
        <w:tc>
          <w:tcPr>
            <w:tcW w:type="dxa" w:w="4320"/>
          </w:tcPr>
          <w:p>
            <w:r>
              <w:t>potato</w:t>
            </w:r>
          </w:p>
        </w:tc>
        <w:tc>
          <w:tcPr>
            <w:tcW w:type="dxa" w:w="4320"/>
          </w:tcPr>
          <w:p>
            <w:r>
              <w:t>1 . an edible tuber native to South America; a staple food of Ireland</w:t>
              <w:br/>
              <w:t>2 . annual native to South America having underground stolons bearing edible starchy tubers; widely cultivated as a garden vegetable; vines are poisonous</w:t>
              <w:br/>
            </w:r>
          </w:p>
        </w:tc>
      </w:tr>
      <w:tr>
        <w:tc>
          <w:tcPr>
            <w:tcW w:type="dxa" w:w="4320"/>
          </w:tcPr>
          <w:p>
            <w:r>
              <w:t>speaking</w:t>
            </w:r>
          </w:p>
        </w:tc>
        <w:tc>
          <w:tcPr>
            <w:tcW w:type="dxa" w:w="4320"/>
          </w:tcPr>
          <w:p>
            <w:r>
              <w:t>1 . the utterance of intelligible speech</w:t>
              <w:br/>
              <w:t>2 . delivering an address to a public audience</w:t>
              <w:br/>
              <w:t>3 . express in speech</w:t>
              <w:br/>
              <w:t>4 . exchange thoughts; talk with</w:t>
              <w:br/>
              <w:t>5 . use language</w:t>
              <w:br/>
              <w:t>6 . give a speech to</w:t>
              <w:br/>
              <w:t>7 . make a characteristic or natural sound</w:t>
              <w:br/>
              <w:t>8 . capable of or involving speech or speaking</w:t>
              <w:br/>
            </w:r>
          </w:p>
        </w:tc>
      </w:tr>
      <w:tr>
        <w:tc>
          <w:tcPr>
            <w:tcW w:type="dxa" w:w="4320"/>
          </w:tcPr>
          <w:p>
            <w:r>
              <w:t>unwrapped</w:t>
            </w:r>
          </w:p>
        </w:tc>
        <w:tc>
          <w:tcPr>
            <w:tcW w:type="dxa" w:w="4320"/>
          </w:tcPr>
          <w:p>
            <w:r>
              <w:t>1 . remove the outer cover or wrapping of</w:t>
              <w:br/>
              <w:t>2 . make known to the public information that was previously known only to a few people or that was meant to be kept a secret</w:t>
              <w:br/>
              <w:t>3 . not yet wrapped or having the wrapping removed</w:t>
              <w:br/>
            </w:r>
          </w:p>
        </w:tc>
      </w:tr>
      <w:tr>
        <w:tc>
          <w:tcPr>
            <w:tcW w:type="dxa" w:w="4320"/>
          </w:tcPr>
          <w:p>
            <w:r>
              <w:t>cheese</w:t>
            </w:r>
          </w:p>
        </w:tc>
        <w:tc>
          <w:tcPr>
            <w:tcW w:type="dxa" w:w="4320"/>
          </w:tcPr>
          <w:p>
            <w:r>
              <w:t>1 . a solid food prepared from the pressed curd of milk</w:t>
              <w:br/>
              <w:t>2 . erect or decumbent Old World perennial with axillary clusters of rosy-purple flowers; introduced in United States</w:t>
              <w:br/>
              <w:t>3 . used in the imperative (get away, or stop it)</w:t>
              <w:br/>
              <w:t>4 . wind onto a cheese</w:t>
              <w:br/>
            </w:r>
          </w:p>
        </w:tc>
      </w:tr>
      <w:tr>
        <w:tc>
          <w:tcPr>
            <w:tcW w:type="dxa" w:w="4320"/>
          </w:tcPr>
          <w:p>
            <w:r>
              <w:t>sandwich</w:t>
            </w:r>
          </w:p>
        </w:tc>
        <w:tc>
          <w:tcPr>
            <w:tcW w:type="dxa" w:w="4320"/>
          </w:tcPr>
          <w:p>
            <w:r>
              <w:t>1 . two (or more) slices of bread with a filling between them</w:t>
              <w:br/>
              <w:t>2 . make into a sandwich</w:t>
              <w:br/>
              <w:t>3 . insert or squeeze tightly between two people or objects</w:t>
              <w:br/>
            </w:r>
          </w:p>
        </w:tc>
      </w:tr>
      <w:tr>
        <w:tc>
          <w:tcPr>
            <w:tcW w:type="dxa" w:w="4320"/>
          </w:tcPr>
          <w:p>
            <w:r>
              <w:t>frowned</w:t>
            </w:r>
          </w:p>
        </w:tc>
        <w:tc>
          <w:tcPr>
            <w:tcW w:type="dxa" w:w="4320"/>
          </w:tcPr>
          <w:p>
            <w:r>
              <w:t>1 . look angry or sullen, wrinkle one's forehead, as if to signal disapproval</w:t>
              <w:br/>
            </w:r>
          </w:p>
        </w:tc>
      </w:tr>
      <w:tr>
        <w:tc>
          <w:tcPr>
            <w:tcW w:type="dxa" w:w="4320"/>
          </w:tcPr>
          <w:p>
            <w:r>
              <w:t>leading</w:t>
            </w:r>
          </w:p>
        </w:tc>
        <w:tc>
          <w:tcPr>
            <w:tcW w:type="dxa" w:w="4320"/>
          </w:tcPr>
          <w:p>
            <w:r>
              <w:t>1 . thin strip of metal used to separate lines of type in printing</w:t>
              <w:br/>
              <w:t>2 . the activity of leading</w:t>
              <w:br/>
              <w:t>3 . take somebody somewhere</w:t>
              <w:br/>
              <w:t>4 . have as a result or residue</w:t>
              <w:br/>
              <w:t>5 . tend to or result in</w:t>
              <w:br/>
              <w:t>6 . travel in front of; go in advance of others</w:t>
              <w:br/>
              <w:t>7 . cause to undertake a certain action</w:t>
              <w:br/>
              <w:t>8 . stretch out over a distance, space, time, or scope; run or extend between two points or beyond a certain point</w:t>
              <w:br/>
              <w:t>9 . be in charge of</w:t>
              <w:br/>
              <w:t>10 . be ahead of others; be the first</w:t>
              <w:br/>
              <w:t>11 . be conducive to</w:t>
              <w:br/>
              <w:t>12 . lead, as in the performance of a composition</w:t>
              <w:br/>
              <w:t>13 . lead, extend, or afford access</w:t>
              <w:br/>
              <w:t>14 . move ahead (of others) in time or space</w:t>
              <w:br/>
              <w:t>15 . cause something to pass or lead somewhere</w:t>
              <w:br/>
              <w:t>16 . preside over</w:t>
              <w:br/>
              <w:t>17 . indicating the most important performer or role</w:t>
              <w:br/>
              <w:t>18 . greatest in importance or degree or significance or achievement</w:t>
              <w:br/>
              <w:t>19 . going or proceeding or going in advance; showing the way</w:t>
              <w:br/>
              <w:t>20 . having the leading position or higher score in a contest</w:t>
              <w:br/>
            </w:r>
          </w:p>
        </w:tc>
      </w:tr>
      <w:tr>
        <w:tc>
          <w:tcPr>
            <w:tcW w:type="dxa" w:w="4320"/>
          </w:tcPr>
          <w:p>
            <w:r>
              <w:t>value</w:t>
            </w:r>
          </w:p>
        </w:tc>
        <w:tc>
          <w:tcPr>
            <w:tcW w:type="dxa" w:w="4320"/>
          </w:tcPr>
          <w:p>
            <w:r>
              <w:t>1 . a numerical quantity measured or assigned or computed</w:t>
              <w:br/>
              <w:t>2 . the quality (positive or negative) that renders something desirable or valuable</w:t>
              <w:br/>
              <w:t>3 . the amount (of money or goods or services) that is considered to be a fair equivalent for something else</w:t>
              <w:br/>
              <w:t>4 . relative darkness or lightness of a color; -Joe Hing Lowe</w:t>
              <w:br/>
              <w:t>5 . (music) the relative duration of a musical note</w:t>
              <w:br/>
              <w:t>6 . an ideal accepted by some individual or group</w:t>
              <w:br/>
              <w:t>7 . fix or determine the value of; assign a value to</w:t>
              <w:br/>
              <w:t>8 . hold dear</w:t>
              <w:br/>
              <w:t>9 . regard highly; think much of</w:t>
              <w:br/>
              <w:t>10 . evaluate or estimate the nature, quality, ability, extent, or significance of</w:t>
              <w:br/>
              <w:t>11 . estimate the value of</w:t>
              <w:br/>
            </w:r>
          </w:p>
        </w:tc>
      </w:tr>
      <w:tr>
        <w:tc>
          <w:tcPr>
            <w:tcW w:type="dxa" w:w="4320"/>
          </w:tcPr>
          <w:p>
            <w:r>
              <w:t>tops</w:t>
            </w:r>
          </w:p>
        </w:tc>
        <w:tc>
          <w:tcPr>
            <w:tcW w:type="dxa" w:w="4320"/>
          </w:tcPr>
          <w:p>
            <w:r>
              <w:t>1 . the upper part of anything</w:t>
              <w:br/>
              <w:t>2 . the highest or uppermost side of anything</w:t>
              <w:br/>
              <w:t>3 . the top or extreme point of something (usually a mountain or hill)</w:t>
              <w:br/>
              <w:t>4 . the first half of an inning; while the visiting team is at bat</w:t>
              <w:br/>
              <w:t>5 . the highest level or degree attainable; the highest stage of development</w:t>
              <w:br/>
              <w:t>6 . the greatest possible intensity</w:t>
              <w:br/>
              <w:t>7 . platform surrounding the head of a lower mast</w:t>
              <w:br/>
              <w:t>8 . a conical child's plaything tapering to a steel point on which it can be made to spin</w:t>
              <w:br/>
              <w:t>9 . covering for a hole (especially a hole in the top of a container)</w:t>
              <w:br/>
              <w:t>10 . a garment (especially for women) that extends from the shoulders to the waist or hips</w:t>
              <w:br/>
              <w:t>11 . a canvas tent to house the audience at a circus performance</w:t>
              <w:br/>
              <w:t>12 . be superior or better than some standard</w:t>
              <w:br/>
              <w:t>13 . pass by, over, or under without making contact</w:t>
              <w:br/>
              <w:t>14 . be at the top of or constitute the top or highest point</w:t>
              <w:br/>
              <w:t>15 . be ahead of others; be the first</w:t>
              <w:br/>
              <w:t>16 . provide with a top or finish the top (of a structure)</w:t>
              <w:br/>
              <w:t>17 . reach or ascend the top of</w:t>
              <w:br/>
              <w:t>18 . strike (the top part of a ball in golf, baseball, or pool) giving it a forward spin</w:t>
              <w:br/>
              <w:t>19 . cut the top off</w:t>
              <w:br/>
              <w:t>20 . be the culminating event</w:t>
              <w:br/>
              <w:t>21 . finish up or conclude</w:t>
              <w:br/>
              <w:t>22 . of the highest quality</w:t>
              <w:br/>
            </w:r>
          </w:p>
        </w:tc>
      </w:tr>
      <w:tr>
        <w:tc>
          <w:tcPr>
            <w:tcW w:type="dxa" w:w="4320"/>
          </w:tcPr>
          <w:p>
            <w:r>
              <w:t>salad</w:t>
            </w:r>
          </w:p>
        </w:tc>
        <w:tc>
          <w:tcPr>
            <w:tcW w:type="dxa" w:w="4320"/>
          </w:tcPr>
          <w:p>
            <w:r>
              <w:t>1 . food mixtures either arranged on a plate or tossed and served with a moist dressing; usually consisting of or including greens</w:t>
              <w:br/>
            </w:r>
          </w:p>
        </w:tc>
      </w:tr>
      <w:tr>
        <w:tc>
          <w:tcPr>
            <w:tcW w:type="dxa" w:w="4320"/>
          </w:tcPr>
          <w:p>
            <w:r>
              <w:t>flicked</w:t>
            </w:r>
          </w:p>
        </w:tc>
        <w:tc>
          <w:tcPr>
            <w:tcW w:type="dxa" w:w="4320"/>
          </w:tcPr>
          <w:p>
            <w:r>
              <w:t>1 . flash intermittently</w:t>
              <w:br/>
              <w:t>2 . look through a book or other written material</w:t>
              <w:br/>
              <w:t>3 . cause to move with a flick</w:t>
              <w:br/>
              <w:t>4 . throw or toss with a quick motion</w:t>
              <w:br/>
              <w:t>5 . shine unsteadily</w:t>
              <w:br/>
              <w:t>6 . twitch or flutter</w:t>
              <w:br/>
              <w:t>7 . cause to make a snapping sound</w:t>
              <w:br/>
              <w:t>8 . touch or hit with a light, quick blow</w:t>
              <w:br/>
              <w:t>9 . remove with a flick (of the hand)</w:t>
              <w:br/>
            </w:r>
          </w:p>
        </w:tc>
      </w:tr>
      <w:tr>
        <w:tc>
          <w:tcPr>
            <w:tcW w:type="dxa" w:w="4320"/>
          </w:tcPr>
          <w:p>
            <w:r>
              <w:t>persuade</w:t>
            </w:r>
          </w:p>
        </w:tc>
        <w:tc>
          <w:tcPr>
            <w:tcW w:type="dxa" w:w="4320"/>
          </w:tcPr>
          <w:p>
            <w:r>
              <w:t>1 . win approval or support for</w:t>
              <w:br/>
              <w:t>2 . cause somebody to adopt a certain position, belief, or course of action; twist somebody's arm</w:t>
              <w:br/>
            </w:r>
          </w:p>
        </w:tc>
      </w:tr>
      <w:tr>
        <w:tc>
          <w:tcPr>
            <w:tcW w:type="dxa" w:w="4320"/>
          </w:tcPr>
          <w:p>
            <w:r>
              <w:t>flowing</w:t>
            </w:r>
          </w:p>
        </w:tc>
        <w:tc>
          <w:tcPr>
            <w:tcW w:type="dxa" w:w="4320"/>
          </w:tcPr>
          <w:p>
            <w:r>
              <w:t>1 . the motion characteristic of fluids (liquids or gases)</w:t>
              <w:br/>
              <w:t>2 . move or progress freely as if in a stream</w:t>
              <w:br/>
              <w:t>3 . move along, of liquids</w:t>
              <w:br/>
              <w:t>4 . cause to flow</w:t>
              <w:br/>
              <w:t>5 . be abundantly present</w:t>
              <w:br/>
              <w:t>6 . fall or flow in a certain way</w:t>
              <w:br/>
              <w:t>7 . cover or swamp with water</w:t>
              <w:br/>
              <w:t>8 . undergo menstruation</w:t>
              <w:br/>
              <w:t>9 . designed or arranged to offer the least resistant to fluid flow</w:t>
              <w:br/>
            </w:r>
          </w:p>
        </w:tc>
      </w:tr>
      <w:tr>
        <w:tc>
          <w:tcPr>
            <w:tcW w:type="dxa" w:w="4320"/>
          </w:tcPr>
          <w:p>
            <w:r>
              <w:t>sigh</w:t>
            </w:r>
          </w:p>
        </w:tc>
        <w:tc>
          <w:tcPr>
            <w:tcW w:type="dxa" w:w="4320"/>
          </w:tcPr>
          <w:p>
            <w:r>
              <w:t>1 . an utterance made by exhaling audibly</w:t>
              <w:br/>
              <w:t>2 . a sound like a person sighing</w:t>
              <w:br/>
              <w:t>3 . heave or utter a sigh; breathe deeply and heavily</w:t>
              <w:br/>
              <w:t>4 . utter with a sigh</w:t>
              <w:br/>
            </w:r>
          </w:p>
        </w:tc>
      </w:tr>
      <w:tr>
        <w:tc>
          <w:tcPr>
            <w:tcW w:type="dxa" w:w="4320"/>
          </w:tcPr>
          <w:p>
            <w:r>
              <w:t>crawling</w:t>
            </w:r>
          </w:p>
        </w:tc>
        <w:tc>
          <w:tcPr>
            <w:tcW w:type="dxa" w:w="4320"/>
          </w:tcPr>
          <w:p>
            <w:r>
              <w:t>1 . a slow mode of locomotion on hands and knees or dragging the body</w:t>
              <w:br/>
              <w:t>2 . move slowly; in the case of people or animals with the body near the ground</w:t>
              <w:br/>
              <w:t>3 . feel as if crawling with insects</w:t>
              <w:br/>
              <w:t>4 . be full of</w:t>
              <w:br/>
              <w:t>5 . show submission or fear</w:t>
              <w:br/>
              <w:t>6 . swim by doing the crawl</w:t>
              <w:br/>
            </w:r>
          </w:p>
        </w:tc>
      </w:tr>
      <w:tr>
        <w:tc>
          <w:tcPr>
            <w:tcW w:type="dxa" w:w="4320"/>
          </w:tcPr>
          <w:p>
            <w:r>
              <w:t>speaks</w:t>
            </w:r>
          </w:p>
        </w:tc>
        <w:tc>
          <w:tcPr>
            <w:tcW w:type="dxa" w:w="4320"/>
          </w:tcPr>
          <w:p>
            <w:r>
              <w:t>1 . express in speech</w:t>
              <w:br/>
              <w:t>2 . exchange thoughts; talk with</w:t>
              <w:br/>
              <w:t>3 . use language</w:t>
              <w:br/>
              <w:t>4 . give a speech to</w:t>
              <w:br/>
              <w:t>5 . make a characteristic or natural sound</w:t>
              <w:br/>
            </w:r>
          </w:p>
        </w:tc>
      </w:tr>
      <w:tr>
        <w:tc>
          <w:tcPr>
            <w:tcW w:type="dxa" w:w="4320"/>
          </w:tcPr>
          <w:p>
            <w:r>
              <w:t>join</w:t>
            </w:r>
          </w:p>
        </w:tc>
        <w:tc>
          <w:tcPr>
            <w:tcW w:type="dxa" w:w="4320"/>
          </w:tcPr>
          <w:p>
            <w:r>
              <w:t>1 . the shape or manner in which things come together and a connection is made</w:t>
              <w:br/>
              <w:t>2 . a set containing all and only the members of two or more given sets</w:t>
              <w:br/>
              <w:t>3 . become part of; become a member of a group or organization</w:t>
              <w:br/>
              <w:t>4 . cause to become joined or linked</w:t>
              <w:br/>
              <w:t>5 . come into the company of</w:t>
              <w:br/>
              <w:t>6 . make contact or come together</w:t>
              <w:br/>
              <w:t>7 . be or become joined or united or linked</w:t>
              <w:br/>
            </w:r>
          </w:p>
        </w:tc>
      </w:tr>
      <w:tr>
        <w:tc>
          <w:tcPr>
            <w:tcW w:type="dxa" w:w="4320"/>
          </w:tcPr>
          <w:p>
            <w:r>
              <w:t>counted</w:t>
            </w:r>
          </w:p>
        </w:tc>
        <w:tc>
          <w:tcPr>
            <w:tcW w:type="dxa" w:w="4320"/>
          </w:tcPr>
          <w:p>
            <w:r>
              <w:t>1 . determine the number or amount of</w:t>
              <w:br/>
              <w:t>2 . have weight; have import, carry weight</w:t>
              <w:br/>
              <w:t>3 . show consideration for; take into account</w:t>
              <w:br/>
              <w:t>4 . name or recite the numbers in ascending order</w:t>
              <w:br/>
              <w:t>5 . put into a group</w:t>
              <w:br/>
              <w:t>6 . include as if by counting</w:t>
              <w:br/>
              <w:t>7 . have a certain value or carry a certain weight</w:t>
              <w:br/>
              <w:t>8 . have faith or confidence in</w:t>
              <w:br/>
              <w:t>9 . take account of</w:t>
              <w:br/>
            </w:r>
          </w:p>
        </w:tc>
      </w:tr>
      <w:tr>
        <w:tc>
          <w:tcPr>
            <w:tcW w:type="dxa" w:w="4320"/>
          </w:tcPr>
          <w:p>
            <w:r>
              <w:t>forty</w:t>
            </w:r>
          </w:p>
        </w:tc>
        <w:tc>
          <w:tcPr>
            <w:tcW w:type="dxa" w:w="4320"/>
          </w:tcPr>
          <w:p>
            <w:r>
              <w:t>1 . the cardinal number that is the product of ten and four</w:t>
              <w:br/>
              <w:t>2 . being ten more than thirty</w:t>
              <w:br/>
            </w:r>
          </w:p>
        </w:tc>
      </w:tr>
      <w:tr>
        <w:tc>
          <w:tcPr>
            <w:tcW w:type="dxa" w:w="4320"/>
          </w:tcPr>
          <w:p>
            <w:r>
              <w:t>shiver</w:t>
            </w:r>
          </w:p>
        </w:tc>
        <w:tc>
          <w:tcPr>
            <w:tcW w:type="dxa" w:w="4320"/>
          </w:tcPr>
          <w:p>
            <w:r>
              <w:t>1 . a reflex motion caused by cold or fear or excitement</w:t>
              <w:br/>
              <w:t>2 . an almost pleasurable sensation of fright</w:t>
              <w:br/>
              <w:t>3 . tremble convulsively, as from fear or excitement</w:t>
              <w:br/>
              <w:t>4 . shake, as from cold</w:t>
              <w:br/>
            </w:r>
          </w:p>
        </w:tc>
      </w:tr>
      <w:tr>
        <w:tc>
          <w:tcPr>
            <w:tcW w:type="dxa" w:w="4320"/>
          </w:tcPr>
          <w:p>
            <w:r>
              <w:t>nickel</w:t>
            </w:r>
          </w:p>
        </w:tc>
        <w:tc>
          <w:tcPr>
            <w:tcW w:type="dxa" w:w="4320"/>
          </w:tcPr>
          <w:p>
            <w:r>
              <w:t>1 . a hard malleable ductile silvery metallic element that is resistant to corrosion; used in alloys; occurs in pentlandite and smaltite and garnierite and millerite</w:t>
              <w:br/>
              <w:t>2 . a United States coin worth one twentieth of a dollar</w:t>
              <w:br/>
              <w:t>3 . five dollars worth of a drug</w:t>
              <w:br/>
              <w:t>4 . plate with nickel</w:t>
              <w:br/>
            </w:r>
          </w:p>
        </w:tc>
      </w:tr>
      <w:tr>
        <w:tc>
          <w:tcPr>
            <w:tcW w:type="dxa" w:w="4320"/>
          </w:tcPr>
          <w:p>
            <w:r>
              <w:t>eagerly</w:t>
            </w:r>
          </w:p>
        </w:tc>
        <w:tc>
          <w:tcPr>
            <w:tcW w:type="dxa" w:w="4320"/>
          </w:tcPr>
          <w:p>
            <w:r>
              <w:t>1 . with eagerness; in an eager manner</w:t>
              <w:br/>
            </w:r>
          </w:p>
        </w:tc>
      </w:tr>
      <w:tr>
        <w:tc>
          <w:tcPr>
            <w:tcW w:type="dxa" w:w="4320"/>
          </w:tcPr>
          <w:p>
            <w:r>
              <w:t>bridge</w:t>
            </w:r>
          </w:p>
        </w:tc>
        <w:tc>
          <w:tcPr>
            <w:tcW w:type="dxa" w:w="4320"/>
          </w:tcPr>
          <w:p>
            <w:r>
              <w:t>1 . a structure that allows people or vehicles to cross an obstacle such as a river or canal or railway etc.</w:t>
              <w:br/>
              <w:t>2 . a circuit consisting of two branches (4 arms arranged in a diamond configuration) across which a meter is connected</w:t>
              <w:br/>
              <w:t>3 . something resembling a bridge in form or function</w:t>
              <w:br/>
              <w:t>4 . the hard ridge that forms the upper part of the nose</w:t>
              <w:br/>
              <w:t>5 . any of various card games based on whist for four players</w:t>
              <w:br/>
              <w:t>6 . a wooden support that holds the strings up</w:t>
              <w:br/>
              <w:t>7 . a denture anchored to teeth on either side of missing teeth</w:t>
              <w:br/>
              <w:t>8 . the link between two lenses; rests on the nose</w:t>
              <w:br/>
              <w:t>9 . an upper deck where a ship is steered and the captain stands</w:t>
              <w:br/>
              <w:t>10 . connect or reduce the distance between</w:t>
              <w:br/>
              <w:t>11 . make a bridge across</w:t>
              <w:br/>
              <w:t>12 . cross over on a bridge</w:t>
              <w:br/>
            </w:r>
          </w:p>
        </w:tc>
      </w:tr>
      <w:tr>
        <w:tc>
          <w:tcPr>
            <w:tcW w:type="dxa" w:w="4320"/>
          </w:tcPr>
          <w:p>
            <w:r>
              <w:t>reassurance</w:t>
            </w:r>
          </w:p>
        </w:tc>
        <w:tc>
          <w:tcPr>
            <w:tcW w:type="dxa" w:w="4320"/>
          </w:tcPr>
          <w:p>
            <w:r>
              <w:t>1 . the act of reassuring; restoring someone's confidence</w:t>
              <w:br/>
            </w:r>
          </w:p>
        </w:tc>
      </w:tr>
      <w:tr>
        <w:tc>
          <w:tcPr>
            <w:tcW w:type="dxa" w:w="4320"/>
          </w:tcPr>
          <w:p>
            <w:r>
              <w:t>snarling</w:t>
            </w:r>
          </w:p>
        </w:tc>
        <w:tc>
          <w:tcPr>
            <w:tcW w:type="dxa" w:w="4320"/>
          </w:tcPr>
          <w:p>
            <w:r>
              <w:t>1 . utter in an angry, sharp, or abrupt tone</w:t>
              <w:br/>
              <w:t>2 . make a snarling noise or move with a snarling noise</w:t>
              <w:br/>
              <w:t>3 . twist together or entwine into a confusing mass</w:t>
              <w:br/>
              <w:t>4 . make more complicated or confused through entanglements</w:t>
              <w:br/>
            </w:r>
          </w:p>
        </w:tc>
      </w:tr>
      <w:tr>
        <w:tc>
          <w:tcPr>
            <w:tcW w:type="dxa" w:w="4320"/>
          </w:tcPr>
          <w:p>
            <w:r>
              <w:t>worries</w:t>
            </w:r>
          </w:p>
        </w:tc>
        <w:tc>
          <w:tcPr>
            <w:tcW w:type="dxa" w:w="4320"/>
          </w:tcPr>
          <w:p>
            <w:r>
              <w:t>1 . something or someone that causes anxiety; a source of unhappiness</w:t>
              <w:br/>
              <w:t>2 . a strong feeling of anxiety</w:t>
              <w:br/>
              <w:t>3 . be worried, concerned, anxious, troubled, or uneasy</w:t>
              <w:br/>
              <w:t>4 . be concerned with</w:t>
              <w:br/>
              <w:t>5 . disturb the peace of mind of; afflict with mental agitation or distress</w:t>
              <w:br/>
              <w:t>6 . be on the mind of</w:t>
              <w:br/>
              <w:t>7 . lacerate by biting</w:t>
              <w:br/>
              <w:t>8 . touch or rub constantly</w:t>
              <w:br/>
            </w:r>
          </w:p>
        </w:tc>
      </w:tr>
      <w:tr>
        <w:tc>
          <w:tcPr>
            <w:tcW w:type="dxa" w:w="4320"/>
          </w:tcPr>
          <w:p>
            <w:r>
              <w:t>shortly</w:t>
            </w:r>
          </w:p>
        </w:tc>
        <w:tc>
          <w:tcPr>
            <w:tcW w:type="dxa" w:w="4320"/>
          </w:tcPr>
          <w:p>
            <w:r>
              <w:t>1 . for a short time</w:t>
              <w:br/>
              <w:t>2 . in the near future</w:t>
              <w:br/>
              <w:t>3 . in a curt, abrupt and discourteous manner</w:t>
              <w:br/>
              <w:t>4 . in a concise manner; in a few words</w:t>
              <w:br/>
              <w:t>5 . at a short distance</w:t>
              <w:br/>
            </w:r>
          </w:p>
        </w:tc>
      </w:tr>
      <w:tr>
        <w:tc>
          <w:tcPr>
            <w:tcW w:type="dxa" w:w="4320"/>
          </w:tcPr>
          <w:p>
            <w:r>
              <w:t>incredibly</w:t>
            </w:r>
          </w:p>
        </w:tc>
        <w:tc>
          <w:tcPr>
            <w:tcW w:type="dxa" w:w="4320"/>
          </w:tcPr>
          <w:p>
            <w:r>
              <w:t>1 . not easy to believe</w:t>
              <w:br/>
              <w:t>2 . exceedingly; extremely</w:t>
              <w:br/>
            </w:r>
          </w:p>
        </w:tc>
      </w:tr>
      <w:tr>
        <w:tc>
          <w:tcPr>
            <w:tcW w:type="dxa" w:w="4320"/>
          </w:tcPr>
          <w:p>
            <w:r>
              <w:t>gather</w:t>
            </w:r>
          </w:p>
        </w:tc>
        <w:tc>
          <w:tcPr>
            <w:tcW w:type="dxa" w:w="4320"/>
          </w:tcPr>
          <w:p>
            <w:r>
              <w:t>1 . sewing consisting of small folds or puckers made by pulling tight a thread in a line of stitching</w:t>
              <w:br/>
              <w:t>2 . the act of gathering something</w:t>
              <w:br/>
              <w:t>3 . assemble or get together</w:t>
              <w:br/>
              <w:t>4 . collect in one place</w:t>
              <w:br/>
              <w:t>5 . collect or gather</w:t>
              <w:br/>
              <w:t>6 . conclude from evidence</w:t>
              <w:br/>
              <w:t>7 . draw together into folds or puckers</w:t>
              <w:br/>
              <w:t>8 . get people together</w:t>
              <w:br/>
              <w:t>9 . draw and bring closer</w:t>
              <w:br/>
              <w:t>10 . look for (food) in nature</w:t>
              <w:br/>
              <w:t>11 . increase or develop</w:t>
              <w:br/>
            </w:r>
          </w:p>
        </w:tc>
      </w:tr>
      <w:tr>
        <w:tc>
          <w:tcPr>
            <w:tcW w:type="dxa" w:w="4320"/>
          </w:tcPr>
          <w:p>
            <w:r>
              <w:t>flare</w:t>
            </w:r>
          </w:p>
        </w:tc>
        <w:tc>
          <w:tcPr>
            <w:tcW w:type="dxa" w:w="4320"/>
          </w:tcPr>
          <w:p>
            <w:r>
              <w:t>1 . a shape that spreads outward</w:t>
              <w:br/>
              <w:t>2 . a sudden burst of flame</w:t>
              <w:br/>
              <w:t>3 . a burst of light used to communicate or illuminate</w:t>
              <w:br/>
              <w:t>4 . reddening of the skin spreading outward from a focus of infection or irritation</w:t>
              <w:br/>
              <w:t>5 . a sudden recurrence or worsening of symptoms</w:t>
              <w:br/>
              <w:t>6 . a sudden eruption of intense high-energy radiation from the sun's surface; associated with sunspots and radio interference</w:t>
              <w:br/>
              <w:t>7 . am unwanted reflection in an optical system (or the fogging of an image that is caused by such a reflection)</w:t>
              <w:br/>
              <w:t>8 . a sudden outburst of emotion</w:t>
              <w:br/>
              <w:t>9 . a device that produces a bright light for warning or illumination or identification</w:t>
              <w:br/>
              <w:t>10 . a short forward pass to a back who is running toward the sidelines</w:t>
              <w:br/>
              <w:t>11 . (baseball) a fly ball hit a short distance into the outfield</w:t>
              <w:br/>
              <w:t>12 . burn brightly</w:t>
              <w:br/>
              <w:t>13 . become flared and widen, usually at one end</w:t>
              <w:br/>
              <w:t>14 . shine with a sudden light</w:t>
              <w:br/>
              <w:t>15 . erupt or intensify suddenly</w:t>
              <w:br/>
            </w:r>
          </w:p>
        </w:tc>
      </w:tr>
      <w:tr>
        <w:tc>
          <w:tcPr>
            <w:tcW w:type="dxa" w:w="4320"/>
          </w:tcPr>
          <w:p>
            <w:r>
              <w:t>emerged</w:t>
            </w:r>
          </w:p>
        </w:tc>
        <w:tc>
          <w:tcPr>
            <w:tcW w:type="dxa" w:w="4320"/>
          </w:tcPr>
          <w:p>
            <w:r>
              <w:t>1 . come out into view, as from concealment</w:t>
              <w:br/>
              <w:t>2 . come out of</w:t>
              <w:br/>
              <w:t>3 . become known or apparent</w:t>
              <w:br/>
              <w:t>4 . come up to the surface of or rise</w:t>
              <w:br/>
              <w:t>5 . happen or occur as a result of something</w:t>
              <w:br/>
            </w:r>
          </w:p>
        </w:tc>
      </w:tr>
      <w:tr>
        <w:tc>
          <w:tcPr>
            <w:tcW w:type="dxa" w:w="4320"/>
          </w:tcPr>
          <w:p>
            <w:r>
              <w:t>disappear</w:t>
            </w:r>
          </w:p>
        </w:tc>
        <w:tc>
          <w:tcPr>
            <w:tcW w:type="dxa" w:w="4320"/>
          </w:tcPr>
          <w:p>
            <w:r>
              <w:t>1 . get lost, as without warning or explanation</w:t>
              <w:br/>
              <w:t>2 . become invisible or unnoticeable</w:t>
              <w:br/>
              <w:t>3 . cease to exist</w:t>
              <w:br/>
              <w:t>4 . become less intense and fade away gradually</w:t>
              <w:br/>
            </w:r>
          </w:p>
        </w:tc>
      </w:tr>
      <w:tr>
        <w:tc>
          <w:tcPr>
            <w:tcW w:type="dxa" w:w="4320"/>
          </w:tcPr>
          <w:p>
            <w:r>
              <w:t>hugged</w:t>
            </w:r>
          </w:p>
        </w:tc>
        <w:tc>
          <w:tcPr>
            <w:tcW w:type="dxa" w:w="4320"/>
          </w:tcPr>
          <w:p>
            <w:r>
              <w:t>1 . squeeze (someone) tightly in your arms, usually with fondness</w:t>
              <w:br/>
              <w:t>2 . fit closely or tightly</w:t>
              <w:br/>
            </w:r>
          </w:p>
        </w:tc>
      </w:tr>
      <w:tr>
        <w:tc>
          <w:tcPr>
            <w:tcW w:type="dxa" w:w="4320"/>
          </w:tcPr>
          <w:p>
            <w:r>
              <w:t>breathe</w:t>
            </w:r>
          </w:p>
        </w:tc>
        <w:tc>
          <w:tcPr>
            <w:tcW w:type="dxa" w:w="4320"/>
          </w:tcPr>
          <w:p>
            <w:r>
              <w:t>1 . draw air into, and expel out of, the lungs</w:t>
              <w:br/>
              <w:t>2 . be alive</w:t>
              <w:br/>
              <w:t>3 . impart as if by breathing</w:t>
              <w:br/>
              <w:t>4 . allow the passage of air through</w:t>
              <w:br/>
              <w:t>5 . utter or tell</w:t>
              <w:br/>
              <w:t>6 . manifest or evince</w:t>
              <w:br/>
              <w:t>7 . take a short break from one's activities in order to relax</w:t>
              <w:br/>
              <w:t>8 . reach full flavor by absorbing air and being let to stand after having been uncorked</w:t>
              <w:br/>
              <w:t>9 . expel (gases or odors)</w:t>
              <w:br/>
            </w:r>
          </w:p>
        </w:tc>
      </w:tr>
      <w:tr>
        <w:tc>
          <w:tcPr>
            <w:tcW w:type="dxa" w:w="4320"/>
          </w:tcPr>
          <w:p>
            <w:r>
              <w:t>resign</w:t>
            </w:r>
          </w:p>
        </w:tc>
        <w:tc>
          <w:tcPr>
            <w:tcW w:type="dxa" w:w="4320"/>
          </w:tcPr>
          <w:p>
            <w:r>
              <w:t>1 . leave (a job, post, or position) voluntarily</w:t>
              <w:br/>
              <w:t>2 . give up or retire from a position</w:t>
              <w:br/>
              <w:t>3 . part with a possession or right</w:t>
              <w:br/>
              <w:t>4 . accept as inevitable</w:t>
              <w:br/>
            </w:r>
          </w:p>
        </w:tc>
      </w:tr>
      <w:tr>
        <w:tc>
          <w:tcPr>
            <w:tcW w:type="dxa" w:w="4320"/>
          </w:tcPr>
          <w:p>
            <w:r>
              <w:t>sardonic</w:t>
            </w:r>
          </w:p>
        </w:tc>
        <w:tc>
          <w:tcPr>
            <w:tcW w:type="dxa" w:w="4320"/>
          </w:tcPr>
          <w:p>
            <w:r>
              <w:t>1 . disdainfully or ironically humorous; scornful and mocking; - Frank Schoenberner; - Irwin Edman</w:t>
              <w:br/>
            </w:r>
          </w:p>
        </w:tc>
      </w:tr>
      <w:tr>
        <w:tc>
          <w:tcPr>
            <w:tcW w:type="dxa" w:w="4320"/>
          </w:tcPr>
          <w:p>
            <w:r>
              <w:t>depot</w:t>
            </w:r>
          </w:p>
        </w:tc>
        <w:tc>
          <w:tcPr>
            <w:tcW w:type="dxa" w:w="4320"/>
          </w:tcPr>
          <w:p>
            <w:r>
              <w:t>1 . station where transport vehicles load or unload passengers or goods</w:t>
              <w:br/>
              <w:t>2 . a depository for goods</w:t>
              <w:br/>
            </w:r>
          </w:p>
        </w:tc>
      </w:tr>
      <w:tr>
        <w:tc>
          <w:tcPr>
            <w:tcW w:type="dxa" w:w="4320"/>
          </w:tcPr>
          <w:p>
            <w:r>
              <w:t>grab</w:t>
            </w:r>
          </w:p>
        </w:tc>
        <w:tc>
          <w:tcPr>
            <w:tcW w:type="dxa" w:w="4320"/>
          </w:tcPr>
          <w:p>
            <w:r>
              <w:t>1 . a mechanical device for gripping an object</w:t>
              <w:br/>
              <w:t>2 . the act of catching an object with the hands</w:t>
              <w:br/>
              <w:t>3 . take hold of so as to seize or restrain or stop the motion of</w:t>
              <w:br/>
              <w:t>4 . get hold of or seize quickly and easily</w:t>
              <w:br/>
              <w:t>5 . make a grasping or snatching motion with the hand</w:t>
              <w:br/>
              <w:t>6 . obtain illegally or unscrupulously</w:t>
              <w:br/>
              <w:t>7 . take or grasp suddenly</w:t>
              <w:br/>
              <w:t>8 . capture the attention or imagination of</w:t>
              <w:br/>
            </w:r>
          </w:p>
        </w:tc>
      </w:tr>
      <w:tr>
        <w:tc>
          <w:tcPr>
            <w:tcW w:type="dxa" w:w="4320"/>
          </w:tcPr>
          <w:p>
            <w:r>
              <w:t>weeping</w:t>
            </w:r>
          </w:p>
        </w:tc>
        <w:tc>
          <w:tcPr>
            <w:tcW w:type="dxa" w:w="4320"/>
          </w:tcPr>
          <w:p>
            <w:r>
              <w:t>1 . the process of shedding tears (usually accompanied by sobs or other inarticulate sounds)</w:t>
              <w:br/>
              <w:t>2 . shed tears because of sadness, rage, or pain</w:t>
              <w:br/>
              <w:t>3 . showing sorrow</w:t>
              <w:br/>
              <w:t>4 . having branches or flower heads that bend downward</w:t>
              <w:br/>
            </w:r>
          </w:p>
        </w:tc>
      </w:tr>
      <w:tr>
        <w:tc>
          <w:tcPr>
            <w:tcW w:type="dxa" w:w="4320"/>
          </w:tcPr>
          <w:p>
            <w:r>
              <w:t>material</w:t>
            </w:r>
          </w:p>
        </w:tc>
        <w:tc>
          <w:tcPr>
            <w:tcW w:type="dxa" w:w="4320"/>
          </w:tcPr>
          <w:p>
            <w:r>
              <w:t>1 . the tangible substance that goes into the makeup of a physical object</w:t>
              <w:br/>
              <w:t>2 . information (data or ideas or observations) that can be used or reworked into a finished form</w:t>
              <w:br/>
              <w:t>3 . artifact made by weaving or felting or knitting or crocheting natural or synthetic fibers</w:t>
              <w:br/>
              <w:t>4 . things needed for doing or making something</w:t>
              <w:br/>
              <w:t>5 . a person judged suitable for admission or employment</w:t>
              <w:br/>
              <w:t>6 . concerned with worldly rather than spiritual interests</w:t>
              <w:br/>
              <w:t>7 . derived from or composed of matter</w:t>
              <w:br/>
              <w:t>8 . directly relevant to a matter especially a law case</w:t>
              <w:br/>
              <w:t>9 . concerned with or affecting physical as distinct from intellectual or psychological well-being; ; - T.Roosevelt</w:t>
              <w:br/>
              <w:t>10 . having material or physical form or substance;  - Benjamin Jowett</w:t>
              <w:br/>
              <w:t>11 . having substance or capable of being treated as fact; not imaginary; ; ; - Shakespeare</w:t>
              <w:br/>
            </w:r>
          </w:p>
        </w:tc>
      </w:tr>
      <w:tr>
        <w:tc>
          <w:tcPr>
            <w:tcW w:type="dxa" w:w="4320"/>
          </w:tcPr>
          <w:p>
            <w:r>
              <w:t>partly</w:t>
            </w:r>
          </w:p>
        </w:tc>
        <w:tc>
          <w:tcPr>
            <w:tcW w:type="dxa" w:w="4320"/>
          </w:tcPr>
          <w:p>
            <w:r>
              <w:t>1 . in part; in some degree; not wholly</w:t>
              <w:br/>
            </w:r>
          </w:p>
        </w:tc>
      </w:tr>
      <w:tr>
        <w:tc>
          <w:tcPr>
            <w:tcW w:type="dxa" w:w="4320"/>
          </w:tcPr>
          <w:p>
            <w:r>
              <w:t>bedrooms</w:t>
            </w:r>
          </w:p>
        </w:tc>
        <w:tc>
          <w:tcPr>
            <w:tcW w:type="dxa" w:w="4320"/>
          </w:tcPr>
          <w:p>
            <w:r>
              <w:t>1 . a room used primarily for sleeping</w:t>
              <w:br/>
            </w:r>
          </w:p>
        </w:tc>
      </w:tr>
      <w:tr>
        <w:tc>
          <w:tcPr>
            <w:tcW w:type="dxa" w:w="4320"/>
          </w:tcPr>
          <w:p>
            <w:r>
              <w:t>kiss</w:t>
            </w:r>
          </w:p>
        </w:tc>
        <w:tc>
          <w:tcPr>
            <w:tcW w:type="dxa" w:w="4320"/>
          </w:tcPr>
          <w:p>
            <w:r>
              <w:t>1 . the act of caressing with the lips (or an instance thereof)</w:t>
              <w:br/>
              <w:t>2 . a cookie made of egg whites and sugar</w:t>
              <w:br/>
              <w:t>3 . any of several bite-sized candies</w:t>
              <w:br/>
              <w:t>4 . a light glancing touch</w:t>
              <w:br/>
              <w:t>5 . touch with the lips or press the lips (against someone's mouth or other body part) as an expression of love, greeting, etc.</w:t>
              <w:br/>
              <w:t>6 . touch lightly or gently</w:t>
              <w:br/>
            </w:r>
          </w:p>
        </w:tc>
      </w:tr>
      <w:tr>
        <w:tc>
          <w:tcPr>
            <w:tcW w:type="dxa" w:w="4320"/>
          </w:tcPr>
          <w:p>
            <w:r>
              <w:t>tap</w:t>
            </w:r>
          </w:p>
        </w:tc>
        <w:tc>
          <w:tcPr>
            <w:tcW w:type="dxa" w:w="4320"/>
          </w:tcPr>
          <w:p>
            <w:r>
              <w:t>1 . the sound made by a gentle blow</w:t>
              <w:br/>
              <w:t>2 . a gentle blow</w:t>
              <w:br/>
              <w:t>3 . a faucet for drawing water from a pipe or cask</w:t>
              <w:br/>
              <w:t>4 . a small metal plate that attaches to the toe or heel of a shoe (as in tap dancing)</w:t>
              <w:br/>
              <w:t>5 . a tool for cutting female (internal) screw threads</w:t>
              <w:br/>
              <w:t>6 . a plug for a bunghole in a cask</w:t>
              <w:br/>
              <w:t>7 . the act of tapping a telephone or telegraph line to get information</w:t>
              <w:br/>
              <w:t>8 . a light touch or stroke</w:t>
              <w:br/>
              <w:t>9 . cut a female screw thread with a tap</w:t>
              <w:br/>
              <w:t>10 . draw from or dip into to get something</w:t>
              <w:br/>
              <w:t>11 . strike lightly</w:t>
              <w:br/>
              <w:t>12 . draw from; make good use of</w:t>
              <w:br/>
              <w:t>13 . tap a telephone or telegraph wire to get information</w:t>
              <w:br/>
              <w:t>14 . furnish with a tap or spout, so as to be able to draw liquid from it</w:t>
              <w:br/>
              <w:t>15 . make light, repeated taps on a surface</w:t>
              <w:br/>
              <w:t>16 . walk with a tapping sound</w:t>
              <w:br/>
              <w:t>17 . dance and make rhythmic clicking sounds by means of metal plates nailed to the sole of the dance shoes</w:t>
              <w:br/>
              <w:t>18 . draw (liquor) from a tap</w:t>
              <w:br/>
              <w:t>19 . pierce in order to draw a liquid from</w:t>
              <w:br/>
              <w:t>20 . make a solicitation or entreaty for something; request urgently or persistently</w:t>
              <w:br/>
            </w:r>
          </w:p>
        </w:tc>
      </w:tr>
      <w:tr>
        <w:tc>
          <w:tcPr>
            <w:tcW w:type="dxa" w:w="4320"/>
          </w:tcPr>
          <w:p>
            <w:r>
              <w:t>chocolates</w:t>
            </w:r>
          </w:p>
        </w:tc>
        <w:tc>
          <w:tcPr>
            <w:tcW w:type="dxa" w:w="4320"/>
          </w:tcPr>
          <w:p>
            <w:r>
              <w:t>1 . a beverage made from cocoa powder and milk and sugar; usually drunk hot</w:t>
              <w:br/>
              <w:t>2 . a food made from roasted ground cacao beans</w:t>
              <w:br/>
              <w:t>3 . a medium brown to dark-brown color</w:t>
              <w:br/>
            </w:r>
          </w:p>
        </w:tc>
      </w:tr>
      <w:tr>
        <w:tc>
          <w:tcPr>
            <w:tcW w:type="dxa" w:w="4320"/>
          </w:tcPr>
          <w:p>
            <w:r>
              <w:t>wept</w:t>
            </w:r>
          </w:p>
        </w:tc>
        <w:tc>
          <w:tcPr>
            <w:tcW w:type="dxa" w:w="4320"/>
          </w:tcPr>
          <w:p>
            <w:r>
              <w:t>1 . shed tears because of sadness, rage, or pain</w:t>
              <w:br/>
            </w:r>
          </w:p>
        </w:tc>
      </w:tr>
      <w:tr>
        <w:tc>
          <w:tcPr>
            <w:tcW w:type="dxa" w:w="4320"/>
          </w:tcPr>
          <w:p>
            <w:r>
              <w:t>bath</w:t>
            </w:r>
          </w:p>
        </w:tc>
        <w:tc>
          <w:tcPr>
            <w:tcW w:type="dxa" w:w="4320"/>
          </w:tcPr>
          <w:p>
            <w:r>
              <w:t>1 . a vessel containing liquid in which something is immersed (as to process it or to maintain it at a constant temperature or to lubricate it)</w:t>
              <w:br/>
              <w:t>2 . you soak and wash your body in a bathtub</w:t>
              <w:br/>
              <w:t>3 . a relatively large open container that you fill with water and use to wash the body</w:t>
              <w:br/>
              <w:t>4 . an ancient Hebrew liquid measure equal to about 10 gallons</w:t>
              <w:br/>
              <w:t>5 . a town in southwestern England on the River Avon; famous for its hot springs and Roman remains</w:t>
              <w:br/>
              <w:t>6 . a room (as in a residence) containing a bathtub or shower and usually a washbasin and toilet</w:t>
              <w:br/>
              <w:t>7 . clean one's body by immersion into water</w:t>
              <w:br/>
            </w:r>
          </w:p>
        </w:tc>
      </w:tr>
      <w:tr>
        <w:tc>
          <w:tcPr>
            <w:tcW w:type="dxa" w:w="4320"/>
          </w:tcPr>
          <w:p>
            <w:r>
              <w:t>tonic</w:t>
            </w:r>
          </w:p>
        </w:tc>
        <w:tc>
          <w:tcPr>
            <w:tcW w:type="dxa" w:w="4320"/>
          </w:tcPr>
          <w:p>
            <w:r>
              <w:t>1 . lime- or lemon-flavored carbonated water containing quinine</w:t>
              <w:br/>
              <w:t>2 . a sweet drink containing carbonated water and flavoring</w:t>
              <w:br/>
              <w:t>3 . (music) the first note of a diatonic scale</w:t>
              <w:br/>
              <w:t>4 . a medicine that strengthens and invigorates</w:t>
              <w:br/>
              <w:t>5 . of or relating to or producing normal tone or tonus in muscles or tissue</w:t>
              <w:br/>
              <w:t>6 . employing variations in pitch to distinguish meanings of otherwise similar words</w:t>
              <w:br/>
              <w:t>7 . used of syllables</w:t>
              <w:br/>
              <w:t>8 . relating to or being the keynote of a major or minor scale</w:t>
              <w:br/>
              <w:t>9 . imparting vitality and energy</w:t>
              <w:br/>
            </w:r>
          </w:p>
        </w:tc>
      </w:tr>
      <w:tr>
        <w:tc>
          <w:tcPr>
            <w:tcW w:type="dxa" w:w="4320"/>
          </w:tcPr>
          <w:p>
            <w:r>
              <w:t>shocking</w:t>
            </w:r>
          </w:p>
        </w:tc>
        <w:tc>
          <w:tcPr>
            <w:tcW w:type="dxa" w:w="4320"/>
          </w:tcPr>
          <w:p>
            <w:r>
              <w:t>1 . surprise greatly; knock someone's socks off</w:t>
              <w:br/>
              <w:t>2 . strike with disgust or revulsion</w:t>
              <w:br/>
              <w:t>3 . strike with horror or terror</w:t>
              <w:br/>
              <w:t>4 . collide violently</w:t>
              <w:br/>
              <w:t>5 . collect or gather into shocks</w:t>
              <w:br/>
              <w:t>6 . subject to electrical shocks</w:t>
              <w:br/>
              <w:t>7 . inflict a trauma upon</w:t>
              <w:br/>
              <w:t>8 . glaringly vivid and graphic; marked by sensationalism</w:t>
              <w:br/>
              <w:t>9 . giving offense to moral sensibilities and injurious to reputation; ; - Thackeray</w:t>
              <w:br/>
            </w:r>
          </w:p>
        </w:tc>
      </w:tr>
      <w:tr>
        <w:tc>
          <w:tcPr>
            <w:tcW w:type="dxa" w:w="4320"/>
          </w:tcPr>
          <w:p>
            <w:r>
              <w:t>cardboard</w:t>
            </w:r>
          </w:p>
        </w:tc>
        <w:tc>
          <w:tcPr>
            <w:tcW w:type="dxa" w:w="4320"/>
          </w:tcPr>
          <w:p>
            <w:r>
              <w:t>1 . a stiff moderately thick paper</w:t>
              <w:br/>
              <w:t>2 . without substance</w:t>
              <w:br/>
            </w:r>
          </w:p>
        </w:tc>
      </w:tr>
      <w:tr>
        <w:tc>
          <w:tcPr>
            <w:tcW w:type="dxa" w:w="4320"/>
          </w:tcPr>
          <w:p>
            <w:r>
              <w:t>dressing</w:t>
            </w:r>
          </w:p>
        </w:tc>
        <w:tc>
          <w:tcPr>
            <w:tcW w:type="dxa" w:w="4320"/>
          </w:tcPr>
          <w:p>
            <w:r>
              <w:t>1 . savory dressings for salads; basically of two kinds: either the thin French or vinaigrette type or the creamy mayonnaise type</w:t>
              <w:br/>
              <w:t>2 . a mixture of seasoned ingredients used to stuff meats and vegetables</w:t>
              <w:br/>
              <w:t>3 . making fertile as by applying fertilizer or manure</w:t>
              <w:br/>
              <w:t>4 . a cloth covering for a wound or sore</w:t>
              <w:br/>
              <w:t>5 . processes in the conversion of rough hides into leather</w:t>
              <w:br/>
              <w:t>6 . the activity of getting dressed; putting on clothes</w:t>
              <w:br/>
              <w:t>7 . the act of applying a bandage</w:t>
              <w:br/>
              <w:t>8 . put on clothes</w:t>
              <w:br/>
              <w:t>9 . provide with clothes or put clothes on</w:t>
              <w:br/>
              <w:t>10 . put a finish on</w:t>
              <w:br/>
              <w:t>11 . dress in a certain manner</w:t>
              <w:br/>
              <w:t>12 . dress or groom with elaborate care</w:t>
              <w:br/>
              <w:t>13 . kill and prepare for market or consumption</w:t>
              <w:br/>
              <w:t>14 . arrange in ranks</w:t>
              <w:br/>
              <w:t>15 . decorate (food), as with parsley or other ornamental foods</w:t>
              <w:br/>
              <w:t>16 . provide with decoration</w:t>
              <w:br/>
              <w:t>17 . put a dressing on</w:t>
              <w:br/>
              <w:t>18 . cultivate, tend, and cut back the growth of</w:t>
              <w:br/>
              <w:t>19 . cut down rough-hewn (lumber) to standard thickness and width</w:t>
              <w:br/>
              <w:t>20 . convert into leather</w:t>
              <w:br/>
              <w:t>21 . apply a bandage or medication to</w:t>
              <w:br/>
              <w:t>22 . give a neat appearance to</w:t>
              <w:br/>
              <w:t>23 . arrange attractively</w:t>
              <w:br/>
            </w:r>
          </w:p>
        </w:tc>
      </w:tr>
      <w:tr>
        <w:tc>
          <w:tcPr>
            <w:tcW w:type="dxa" w:w="4320"/>
          </w:tcPr>
          <w:p>
            <w:r>
              <w:t>intervals</w:t>
            </w:r>
          </w:p>
        </w:tc>
        <w:tc>
          <w:tcPr>
            <w:tcW w:type="dxa" w:w="4320"/>
          </w:tcPr>
          <w:p>
            <w:r>
              <w:t>1 . a definite length of time marked off by two instants</w:t>
              <w:br/>
              <w:t>2 . a set containing all points (or all real numbers) between two given endpoints</w:t>
              <w:br/>
              <w:t>3 . the distance between things</w:t>
              <w:br/>
              <w:t>4 . the difference in pitch between two notes</w:t>
              <w:br/>
            </w:r>
          </w:p>
        </w:tc>
      </w:tr>
      <w:tr>
        <w:tc>
          <w:tcPr>
            <w:tcW w:type="dxa" w:w="4320"/>
          </w:tcPr>
          <w:p>
            <w:r>
              <w:t>cantonese</w:t>
            </w:r>
          </w:p>
        </w:tc>
        <w:tc>
          <w:tcPr>
            <w:tcW w:type="dxa" w:w="4320"/>
          </w:tcPr>
          <w:p>
            <w:r>
              <w:t>1 . the dialect of Chinese spoken in Canton and neighboring provinces and in Hong Kong and elsewhere outside China</w:t>
              <w:br/>
            </w:r>
          </w:p>
        </w:tc>
      </w:tr>
      <w:tr>
        <w:tc>
          <w:tcPr>
            <w:tcW w:type="dxa" w:w="4320"/>
          </w:tcPr>
          <w:p>
            <w:r>
              <w:t>disappointed</w:t>
            </w:r>
          </w:p>
        </w:tc>
        <w:tc>
          <w:tcPr>
            <w:tcW w:type="dxa" w:w="4320"/>
          </w:tcPr>
          <w:p>
            <w:r>
              <w:t>1 . fail to meet the hopes or expectations of</w:t>
              <w:br/>
              <w:t>2 . disappointingly unsuccessful</w:t>
              <w:br/>
            </w:r>
          </w:p>
        </w:tc>
      </w:tr>
      <w:tr>
        <w:tc>
          <w:tcPr>
            <w:tcW w:type="dxa" w:w="4320"/>
          </w:tcPr>
          <w:p>
            <w:r>
              <w:t>rug</w:t>
            </w:r>
          </w:p>
        </w:tc>
        <w:tc>
          <w:tcPr>
            <w:tcW w:type="dxa" w:w="4320"/>
          </w:tcPr>
          <w:p>
            <w:r>
              <w:t>1 . floor covering consisting of a piece of thick heavy fabric (usually with nap or pile)</w:t>
              <w:br/>
            </w:r>
          </w:p>
        </w:tc>
      </w:tr>
      <w:tr>
        <w:tc>
          <w:tcPr>
            <w:tcW w:type="dxa" w:w="4320"/>
          </w:tcPr>
          <w:p>
            <w:r>
              <w:t>france</w:t>
            </w:r>
          </w:p>
        </w:tc>
        <w:tc>
          <w:tcPr>
            <w:tcW w:type="dxa" w:w="4320"/>
          </w:tcPr>
          <w:p>
            <w:r>
              <w:t>1 . a republic in western Europe; the largest country wholly in Europe</w:t>
              <w:br/>
              <w:t>2 . French writer of sophisticated novels and short stories (1844-1924)</w:t>
              <w:br/>
            </w:r>
          </w:p>
        </w:tc>
      </w:tr>
      <w:tr>
        <w:tc>
          <w:tcPr>
            <w:tcW w:type="dxa" w:w="4320"/>
          </w:tcPr>
          <w:p>
            <w:r>
              <w:t>contentious</w:t>
            </w:r>
          </w:p>
        </w:tc>
        <w:tc>
          <w:tcPr>
            <w:tcW w:type="dxa" w:w="4320"/>
          </w:tcPr>
          <w:p>
            <w:r>
              <w:t>1 . inclined or showing an inclination to dispute or disagree, even to engage in law suits</w:t>
              <w:br/>
              <w:t>2 . involving or likely to cause controversy; - Tim W.Ferfuson</w:t>
              <w:br/>
            </w:r>
          </w:p>
        </w:tc>
      </w:tr>
      <w:tr>
        <w:tc>
          <w:tcPr>
            <w:tcW w:type="dxa" w:w="4320"/>
          </w:tcPr>
          <w:p>
            <w:r>
              <w:t>shyness</w:t>
            </w:r>
          </w:p>
        </w:tc>
        <w:tc>
          <w:tcPr>
            <w:tcW w:type="dxa" w:w="4320"/>
          </w:tcPr>
          <w:p>
            <w:r>
              <w:t>1 . a feeling of fear of embarrassment</w:t>
              <w:br/>
            </w:r>
          </w:p>
        </w:tc>
      </w:tr>
      <w:tr>
        <w:tc>
          <w:tcPr>
            <w:tcW w:type="dxa" w:w="4320"/>
          </w:tcPr>
          <w:p>
            <w:r>
              <w:t>angle</w:t>
            </w:r>
          </w:p>
        </w:tc>
        <w:tc>
          <w:tcPr>
            <w:tcW w:type="dxa" w:w="4320"/>
          </w:tcPr>
          <w:p>
            <w:r>
              <w:t>1 . the space between two lines or planes that intersect; the inclination of one line to another; measured in degrees or radians</w:t>
              <w:br/>
              <w:t>2 . a biased way of looking at or presenting something</w:t>
              <w:br/>
              <w:t>3 . a member of a Germanic people who conquered England and merged with the Saxons and Jutes to become Anglo-Saxons</w:t>
              <w:br/>
              <w:t>4 . move or proceed at an angle</w:t>
              <w:br/>
              <w:t>5 . to incline or bend from a vertical position</w:t>
              <w:br/>
              <w:t>6 . seek indirectly</w:t>
              <w:br/>
              <w:t>7 . fish with a hook</w:t>
              <w:br/>
              <w:t>8 . present with a bias</w:t>
              <w:br/>
            </w:r>
          </w:p>
        </w:tc>
      </w:tr>
      <w:tr>
        <w:tc>
          <w:tcPr>
            <w:tcW w:type="dxa" w:w="4320"/>
          </w:tcPr>
          <w:p>
            <w:r>
              <w:t>thunder</w:t>
            </w:r>
          </w:p>
        </w:tc>
        <w:tc>
          <w:tcPr>
            <w:tcW w:type="dxa" w:w="4320"/>
          </w:tcPr>
          <w:p>
            <w:r>
              <w:t>1 . a deep prolonged loud noise</w:t>
              <w:br/>
              <w:t>2 . a booming or crashing noise caused by air expanding along the path of a bolt of lightning</w:t>
              <w:br/>
              <w:t>3 . street names for heroin</w:t>
              <w:br/>
              <w:t>4 . move fast, noisily, and heavily</w:t>
              <w:br/>
              <w:t>5 . utter words loudly and forcefully</w:t>
              <w:br/>
              <w:t>6 . be the case that thunder is being heard</w:t>
              <w:br/>
              <w:t>7 . to make or produce a loud noise</w:t>
              <w:br/>
            </w:r>
          </w:p>
        </w:tc>
      </w:tr>
      <w:tr>
        <w:tc>
          <w:tcPr>
            <w:tcW w:type="dxa" w:w="4320"/>
          </w:tcPr>
          <w:p>
            <w:r>
              <w:t>bunch</w:t>
            </w:r>
          </w:p>
        </w:tc>
        <w:tc>
          <w:tcPr>
            <w:tcW w:type="dxa" w:w="4320"/>
          </w:tcPr>
          <w:p>
            <w:r>
              <w:t>1 . a grouping of a number of similar things</w:t>
              <w:br/>
              <w:t>2 . an informal body of friends</w:t>
              <w:br/>
              <w:t>3 . any collection in its entirety</w:t>
              <w:br/>
              <w:t>4 . form into a bunch</w:t>
              <w:br/>
              <w:t>5 . gather or cause to gather into a cluster</w:t>
              <w:br/>
            </w:r>
          </w:p>
        </w:tc>
      </w:tr>
      <w:tr>
        <w:tc>
          <w:tcPr>
            <w:tcW w:type="dxa" w:w="4320"/>
          </w:tcPr>
          <w:p>
            <w:r>
              <w:t>revenge</w:t>
            </w:r>
          </w:p>
        </w:tc>
        <w:tc>
          <w:tcPr>
            <w:tcW w:type="dxa" w:w="4320"/>
          </w:tcPr>
          <w:p>
            <w:r>
              <w:t>1 . action taken in return for an injury or offense</w:t>
              <w:br/>
              <w:t>2 . take revenge for a perceived wrong</w:t>
              <w:br/>
            </w:r>
          </w:p>
        </w:tc>
      </w:tr>
      <w:tr>
        <w:tc>
          <w:tcPr>
            <w:tcW w:type="dxa" w:w="4320"/>
          </w:tcPr>
          <w:p>
            <w:r>
              <w:t>loaf</w:t>
            </w:r>
          </w:p>
        </w:tc>
        <w:tc>
          <w:tcPr>
            <w:tcW w:type="dxa" w:w="4320"/>
          </w:tcPr>
          <w:p>
            <w:r>
              <w:t>1 . a shaped mass of baked bread that is usually sliced before eating</w:t>
              <w:br/>
              <w:t>2 . a quantity of food (other than bread) formed in a particular shape</w:t>
              <w:br/>
              <w:t>3 . be lazy or idle</w:t>
              <w:br/>
              <w:t>4 . be about</w:t>
              <w:br/>
            </w:r>
          </w:p>
        </w:tc>
      </w:tr>
      <w:tr>
        <w:tc>
          <w:tcPr>
            <w:tcW w:type="dxa" w:w="4320"/>
          </w:tcPr>
          <w:p>
            <w:r>
              <w:t>pins</w:t>
            </w:r>
          </w:p>
        </w:tc>
        <w:tc>
          <w:tcPr>
            <w:tcW w:type="dxa" w:w="4320"/>
          </w:tcPr>
          <w:p>
            <w:r>
              <w:t>1 . a piece of jewelry that is pinned onto the wearer's garment</w:t>
              <w:br/>
              <w:t>2 . when a wrestler's shoulders are forced to the mat</w:t>
              <w:br/>
              <w:t>3 . small markers inserted into a surface to mark scores or define locations etc.</w:t>
              <w:br/>
              <w:t>4 . a number you choose and use to gain access to various accounts</w:t>
              <w:br/>
              <w:t>5 . informal terms for the leg</w:t>
              <w:br/>
              <w:t>6 . axis consisting of a short shaft that supports something that turns</w:t>
              <w:br/>
              <w:t>7 . cylindrical tumblers consisting of two parts that are held in place by springs; when they are aligned with a key the bolt can be thrown</w:t>
              <w:br/>
              <w:t>8 . flagpole used to mark the position of the hole on a golf green</w:t>
              <w:br/>
              <w:t>9 . a small slender (often pointed) piece of wood or metal used to support or fasten or attach things</w:t>
              <w:br/>
              <w:t>10 . a holder attached to the gunwale of a boat that holds the oar in place and acts as a fulcrum for rowing</w:t>
              <w:br/>
              <w:t>11 . a club-shaped wooden object used in bowling; set up in triangular groups of ten as the target</w:t>
              <w:br/>
              <w:t>12 . to hold fast or prevent from moving</w:t>
              <w:br/>
              <w:t>13 . attach or fasten with pins or as if with pins; .</w:t>
              <w:br/>
              <w:t>14 . pierce with a pin</w:t>
              <w:br/>
              <w:t>15 . immobilize a piece</w:t>
              <w:br/>
            </w:r>
          </w:p>
        </w:tc>
      </w:tr>
      <w:tr>
        <w:tc>
          <w:tcPr>
            <w:tcW w:type="dxa" w:w="4320"/>
          </w:tcPr>
          <w:p>
            <w:r>
              <w:t>cage</w:t>
            </w:r>
          </w:p>
        </w:tc>
        <w:tc>
          <w:tcPr>
            <w:tcW w:type="dxa" w:w="4320"/>
          </w:tcPr>
          <w:p>
            <w:r>
              <w:t>1 . an enclosure made or wire or metal bars in which birds or animals can be kept</w:t>
              <w:br/>
              <w:t>2 . something that restricts freedom as a cage restricts movement</w:t>
              <w:br/>
              <w:t>3 . United States composer of avant-garde music (1912-1992)</w:t>
              <w:br/>
              <w:t>4 . the net that is the goal in ice hockey</w:t>
              <w:br/>
              <w:t>5 . a movable screen placed behind home base to catch balls during batting practice</w:t>
              <w:br/>
              <w:t>6 . confine in a cage</w:t>
              <w:br/>
            </w:r>
          </w:p>
        </w:tc>
      </w:tr>
      <w:tr>
        <w:tc>
          <w:tcPr>
            <w:tcW w:type="dxa" w:w="4320"/>
          </w:tcPr>
          <w:p>
            <w:r>
              <w:t>defended</w:t>
            </w:r>
          </w:p>
        </w:tc>
        <w:tc>
          <w:tcPr>
            <w:tcW w:type="dxa" w:w="4320"/>
          </w:tcPr>
          <w:p>
            <w:r>
              <w:t>1 . argue or speak in defense of</w:t>
              <w:br/>
              <w:t>2 . be on the defensive; act against an attack</w:t>
              <w:br/>
              <w:t>3 . protect against a challenge or attack</w:t>
              <w:br/>
              <w:t>4 . fight against or resist strongly</w:t>
              <w:br/>
              <w:t>5 . protect or fight for as a champion</w:t>
              <w:br/>
              <w:t>6 . be the defense counsel for someone in a trial</w:t>
              <w:br/>
              <w:t>7 . state or assert</w:t>
              <w:br/>
            </w:r>
          </w:p>
        </w:tc>
      </w:tr>
      <w:tr>
        <w:tc>
          <w:tcPr>
            <w:tcW w:type="dxa" w:w="4320"/>
          </w:tcPr>
          <w:p>
            <w:r>
              <w:t>nosy</w:t>
            </w:r>
          </w:p>
        </w:tc>
        <w:tc>
          <w:tcPr>
            <w:tcW w:type="dxa" w:w="4320"/>
          </w:tcPr>
          <w:p>
            <w:r>
              <w:t>1 . offensively curious or inquisitive</w:t>
              <w:br/>
            </w:r>
          </w:p>
        </w:tc>
      </w:tr>
      <w:tr>
        <w:tc>
          <w:tcPr>
            <w:tcW w:type="dxa" w:w="4320"/>
          </w:tcPr>
          <w:p>
            <w:r>
              <w:t>peas</w:t>
            </w:r>
          </w:p>
        </w:tc>
        <w:tc>
          <w:tcPr>
            <w:tcW w:type="dxa" w:w="4320"/>
          </w:tcPr>
          <w:p>
            <w:r>
              <w:t>1 . seed of a pea plant used for food</w:t>
              <w:br/>
              <w:t>2 . the fruit or seed of a pea plant</w:t>
              <w:br/>
              <w:t>3 . a leguminous plant of the genus Pisum with small white flowers and long green pods containing edible green seeds</w:t>
              <w:br/>
            </w:r>
          </w:p>
        </w:tc>
      </w:tr>
      <w:tr>
        <w:tc>
          <w:tcPr>
            <w:tcW w:type="dxa" w:w="4320"/>
          </w:tcPr>
          <w:p>
            <w:r>
              <w:t>slid</w:t>
            </w:r>
          </w:p>
        </w:tc>
        <w:tc>
          <w:tcPr>
            <w:tcW w:type="dxa" w:w="4320"/>
          </w:tcPr>
          <w:p>
            <w:r>
              <w:t>1 . move obliquely or sideways, usually in an uncontrolled manner</w:t>
              <w:br/>
              <w:t>2 . to pass or move unobtrusively or smoothly</w:t>
              <w:br/>
              <w:t>3 . move smoothly along a surface</w:t>
              <w:br/>
            </w:r>
          </w:p>
        </w:tc>
      </w:tr>
      <w:tr>
        <w:tc>
          <w:tcPr>
            <w:tcW w:type="dxa" w:w="4320"/>
          </w:tcPr>
          <w:p>
            <w:r>
              <w:t>abbot</w:t>
            </w:r>
          </w:p>
        </w:tc>
        <w:tc>
          <w:tcPr>
            <w:tcW w:type="dxa" w:w="4320"/>
          </w:tcPr>
          <w:p>
            <w:r>
              <w:t>1 . the superior of an abbey of monks</w:t>
              <w:br/>
            </w:r>
          </w:p>
        </w:tc>
      </w:tr>
      <w:tr>
        <w:tc>
          <w:tcPr>
            <w:tcW w:type="dxa" w:w="4320"/>
          </w:tcPr>
          <w:p>
            <w:r>
              <w:t>cushions</w:t>
            </w:r>
          </w:p>
        </w:tc>
        <w:tc>
          <w:tcPr>
            <w:tcW w:type="dxa" w:w="4320"/>
          </w:tcPr>
          <w:p>
            <w:r>
              <w:t>1 . a mechanical damper; absorbs energy of sudden impulses</w:t>
              <w:br/>
              <w:t>2 . the layer of air that supports a hovercraft or similar vehicle</w:t>
              <w:br/>
              <w:t>3 . a soft bag filled with air or a mass of padding such as feathers or foam rubber etc.</w:t>
              <w:br/>
              <w:t>4 . protect from impact</w:t>
              <w:br/>
            </w:r>
          </w:p>
        </w:tc>
      </w:tr>
      <w:tr>
        <w:tc>
          <w:tcPr>
            <w:tcW w:type="dxa" w:w="4320"/>
          </w:tcPr>
          <w:p>
            <w:r>
              <w:t>photograph</w:t>
            </w:r>
          </w:p>
        </w:tc>
        <w:tc>
          <w:tcPr>
            <w:tcW w:type="dxa" w:w="4320"/>
          </w:tcPr>
          <w:p>
            <w:r>
              <w:t>1 . a representation of a person or scene in the form of a print or transparent slide; recorded by a camera on light-sensitive material</w:t>
              <w:br/>
              <w:t>2 . record on photographic film</w:t>
              <w:br/>
              <w:t>3 . undergo being photographed in a certain way</w:t>
              <w:br/>
            </w:r>
          </w:p>
        </w:tc>
      </w:tr>
      <w:tr>
        <w:tc>
          <w:tcPr>
            <w:tcW w:type="dxa" w:w="4320"/>
          </w:tcPr>
          <w:p>
            <w:r>
              <w:t>clung</w:t>
            </w:r>
          </w:p>
        </w:tc>
        <w:tc>
          <w:tcPr>
            <w:tcW w:type="dxa" w:w="4320"/>
          </w:tcPr>
          <w:p>
            <w:r>
              <w:t>1 . come or be in close contact with; stick or hold together and resist separation</w:t>
              <w:br/>
              <w:t>2 . to remain emotionally or intellectually attached</w:t>
              <w:br/>
              <w:t>3 . hold on tightly or tenaciously</w:t>
              <w:br/>
            </w:r>
          </w:p>
        </w:tc>
      </w:tr>
      <w:tr>
        <w:tc>
          <w:tcPr>
            <w:tcW w:type="dxa" w:w="4320"/>
          </w:tcPr>
          <w:p>
            <w:r>
              <w:t>enjoying</w:t>
            </w:r>
          </w:p>
        </w:tc>
        <w:tc>
          <w:tcPr>
            <w:tcW w:type="dxa" w:w="4320"/>
          </w:tcPr>
          <w:p>
            <w:r>
              <w:t>1 . derive or receive pleasure from; get enjoyment from; take pleasure in</w:t>
              <w:br/>
              <w:t>2 . have benefit from</w:t>
              <w:br/>
              <w:t>3 . get pleasure from</w:t>
              <w:br/>
              <w:t>4 . have for one's benefit</w:t>
              <w:br/>
              <w:t>5 . take delight in</w:t>
              <w:br/>
            </w:r>
          </w:p>
        </w:tc>
      </w:tr>
      <w:tr>
        <w:tc>
          <w:tcPr>
            <w:tcW w:type="dxa" w:w="4320"/>
          </w:tcPr>
          <w:p>
            <w:r>
              <w:t>arrows</w:t>
            </w:r>
          </w:p>
        </w:tc>
        <w:tc>
          <w:tcPr>
            <w:tcW w:type="dxa" w:w="4320"/>
          </w:tcPr>
          <w:p>
            <w:r>
              <w:t>1 . a mark to indicate a direction or relation</w:t>
              <w:br/>
              <w:t>2 . a projectile with a straight thin shaft and an arrowhead on one end and stabilizing vanes on the other; intended to be shot from a bow</w:t>
              <w:br/>
            </w:r>
          </w:p>
        </w:tc>
      </w:tr>
      <w:tr>
        <w:tc>
          <w:tcPr>
            <w:tcW w:type="dxa" w:w="4320"/>
          </w:tcPr>
          <w:p>
            <w:r>
              <w:t>theory</w:t>
            </w:r>
          </w:p>
        </w:tc>
        <w:tc>
          <w:tcPr>
            <w:tcW w:type="dxa" w:w="4320"/>
          </w:tcPr>
          <w:p>
            <w:r>
              <w:t>1 . a well-substantiated explanation of some aspect of the natural world; an organized system of accepted knowledge that applies in a variety of circumstances to explain a specific set of phenomena</w:t>
              <w:br/>
              <w:t>2 . a tentative insight into the natural world; a concept that is not yet verified but that if true would explain certain facts or phenomena</w:t>
              <w:br/>
              <w:t>3 . a belief that can guide behavior</w:t>
              <w:br/>
            </w:r>
          </w:p>
        </w:tc>
      </w:tr>
      <w:tr>
        <w:tc>
          <w:tcPr>
            <w:tcW w:type="dxa" w:w="4320"/>
          </w:tcPr>
          <w:p>
            <w:r>
              <w:t>amusement</w:t>
            </w:r>
          </w:p>
        </w:tc>
        <w:tc>
          <w:tcPr>
            <w:tcW w:type="dxa" w:w="4320"/>
          </w:tcPr>
          <w:p>
            <w:r>
              <w:t>1 . a feeling of delight at being entertained</w:t>
              <w:br/>
              <w:t>2 . an activity that is diverting and that holds the attention</w:t>
              <w:br/>
            </w:r>
          </w:p>
        </w:tc>
      </w:tr>
      <w:tr>
        <w:tc>
          <w:tcPr>
            <w:tcW w:type="dxa" w:w="4320"/>
          </w:tcPr>
          <w:p>
            <w:r>
              <w:t>adult</w:t>
            </w:r>
          </w:p>
        </w:tc>
        <w:tc>
          <w:tcPr>
            <w:tcW w:type="dxa" w:w="4320"/>
          </w:tcPr>
          <w:p>
            <w:r>
              <w:t>1 . a fully developed person from maturity onward</w:t>
              <w:br/>
              <w:t>2 . any mature animal</w:t>
              <w:br/>
              <w:t>3 . (of animals) fully developed</w:t>
              <w:br/>
              <w:t>4 . designed to arouse lust</w:t>
              <w:br/>
            </w:r>
          </w:p>
        </w:tc>
      </w:tr>
      <w:tr>
        <w:tc>
          <w:tcPr>
            <w:tcW w:type="dxa" w:w="4320"/>
          </w:tcPr>
          <w:p>
            <w:r>
              <w:t>alarm</w:t>
            </w:r>
          </w:p>
        </w:tc>
        <w:tc>
          <w:tcPr>
            <w:tcW w:type="dxa" w:w="4320"/>
          </w:tcPr>
          <w:p>
            <w:r>
              <w:t>1 . fear resulting from the awareness of danger</w:t>
              <w:br/>
              <w:t>2 . a device that signals the occurrence of some undesirable event</w:t>
              <w:br/>
              <w:t>3 . an automatic signal (usually a sound) warning of danger</w:t>
              <w:br/>
              <w:t>4 . a clock that wakes a sleeper at some preset time</w:t>
              <w:br/>
              <w:t>5 . fill with apprehension or alarm; cause to be unpleasantly surprised</w:t>
              <w:br/>
              <w:t>6 . warn or arouse to a sense of danger or call to a state of preparedness</w:t>
              <w:br/>
            </w:r>
          </w:p>
        </w:tc>
      </w:tr>
      <w:tr>
        <w:tc>
          <w:tcPr>
            <w:tcW w:type="dxa" w:w="4320"/>
          </w:tcPr>
          <w:p>
            <w:r>
              <w:t>puffed</w:t>
            </w:r>
          </w:p>
        </w:tc>
        <w:tc>
          <w:tcPr>
            <w:tcW w:type="dxa" w:w="4320"/>
          </w:tcPr>
          <w:p>
            <w:r>
              <w:t>1 . smoke and exhale strongly</w:t>
              <w:br/>
              <w:t>2 . suck in or take (air)</w:t>
              <w:br/>
              <w:t>3 . breathe noisily, as when one is exhausted</w:t>
              <w:br/>
              <w:t>4 . make proud or conceited</w:t>
              <w:br/>
              <w:t>5 . praise extravagantly</w:t>
              <w:br/>
              <w:t>6 . speak in a blustering or scornful manner</w:t>
              <w:br/>
              <w:t>7 . to swell or cause to enlarge,</w:t>
              <w:br/>
              <w:t>8 . blow hard and loudly</w:t>
              <w:br/>
              <w:t>9 . gathered for protruding fullness</w:t>
              <w:br/>
            </w:r>
          </w:p>
        </w:tc>
      </w:tr>
      <w:tr>
        <w:tc>
          <w:tcPr>
            <w:tcW w:type="dxa" w:w="4320"/>
          </w:tcPr>
          <w:p>
            <w:r>
              <w:t>twist</w:t>
            </w:r>
          </w:p>
        </w:tc>
        <w:tc>
          <w:tcPr>
            <w:tcW w:type="dxa" w:w="4320"/>
          </w:tcPr>
          <w:p>
            <w:r>
              <w:t>1 . an unforeseen development</w:t>
              <w:br/>
              <w:t>2 . an interpretation of a text or action</w:t>
              <w:br/>
              <w:t>3 . any clever maneuver</w:t>
              <w:br/>
              <w:t>4 . the act of rotating rapidly</w:t>
              <w:br/>
              <w:t>5 . a sharp strain on muscles or ligaments</w:t>
              <w:br/>
              <w:t>6 . a sharp bend in a line produced when a line having a loop is pulled tight</w:t>
              <w:br/>
              <w:t>7 . a circular segment of a curve</w:t>
              <w:br/>
              <w:t>8 . a miniature whirlpool or whirlwind resulting when the current of a fluid doubles back on itself</w:t>
              <w:br/>
              <w:t>9 . a jerky pulling movement</w:t>
              <w:br/>
              <w:t>10 . a hairdo formed by braiding or twisting the hair</w:t>
              <w:br/>
              <w:t>11 . social dancing in which couples vigorously twist their hips and arms in time to the music; was popular in the 1960s</w:t>
              <w:br/>
              <w:t>12 . the act of winding or twisting</w:t>
              <w:br/>
              <w:t>13 . turning or twisting around (in place)</w:t>
              <w:br/>
              <w:t>14 . to move in a twisting or contorted motion, (especially when struggling)</w:t>
              <w:br/>
              <w:t>15 . cause (a plastic object) to assume a crooked or angular form</w:t>
              <w:br/>
              <w:t>16 . turn in the opposite direction</w:t>
              <w:br/>
              <w:t>17 . form into a spiral shape</w:t>
              <w:br/>
              <w:t>18 . form into twists</w:t>
              <w:br/>
              <w:t>19 . extend in curves and turns</w:t>
              <w:br/>
              <w:t>20 . do the twist</w:t>
              <w:br/>
              <w:t>21 . twist or pull violently or suddenly, especially so as to remove (something) from that to which it is attached or from where it originates</w:t>
              <w:br/>
              <w:t>22 . practice sophistry; change the meaning of or be vague about in order to mislead or deceive</w:t>
              <w:br/>
              <w:t>23 . twist suddenly so as to sprain</w:t>
              <w:br/>
            </w:r>
          </w:p>
        </w:tc>
      </w:tr>
      <w:tr>
        <w:tc>
          <w:tcPr>
            <w:tcW w:type="dxa" w:w="4320"/>
          </w:tcPr>
          <w:p>
            <w:r>
              <w:t>internal</w:t>
            </w:r>
          </w:p>
        </w:tc>
        <w:tc>
          <w:tcPr>
            <w:tcW w:type="dxa" w:w="4320"/>
          </w:tcPr>
          <w:p>
            <w:r>
              <w:t>1 . happening or arising or located within some limits or especially surface</w:t>
              <w:br/>
              <w:t>2 . occurring within an institution or community</w:t>
              <w:br/>
              <w:t>3 . inside the country</w:t>
              <w:br/>
              <w:t>4 . located inward; - Leonard Bernstein; - David Denby; - A.R.Gurney,Jr.</w:t>
              <w:br/>
              <w:t>5 . innermost or essential</w:t>
              <w:br/>
            </w:r>
          </w:p>
        </w:tc>
      </w:tr>
      <w:tr>
        <w:tc>
          <w:tcPr>
            <w:tcW w:type="dxa" w:w="4320"/>
          </w:tcPr>
          <w:p>
            <w:r>
              <w:t>crank</w:t>
            </w:r>
          </w:p>
        </w:tc>
        <w:tc>
          <w:tcPr>
            <w:tcW w:type="dxa" w:w="4320"/>
          </w:tcPr>
          <w:p>
            <w:r>
              <w:t>1 . a bad-tempered person</w:t>
              <w:br/>
              <w:t>2 . a whimsically eccentric person</w:t>
              <w:br/>
              <w:t>3 . an amphetamine derivative (trade name Methedrine) used in the form of a crystalline hydrochloride; used as a stimulant to the nervous system and as an appetite suppressant</w:t>
              <w:br/>
              <w:t>4 . a hand tool consisting of a rotating shaft with parallel handle</w:t>
              <w:br/>
              <w:t>5 . travel along a zigzag path</w:t>
              <w:br/>
              <w:t>6 . start by cranking</w:t>
              <w:br/>
              <w:t>7 . rotate with a crank</w:t>
              <w:br/>
              <w:t>8 . fasten with a crank</w:t>
              <w:br/>
              <w:t>9 . bend into the shape of a crank</w:t>
              <w:br/>
              <w:t>10 . (used of boats) inclined to heel over easily under sail</w:t>
              <w:br/>
            </w:r>
          </w:p>
        </w:tc>
      </w:tr>
      <w:tr>
        <w:tc>
          <w:tcPr>
            <w:tcW w:type="dxa" w:w="4320"/>
          </w:tcPr>
          <w:p>
            <w:r>
              <w:t>spit</w:t>
            </w:r>
          </w:p>
        </w:tc>
        <w:tc>
          <w:tcPr>
            <w:tcW w:type="dxa" w:w="4320"/>
          </w:tcPr>
          <w:p>
            <w:r>
              <w:t>1 . a narrow strip of land that juts out into the sea</w:t>
              <w:br/>
              <w:t>2 . a clear liquid secreted into the mouth by the salivary glands and mucous glands of the mouth; moistens the mouth and starts the digestion of starches</w:t>
              <w:br/>
              <w:t>3 . a skewer for holding meat over a fire</w:t>
              <w:br/>
              <w:t>4 . the act of spitting (forcefully expelling saliva)</w:t>
              <w:br/>
              <w:t>5 . expel or eject (saliva or phlegm or sputum) from the mouth</w:t>
              <w:br/>
              <w:t>6 . utter with anger or contempt</w:t>
              <w:br/>
              <w:t>7 . rain gently</w:t>
              <w:br/>
              <w:t>8 . drive a skewer through</w:t>
              <w:br/>
            </w:r>
          </w:p>
        </w:tc>
      </w:tr>
      <w:tr>
        <w:tc>
          <w:tcPr>
            <w:tcW w:type="dxa" w:w="4320"/>
          </w:tcPr>
          <w:p>
            <w:r>
              <w:t>conversation</w:t>
            </w:r>
          </w:p>
        </w:tc>
        <w:tc>
          <w:tcPr>
            <w:tcW w:type="dxa" w:w="4320"/>
          </w:tcPr>
          <w:p>
            <w:r>
              <w:t>1 . the use of speech for informal exchange of views or ideas or information etc.</w:t>
              <w:br/>
            </w:r>
          </w:p>
        </w:tc>
      </w:tr>
      <w:tr>
        <w:tc>
          <w:tcPr>
            <w:tcW w:type="dxa" w:w="4320"/>
          </w:tcPr>
          <w:p>
            <w:r>
              <w:t>choke</w:t>
            </w:r>
          </w:p>
        </w:tc>
        <w:tc>
          <w:tcPr>
            <w:tcW w:type="dxa" w:w="4320"/>
          </w:tcPr>
          <w:p>
            <w:r>
              <w:t>1 . a coil of low resistance and high inductance used in electrical circuits to pass direct current and attenuate alternating current</w:t>
              <w:br/>
              <w:t>2 . a valve that controls the flow of air into the carburetor of a gasoline engine</w:t>
              <w:br/>
              <w:t>3 . breathe with great difficulty, as when experiencing a strong emotion</w:t>
              <w:br/>
              <w:t>4 . be too tight; rub or press</w:t>
              <w:br/>
              <w:t>5 . wring the neck of</w:t>
              <w:br/>
              <w:t>6 . constrict (someone's) throat and keep from breathing</w:t>
              <w:br/>
              <w:t>7 . struggle for breath; have insufficient oxygen intake</w:t>
              <w:br/>
              <w:t>8 . fail to perform adequately due to tension or agitation</w:t>
              <w:br/>
              <w:t>9 . check or slow down the action or effect of</w:t>
              <w:br/>
              <w:t>10 . become or cause to become obstructed</w:t>
              <w:br/>
              <w:t>11 . impair the respiration of or obstruct the air passage of</w:t>
              <w:br/>
              <w:t>12 . become stultified, suppressed, or stifled</w:t>
              <w:br/>
              <w:t>13 . suppress the development, creativity, or imagination of</w:t>
              <w:br/>
              <w:t>14 . pass from physical life and lose all bodily attributes and functions necessary to sustain life</w:t>
              <w:br/>
              <w:t>15 . reduce the air supply</w:t>
              <w:br/>
              <w:t>16 . cause to retch or choke</w:t>
              <w:br/>
            </w:r>
          </w:p>
        </w:tc>
      </w:tr>
      <w:tr>
        <w:tc>
          <w:tcPr>
            <w:tcW w:type="dxa" w:w="4320"/>
          </w:tcPr>
          <w:p>
            <w:r>
              <w:t>harvey</w:t>
            </w:r>
          </w:p>
        </w:tc>
        <w:tc>
          <w:tcPr>
            <w:tcW w:type="dxa" w:w="4320"/>
          </w:tcPr>
          <w:p>
            <w:r>
              <w:t>1 . English physician and scientist who described the circulation of the blood; he later proposed that all animals originate from an ovum produced by the female of the species (1578-1657)</w:t>
              <w:br/>
            </w:r>
          </w:p>
        </w:tc>
      </w:tr>
      <w:tr>
        <w:tc>
          <w:tcPr>
            <w:tcW w:type="dxa" w:w="4320"/>
          </w:tcPr>
          <w:p>
            <w:r>
              <w:t>floated</w:t>
            </w:r>
          </w:p>
        </w:tc>
        <w:tc>
          <w:tcPr>
            <w:tcW w:type="dxa" w:w="4320"/>
          </w:tcPr>
          <w:p>
            <w:r>
              <w:t>1 . be in motion due to some air or water current</w:t>
              <w:br/>
              <w:t>2 . be afloat either on or below a liquid surface and not sink to the bottom</w:t>
              <w:br/>
              <w:t>3 . set afloat</w:t>
              <w:br/>
              <w:t>4 . circulate or discuss tentatively; test the waters with</w:t>
              <w:br/>
              <w:t>5 . move lightly, as if suspended</w:t>
              <w:br/>
              <w:t>6 . put into the water</w:t>
              <w:br/>
              <w:t>7 . make the surface of level or smooth</w:t>
              <w:br/>
              <w:t>8 . allow (currencies) to fluctuate</w:t>
              <w:br/>
              <w:t>9 . convert from a fixed point notation to a floating point notation</w:t>
              <w:br/>
            </w:r>
          </w:p>
        </w:tc>
      </w:tr>
      <w:tr>
        <w:tc>
          <w:tcPr>
            <w:tcW w:type="dxa" w:w="4320"/>
          </w:tcPr>
          <w:p>
            <w:r>
              <w:t>ugliness</w:t>
            </w:r>
          </w:p>
        </w:tc>
        <w:tc>
          <w:tcPr>
            <w:tcW w:type="dxa" w:w="4320"/>
          </w:tcPr>
          <w:p>
            <w:r>
              <w:t>1 . qualities of appearance that do not give pleasure to the senses</w:t>
              <w:br/>
              <w:t>2 . the quality of being wicked</w:t>
              <w:br/>
            </w:r>
          </w:p>
        </w:tc>
      </w:tr>
      <w:tr>
        <w:tc>
          <w:tcPr>
            <w:tcW w:type="dxa" w:w="4320"/>
          </w:tcPr>
          <w:p>
            <w:r>
              <w:t>parrot</w:t>
            </w:r>
          </w:p>
        </w:tc>
        <w:tc>
          <w:tcPr>
            <w:tcW w:type="dxa" w:w="4320"/>
          </w:tcPr>
          <w:p>
            <w:r>
              <w:t>1 . usually brightly colored zygodactyl tropical birds with short hooked beaks and the ability to mimic sounds</w:t>
              <w:br/>
              <w:t>2 . a copycat who does not understand the words or acts being imitated</w:t>
              <w:br/>
              <w:t>3 . repeat mindlessly</w:t>
              <w:br/>
            </w:r>
          </w:p>
        </w:tc>
      </w:tr>
      <w:tr>
        <w:tc>
          <w:tcPr>
            <w:tcW w:type="dxa" w:w="4320"/>
          </w:tcPr>
          <w:p>
            <w:r>
              <w:t>rib</w:t>
            </w:r>
          </w:p>
        </w:tc>
        <w:tc>
          <w:tcPr>
            <w:tcW w:type="dxa" w:w="4320"/>
          </w:tcPr>
          <w:p>
            <w:r>
              <w:t>1 . support resembling the rib of an animal</w:t>
              <w:br/>
              <w:t>2 . any of the 12 pairs of curved arches of bone extending from the spine to or toward the sternum in humans (and similar bones in most vertebrates)</w:t>
              <w:br/>
              <w:t>3 . cut of meat including one or more ribs</w:t>
              <w:br/>
              <w:t>4 . a teasing remark</w:t>
              <w:br/>
              <w:t>5 . a riblike supporting or strengthening part of an animal or plant</w:t>
              <w:br/>
              <w:t>6 . a projecting molding on the underside of a vault or ceiling; may be ornamental or structural</w:t>
              <w:br/>
              <w:t>7 . form vertical ribs by knitting</w:t>
              <w:br/>
              <w:t>8 . subject to laughter or ridicule</w:t>
              <w:br/>
            </w:r>
          </w:p>
        </w:tc>
      </w:tr>
      <w:tr>
        <w:tc>
          <w:tcPr>
            <w:tcW w:type="dxa" w:w="4320"/>
          </w:tcPr>
          <w:p>
            <w:r>
              <w:t>acorn</w:t>
            </w:r>
          </w:p>
        </w:tc>
        <w:tc>
          <w:tcPr>
            <w:tcW w:type="dxa" w:w="4320"/>
          </w:tcPr>
          <w:p>
            <w:r>
              <w:t>1 . fruit of the oak tree: a smooth thin-walled nut in a woody cup-shaped base</w:t>
              <w:br/>
            </w:r>
          </w:p>
        </w:tc>
      </w:tr>
      <w:tr>
        <w:tc>
          <w:tcPr>
            <w:tcW w:type="dxa" w:w="4320"/>
          </w:tcPr>
          <w:p>
            <w:r>
              <w:t>cigar</w:t>
            </w:r>
          </w:p>
        </w:tc>
        <w:tc>
          <w:tcPr>
            <w:tcW w:type="dxa" w:w="4320"/>
          </w:tcPr>
          <w:p>
            <w:r>
              <w:t>1 . a roll of tobacco for smoking</w:t>
              <w:br/>
            </w:r>
          </w:p>
        </w:tc>
      </w:tr>
      <w:tr>
        <w:tc>
          <w:tcPr>
            <w:tcW w:type="dxa" w:w="4320"/>
          </w:tcPr>
          <w:p>
            <w:r>
              <w:t>mastodon</w:t>
            </w:r>
          </w:p>
        </w:tc>
        <w:tc>
          <w:tcPr>
            <w:tcW w:type="dxa" w:w="4320"/>
          </w:tcPr>
          <w:p>
            <w:r>
              <w:t>1 . extinct elephant-like mammal that flourished worldwide from Miocene through Pleistocene times; differ from mammoths in the form of the molar teeth</w:t>
              <w:br/>
            </w:r>
          </w:p>
        </w:tc>
      </w:tr>
      <w:tr>
        <w:tc>
          <w:tcPr>
            <w:tcW w:type="dxa" w:w="4320"/>
          </w:tcPr>
          <w:p>
            <w:r>
              <w:t>wilson</w:t>
            </w:r>
          </w:p>
        </w:tc>
        <w:tc>
          <w:tcPr>
            <w:tcW w:type="dxa" w:w="4320"/>
          </w:tcPr>
          <w:p>
            <w:r>
              <w:t>1 . author of the first novel by an African American that was published in the United States (1808-1870)</w:t>
              <w:br/>
              <w:t>2 . English writer of novels and short stories (1913-1991)</w:t>
              <w:br/>
              <w:t>3 . Scottish ornithologist in the United States (1766-1813)</w:t>
              <w:br/>
              <w:t>4 . United States physicist honored for his work on cosmic microwave radiation (born in 1918)</w:t>
              <w:br/>
              <w:t>5 . Canadian geophysicist who was a pioneer in the study of plate tectonics (1908-1993)</w:t>
              <w:br/>
              <w:t>6 . American Revolutionary leader who was one of the signers of the Declaration of Independence (1742-1798)</w:t>
              <w:br/>
              <w:t>7 . United States entomologist who has generalized from social insects to other animals including humans (born in 1929)</w:t>
              <w:br/>
              <w:t>8 . Scottish physicist who invented the cloud chamber (1869-1959)</w:t>
              <w:br/>
              <w:t>9 . United States literary critic (1895-1972)</w:t>
              <w:br/>
              <w:t>10 . 28th President of the United States; led the United States in World War I and secured the formation of the League of Nations (1856-1924)</w:t>
              <w:br/>
              <w:t>11 . a peak in the San Juan mountains of Colorado (14,246 feet high)</w:t>
              <w:br/>
            </w:r>
          </w:p>
        </w:tc>
      </w:tr>
      <w:tr>
        <w:tc>
          <w:tcPr>
            <w:tcW w:type="dxa" w:w="4320"/>
          </w:tcPr>
          <w:p>
            <w:r>
              <w:t>feminine</w:t>
            </w:r>
          </w:p>
        </w:tc>
        <w:tc>
          <w:tcPr>
            <w:tcW w:type="dxa" w:w="4320"/>
          </w:tcPr>
          <w:p>
            <w:r>
              <w:t>1 . a gender that refers chiefly (but not exclusively) to females or to objects classified as female</w:t>
              <w:br/>
              <w:t>2 . associated with women and not with men</w:t>
              <w:br/>
              <w:t>3 . of grammatical gender</w:t>
              <w:br/>
              <w:t>4 . befitting or characteristic of a woman especially a mature woman</w:t>
              <w:br/>
              <w:t>5 . (music or poetry) ending on an unaccented beat or syllable</w:t>
              <w:br/>
            </w:r>
          </w:p>
        </w:tc>
      </w:tr>
      <w:tr>
        <w:tc>
          <w:tcPr>
            <w:tcW w:type="dxa" w:w="4320"/>
          </w:tcPr>
          <w:p>
            <w:r>
              <w:t>afternoons</w:t>
            </w:r>
          </w:p>
        </w:tc>
        <w:tc>
          <w:tcPr>
            <w:tcW w:type="dxa" w:w="4320"/>
          </w:tcPr>
          <w:p>
            <w:r>
              <w:t>1 . the part of the day between noon and evening</w:t>
              <w:br/>
              <w:t>2 . a conventional expression of greeting or farewell</w:t>
              <w:br/>
            </w:r>
          </w:p>
        </w:tc>
      </w:tr>
      <w:tr>
        <w:tc>
          <w:tcPr>
            <w:tcW w:type="dxa" w:w="4320"/>
          </w:tcPr>
          <w:p>
            <w:r>
              <w:t>privet</w:t>
            </w:r>
          </w:p>
        </w:tc>
        <w:tc>
          <w:tcPr>
            <w:tcW w:type="dxa" w:w="4320"/>
          </w:tcPr>
          <w:p>
            <w:r>
              <w:t>1 . any of various Old World shrubs having smooth entire leaves and terminal panicles of small white flowers followed by small black berries; many used for hedges</w:t>
              <w:br/>
            </w:r>
          </w:p>
        </w:tc>
      </w:tr>
      <w:tr>
        <w:tc>
          <w:tcPr>
            <w:tcW w:type="dxa" w:w="4320"/>
          </w:tcPr>
          <w:p>
            <w:r>
              <w:t>partners</w:t>
            </w:r>
          </w:p>
        </w:tc>
        <w:tc>
          <w:tcPr>
            <w:tcW w:type="dxa" w:w="4320"/>
          </w:tcPr>
          <w:p>
            <w:r>
              <w:t>1 . a person's partner in marriage</w:t>
              <w:br/>
              <w:t>2 . an associate in an activity or endeavor or sphere of common interest</w:t>
              <w:br/>
              <w:t>3 . a person who is a member of a partnership</w:t>
              <w:br/>
              <w:t>4 . provide with a partner</w:t>
              <w:br/>
              <w:t>5 . act as a partner</w:t>
              <w:br/>
            </w:r>
          </w:p>
        </w:tc>
      </w:tr>
      <w:tr>
        <w:tc>
          <w:tcPr>
            <w:tcW w:type="dxa" w:w="4320"/>
          </w:tcPr>
          <w:p>
            <w:r>
              <w:t>blamed</w:t>
            </w:r>
          </w:p>
        </w:tc>
        <w:tc>
          <w:tcPr>
            <w:tcW w:type="dxa" w:w="4320"/>
          </w:tcPr>
          <w:p>
            <w:r>
              <w:t>1 . put or pin the blame on</w:t>
              <w:br/>
              <w:t>2 . harass with constant criticism</w:t>
              <w:br/>
              <w:t>3 . attribute responsibility to</w:t>
              <w:br/>
              <w:t>4 . expletives used informally as intensifiers</w:t>
              <w:br/>
            </w:r>
          </w:p>
        </w:tc>
      </w:tr>
      <w:tr>
        <w:tc>
          <w:tcPr>
            <w:tcW w:type="dxa" w:w="4320"/>
          </w:tcPr>
          <w:p>
            <w:r>
              <w:t>dame</w:t>
            </w:r>
          </w:p>
        </w:tc>
        <w:tc>
          <w:tcPr>
            <w:tcW w:type="dxa" w:w="4320"/>
          </w:tcPr>
          <w:p>
            <w:r>
              <w:t>1 . informal terms for a (young) woman</w:t>
              <w:br/>
              <w:t>2 . a woman of refinement</w:t>
              <w:br/>
            </w:r>
          </w:p>
        </w:tc>
      </w:tr>
      <w:tr>
        <w:tc>
          <w:tcPr>
            <w:tcW w:type="dxa" w:w="4320"/>
          </w:tcPr>
          <w:p>
            <w:r>
              <w:t>streetlight</w:t>
            </w:r>
          </w:p>
        </w:tc>
        <w:tc>
          <w:tcPr>
            <w:tcW w:type="dxa" w:w="4320"/>
          </w:tcPr>
          <w:p>
            <w:r>
              <w:t>1 . a lamp supported on a lamppost; for illuminating a street</w:t>
              <w:br/>
            </w:r>
          </w:p>
        </w:tc>
      </w:tr>
      <w:tr>
        <w:tc>
          <w:tcPr>
            <w:tcW w:type="dxa" w:w="4320"/>
          </w:tcPr>
          <w:p>
            <w:r>
              <w:t>7</w:t>
            </w:r>
          </w:p>
        </w:tc>
        <w:tc>
          <w:tcPr>
            <w:tcW w:type="dxa" w:w="4320"/>
          </w:tcPr>
          <w:p>
            <w:r>
              <w:t>1 . the cardinal number that is the sum of six and one</w:t>
              <w:br/>
              <w:t>2 . being one more than six</w:t>
              <w:br/>
            </w:r>
          </w:p>
        </w:tc>
      </w:tr>
      <w:tr>
        <w:tc>
          <w:tcPr>
            <w:tcW w:type="dxa" w:w="4320"/>
          </w:tcPr>
          <w:p>
            <w:r>
              <w:t>15</w:t>
            </w:r>
          </w:p>
        </w:tc>
        <w:tc>
          <w:tcPr>
            <w:tcW w:type="dxa" w:w="4320"/>
          </w:tcPr>
          <w:p>
            <w:r>
              <w:t>1 . the cardinal number that is the sum of fourteen and one</w:t>
              <w:br/>
              <w:t>2 . being one more than fourteen</w:t>
              <w:br/>
            </w:r>
          </w:p>
        </w:tc>
      </w:tr>
      <w:tr>
        <w:tc>
          <w:tcPr>
            <w:tcW w:type="dxa" w:w="4320"/>
          </w:tcPr>
          <w:p>
            <w:r>
              <w:t>17</w:t>
            </w:r>
          </w:p>
        </w:tc>
        <w:tc>
          <w:tcPr>
            <w:tcW w:type="dxa" w:w="4320"/>
          </w:tcPr>
          <w:p>
            <w:r>
              <w:t>1 . the cardinal number that is the sum of sixteen and one</w:t>
              <w:br/>
              <w:t>2 . being one more than sixteen</w:t>
              <w:br/>
            </w:r>
          </w:p>
        </w:tc>
      </w:tr>
      <w:tr>
        <w:tc>
          <w:tcPr>
            <w:tcW w:type="dxa" w:w="4320"/>
          </w:tcPr>
          <w:p>
            <w:r>
              <w:t>27</w:t>
            </w:r>
          </w:p>
        </w:tc>
        <w:tc>
          <w:tcPr>
            <w:tcW w:type="dxa" w:w="4320"/>
          </w:tcPr>
          <w:p>
            <w:r>
              <w:t>1 . the cardinal number that is the sum of twenty-six and one</w:t>
              <w:br/>
              <w:t>2 . being seven more than twenty</w:t>
              <w:br/>
            </w:r>
          </w:p>
        </w:tc>
      </w:tr>
      <w:tr>
        <w:tc>
          <w:tcPr>
            <w:tcW w:type="dxa" w:w="4320"/>
          </w:tcPr>
          <w:p>
            <w:r>
              <w:t>29</w:t>
            </w:r>
          </w:p>
        </w:tc>
        <w:tc>
          <w:tcPr>
            <w:tcW w:type="dxa" w:w="4320"/>
          </w:tcPr>
          <w:p>
            <w:r>
              <w:t>1 . the cardinal number that is the sum of twenty-eight and one</w:t>
              <w:br/>
              <w:t>2 . being nine more than twenty</w:t>
              <w:br/>
            </w:r>
          </w:p>
        </w:tc>
      </w:tr>
      <w:tr>
        <w:tc>
          <w:tcPr>
            <w:tcW w:type="dxa" w:w="4320"/>
          </w:tcPr>
          <w:p>
            <w:r>
              <w:t>44</w:t>
            </w:r>
          </w:p>
        </w:tc>
        <w:tc>
          <w:tcPr>
            <w:tcW w:type="dxa" w:w="4320"/>
          </w:tcPr>
          <w:p>
            <w:r>
              <w:t>1 . being four more than forty</w:t>
              <w:br/>
            </w:r>
          </w:p>
        </w:tc>
      </w:tr>
      <w:tr>
        <w:tc>
          <w:tcPr>
            <w:tcW w:type="dxa" w:w="4320"/>
          </w:tcPr>
          <w:p>
            <w:r>
              <w:t>45</w:t>
            </w:r>
          </w:p>
        </w:tc>
        <w:tc>
          <w:tcPr>
            <w:tcW w:type="dxa" w:w="4320"/>
          </w:tcPr>
          <w:p>
            <w:r>
              <w:t>1 . being five more than forty</w:t>
              <w:br/>
            </w:r>
          </w:p>
        </w:tc>
      </w:tr>
      <w:tr>
        <w:tc>
          <w:tcPr>
            <w:tcW w:type="dxa" w:w="4320"/>
          </w:tcPr>
          <w:p>
            <w:r>
              <w:t>52</w:t>
            </w:r>
          </w:p>
        </w:tc>
        <w:tc>
          <w:tcPr>
            <w:tcW w:type="dxa" w:w="4320"/>
          </w:tcPr>
          <w:p>
            <w:r>
              <w:t>1 . being two more than fifty</w:t>
              <w:br/>
            </w:r>
          </w:p>
        </w:tc>
      </w:tr>
      <w:tr>
        <w:tc>
          <w:tcPr>
            <w:tcW w:type="dxa" w:w="4320"/>
          </w:tcPr>
          <w:p>
            <w:r>
              <w:t>edition</w:t>
            </w:r>
          </w:p>
        </w:tc>
        <w:tc>
          <w:tcPr>
            <w:tcW w:type="dxa" w:w="4320"/>
          </w:tcPr>
          <w:p>
            <w:r>
              <w:t>1 . the form in which a text (especially a printed book) is published</w:t>
              <w:br/>
              <w:t>2 . all of the identical copies of something offered to the public at the same time</w:t>
              <w:br/>
              <w:t>3 . an issue of a newspaper</w:t>
              <w:br/>
              <w:t>4 . something a little different from others of the same type</w:t>
              <w:br/>
            </w:r>
          </w:p>
        </w:tc>
      </w:tr>
      <w:tr>
        <w:tc>
          <w:tcPr>
            <w:tcW w:type="dxa" w:w="4320"/>
          </w:tcPr>
          <w:p>
            <w:r>
              <w:t>literature</w:t>
            </w:r>
          </w:p>
        </w:tc>
        <w:tc>
          <w:tcPr>
            <w:tcW w:type="dxa" w:w="4320"/>
          </w:tcPr>
          <w:p>
            <w:r>
              <w:t>1 . creative writing of recognized artistic value</w:t>
              <w:br/>
              <w:t>2 . the humanistic study of a body of literature</w:t>
              <w:br/>
              <w:t>3 . published writings in a particular style on a particular subject</w:t>
              <w:br/>
              <w:t>4 . the profession or art of a writer</w:t>
              <w:br/>
            </w:r>
          </w:p>
        </w:tc>
      </w:tr>
      <w:tr>
        <w:tc>
          <w:tcPr>
            <w:tcW w:type="dxa" w:w="4320"/>
          </w:tcPr>
          <w:p>
            <w:r>
              <w:t>courses</w:t>
            </w:r>
          </w:p>
        </w:tc>
        <w:tc>
          <w:tcPr>
            <w:tcW w:type="dxa" w:w="4320"/>
          </w:tcPr>
          <w:p>
            <w:r>
              <w:t>1 . education imparted in a series of lessons or meetings</w:t>
              <w:br/>
              <w:t>2 . a connected series of events or actions or developments</w:t>
              <w:br/>
              <w:t>3 . general line of orientation</w:t>
              <w:br/>
              <w:t>4 . a mode of action</w:t>
              <w:br/>
              <w:t>5 . a line or route along which something travels or moves</w:t>
              <w:br/>
              <w:t>6 . a body of students who are taught together</w:t>
              <w:br/>
              <w:t>7 . part of a meal served at one time</w:t>
              <w:br/>
              <w:t>8 . (construction) a layer of masonry</w:t>
              <w:br/>
              <w:t>9 . facility consisting of a circumscribed area of land or water laid out for a sport</w:t>
              <w:br/>
              <w:t>10 . move swiftly through or over</w:t>
              <w:br/>
              <w:t>11 . move along, of liquids</w:t>
              <w:br/>
              <w:t>12 . hunt with hounds</w:t>
              <w:br/>
            </w:r>
          </w:p>
        </w:tc>
      </w:tr>
      <w:tr>
        <w:tc>
          <w:tcPr>
            <w:tcW w:type="dxa" w:w="4320"/>
          </w:tcPr>
          <w:p>
            <w:r>
              <w:t>supported</w:t>
            </w:r>
          </w:p>
        </w:tc>
        <w:tc>
          <w:tcPr>
            <w:tcW w:type="dxa" w:w="4320"/>
          </w:tcPr>
          <w:p>
            <w:r>
              <w:t>1 . give moral or psychological support, aid, or courage to</w:t>
              <w:br/>
              <w:t>2 . support materially or financially</w:t>
              <w:br/>
              <w:t>3 . be behind; approve of</w:t>
              <w:br/>
              <w:t>4 . be the physical support of; carry the weight of</w:t>
              <w:br/>
              <w:t>5 . establish or strengthen as with new evidence or facts</w:t>
              <w:br/>
              <w:t>6 . adopt as a belief</w:t>
              <w:br/>
              <w:t>7 . support with evidence or authority or make more certain or confirm</w:t>
              <w:br/>
              <w:t>8 . argue or speak in defense of</w:t>
              <w:br/>
              <w:t>9 . play a subordinate role to (another performer)</w:t>
              <w:br/>
              <w:t>10 . be a regular customer or client of</w:t>
              <w:br/>
              <w:t>11 . put up with something or somebody unpleasant</w:t>
              <w:br/>
              <w:t>12 . sustained or maintained by aid (as distinct from physical support)</w:t>
              <w:br/>
              <w:t>13 . held up or having the weight borne especially from below</w:t>
              <w:br/>
            </w:r>
          </w:p>
        </w:tc>
      </w:tr>
      <w:tr>
        <w:tc>
          <w:tcPr>
            <w:tcW w:type="dxa" w:w="4320"/>
          </w:tcPr>
          <w:p>
            <w:r>
              <w:t>lake</w:t>
            </w:r>
          </w:p>
        </w:tc>
        <w:tc>
          <w:tcPr>
            <w:tcW w:type="dxa" w:w="4320"/>
          </w:tcPr>
          <w:p>
            <w:r>
              <w:t>1 . a body of (usually fresh) water surrounded by land</w:t>
              <w:br/>
              <w:t>2 . a purplish red pigment prepared from lac or cochineal</w:t>
              <w:br/>
              <w:t>3 . any of numerous bright translucent organic pigments</w:t>
              <w:br/>
            </w:r>
          </w:p>
        </w:tc>
      </w:tr>
      <w:tr>
        <w:tc>
          <w:tcPr>
            <w:tcW w:type="dxa" w:w="4320"/>
          </w:tcPr>
          <w:p>
            <w:r>
              <w:t>security</w:t>
            </w:r>
          </w:p>
        </w:tc>
        <w:tc>
          <w:tcPr>
            <w:tcW w:type="dxa" w:w="4320"/>
          </w:tcPr>
          <w:p>
            <w:r>
              <w:t>1 . the state of being free from danger or injury</w:t>
              <w:br/>
              <w:t>2 . defense against financial failure; financial independence</w:t>
              <w:br/>
              <w:t>3 . freedom from anxiety or fear</w:t>
              <w:br/>
              <w:t>4 . a formal declaration that documents a fact of relevance to finance and investment; the holder has a right to receive interest or dividends</w:t>
              <w:br/>
              <w:t>5 . property that your creditor can claim in case you default on your obligation</w:t>
              <w:br/>
              <w:t>6 . a department responsible for the security of the institution's property and workers</w:t>
              <w:br/>
              <w:t>7 . a guarantee that an obligation will be met</w:t>
              <w:br/>
              <w:t>8 . an electrical device that sets off an alarm when someone tries to break in</w:t>
              <w:br/>
              <w:t>9 . measures taken as a precaution against theft or espionage or sabotage etc.</w:t>
              <w:br/>
            </w:r>
          </w:p>
        </w:tc>
      </w:tr>
      <w:tr>
        <w:tc>
          <w:tcPr>
            <w:tcW w:type="dxa" w:w="4320"/>
          </w:tcPr>
          <w:p>
            <w:r>
              <w:t>mice</w:t>
            </w:r>
          </w:p>
        </w:tc>
        <w:tc>
          <w:tcPr>
            <w:tcW w:type="dxa" w:w="4320"/>
          </w:tcPr>
          <w:p>
            <w:r>
              <w:t>1 . any of numerous small rodents typically resembling diminutive rats having pointed snouts and small ears on elongated bodies with slender usually hairless tails</w:t>
              <w:br/>
              <w:t>2 . a swollen bruise caused by a blow to the eye</w:t>
              <w:br/>
              <w:t>3 . person who is quiet or timid</w:t>
              <w:br/>
              <w:t>4 . a hand-operated electronic device that controls the coordinates of a cursor on your computer screen as you move it around on a pad; on the bottom of the device is a ball that rolls on the surface of the pad</w:t>
              <w:br/>
            </w:r>
          </w:p>
        </w:tc>
      </w:tr>
      <w:tr>
        <w:tc>
          <w:tcPr>
            <w:tcW w:type="dxa" w:w="4320"/>
          </w:tcPr>
          <w:p>
            <w:r>
              <w:t>bus</w:t>
            </w:r>
          </w:p>
        </w:tc>
        <w:tc>
          <w:tcPr>
            <w:tcW w:type="dxa" w:w="4320"/>
          </w:tcPr>
          <w:p>
            <w:r>
              <w:t>1 . a vehicle carrying many passengers; used for public transport</w:t>
              <w:br/>
              <w:t>2 . the topology of a network whose components are connected by a busbar</w:t>
              <w:br/>
              <w:t>3 . an electrical conductor that makes a common connection between several circuits</w:t>
              <w:br/>
              <w:t>4 . a car that is old and unreliable</w:t>
              <w:br/>
              <w:t>5 . send or move around by bus</w:t>
              <w:br/>
              <w:t>6 . ride in a bus</w:t>
              <w:br/>
              <w:t>7 . remove used dishes from the table in restaurants</w:t>
              <w:br/>
            </w:r>
          </w:p>
        </w:tc>
      </w:tr>
      <w:tr>
        <w:tc>
          <w:tcPr>
            <w:tcW w:type="dxa" w:w="4320"/>
          </w:tcPr>
          <w:p>
            <w:r>
              <w:t>ambitious</w:t>
            </w:r>
          </w:p>
        </w:tc>
        <w:tc>
          <w:tcPr>
            <w:tcW w:type="dxa" w:w="4320"/>
          </w:tcPr>
          <w:p>
            <w:r>
              <w:t>1 . having a strong desire for success or achievement</w:t>
              <w:br/>
              <w:t>2 . requiring full use of your abilities or resources</w:t>
              <w:br/>
            </w:r>
          </w:p>
        </w:tc>
      </w:tr>
      <w:tr>
        <w:tc>
          <w:tcPr>
            <w:tcW w:type="dxa" w:w="4320"/>
          </w:tcPr>
          <w:p>
            <w:r>
              <w:t>americans</w:t>
            </w:r>
          </w:p>
        </w:tc>
        <w:tc>
          <w:tcPr>
            <w:tcW w:type="dxa" w:w="4320"/>
          </w:tcPr>
          <w:p>
            <w:r>
              <w:t>1 . a native or inhabitant of the United States</w:t>
              <w:br/>
              <w:t>2 . the English language as used in the United States</w:t>
              <w:br/>
              <w:t>3 . a native or inhabitant of a North American or Central American or South American country</w:t>
              <w:br/>
            </w:r>
          </w:p>
        </w:tc>
      </w:tr>
      <w:tr>
        <w:tc>
          <w:tcPr>
            <w:tcW w:type="dxa" w:w="4320"/>
          </w:tcPr>
          <w:p>
            <w:r>
              <w:t>latin</w:t>
            </w:r>
          </w:p>
        </w:tc>
        <w:tc>
          <w:tcPr>
            <w:tcW w:type="dxa" w:w="4320"/>
          </w:tcPr>
          <w:p>
            <w:r>
              <w:t>1 . any dialect of the language of ancient Rome</w:t>
              <w:br/>
              <w:t>2 . an inhabitant of ancient Latium</w:t>
              <w:br/>
              <w:t>3 . a person who is a member of those peoples whose languages derived from Latin</w:t>
              <w:br/>
              <w:t>4 . of or relating to the ancient Latins or the Latin language</w:t>
              <w:br/>
              <w:t>5 . relating to people or countries speaking Romance languages</w:t>
              <w:br/>
              <w:t>6 . relating to languages derived from Latin</w:t>
              <w:br/>
              <w:t>7 . of or relating to the ancient region of Latium</w:t>
              <w:br/>
            </w:r>
          </w:p>
        </w:tc>
      </w:tr>
      <w:tr>
        <w:tc>
          <w:tcPr>
            <w:tcW w:type="dxa" w:w="4320"/>
          </w:tcPr>
          <w:p>
            <w:r>
              <w:t>united</w:t>
            </w:r>
          </w:p>
        </w:tc>
        <w:tc>
          <w:tcPr>
            <w:tcW w:type="dxa" w:w="4320"/>
          </w:tcPr>
          <w:p>
            <w:r>
              <w:t>1 . act in concert or unite in a common purpose or belief</w:t>
              <w:br/>
              <w:t>2 . become one</w:t>
              <w:br/>
              <w:t>3 . have or possess in combination</w:t>
              <w:br/>
              <w:t>4 . be or become joined or united or linked</w:t>
              <w:br/>
              <w:t>5 . bring together for a common purpose or action or ideology or in a shared situation</w:t>
              <w:br/>
              <w:t>6 . join or combine</w:t>
              <w:br/>
              <w:t>7 . characterized by unity; being or joined into a single entity</w:t>
              <w:br/>
              <w:t>8 . of or relating to two people who are married to each other</w:t>
              <w:br/>
            </w:r>
          </w:p>
        </w:tc>
      </w:tr>
      <w:tr>
        <w:tc>
          <w:tcPr>
            <w:tcW w:type="dxa" w:w="4320"/>
          </w:tcPr>
          <w:p>
            <w:r>
              <w:t>states</w:t>
            </w:r>
          </w:p>
        </w:tc>
        <w:tc>
          <w:tcPr>
            <w:tcW w:type="dxa" w:w="4320"/>
          </w:tcPr>
          <w:p>
            <w:r>
              <w:t>1 . the territory occupied by one of the constituent administrative districts of a nation</w:t>
              <w:br/>
              <w:t>2 . the way something is with respect to its main attributes</w:t>
              <w:br/>
              <w:t>3 . the group of people comprising the government of a sovereign state</w:t>
              <w:br/>
              <w:t>4 . a politically organized body of people under a single government</w:t>
              <w:br/>
              <w:t>5 . (chemistry) the three traditional states of matter are solids (fixed shape and volume) and liquids (fixed volume and shaped by the container) and gases (filling the container)</w:t>
              <w:br/>
              <w:t>6 . a state of depression or agitation</w:t>
              <w:br/>
              <w:t>7 . the territory occupied by a nation</w:t>
              <w:br/>
              <w:t>8 . the federal department in the United States that sets and maintains foreign policies</w:t>
              <w:br/>
              <w:t>9 . express in words</w:t>
              <w:br/>
              <w:t>10 . put before</w:t>
              <w:br/>
              <w:t>11 . indicate through a symbol, formula, etc.</w:t>
              <w:br/>
            </w:r>
          </w:p>
        </w:tc>
      </w:tr>
      <w:tr>
        <w:tc>
          <w:tcPr>
            <w:tcW w:type="dxa" w:w="4320"/>
          </w:tcPr>
          <w:p>
            <w:r>
              <w:t>press</w:t>
            </w:r>
          </w:p>
        </w:tc>
        <w:tc>
          <w:tcPr>
            <w:tcW w:type="dxa" w:w="4320"/>
          </w:tcPr>
          <w:p>
            <w:r>
              <w:t>1 . the state of demanding notice or attention</w:t>
              <w:br/>
              <w:t>2 . the print media responsible for gathering and publishing news in the form of newspapers or magazines</w:t>
              <w:br/>
              <w:t>3 . a machine used for printing</w:t>
              <w:br/>
              <w:t>4 . a dense crowd of people</w:t>
              <w:br/>
              <w:t>5 . a tall piece of furniture that provides storage space for clothes; has a door and rails or hooks for hanging clothes</w:t>
              <w:br/>
              <w:t>6 . clamp to prevent wooden rackets from warping when not in use</w:t>
              <w:br/>
              <w:t>7 . any machine that exerts pressure to form or shape or cut materials or extract liquids or compress solids</w:t>
              <w:br/>
              <w:t>8 . a weightlift in which the barbell is lifted to shoulder height and then smoothly lifted overhead</w:t>
              <w:br/>
              <w:t>9 . the act of pressing; the exertion of pressure</w:t>
              <w:br/>
              <w:t>10 . exert pressure or force to or upon</w:t>
              <w:br/>
              <w:t>11 . force or impel in an indicated direction</w:t>
              <w:br/>
              <w:t>12 . to be oppressive or burdensome; ,</w:t>
              <w:br/>
              <w:t>13 . place between two surfaces and apply weight or pressure</w:t>
              <w:br/>
              <w:t>14 . squeeze or press together</w:t>
              <w:br/>
              <w:t>15 . crowd closely</w:t>
              <w:br/>
              <w:t>16 . create by pressing</w:t>
              <w:br/>
              <w:t>17 . be urgent</w:t>
              <w:br/>
              <w:t>18 . exert oneself continuously, vigorously, or obtrusively to gain an end or engage in a crusade for a certain cause or person; be an advocate for</w:t>
              <w:br/>
              <w:t>19 . press from a plastic</w:t>
              <w:br/>
              <w:t>20 . make strenuous pushing movements during birth to expel the baby</w:t>
              <w:br/>
              <w:t>21 . press and smooth with a heated iron</w:t>
              <w:br/>
              <w:t>22 . lift weights</w:t>
              <w:br/>
              <w:t>23 . ask for or request earnestly</w:t>
              <w:br/>
            </w:r>
          </w:p>
        </w:tc>
      </w:tr>
      <w:tr>
        <w:tc>
          <w:tcPr>
            <w:tcW w:type="dxa" w:w="4320"/>
          </w:tcPr>
          <w:p>
            <w:r>
              <w:t>laws</w:t>
            </w:r>
          </w:p>
        </w:tc>
        <w:tc>
          <w:tcPr>
            <w:tcW w:type="dxa" w:w="4320"/>
          </w:tcPr>
          <w:p>
            <w:r>
              <w:t>1 . the first of three divisions of the Hebrew Scriptures comprising the first five books of the Hebrew Bible considered as a unit</w:t>
              <w:br/>
              <w:t>2 . the collection of rules imposed by authority</w:t>
              <w:br/>
              <w:t>3 . legal document setting forth rules governing a particular kind of activity</w:t>
              <w:br/>
              <w:t>4 . a rule or body of rules of conduct inherent in human nature and essential to or binding upon human society</w:t>
              <w:br/>
              <w:t>5 . a generalization that describes recurring facts or events in nature</w:t>
              <w:br/>
              <w:t>6 . the branch of philosophy concerned with the law and the principles that lead courts to make the decisions they do</w:t>
              <w:br/>
              <w:t>7 . the learned profession that is mastered by graduate study in a law school and that is responsible for the judicial system</w:t>
              <w:br/>
              <w:t>8 . the force of policemen and officers</w:t>
              <w:br/>
            </w:r>
          </w:p>
        </w:tc>
      </w:tr>
      <w:tr>
        <w:tc>
          <w:tcPr>
            <w:tcW w:type="dxa" w:w="4320"/>
          </w:tcPr>
          <w:p>
            <w:r>
              <w:t>library</w:t>
            </w:r>
          </w:p>
        </w:tc>
        <w:tc>
          <w:tcPr>
            <w:tcW w:type="dxa" w:w="4320"/>
          </w:tcPr>
          <w:p>
            <w:r>
              <w:t>1 . a room where books are kept</w:t>
              <w:br/>
              <w:t>2 . a collection of literary documents or records kept for reference or borrowing</w:t>
              <w:br/>
              <w:t>3 . a depository built to contain books and other materials for reading and study</w:t>
              <w:br/>
              <w:t>4 . (computing) a collection of standard programs and subroutines that are stored and available for immediate use</w:t>
              <w:br/>
              <w:t>5 . a building that houses a collection of books and other materials</w:t>
              <w:br/>
            </w:r>
          </w:p>
        </w:tc>
      </w:tr>
      <w:tr>
        <w:tc>
          <w:tcPr>
            <w:tcW w:type="dxa" w:w="4320"/>
          </w:tcPr>
          <w:p>
            <w:r>
              <w:t>congress</w:t>
            </w:r>
          </w:p>
        </w:tc>
        <w:tc>
          <w:tcPr>
            <w:tcW w:type="dxa" w:w="4320"/>
          </w:tcPr>
          <w:p>
            <w:r>
              <w:t>1 . the legislature of the United States government</w:t>
              <w:br/>
              <w:t>2 . a meeting of elected or appointed representatives</w:t>
              <w:br/>
              <w:t>3 . a national legislative assembly</w:t>
              <w:br/>
              <w:t>4 . the act of sexual procreation between a man and a woman; the man's penis is inserted into the woman's vagina and excited until orgasm and ejaculation occur</w:t>
              <w:br/>
            </w:r>
          </w:p>
        </w:tc>
      </w:tr>
      <w:tr>
        <w:tc>
          <w:tcPr>
            <w:tcW w:type="dxa" w:w="4320"/>
          </w:tcPr>
          <w:p>
            <w:r>
              <w:t>carving</w:t>
            </w:r>
          </w:p>
        </w:tc>
        <w:tc>
          <w:tcPr>
            <w:tcW w:type="dxa" w:w="4320"/>
          </w:tcPr>
          <w:p>
            <w:r>
              <w:t>1 . a sculpture created by removing material (as wood or ivory or stone) in order to create a desired shape</w:t>
              <w:br/>
              <w:t>2 . removing parts from hard material to create a desired pattern or shape</w:t>
              <w:br/>
              <w:t>3 . creating figures or designs in three dimensions</w:t>
              <w:br/>
              <w:t>4 . form by carving</w:t>
              <w:br/>
              <w:t>5 . engrave or cut by chipping away at a surface</w:t>
              <w:br/>
              <w:t>6 . cut to pieces</w:t>
              <w:br/>
            </w:r>
          </w:p>
        </w:tc>
      </w:tr>
      <w:tr>
        <w:tc>
          <w:tcPr>
            <w:tcW w:type="dxa" w:w="4320"/>
          </w:tcPr>
          <w:p>
            <w:r>
              <w:t>grasses</w:t>
            </w:r>
          </w:p>
        </w:tc>
        <w:tc>
          <w:tcPr>
            <w:tcW w:type="dxa" w:w="4320"/>
          </w:tcPr>
          <w:p>
            <w:r>
              <w:t>1 . narrow-leaved green herbage: grown as lawns; used as pasture for grazing animals; cut and dried as hay</w:t>
              <w:br/>
              <w:t>2 . German writer of novels and poetry and plays (born 1927)</w:t>
              <w:br/>
              <w:t>3 . a police informer who implicates many people</w:t>
              <w:br/>
              <w:t>4 . bulky food like grass or hay for browsing or grazing horses or cattle</w:t>
              <w:br/>
              <w:t>5 . street names for marijuana</w:t>
              <w:br/>
              <w:t>6 . shoot down, of birds</w:t>
              <w:br/>
              <w:t>7 . cover with grass</w:t>
              <w:br/>
              <w:t>8 . spread out clothes on the grass to let it dry and bleach</w:t>
              <w:br/>
              <w:t>9 . cover with grass</w:t>
              <w:br/>
              <w:t>10 . feed with grass</w:t>
              <w:br/>
              <w:t>11 . give away information about somebody</w:t>
              <w:br/>
            </w:r>
          </w:p>
        </w:tc>
      </w:tr>
      <w:tr>
        <w:tc>
          <w:tcPr>
            <w:tcW w:type="dxa" w:w="4320"/>
          </w:tcPr>
          <w:p>
            <w:r>
              <w:t>birds</w:t>
            </w:r>
          </w:p>
        </w:tc>
        <w:tc>
          <w:tcPr>
            <w:tcW w:type="dxa" w:w="4320"/>
          </w:tcPr>
          <w:p>
            <w:r>
              <w:t>1 . warm-blooded egg-laying vertebrates characterized by feathers and forelimbs modified as wings</w:t>
              <w:br/>
              <w:t>2 . the flesh of a bird or fowl (wild or domestic) used as food</w:t>
              <w:br/>
              <w:t>3 . informal terms for a (young) woman</w:t>
              <w:br/>
              <w:t>4 . a cry or noise made to express displeasure or contempt</w:t>
              <w:br/>
              <w:t>5 . badminton equipment consisting of a ball of cork or rubber with a crown of feathers</w:t>
              <w:br/>
              <w:t>6 . watch and study birds in their natural habitat</w:t>
              <w:br/>
            </w:r>
          </w:p>
        </w:tc>
      </w:tr>
      <w:tr>
        <w:tc>
          <w:tcPr>
            <w:tcW w:type="dxa" w:w="4320"/>
          </w:tcPr>
          <w:p>
            <w:r>
              <w:t>dread</w:t>
            </w:r>
          </w:p>
        </w:tc>
        <w:tc>
          <w:tcPr>
            <w:tcW w:type="dxa" w:w="4320"/>
          </w:tcPr>
          <w:p>
            <w:r>
              <w:t>1 . fearful expectation or anticipation</w:t>
              <w:br/>
              <w:t>2 . be afraid or scared of; be frightened of</w:t>
              <w:br/>
              <w:t>3 . causing fear or dread or terror</w:t>
              <w:br/>
            </w:r>
          </w:p>
        </w:tc>
      </w:tr>
      <w:tr>
        <w:tc>
          <w:tcPr>
            <w:tcW w:type="dxa" w:w="4320"/>
          </w:tcPr>
          <w:p>
            <w:r>
              <w:t>peaks</w:t>
            </w:r>
          </w:p>
        </w:tc>
        <w:tc>
          <w:tcPr>
            <w:tcW w:type="dxa" w:w="4320"/>
          </w:tcPr>
          <w:p>
            <w:r>
              <w:t>1 . the most extreme possible amount or value</w:t>
              <w:br/>
              <w:t>2 . the period of greatest prosperity or productivity</w:t>
              <w:br/>
              <w:t>3 . the highest level or degree attainable; the highest stage of development</w:t>
              <w:br/>
              <w:t>4 . the top or extreme point of something (usually a mountain or hill)</w:t>
              <w:br/>
              <w:t>5 . a V shape</w:t>
              <w:br/>
              <w:t>6 . the highest point (of something)</w:t>
              <w:br/>
              <w:t>7 . a brim that projects to the front to shade the eyes</w:t>
              <w:br/>
              <w:t>8 . to reach the highest point; attain maximum intensity, activity</w:t>
              <w:br/>
            </w:r>
          </w:p>
        </w:tc>
      </w:tr>
      <w:tr>
        <w:tc>
          <w:tcPr>
            <w:tcW w:type="dxa" w:w="4320"/>
          </w:tcPr>
          <w:p>
            <w:r>
              <w:t>streams</w:t>
            </w:r>
          </w:p>
        </w:tc>
        <w:tc>
          <w:tcPr>
            <w:tcW w:type="dxa" w:w="4320"/>
          </w:tcPr>
          <w:p>
            <w:r>
              <w:t>1 . a natural body of running water flowing on or under the earth</w:t>
              <w:br/>
              <w:t>2 . dominant course (suggestive of running water) of successive events or ideas</w:t>
              <w:br/>
              <w:t>3 . the act of flowing or streaming; continuous progression</w:t>
              <w:br/>
              <w:t>4 . something that resembles a flowing stream in moving continuously</w:t>
              <w:br/>
              <w:t>5 . a steady flow of a fluid (usually from natural causes)</w:t>
              <w:br/>
              <w:t>6 . to extend, wave or float outward, as if in the wind</w:t>
              <w:br/>
              <w:t>7 . exude profusely</w:t>
              <w:br/>
              <w:t>8 . move in large numbers</w:t>
              <w:br/>
              <w:t>9 . rain heavily</w:t>
              <w:br/>
              <w:t>10 . flow freely and abundantly</w:t>
              <w:br/>
            </w:r>
          </w:p>
        </w:tc>
      </w:tr>
      <w:tr>
        <w:tc>
          <w:tcPr>
            <w:tcW w:type="dxa" w:w="4320"/>
          </w:tcPr>
          <w:p>
            <w:r>
              <w:t>muddy</w:t>
            </w:r>
          </w:p>
        </w:tc>
        <w:tc>
          <w:tcPr>
            <w:tcW w:type="dxa" w:w="4320"/>
          </w:tcPr>
          <w:p>
            <w:r>
              <w:t>1 . dirty with mud</w:t>
              <w:br/>
              <w:t>2 . cause to become muddy</w:t>
              <w:br/>
              <w:t>3 . make turbid</w:t>
              <w:br/>
              <w:t>4 . (of soil) soft and watery</w:t>
              <w:br/>
              <w:t>5 . dirty and messy; covered with mud or muck</w:t>
              <w:br/>
              <w:t>6 . (of color) discolored by impurities; not bright and clear;  is often used in combination</w:t>
              <w:br/>
              <w:t>7 . (of liquids) clouded as with sediment</w:t>
              <w:br/>
            </w:r>
          </w:p>
        </w:tc>
      </w:tr>
      <w:tr>
        <w:tc>
          <w:tcPr>
            <w:tcW w:type="dxa" w:w="4320"/>
          </w:tcPr>
          <w:p>
            <w:r>
              <w:t>banks</w:t>
            </w:r>
          </w:p>
        </w:tc>
        <w:tc>
          <w:tcPr>
            <w:tcW w:type="dxa" w:w="4320"/>
          </w:tcPr>
          <w:p>
            <w:r>
              <w:t>1 . English botanist who accompanied Captain Cook on his first voyage to the Pacific Ocean (1743-1820)</w:t>
              <w:br/>
              <w:t>2 . sloping land (especially the slope beside a body of water)</w:t>
              <w:br/>
              <w:t>3 . a financial institution that accepts deposits and channels the money into lending activities</w:t>
              <w:br/>
              <w:t>4 . a long ridge or pile</w:t>
              <w:br/>
              <w:t>5 . an arrangement of similar objects in a row or in tiers</w:t>
              <w:br/>
              <w:t>6 . a supply or stock held in reserve for future use (especially in emergencies)</w:t>
              <w:br/>
              <w:t>7 . the funds held by a gambling house or the dealer in some gambling games</w:t>
              <w:br/>
              <w:t>8 . a slope in the turn of a road or track; the outside is higher than the inside in order to reduce the effects of centrifugal force</w:t>
              <w:br/>
              <w:t>9 . a container (usually with a slot in the top) for keeping money at home</w:t>
              <w:br/>
              <w:t>10 . a building in which the business of banking transacted</w:t>
              <w:br/>
              <w:t>11 . a flight maneuver; aircraft tips laterally about its longitudinal axis (especially in turning)</w:t>
              <w:br/>
              <w:t>12 . tip laterally</w:t>
              <w:br/>
              <w:t>13 . enclose with a bank</w:t>
              <w:br/>
              <w:t>14 . do business with a bank or keep an account at a bank</w:t>
              <w:br/>
              <w:t>15 . act as the banker in a game or in gambling</w:t>
              <w:br/>
              <w:t>16 . be in the banking business</w:t>
              <w:br/>
              <w:t>17 . put into a bank account</w:t>
              <w:br/>
              <w:t>18 . cover with ashes so to control the rate of burning</w:t>
              <w:br/>
              <w:t>19 . have confidence or faith in</w:t>
              <w:br/>
            </w:r>
          </w:p>
        </w:tc>
      </w:tr>
      <w:tr>
        <w:tc>
          <w:tcPr>
            <w:tcW w:type="dxa" w:w="4320"/>
          </w:tcPr>
          <w:p>
            <w:r>
              <w:t>underground</w:t>
            </w:r>
          </w:p>
        </w:tc>
        <w:tc>
          <w:tcPr>
            <w:tcW w:type="dxa" w:w="4320"/>
          </w:tcPr>
          <w:p>
            <w:r>
              <w:t>1 . a secret group organized to overthrow a government or occupation force</w:t>
              <w:br/>
              <w:t>2 . an electric railway operating below the surface of the ground (usually in a city)</w:t>
              <w:br/>
              <w:t>3 . under the level of the ground</w:t>
              <w:br/>
              <w:t>4 . conducted with or marked by hidden aims or methods</w:t>
              <w:br/>
              <w:t>5 . in or into hiding or secret operation</w:t>
              <w:br/>
              <w:t>6 . beneath the surface of the earth</w:t>
              <w:br/>
            </w:r>
          </w:p>
        </w:tc>
      </w:tr>
      <w:tr>
        <w:tc>
          <w:tcPr>
            <w:tcW w:type="dxa" w:w="4320"/>
          </w:tcPr>
          <w:p>
            <w:r>
              <w:t>shells</w:t>
            </w:r>
          </w:p>
        </w:tc>
        <w:tc>
          <w:tcPr>
            <w:tcW w:type="dxa" w:w="4320"/>
          </w:tcPr>
          <w:p>
            <w:r>
              <w:t>1 . ammunition consisting of a cylindrical metal casing containing an explosive charge and a projectile; fired from a large gun</w:t>
              <w:br/>
              <w:t>2 . the material that forms the hard outer covering of many animals</w:t>
              <w:br/>
              <w:t>3 . hard outer covering or case of certain organisms such as arthropods and turtles</w:t>
              <w:br/>
              <w:t>4 . the hard usually fibrous outer layer of some fruits especially nuts</w:t>
              <w:br/>
              <w:t>5 . the exterior covering of a bird's egg</w:t>
              <w:br/>
              <w:t>6 . a rigid covering that envelops an object</w:t>
              <w:br/>
              <w:t>7 . a very light narrow racing boat</w:t>
              <w:br/>
              <w:t>8 . the housing or outer covering of something</w:t>
              <w:br/>
              <w:t>9 . a metal sheathing of uniform thickness (such as the shield attached to an artillery piece to protect the gunners)</w:t>
              <w:br/>
              <w:t>10 . the hard largely calcareous covering of a mollusc or a brachiopod</w:t>
              <w:br/>
              <w:t>11 . use explosives on</w:t>
              <w:br/>
              <w:t>12 . create by using explosives</w:t>
              <w:br/>
              <w:t>13 . fall out of the pod or husk</w:t>
              <w:br/>
              <w:t>14 . hit the pitches of hard and regularly</w:t>
              <w:br/>
              <w:t>15 . look for and collect shells by the seashore</w:t>
              <w:br/>
              <w:t>16 . come out better in a competition, race, or conflict</w:t>
              <w:br/>
              <w:t>17 . remove from its shell or outer covering</w:t>
              <w:br/>
              <w:t>18 . remove the husks from</w:t>
              <w:br/>
            </w:r>
          </w:p>
        </w:tc>
      </w:tr>
      <w:tr>
        <w:tc>
          <w:tcPr>
            <w:tcW w:type="dxa" w:w="4320"/>
          </w:tcPr>
          <w:p>
            <w:r>
              <w:t>forest</w:t>
            </w:r>
          </w:p>
        </w:tc>
        <w:tc>
          <w:tcPr>
            <w:tcW w:type="dxa" w:w="4320"/>
          </w:tcPr>
          <w:p>
            <w:r>
              <w:t>1 . the trees and other plants in a large densely wooded area</w:t>
              <w:br/>
              <w:t>2 . land that is covered with trees and shrubs</w:t>
              <w:br/>
              <w:t>3 . establish a forest on previously unforested land</w:t>
              <w:br/>
            </w:r>
          </w:p>
        </w:tc>
      </w:tr>
      <w:tr>
        <w:tc>
          <w:tcPr>
            <w:tcW w:type="dxa" w:w="4320"/>
          </w:tcPr>
          <w:p>
            <w:r>
              <w:t>violets</w:t>
            </w:r>
          </w:p>
        </w:tc>
        <w:tc>
          <w:tcPr>
            <w:tcW w:type="dxa" w:w="4320"/>
          </w:tcPr>
          <w:p>
            <w:r>
              <w:t>1 . any of numerous low-growing violas with small flowers</w:t>
              <w:br/>
              <w:t>2 . a variable color that lies beyond blue in the spectrum</w:t>
              <w:br/>
            </w:r>
          </w:p>
        </w:tc>
      </w:tr>
      <w:tr>
        <w:tc>
          <w:tcPr>
            <w:tcW w:type="dxa" w:w="4320"/>
          </w:tcPr>
          <w:p>
            <w:r>
              <w:t>sinful</w:t>
            </w:r>
          </w:p>
        </w:tc>
        <w:tc>
          <w:tcPr>
            <w:tcW w:type="dxa" w:w="4320"/>
          </w:tcPr>
          <w:p>
            <w:r>
              <w:t>1 . characterized by iniquity; wicked because it is believed to be a sin</w:t>
              <w:br/>
              <w:t>2 . having committed unrighteous acts</w:t>
              <w:br/>
              <w:t>3 . far more than usual or expected</w:t>
              <w:br/>
            </w:r>
          </w:p>
        </w:tc>
      </w:tr>
      <w:tr>
        <w:tc>
          <w:tcPr>
            <w:tcW w:type="dxa" w:w="4320"/>
          </w:tcPr>
          <w:p>
            <w:r>
              <w:t>june</w:t>
            </w:r>
          </w:p>
        </w:tc>
        <w:tc>
          <w:tcPr>
            <w:tcW w:type="dxa" w:w="4320"/>
          </w:tcPr>
          <w:p>
            <w:r>
              <w:t>1 . the month following May and preceding July</w:t>
              <w:br/>
            </w:r>
          </w:p>
        </w:tc>
      </w:tr>
      <w:tr>
        <w:tc>
          <w:tcPr>
            <w:tcW w:type="dxa" w:w="4320"/>
          </w:tcPr>
          <w:p>
            <w:r>
              <w:t>noses</w:t>
            </w:r>
          </w:p>
        </w:tc>
        <w:tc>
          <w:tcPr>
            <w:tcW w:type="dxa" w:w="4320"/>
          </w:tcPr>
          <w:p>
            <w:r>
              <w:t>1 . the organ of smell and entrance to the respiratory tract; the prominent part of the face of man or other mammals</w:t>
              <w:br/>
              <w:t>2 . a front that resembles a human nose (especially the front of an aircraft)</w:t>
              <w:br/>
              <w:t>3 . the front or forward projection of a tool or weapon</w:t>
              <w:br/>
              <w:t>4 . a small distance</w:t>
              <w:br/>
              <w:t>5 . a symbol of inquisitiveness</w:t>
              <w:br/>
              <w:t>6 . the sense of smell (especially in animals)</w:t>
              <w:br/>
              <w:t>7 . a natural skill</w:t>
              <w:br/>
              <w:t>8 . a projecting spout from which a fluid is discharged</w:t>
              <w:br/>
              <w:t>9 . search or inquire in a meddlesome way</w:t>
              <w:br/>
              <w:t>10 . advance the forward part of with caution</w:t>
              <w:br/>
              <w:t>11 . catch the scent of; get wind of</w:t>
              <w:br/>
              <w:t>12 . push or move with the nose</w:t>
              <w:br/>
              <w:t>13 . rub noses</w:t>
              <w:br/>
              <w:t>14 . defeat by a narrow margin</w:t>
              <w:br/>
            </w:r>
          </w:p>
        </w:tc>
      </w:tr>
      <w:tr>
        <w:tc>
          <w:tcPr>
            <w:tcW w:type="dxa" w:w="4320"/>
          </w:tcPr>
          <w:p>
            <w:r>
              <w:t>flinty</w:t>
            </w:r>
          </w:p>
        </w:tc>
        <w:tc>
          <w:tcPr>
            <w:tcW w:type="dxa" w:w="4320"/>
          </w:tcPr>
          <w:p>
            <w:r>
              <w:t>1 . containing flint</w:t>
              <w:br/>
              <w:t>2 . showing unfeeling resistance to tender feelings</w:t>
              <w:br/>
            </w:r>
          </w:p>
        </w:tc>
      </w:tr>
      <w:tr>
        <w:tc>
          <w:tcPr>
            <w:tcW w:type="dxa" w:w="4320"/>
          </w:tcPr>
          <w:p>
            <w:r>
              <w:t>reflected</w:t>
            </w:r>
          </w:p>
        </w:tc>
        <w:tc>
          <w:tcPr>
            <w:tcW w:type="dxa" w:w="4320"/>
          </w:tcPr>
          <w:p>
            <w:r>
              <w:t>1 . manifest or bring back</w:t>
              <w:br/>
              <w:t>2 . reflect deeply on a subject</w:t>
              <w:br/>
              <w:t>3 . to throw or bend back (from a surface)</w:t>
              <w:br/>
              <w:t>4 . be bright by reflecting or casting light</w:t>
              <w:br/>
              <w:t>5 . show an image of</w:t>
              <w:br/>
              <w:t>6 . give evidence of a certain behavior</w:t>
              <w:br/>
              <w:t>7 . give evidence of the quality of</w:t>
              <w:br/>
              <w:t>8 . (especially of incident sound or light) bent or sent back</w:t>
              <w:br/>
            </w:r>
          </w:p>
        </w:tc>
      </w:tr>
      <w:tr>
        <w:tc>
          <w:tcPr>
            <w:tcW w:type="dxa" w:w="4320"/>
          </w:tcPr>
          <w:p>
            <w:r>
              <w:t>cycle</w:t>
            </w:r>
          </w:p>
        </w:tc>
        <w:tc>
          <w:tcPr>
            <w:tcW w:type="dxa" w:w="4320"/>
          </w:tcPr>
          <w:p>
            <w:r>
              <w:t>1 . an interval during which a recurring sequence of events occurs</w:t>
              <w:br/>
              <w:t>2 . a series of poems or songs on the same theme</w:t>
              <w:br/>
              <w:t>3 . a periodically repeated sequence of events</w:t>
              <w:br/>
              <w:t>4 . the unit of frequency; one hertz has a periodic interval of one second</w:t>
              <w:br/>
              <w:t>5 . a single complete execution of a periodically repeated phenomenon</w:t>
              <w:br/>
              <w:t>6 . a wheeled vehicle that has two wheels and is moved by foot pedals</w:t>
              <w:br/>
              <w:t>7 . cause to go through a recurring sequence</w:t>
              <w:br/>
              <w:t>8 . pass through a cycle</w:t>
              <w:br/>
              <w:t>9 . ride a motorcycle</w:t>
              <w:br/>
              <w:t>10 . ride a bicycle</w:t>
              <w:br/>
              <w:t>11 . recur in repeating sequences</w:t>
              <w:br/>
            </w:r>
          </w:p>
        </w:tc>
      </w:tr>
      <w:tr>
        <w:tc>
          <w:tcPr>
            <w:tcW w:type="dxa" w:w="4320"/>
          </w:tcPr>
          <w:p>
            <w:r>
              <w:t>nibbled</w:t>
            </w:r>
          </w:p>
        </w:tc>
        <w:tc>
          <w:tcPr>
            <w:tcW w:type="dxa" w:w="4320"/>
          </w:tcPr>
          <w:p>
            <w:r>
              <w:t>1 . bite off very small pieces</w:t>
              <w:br/>
              <w:t>2 . bite gently</w:t>
              <w:br/>
              <w:t>3 . eat intermittently; take small bites of</w:t>
              <w:br/>
            </w:r>
          </w:p>
        </w:tc>
      </w:tr>
      <w:tr>
        <w:tc>
          <w:tcPr>
            <w:tcW w:type="dxa" w:w="4320"/>
          </w:tcPr>
          <w:p>
            <w:r>
              <w:t>fish</w:t>
            </w:r>
          </w:p>
        </w:tc>
        <w:tc>
          <w:tcPr>
            <w:tcW w:type="dxa" w:w="4320"/>
          </w:tcPr>
          <w:p>
            <w:r>
              <w:t>1 . any of various mostly cold-blooded aquatic vertebrates usually having scales and breathing through gills</w:t>
              <w:br/>
              <w:t>2 . the flesh of fish used as food</w:t>
              <w:br/>
              <w:t>3 . (astrology) a person who is born while the sun is in Pisces</w:t>
              <w:br/>
              <w:t>4 . the twelfth sign of the zodiac; the sun is in this sign from about February 19 to March 20</w:t>
              <w:br/>
              <w:t>5 . seek indirectly</w:t>
              <w:br/>
              <w:t>6 . catch or try to catch fish or shellfish</w:t>
              <w:br/>
            </w:r>
          </w:p>
        </w:tc>
      </w:tr>
      <w:tr>
        <w:tc>
          <w:tcPr>
            <w:tcW w:type="dxa" w:w="4320"/>
          </w:tcPr>
          <w:p>
            <w:r>
              <w:t>pounded</w:t>
            </w:r>
          </w:p>
        </w:tc>
        <w:tc>
          <w:tcPr>
            <w:tcW w:type="dxa" w:w="4320"/>
          </w:tcPr>
          <w:p>
            <w:r>
              <w:t>1 . hit hard with the hand, fist, or some heavy instrument</w:t>
              <w:br/>
              <w:t>2 . strike or drive against with a heavy impact</w:t>
              <w:br/>
              <w:t>3 . move heavily or clumsily</w:t>
              <w:br/>
              <w:t>4 . move rhythmically</w:t>
              <w:br/>
              <w:t>5 . partition off into compartments</w:t>
              <w:br/>
              <w:t>6 . shut up or confine in any enclosure or within any bounds or limits</w:t>
              <w:br/>
              <w:t>7 . place or shut up in a pound</w:t>
              <w:br/>
              <w:t>8 . break down and crush by beating, as with a pestle</w:t>
              <w:br/>
            </w:r>
          </w:p>
        </w:tc>
      </w:tr>
      <w:tr>
        <w:tc>
          <w:tcPr>
            <w:tcW w:type="dxa" w:w="4320"/>
          </w:tcPr>
          <w:p>
            <w:r>
              <w:t>exploring</w:t>
            </w:r>
          </w:p>
        </w:tc>
        <w:tc>
          <w:tcPr>
            <w:tcW w:type="dxa" w:w="4320"/>
          </w:tcPr>
          <w:p>
            <w:r>
              <w:t>1 . inquire into</w:t>
              <w:br/>
              <w:t>2 . travel to or penetrate into</w:t>
              <w:br/>
              <w:t>3 . examine minutely</w:t>
              <w:br/>
              <w:t>4 . examine (organs) for diagnostic purposes</w:t>
              <w:br/>
            </w:r>
          </w:p>
        </w:tc>
      </w:tr>
      <w:tr>
        <w:tc>
          <w:tcPr>
            <w:tcW w:type="dxa" w:w="4320"/>
          </w:tcPr>
          <w:p>
            <w:r>
              <w:t>freely</w:t>
            </w:r>
          </w:p>
        </w:tc>
        <w:tc>
          <w:tcPr>
            <w:tcW w:type="dxa" w:w="4320"/>
          </w:tcPr>
          <w:p>
            <w:r>
              <w:t>1 . in a free manner</w:t>
              <w:br/>
            </w:r>
          </w:p>
        </w:tc>
      </w:tr>
      <w:tr>
        <w:tc>
          <w:tcPr>
            <w:tcW w:type="dxa" w:w="4320"/>
          </w:tcPr>
          <w:p>
            <w:r>
              <w:t>hides</w:t>
            </w:r>
          </w:p>
        </w:tc>
        <w:tc>
          <w:tcPr>
            <w:tcW w:type="dxa" w:w="4320"/>
          </w:tcPr>
          <w:p>
            <w:r>
              <w:t>1 . the dressed skin of an animal (especially a large animal)</w:t>
              <w:br/>
              <w:t>2 . body covering of a living animal</w:t>
              <w:br/>
              <w:t>3 . prevent from being seen or discovered</w:t>
              <w:br/>
              <w:t>4 . be or go into hiding; keep out of sight, as for protection and safety</w:t>
              <w:br/>
              <w:t>5 . cover as if with a shroud</w:t>
              <w:br/>
              <w:t>6 . make undecipherable or imperceptible by obscuring or concealing</w:t>
              <w:br/>
            </w:r>
          </w:p>
        </w:tc>
      </w:tr>
      <w:tr>
        <w:tc>
          <w:tcPr>
            <w:tcW w:type="dxa" w:w="4320"/>
          </w:tcPr>
          <w:p>
            <w:r>
              <w:t>holidays</w:t>
            </w:r>
          </w:p>
        </w:tc>
        <w:tc>
          <w:tcPr>
            <w:tcW w:type="dxa" w:w="4320"/>
          </w:tcPr>
          <w:p>
            <w:r>
              <w:t>1 . leisure time away from work devoted to rest or pleasure</w:t>
              <w:br/>
              <w:t>2 . a day on which work is suspended by law or custom</w:t>
              <w:br/>
              <w:t>3 . spend or take a vacation</w:t>
              <w:br/>
            </w:r>
          </w:p>
        </w:tc>
      </w:tr>
      <w:tr>
        <w:tc>
          <w:tcPr>
            <w:tcW w:type="dxa" w:w="4320"/>
          </w:tcPr>
          <w:p>
            <w:r>
              <w:t>cats</w:t>
            </w:r>
          </w:p>
        </w:tc>
        <w:tc>
          <w:tcPr>
            <w:tcW w:type="dxa" w:w="4320"/>
          </w:tcPr>
          <w:p>
            <w:r>
              <w:t>1 . feline mammal usually having thick soft fur and no ability to roar: domestic cats; wildcats</w:t>
              <w:br/>
              <w:t>2 . an informal term for a youth or man</w:t>
              <w:br/>
              <w:t>3 . a spiteful woman gossip</w:t>
              <w:br/>
              <w:t>4 . the leaves of the shrub Catha edulis which are chewed like tobacco or used to make tea; has the effect of a euphoric stimulant</w:t>
              <w:br/>
              <w:t>5 . a whip with nine knotted cords</w:t>
              <w:br/>
              <w:t>6 . a large tracked vehicle that is propelled by two endless metal belts; frequently used for moving earth in construction and farm work</w:t>
              <w:br/>
              <w:t>7 . any of several large cats typically able to roar and living in the wild</w:t>
              <w:br/>
              <w:t>8 . a method of examining body organs by scanning them with X rays and using a computer to construct a series of cross-sectional scans along a single axis</w:t>
              <w:br/>
              <w:t>9 . beat with a cat-o'-nine-tails</w:t>
              <w:br/>
              <w:t>10 . eject the contents of the stomach through the mouth</w:t>
              <w:br/>
            </w:r>
          </w:p>
        </w:tc>
      </w:tr>
      <w:tr>
        <w:tc>
          <w:tcPr>
            <w:tcW w:type="dxa" w:w="4320"/>
          </w:tcPr>
          <w:p>
            <w:r>
              <w:t>canyon</w:t>
            </w:r>
          </w:p>
        </w:tc>
        <w:tc>
          <w:tcPr>
            <w:tcW w:type="dxa" w:w="4320"/>
          </w:tcPr>
          <w:p>
            <w:r>
              <w:t>1 . a ravine formed by a river in an area with little rainfall</w:t>
              <w:br/>
            </w:r>
          </w:p>
        </w:tc>
      </w:tr>
      <w:tr>
        <w:tc>
          <w:tcPr>
            <w:tcW w:type="dxa" w:w="4320"/>
          </w:tcPr>
          <w:p>
            <w:r>
              <w:t>whistled</w:t>
            </w:r>
          </w:p>
        </w:tc>
        <w:tc>
          <w:tcPr>
            <w:tcW w:type="dxa" w:w="4320"/>
          </w:tcPr>
          <w:p>
            <w:r>
              <w:t>1 . make whistling sounds</w:t>
              <w:br/>
              <w:t>2 . move with, or as with, a whistling sound</w:t>
              <w:br/>
              <w:t>3 . utter or express by whistling</w:t>
              <w:br/>
              <w:t>4 . move, send, or bring as if by whistling</w:t>
              <w:br/>
              <w:t>5 . make a whining, ringing, or whistling sound</w:t>
              <w:br/>
              <w:t>6 . give a signal by whistling</w:t>
              <w:br/>
            </w:r>
          </w:p>
        </w:tc>
      </w:tr>
      <w:tr>
        <w:tc>
          <w:tcPr>
            <w:tcW w:type="dxa" w:w="4320"/>
          </w:tcPr>
          <w:p>
            <w:r>
              <w:t>irishman</w:t>
            </w:r>
          </w:p>
        </w:tc>
        <w:tc>
          <w:tcPr>
            <w:tcW w:type="dxa" w:w="4320"/>
          </w:tcPr>
          <w:p>
            <w:r>
              <w:t>1 . a man who is a native or inhabitant of Ireland</w:t>
              <w:br/>
            </w:r>
          </w:p>
        </w:tc>
      </w:tr>
      <w:tr>
        <w:tc>
          <w:tcPr>
            <w:tcW w:type="dxa" w:w="4320"/>
          </w:tcPr>
          <w:p>
            <w:r>
              <w:t>morals</w:t>
            </w:r>
          </w:p>
        </w:tc>
        <w:tc>
          <w:tcPr>
            <w:tcW w:type="dxa" w:w="4320"/>
          </w:tcPr>
          <w:p>
            <w:r>
              <w:t>1 . motivation based on ideas of right and wrong</w:t>
              <w:br/>
              <w:t>2 . the significance of a story or event</w:t>
              <w:br/>
            </w:r>
          </w:p>
        </w:tc>
      </w:tr>
      <w:tr>
        <w:tc>
          <w:tcPr>
            <w:tcW w:type="dxa" w:w="4320"/>
          </w:tcPr>
          <w:p>
            <w:r>
              <w:t>pinned</w:t>
            </w:r>
          </w:p>
        </w:tc>
        <w:tc>
          <w:tcPr>
            <w:tcW w:type="dxa" w:w="4320"/>
          </w:tcPr>
          <w:p>
            <w:r>
              <w:t>1 . to hold fast or prevent from moving</w:t>
              <w:br/>
              <w:t>2 . attach or fasten with pins or as if with pins; .</w:t>
              <w:br/>
              <w:t>3 . pierce with a pin</w:t>
              <w:br/>
              <w:t>4 . immobilize a piece</w:t>
              <w:br/>
            </w:r>
          </w:p>
        </w:tc>
      </w:tr>
      <w:tr>
        <w:tc>
          <w:tcPr>
            <w:tcW w:type="dxa" w:w="4320"/>
          </w:tcPr>
          <w:p>
            <w:r>
              <w:t>bottoms</w:t>
            </w:r>
          </w:p>
        </w:tc>
        <w:tc>
          <w:tcPr>
            <w:tcW w:type="dxa" w:w="4320"/>
          </w:tcPr>
          <w:p>
            <w:r>
              <w:t>1 . the lower side of anything</w:t>
              <w:br/>
              <w:t>2 . the lowest part of anything</w:t>
              <w:br/>
              <w:t>3 . the fleshy part of the human body that you sit on</w:t>
              <w:br/>
              <w:t>4 . the second half of an inning; while the home team is at bat</w:t>
              <w:br/>
              <w:t>5 . a depression forming the ground under a body of water</w:t>
              <w:br/>
              <w:t>6 . low-lying alluvial land near a river</w:t>
              <w:br/>
              <w:t>7 . a cargo ship</w:t>
              <w:br/>
              <w:t>8 . provide with a bottom or a seat</w:t>
              <w:br/>
              <w:t>9 . strike the ground, as with a ship's bottom</w:t>
              <w:br/>
              <w:t>10 . come to understand</w:t>
              <w:br/>
            </w:r>
          </w:p>
        </w:tc>
      </w:tr>
      <w:tr>
        <w:tc>
          <w:tcPr>
            <w:tcW w:type="dxa" w:w="4320"/>
          </w:tcPr>
          <w:p>
            <w:r>
              <w:t>barren</w:t>
            </w:r>
          </w:p>
        </w:tc>
        <w:tc>
          <w:tcPr>
            <w:tcW w:type="dxa" w:w="4320"/>
          </w:tcPr>
          <w:p>
            <w:r>
              <w:t>1 . an uninhabited wilderness that is worthless for cultivation</w:t>
              <w:br/>
              <w:t>2 . providing no shelter or sustenance</w:t>
              <w:br/>
              <w:t>3 . not bearing offspring</w:t>
              <w:br/>
              <w:t>4 . completely wanting or lacking</w:t>
              <w:br/>
            </w:r>
          </w:p>
        </w:tc>
      </w:tr>
      <w:tr>
        <w:tc>
          <w:tcPr>
            <w:tcW w:type="dxa" w:w="4320"/>
          </w:tcPr>
          <w:p>
            <w:r>
              <w:t>seventeen</w:t>
            </w:r>
          </w:p>
        </w:tc>
        <w:tc>
          <w:tcPr>
            <w:tcW w:type="dxa" w:w="4320"/>
          </w:tcPr>
          <w:p>
            <w:r>
              <w:t>1 . the cardinal number that is the sum of sixteen and one</w:t>
              <w:br/>
              <w:t>2 . being one more than sixteen</w:t>
              <w:br/>
            </w:r>
          </w:p>
        </w:tc>
      </w:tr>
      <w:tr>
        <w:tc>
          <w:tcPr>
            <w:tcW w:type="dxa" w:w="4320"/>
          </w:tcPr>
          <w:p>
            <w:r>
              <w:t>crust</w:t>
            </w:r>
          </w:p>
        </w:tc>
        <w:tc>
          <w:tcPr>
            <w:tcW w:type="dxa" w:w="4320"/>
          </w:tcPr>
          <w:p>
            <w:r>
              <w:t>1 . the outer layer of the Earth</w:t>
              <w:br/>
              <w:t>2 . a hard outer layer that covers something</w:t>
              <w:br/>
              <w:t>3 . the trait of being rude and impertinent; inclined to take liberties</w:t>
              <w:br/>
              <w:t>4 . form a crust or form into a crust</w:t>
              <w:br/>
            </w:r>
          </w:p>
        </w:tc>
      </w:tr>
      <w:tr>
        <w:tc>
          <w:tcPr>
            <w:tcW w:type="dxa" w:w="4320"/>
          </w:tcPr>
          <w:p>
            <w:r>
              <w:t>moisture</w:t>
            </w:r>
          </w:p>
        </w:tc>
        <w:tc>
          <w:tcPr>
            <w:tcW w:type="dxa" w:w="4320"/>
          </w:tcPr>
          <w:p>
            <w:r>
              <w:t>1 . wetness caused by water</w:t>
              <w:br/>
            </w:r>
          </w:p>
        </w:tc>
      </w:tr>
      <w:tr>
        <w:tc>
          <w:tcPr>
            <w:tcW w:type="dxa" w:w="4320"/>
          </w:tcPr>
          <w:p>
            <w:r>
              <w:t>cadence</w:t>
            </w:r>
          </w:p>
        </w:tc>
        <w:tc>
          <w:tcPr>
            <w:tcW w:type="dxa" w:w="4320"/>
          </w:tcPr>
          <w:p>
            <w:r>
              <w:t>1 . (prosody) the accent in a metrical foot of verse</w:t>
              <w:br/>
              <w:t>2 . the close of a musical section</w:t>
              <w:br/>
              <w:t>3 . a recurrent rhythmical series</w:t>
              <w:br/>
            </w:r>
          </w:p>
        </w:tc>
      </w:tr>
      <w:tr>
        <w:tc>
          <w:tcPr>
            <w:tcW w:type="dxa" w:w="4320"/>
          </w:tcPr>
          <w:p>
            <w:r>
              <w:t>spilled</w:t>
            </w:r>
          </w:p>
        </w:tc>
        <w:tc>
          <w:tcPr>
            <w:tcW w:type="dxa" w:w="4320"/>
          </w:tcPr>
          <w:p>
            <w:r>
              <w:t>1 . cause or allow (a liquid substance) to run or flow from a container</w:t>
              <w:br/>
              <w:t>2 . flow, run or fall out and become lost</w:t>
              <w:br/>
              <w:t>3 . cause or allow (a solid substance) to flow or run out or over</w:t>
              <w:br/>
              <w:t>4 . pour out in drops or small quantities or as if in drops or small quantities</w:t>
              <w:br/>
              <w:t>5 . reveal information</w:t>
              <w:br/>
              <w:t>6 . reduce the pressure of wind on (a sail)</w:t>
              <w:br/>
            </w:r>
          </w:p>
        </w:tc>
      </w:tr>
      <w:tr>
        <w:tc>
          <w:tcPr>
            <w:tcW w:type="dxa" w:w="4320"/>
          </w:tcPr>
          <w:p>
            <w:r>
              <w:t>spanked</w:t>
            </w:r>
          </w:p>
        </w:tc>
        <w:tc>
          <w:tcPr>
            <w:tcW w:type="dxa" w:w="4320"/>
          </w:tcPr>
          <w:p>
            <w:r>
              <w:t>1 . give a spanking to; subject to a spanking</w:t>
              <w:br/>
            </w:r>
          </w:p>
        </w:tc>
      </w:tr>
      <w:tr>
        <w:tc>
          <w:tcPr>
            <w:tcW w:type="dxa" w:w="4320"/>
          </w:tcPr>
          <w:p>
            <w:r>
              <w:t>strangeness</w:t>
            </w:r>
          </w:p>
        </w:tc>
        <w:tc>
          <w:tcPr>
            <w:tcW w:type="dxa" w:w="4320"/>
          </w:tcPr>
          <w:p>
            <w:r>
              <w:t>1 . unusualness as a consequence of not being well known</w:t>
              <w:br/>
              <w:t>2 . (physics) one of the six flavors of quark</w:t>
              <w:br/>
              <w:t>3 . the quality of being alien or not native</w:t>
              <w:br/>
            </w:r>
          </w:p>
        </w:tc>
      </w:tr>
      <w:tr>
        <w:tc>
          <w:tcPr>
            <w:tcW w:type="dxa" w:w="4320"/>
          </w:tcPr>
          <w:p>
            <w:r>
              <w:t>foundation</w:t>
            </w:r>
          </w:p>
        </w:tc>
        <w:tc>
          <w:tcPr>
            <w:tcW w:type="dxa" w:w="4320"/>
          </w:tcPr>
          <w:p>
            <w:r>
              <w:t>1 . the basis on which something is grounded</w:t>
              <w:br/>
              <w:t>2 . an institution supported by an endowment</w:t>
              <w:br/>
              <w:t>3 . lowest support of a structure</w:t>
              <w:br/>
              <w:t>4 . education or instruction in the fundamentals of a field of knowledge</w:t>
              <w:br/>
              <w:t>5 . the fundamental assumptions from which something is begun or developed or calculated or explained</w:t>
              <w:br/>
              <w:t>6 . a woman's undergarment worn to give shape to the contours of the body</w:t>
              <w:br/>
              <w:t>7 . the act of starting something for the first time; introducing something new</w:t>
              <w:br/>
            </w:r>
          </w:p>
        </w:tc>
      </w:tr>
      <w:tr>
        <w:tc>
          <w:tcPr>
            <w:tcW w:type="dxa" w:w="4320"/>
          </w:tcPr>
          <w:p>
            <w:r>
              <w:t>itching</w:t>
            </w:r>
          </w:p>
        </w:tc>
        <w:tc>
          <w:tcPr>
            <w:tcW w:type="dxa" w:w="4320"/>
          </w:tcPr>
          <w:p>
            <w:r>
              <w:t>1 . an irritating cutaneous sensation that produces a desire to scratch</w:t>
              <w:br/>
              <w:t>2 . scrape or rub as if to relieve itching</w:t>
              <w:br/>
              <w:t>3 . have or perceive an itch</w:t>
              <w:br/>
              <w:t>4 . cause to perceive an itch</w:t>
              <w:br/>
              <w:t>5 . have a strong desire or urge to do something</w:t>
              <w:br/>
            </w:r>
          </w:p>
        </w:tc>
      </w:tr>
      <w:tr>
        <w:tc>
          <w:tcPr>
            <w:tcW w:type="dxa" w:w="4320"/>
          </w:tcPr>
          <w:p>
            <w:r>
              <w:t>scratch</w:t>
            </w:r>
          </w:p>
        </w:tc>
        <w:tc>
          <w:tcPr>
            <w:tcW w:type="dxa" w:w="4320"/>
          </w:tcPr>
          <w:p>
            <w:r>
              <w:t>1 . an abraded area where the skin is torn or worn off</w:t>
              <w:br/>
              <w:t>2 . a depression scratched or carved into a surface</w:t>
              <w:br/>
              <w:t>3 . informal terms for money</w:t>
              <w:br/>
              <w:t>4 . a competitor who has withdrawn from competition</w:t>
              <w:br/>
              <w:t>5 . a line indicating the location of the start of a race or a game</w:t>
              <w:br/>
              <w:t>6 . dry mash for poultry</w:t>
              <w:br/>
              <w:t>7 . a harsh noise made by scraping</w:t>
              <w:br/>
              <w:t>8 . poor handwriting</w:t>
              <w:br/>
              <w:t>9 . (golf) a handicap of zero strokes</w:t>
              <w:br/>
              <w:t>10 . an indication of damage</w:t>
              <w:br/>
              <w:t>11 . cause friction</w:t>
              <w:br/>
              <w:t>12 . cut the surface of; wear away the surface of</w:t>
              <w:br/>
              <w:t>13 . scrape or rub as if to relieve itching</w:t>
              <w:br/>
              <w:t>14 . postpone indefinitely or annul something that was scheduled</w:t>
              <w:br/>
              <w:t>15 . remove by erasing or crossing out or as if by drawing a line</w:t>
              <w:br/>
              <w:t>16 . gather (money or other resources) together over time</w:t>
              <w:br/>
              <w:t>17 . carve, cut, or etch into a material or surface</w:t>
              <w:br/>
            </w:r>
          </w:p>
        </w:tc>
      </w:tr>
      <w:tr>
        <w:tc>
          <w:tcPr>
            <w:tcW w:type="dxa" w:w="4320"/>
          </w:tcPr>
          <w:p>
            <w:r>
              <w:t>landed</w:t>
            </w:r>
          </w:p>
        </w:tc>
        <w:tc>
          <w:tcPr>
            <w:tcW w:type="dxa" w:w="4320"/>
          </w:tcPr>
          <w:p>
            <w:r>
              <w:t>1 . reach or come to rest</w:t>
              <w:br/>
              <w:t>2 . cause to come to the ground</w:t>
              <w:br/>
              <w:t>3 . bring into a different state</w:t>
              <w:br/>
              <w:t>4 . bring ashore</w:t>
              <w:br/>
              <w:t>5 . deliver (a blow)</w:t>
              <w:br/>
              <w:t>6 . arrive on shore</w:t>
              <w:br/>
              <w:t>7 . shoot at and force to come down</w:t>
              <w:br/>
              <w:t>8 . owning or consisting of land or real estate</w:t>
              <w:br/>
            </w:r>
          </w:p>
        </w:tc>
      </w:tr>
      <w:tr>
        <w:tc>
          <w:tcPr>
            <w:tcW w:type="dxa" w:w="4320"/>
          </w:tcPr>
          <w:p>
            <w:r>
              <w:t>combat</w:t>
            </w:r>
          </w:p>
        </w:tc>
        <w:tc>
          <w:tcPr>
            <w:tcW w:type="dxa" w:w="4320"/>
          </w:tcPr>
          <w:p>
            <w:r>
              <w:t>1 . an engagement fought between two military forces</w:t>
              <w:br/>
              <w:t>2 . the act of fighting; any contest or struggle</w:t>
              <w:br/>
              <w:t>3 . battle or contend against in or as if in a battle</w:t>
              <w:br/>
            </w:r>
          </w:p>
        </w:tc>
      </w:tr>
      <w:tr>
        <w:tc>
          <w:tcPr>
            <w:tcW w:type="dxa" w:w="4320"/>
          </w:tcPr>
          <w:p>
            <w:r>
              <w:t>immediately</w:t>
            </w:r>
          </w:p>
        </w:tc>
        <w:tc>
          <w:tcPr>
            <w:tcW w:type="dxa" w:w="4320"/>
          </w:tcPr>
          <w:p>
            <w:r>
              <w:t>1 . without delay or hesitation; with no time intervening</w:t>
              <w:br/>
              <w:t>2 . near or close by</w:t>
              <w:br/>
              <w:t>3 . bearing an immediate relation</w:t>
              <w:br/>
            </w:r>
          </w:p>
        </w:tc>
      </w:tr>
      <w:tr>
        <w:tc>
          <w:tcPr>
            <w:tcW w:type="dxa" w:w="4320"/>
          </w:tcPr>
          <w:p>
            <w:r>
              <w:t>contracted</w:t>
            </w:r>
          </w:p>
        </w:tc>
        <w:tc>
          <w:tcPr>
            <w:tcW w:type="dxa" w:w="4320"/>
          </w:tcPr>
          <w:p>
            <w:r>
              <w:t>1 . enter into a contractual arrangement</w:t>
              <w:br/>
              <w:t>2 . engage by written agreement</w:t>
              <w:br/>
              <w:t>3 . squeeze or press together</w:t>
              <w:br/>
              <w:t>4 . be stricken by an illness, fall victim to an illness</w:t>
              <w:br/>
              <w:t>5 . become smaller or draw together</w:t>
              <w:br/>
              <w:t>6 . make smaller</w:t>
              <w:br/>
              <w:t>7 . compress or concentrate</w:t>
              <w:br/>
              <w:t>8 . make or become more narrow or restricted</w:t>
              <w:br/>
              <w:t>9 . reduce in scope while retaining essential elements</w:t>
              <w:br/>
              <w:t>10 . reduced in size or pulled together</w:t>
              <w:br/>
            </w:r>
          </w:p>
        </w:tc>
      </w:tr>
      <w:tr>
        <w:tc>
          <w:tcPr>
            <w:tcW w:type="dxa" w:w="4320"/>
          </w:tcPr>
          <w:p>
            <w:r>
              <w:t>reddened</w:t>
            </w:r>
          </w:p>
        </w:tc>
        <w:tc>
          <w:tcPr>
            <w:tcW w:type="dxa" w:w="4320"/>
          </w:tcPr>
          <w:p>
            <w:r>
              <w:t>1 . turn red, as if in embarrassment or shame</w:t>
              <w:br/>
              <w:t>2 . make red</w:t>
              <w:br/>
              <w:t>3 . turn red or redder</w:t>
              <w:br/>
              <w:t>4 . (especially of the face) reddened or suffused with or as if with blood from emotion or exertion</w:t>
              <w:br/>
              <w:t>5 . lighted with red light as if with flames</w:t>
              <w:br/>
            </w:r>
          </w:p>
        </w:tc>
      </w:tr>
      <w:tr>
        <w:tc>
          <w:tcPr>
            <w:tcW w:type="dxa" w:w="4320"/>
          </w:tcPr>
          <w:p>
            <w:r>
              <w:t>communication</w:t>
            </w:r>
          </w:p>
        </w:tc>
        <w:tc>
          <w:tcPr>
            <w:tcW w:type="dxa" w:w="4320"/>
          </w:tcPr>
          <w:p>
            <w:r>
              <w:t>1 . the activity of communicating; the activity of conveying information</w:t>
              <w:br/>
              <w:t>2 . something that is communicated by or to or between people or groups</w:t>
              <w:br/>
              <w:t>3 . a connection allowing access between persons or places</w:t>
              <w:br/>
            </w:r>
          </w:p>
        </w:tc>
      </w:tr>
      <w:tr>
        <w:tc>
          <w:tcPr>
            <w:tcW w:type="dxa" w:w="4320"/>
          </w:tcPr>
          <w:p>
            <w:r>
              <w:t>devised</w:t>
            </w:r>
          </w:p>
        </w:tc>
        <w:tc>
          <w:tcPr>
            <w:tcW w:type="dxa" w:w="4320"/>
          </w:tcPr>
          <w:p>
            <w:r>
              <w:t>1 . come up with (an idea, plan, explanation, theory, or principle) after a mental effort</w:t>
              <w:br/>
              <w:t>2 . arrange by systematic planning and united effort</w:t>
              <w:br/>
              <w:t>3 . give by will, especially real property</w:t>
              <w:br/>
            </w:r>
          </w:p>
        </w:tc>
      </w:tr>
      <w:tr>
        <w:tc>
          <w:tcPr>
            <w:tcW w:type="dxa" w:w="4320"/>
          </w:tcPr>
          <w:p>
            <w:r>
              <w:t>crimes</w:t>
            </w:r>
          </w:p>
        </w:tc>
        <w:tc>
          <w:tcPr>
            <w:tcW w:type="dxa" w:w="4320"/>
          </w:tcPr>
          <w:p>
            <w:r>
              <w:t>1 . (criminal law) an act punishable by law; usually considered an evil act</w:t>
              <w:br/>
              <w:t>2 . an evil act not necessarily punishable by law</w:t>
              <w:br/>
            </w:r>
          </w:p>
        </w:tc>
      </w:tr>
      <w:tr>
        <w:tc>
          <w:tcPr>
            <w:tcW w:type="dxa" w:w="4320"/>
          </w:tcPr>
          <w:p>
            <w:r>
              <w:t>capacity</w:t>
            </w:r>
          </w:p>
        </w:tc>
        <w:tc>
          <w:tcPr>
            <w:tcW w:type="dxa" w:w="4320"/>
          </w:tcPr>
          <w:p>
            <w:r>
              <w:t>1 . capability to perform or produce</w:t>
              <w:br/>
              <w:t>2 . the susceptibility of something to a particular treatment</w:t>
              <w:br/>
              <w:t>3 . the amount that can be contained</w:t>
              <w:br/>
              <w:t>4 . the maximum production possible</w:t>
              <w:br/>
              <w:t>5 . a specified function</w:t>
              <w:br/>
              <w:t>6 . (computer science) the amount of information (in bytes) that can be stored on a disk drive</w:t>
              <w:br/>
              <w:t>7 . an electrical phenomenon whereby an electric charge is stored</w:t>
              <w:br/>
              <w:t>8 . the power to learn or retain knowledge; in law, the ability to understand the facts and significance of your behavior</w:t>
              <w:br/>
              <w:t>9 . tolerance for alcohol</w:t>
              <w:br/>
            </w:r>
          </w:p>
        </w:tc>
      </w:tr>
      <w:tr>
        <w:tc>
          <w:tcPr>
            <w:tcW w:type="dxa" w:w="4320"/>
          </w:tcPr>
          <w:p>
            <w:r>
              <w:t>shallow</w:t>
            </w:r>
          </w:p>
        </w:tc>
        <w:tc>
          <w:tcPr>
            <w:tcW w:type="dxa" w:w="4320"/>
          </w:tcPr>
          <w:p>
            <w:r>
              <w:t>1 . a stretch of shallow water</w:t>
              <w:br/>
              <w:t>2 . make shallow</w:t>
              <w:br/>
              <w:t>3 . become shallow</w:t>
              <w:br/>
              <w:t>4 . lacking physical depth; having little spatial extension downward or inward from an outer surface or backward or outward from a center</w:t>
              <w:br/>
              <w:t>5 . not deep or strong; not affecting one deeply</w:t>
              <w:br/>
              <w:t>6 . lacking depth of intellect or knowledge; concerned only with what is obvious</w:t>
              <w:br/>
            </w:r>
          </w:p>
        </w:tc>
      </w:tr>
      <w:tr>
        <w:tc>
          <w:tcPr>
            <w:tcW w:type="dxa" w:w="4320"/>
          </w:tcPr>
          <w:p>
            <w:r>
              <w:t>neglected</w:t>
            </w:r>
          </w:p>
        </w:tc>
        <w:tc>
          <w:tcPr>
            <w:tcW w:type="dxa" w:w="4320"/>
          </w:tcPr>
          <w:p>
            <w:r>
              <w:t>1 . leave undone or leave out</w:t>
              <w:br/>
              <w:t>2 . fail to do something; leave something undone</w:t>
              <w:br/>
              <w:t>3 . fail to attend to</w:t>
              <w:br/>
              <w:t>4 . give little or no attention to</w:t>
              <w:br/>
              <w:t>5 . disregarded</w:t>
              <w:br/>
              <w:t>6 . lacking a caretaker</w:t>
              <w:br/>
            </w:r>
          </w:p>
        </w:tc>
      </w:tr>
      <w:tr>
        <w:tc>
          <w:tcPr>
            <w:tcW w:type="dxa" w:w="4320"/>
          </w:tcPr>
          <w:p>
            <w:r>
              <w:t>developing</w:t>
            </w:r>
          </w:p>
        </w:tc>
        <w:tc>
          <w:tcPr>
            <w:tcW w:type="dxa" w:w="4320"/>
          </w:tcPr>
          <w:p>
            <w:r>
              <w:t>1 . processing a photosensitive material in order to make an image visible</w:t>
              <w:br/>
              <w:t>2 . make something new, such as a product or a mental or artistic creation</w:t>
              <w:br/>
              <w:t>3 . work out</w:t>
              <w:br/>
              <w:t>4 . gain through experience</w:t>
              <w:br/>
              <w:t>5 . come to have or undergo a change of (physical features and attributes)</w:t>
              <w:br/>
              <w:t>6 . come into existence; take on form or shape</w:t>
              <w:br/>
              <w:t>7 . change the use of and make available or usable</w:t>
              <w:br/>
              <w:t>8 . elaborate, as of theories and hypotheses</w:t>
              <w:br/>
              <w:t>9 . create by training and teaching</w:t>
              <w:br/>
              <w:t>10 . be gradually disclosed or unfolded; become manifest</w:t>
              <w:br/>
              <w:t>11 . grow, progress, unfold, or evolve through a process of evolution, natural growth, differentiation, or a conducive environment</w:t>
              <w:br/>
              <w:t>12 . become technologically advanced</w:t>
              <w:br/>
              <w:t>13 . cause to grow and differentiate in ways conforming to its natural development</w:t>
              <w:br/>
              <w:t>14 . generate gradually</w:t>
              <w:br/>
              <w:t>15 . grow emotionally or mature</w:t>
              <w:br/>
              <w:t>16 . make visible by means of chemical solutions</w:t>
              <w:br/>
              <w:t>17 . superimpose a three-dimensional surface on a plane without stretching, in geometry</w:t>
              <w:br/>
              <w:t>18 . move one's pieces into strategically more advantageous positions</w:t>
              <w:br/>
              <w:t>19 . move into a strategically more advantageous position</w:t>
              <w:br/>
              <w:t>20 . elaborate by the unfolding of a musical idea and by the working out of the rhythmic and harmonic changes in the theme</w:t>
              <w:br/>
              <w:t>21 . happen</w:t>
              <w:br/>
              <w:t>22 . expand in the form of a series</w:t>
              <w:br/>
              <w:t>23 . relating to societies in which capital needed to industrialize is in short supply</w:t>
              <w:br/>
            </w:r>
          </w:p>
        </w:tc>
      </w:tr>
      <w:tr>
        <w:tc>
          <w:tcPr>
            <w:tcW w:type="dxa" w:w="4320"/>
          </w:tcPr>
          <w:p>
            <w:r>
              <w:t>vomited</w:t>
            </w:r>
          </w:p>
        </w:tc>
        <w:tc>
          <w:tcPr>
            <w:tcW w:type="dxa" w:w="4320"/>
          </w:tcPr>
          <w:p>
            <w:r>
              <w:t>1 . eject the contents of the stomach through the mouth</w:t>
              <w:br/>
            </w:r>
          </w:p>
        </w:tc>
      </w:tr>
      <w:tr>
        <w:tc>
          <w:tcPr>
            <w:tcW w:type="dxa" w:w="4320"/>
          </w:tcPr>
          <w:p>
            <w:r>
              <w:t>statement</w:t>
            </w:r>
          </w:p>
        </w:tc>
        <w:tc>
          <w:tcPr>
            <w:tcW w:type="dxa" w:w="4320"/>
          </w:tcPr>
          <w:p>
            <w:r>
              <w:t>1 . a message that is stated or declared; a communication (oral or written) setting forth particulars or facts etc</w:t>
              <w:br/>
              <w:t>2 . a fact or assertion offered as evidence that something is true</w:t>
              <w:br/>
              <w:t>3 . (music) the presentation of a musical theme</w:t>
              <w:br/>
              <w:t>4 . a nonverbal message</w:t>
              <w:br/>
              <w:t>5 . the act of affirming or asserting or stating something</w:t>
              <w:br/>
              <w:t>6 . (computer science) a line of code written as part of a computer program</w:t>
              <w:br/>
              <w:t>7 . a document showing credits and debits</w:t>
              <w:br/>
            </w:r>
          </w:p>
        </w:tc>
      </w:tr>
      <w:tr>
        <w:tc>
          <w:tcPr>
            <w:tcW w:type="dxa" w:w="4320"/>
          </w:tcPr>
          <w:p>
            <w:r>
              <w:t>neighborhood</w:t>
            </w:r>
          </w:p>
        </w:tc>
        <w:tc>
          <w:tcPr>
            <w:tcW w:type="dxa" w:w="4320"/>
          </w:tcPr>
          <w:p>
            <w:r>
              <w:t>1 . a surrounding or nearby region</w:t>
              <w:br/>
              <w:t>2 . people living near one another</w:t>
              <w:br/>
              <w:t>3 . the approximate amount of something (usually used prepositionally as in `in the region of')</w:t>
              <w:br/>
              <w:t>4 . an area within a city or town that has some distinctive features (especially one forming a community)</w:t>
              <w:br/>
            </w:r>
          </w:p>
        </w:tc>
      </w:tr>
      <w:tr>
        <w:tc>
          <w:tcPr>
            <w:tcW w:type="dxa" w:w="4320"/>
          </w:tcPr>
          <w:p>
            <w:r>
              <w:t>timidly</w:t>
            </w:r>
          </w:p>
        </w:tc>
        <w:tc>
          <w:tcPr>
            <w:tcW w:type="dxa" w:w="4320"/>
          </w:tcPr>
          <w:p>
            <w:r>
              <w:t>1 . in a shy or timid or bashful manner</w:t>
              <w:br/>
            </w:r>
          </w:p>
        </w:tc>
      </w:tr>
      <w:tr>
        <w:tc>
          <w:tcPr>
            <w:tcW w:type="dxa" w:w="4320"/>
          </w:tcPr>
          <w:p>
            <w:r>
              <w:t>campaigns</w:t>
            </w:r>
          </w:p>
        </w:tc>
        <w:tc>
          <w:tcPr>
            <w:tcW w:type="dxa" w:w="4320"/>
          </w:tcPr>
          <w:p>
            <w:r>
              <w:t>1 . a race between candidates for elective office</w:t>
              <w:br/>
              <w:t>2 . a series of actions advancing a principle or tending toward a particular end</w:t>
              <w:br/>
              <w:t>3 . several related operations aimed at achieving a particular goal (usually within geographical and temporal constraints)</w:t>
              <w:br/>
              <w:t>4 . an overland journey by hunters (especially in Africa)</w:t>
              <w:br/>
              <w:t>5 . run, stand, or compete for an office or a position</w:t>
              <w:br/>
              <w:t>6 . exert oneself continuously, vigorously, or obtrusively to gain an end or engage in a crusade for a certain cause or person; be an advocate for</w:t>
              <w:br/>
              <w:t>7 . go on a campaign; go off to war</w:t>
              <w:br/>
            </w:r>
          </w:p>
        </w:tc>
      </w:tr>
      <w:tr>
        <w:tc>
          <w:tcPr>
            <w:tcW w:type="dxa" w:w="4320"/>
          </w:tcPr>
          <w:p>
            <w:r>
              <w:t>shaky</w:t>
            </w:r>
          </w:p>
        </w:tc>
        <w:tc>
          <w:tcPr>
            <w:tcW w:type="dxa" w:w="4320"/>
          </w:tcPr>
          <w:p>
            <w:r>
              <w:t>1 . inclined to shake as from weakness or defect</w:t>
              <w:br/>
              <w:t>2 . vibrating slightly and irregularly; as e.g. with fear or cold or like the leaves of an aspen in a breeze</w:t>
              <w:br/>
              <w:t>3 . not secure; beset with difficulties</w:t>
              <w:br/>
            </w:r>
          </w:p>
        </w:tc>
      </w:tr>
      <w:tr>
        <w:tc>
          <w:tcPr>
            <w:tcW w:type="dxa" w:w="4320"/>
          </w:tcPr>
          <w:p>
            <w:r>
              <w:t>development</w:t>
            </w:r>
          </w:p>
        </w:tc>
        <w:tc>
          <w:tcPr>
            <w:tcW w:type="dxa" w:w="4320"/>
          </w:tcPr>
          <w:p>
            <w:r>
              <w:t>1 . act of improving by expanding or enlarging or refining</w:t>
              <w:br/>
              <w:t>2 . a process in which something passes by degrees to a different stage (especially a more advanced or mature stage)</w:t>
              <w:br/>
              <w:t>3 . (biology) the process of an individual organism growing organically; a purely biological unfolding of events involved in an organism changing gradually from a simple to a more complex level</w:t>
              <w:br/>
              <w:t>4 . a recent event that has some relevance for the present situation</w:t>
              <w:br/>
              <w:t>5 . the act of making some area of land or water more profitable or productive or useful</w:t>
              <w:br/>
              <w:t>6 . a district that has been developed to serve some purpose</w:t>
              <w:br/>
              <w:t>7 . a state in which things are improving; the result of developing (as in the early part of a game of chess)</w:t>
              <w:br/>
              <w:t>8 . processing a photosensitive material in order to make an image visible</w:t>
              <w:br/>
              <w:t>9 . (music) the section of a composition or movement (especially in sonata form) where the major musical themes are developed and elaborated</w:t>
              <w:br/>
            </w:r>
          </w:p>
        </w:tc>
      </w:tr>
      <w:tr>
        <w:tc>
          <w:tcPr>
            <w:tcW w:type="dxa" w:w="4320"/>
          </w:tcPr>
          <w:p>
            <w:r>
              <w:t>conduct</w:t>
            </w:r>
          </w:p>
        </w:tc>
        <w:tc>
          <w:tcPr>
            <w:tcW w:type="dxa" w:w="4320"/>
          </w:tcPr>
          <w:p>
            <w:r>
              <w:t>1 . manner of acting or controlling yourself</w:t>
              <w:br/>
              <w:t>2 . (behavioral attributes) the way a person behaves toward other people</w:t>
              <w:br/>
              <w:t>3 . direct the course of; manage or control</w:t>
              <w:br/>
              <w:t>4 . lead, as in the performance of a composition</w:t>
              <w:br/>
              <w:t>5 . behave in a certain manner</w:t>
              <w:br/>
              <w:t>6 . take somebody somewhere</w:t>
              <w:br/>
              <w:t>7 . transmit or serve as the medium for transmission</w:t>
              <w:br/>
              <w:t>8 . lead musicians in the performance of</w:t>
              <w:br/>
            </w:r>
          </w:p>
        </w:tc>
      </w:tr>
      <w:tr>
        <w:tc>
          <w:tcPr>
            <w:tcW w:type="dxa" w:w="4320"/>
          </w:tcPr>
          <w:p>
            <w:r>
              <w:t>intelligent</w:t>
            </w:r>
          </w:p>
        </w:tc>
        <w:tc>
          <w:tcPr>
            <w:tcW w:type="dxa" w:w="4320"/>
          </w:tcPr>
          <w:p>
            <w:r>
              <w:t>1 . having the capacity for thought and reason especially to a high degree</w:t>
              <w:br/>
              <w:t>2 . possessing sound knowledge</w:t>
              <w:br/>
              <w:t>3 . exercising or showing good judgment</w:t>
              <w:br/>
              <w:t>4 . endowed with the capacity to reason</w:t>
              <w:br/>
            </w:r>
          </w:p>
        </w:tc>
      </w:tr>
      <w:tr>
        <w:tc>
          <w:tcPr>
            <w:tcW w:type="dxa" w:w="4320"/>
          </w:tcPr>
          <w:p>
            <w:r>
              <w:t>organization</w:t>
            </w:r>
          </w:p>
        </w:tc>
        <w:tc>
          <w:tcPr>
            <w:tcW w:type="dxa" w:w="4320"/>
          </w:tcPr>
          <w:p>
            <w:r>
              <w:t>1 . a group of people who work together</w:t>
              <w:br/>
              <w:t>2 . an organized structure for arranging or classifying</w:t>
              <w:br/>
              <w:t>3 . the persons (or committees or departments etc.) who make up a body for the purpose of administering something</w:t>
              <w:br/>
              <w:t>4 . the act of organizing a business or an activity related to a business</w:t>
              <w:br/>
              <w:t>5 . an ordered manner; orderliness by virtue of being methodical and well organized</w:t>
              <w:br/>
              <w:t>6 . the activity or result of distributing or disposing persons or things properly or methodically</w:t>
              <w:br/>
              <w:t>7 . the act of forming or establishing something</w:t>
              <w:br/>
            </w:r>
          </w:p>
        </w:tc>
      </w:tr>
      <w:tr>
        <w:tc>
          <w:tcPr>
            <w:tcW w:type="dxa" w:w="4320"/>
          </w:tcPr>
          <w:p>
            <w:r>
              <w:t>penetrating</w:t>
            </w:r>
          </w:p>
        </w:tc>
        <w:tc>
          <w:tcPr>
            <w:tcW w:type="dxa" w:w="4320"/>
          </w:tcPr>
          <w:p>
            <w:r>
              <w:t>1 . pass into or through, often by overcoming resistance</w:t>
              <w:br/>
              <w:t>2 . come to understand</w:t>
              <w:br/>
              <w:t>3 . become clear or enter one's consciousness or emotions</w:t>
              <w:br/>
              <w:t>4 . enter a group or organization in order to spy on the members</w:t>
              <w:br/>
              <w:t>5 . make one's way deeper into or through</w:t>
              <w:br/>
              <w:t>6 . insert the penis into the vagina or anus of</w:t>
              <w:br/>
              <w:t>7 . spread or diffuse through</w:t>
              <w:br/>
              <w:t>8 . having or demonstrating ability to recognize or draw fine distinctions</w:t>
              <w:br/>
              <w:t>9 . tending to penetrate; having the power of entering or piercing</w:t>
              <w:br/>
            </w:r>
          </w:p>
        </w:tc>
      </w:tr>
      <w:tr>
        <w:tc>
          <w:tcPr>
            <w:tcW w:type="dxa" w:w="4320"/>
          </w:tcPr>
          <w:p>
            <w:r>
              <w:t>apparent</w:t>
            </w:r>
          </w:p>
        </w:tc>
        <w:tc>
          <w:tcPr>
            <w:tcW w:type="dxa" w:w="4320"/>
          </w:tcPr>
          <w:p>
            <w:r>
              <w:t>1 . clearly revealed to the mind or the senses or judgment</w:t>
              <w:br/>
              <w:t>2 . appearing as such but not necessarily so</w:t>
              <w:br/>
            </w:r>
          </w:p>
        </w:tc>
      </w:tr>
      <w:tr>
        <w:tc>
          <w:tcPr>
            <w:tcW w:type="dxa" w:w="4320"/>
          </w:tcPr>
          <w:p>
            <w:r>
              <w:t>cough</w:t>
            </w:r>
          </w:p>
        </w:tc>
        <w:tc>
          <w:tcPr>
            <w:tcW w:type="dxa" w:w="4320"/>
          </w:tcPr>
          <w:p>
            <w:r>
              <w:t>1 . a sudden noisy expulsion of air from the lungs that clears the air passages; a common symptom of upper respiratory infection or bronchitis or pneumonia or tuberculosis</w:t>
              <w:br/>
              <w:t>2 . exhale abruptly, as when one has a chest cold or congestion</w:t>
              <w:br/>
            </w:r>
          </w:p>
        </w:tc>
      </w:tr>
      <w:tr>
        <w:tc>
          <w:tcPr>
            <w:tcW w:type="dxa" w:w="4320"/>
          </w:tcPr>
          <w:p>
            <w:r>
              <w:t>wasted</w:t>
            </w:r>
          </w:p>
        </w:tc>
        <w:tc>
          <w:tcPr>
            <w:tcW w:type="dxa" w:w="4320"/>
          </w:tcPr>
          <w:p>
            <w:r>
              <w:t>1 . spend thoughtlessly; throw away</w:t>
              <w:br/>
              <w:t>2 . use inefficiently or inappropriately</w:t>
              <w:br/>
              <w:t>3 . get rid of</w:t>
              <w:br/>
              <w:t>4 . run off as waste</w:t>
              <w:br/>
              <w:t>5 . get rid of (someone who may be a threat) by killing</w:t>
              <w:br/>
              <w:t>6 . spend extravagantly</w:t>
              <w:br/>
              <w:t>7 . lose vigor, health, or flesh, as through grief</w:t>
              <w:br/>
              <w:t>8 . cause to grow thin or weak</w:t>
              <w:br/>
              <w:t>9 . cause extensive destruction or ruin utterly</w:t>
              <w:br/>
              <w:t>10 . become physically weaker</w:t>
              <w:br/>
              <w:t>11 . serving no useful purpose; having no excuse for being</w:t>
              <w:br/>
              <w:t>12 . not used to good advantage</w:t>
              <w:br/>
              <w:t>13 . (of an organ or body part) diminished in size or strength as a result of disease or injury or lack of use</w:t>
              <w:br/>
              <w:t>14 . very thin especially from disease or hunger or cold</w:t>
              <w:br/>
            </w:r>
          </w:p>
        </w:tc>
      </w:tr>
      <w:tr>
        <w:tc>
          <w:tcPr>
            <w:tcW w:type="dxa" w:w="4320"/>
          </w:tcPr>
          <w:p>
            <w:r>
              <w:t>dealing</w:t>
            </w:r>
          </w:p>
        </w:tc>
        <w:tc>
          <w:tcPr>
            <w:tcW w:type="dxa" w:w="4320"/>
          </w:tcPr>
          <w:p>
            <w:r>
              <w:t>1 . method or manner of conduct in relation to others</w:t>
              <w:br/>
              <w:t>2 . the act of transacting within or between groups (as carrying on commercial activities)</w:t>
              <w:br/>
              <w:t>3 . act on verbally or in some form of artistic expression</w:t>
              <w:br/>
              <w:t>4 . take into consideration for exemplifying purposes</w:t>
              <w:br/>
              <w:t>5 . take action with respect to (someone or something)</w:t>
              <w:br/>
              <w:t>6 . come to terms with</w:t>
              <w:br/>
              <w:t>7 . administer or bestow, as in small portions</w:t>
              <w:br/>
              <w:t>8 . do business; offer for sale as for one's livelihood</w:t>
              <w:br/>
              <w:t>9 . be in charge of, act on, or dispose of</w:t>
              <w:br/>
              <w:t>10 . behave in a certain way towards others</w:t>
              <w:br/>
              <w:t>11 . distribute cards to the players in a game</w:t>
              <w:br/>
              <w:t>12 . direct the course of; manage or control</w:t>
              <w:br/>
              <w:t>13 . give out as one's portion or share</w:t>
              <w:br/>
              <w:t>14 . give (a specific card) to a player</w:t>
              <w:br/>
              <w:t>15 . sell</w:t>
              <w:br/>
            </w:r>
          </w:p>
        </w:tc>
      </w:tr>
      <w:tr>
        <w:tc>
          <w:tcPr>
            <w:tcW w:type="dxa" w:w="4320"/>
          </w:tcPr>
          <w:p>
            <w:r>
              <w:t>treated</w:t>
            </w:r>
          </w:p>
        </w:tc>
        <w:tc>
          <w:tcPr>
            <w:tcW w:type="dxa" w:w="4320"/>
          </w:tcPr>
          <w:p>
            <w:r>
              <w:t>1 . interact in a certain way</w:t>
              <w:br/>
              <w:t>2 . subject to a process or treatment, with the aim of readying for some purpose, improving, or remedying a condition</w:t>
              <w:br/>
              <w:t>3 . provide treatment for</w:t>
              <w:br/>
              <w:t>4 . act on verbally or in some form of artistic expression</w:t>
              <w:br/>
              <w:t>5 . provide with a gift or entertainment</w:t>
              <w:br/>
              <w:t>6 . provide with choice or abundant food or drink</w:t>
              <w:br/>
              <w:t>7 . engage in negotiations in order to reach an agreement</w:t>
              <w:br/>
              <w:t>8 . regard or consider in a specific way</w:t>
              <w:br/>
              <w:t>9 . subjected to a physical (or chemical) treatment or action or agent</w:t>
              <w:br/>
              <w:t>10 . given medical care or treatment</w:t>
              <w:br/>
              <w:t>11 . made hard or flexible or resilient especially by heat treatment</w:t>
              <w:br/>
            </w:r>
          </w:p>
        </w:tc>
      </w:tr>
      <w:tr>
        <w:tc>
          <w:tcPr>
            <w:tcW w:type="dxa" w:w="4320"/>
          </w:tcPr>
          <w:p>
            <w:r>
              <w:t>rear</w:t>
            </w:r>
          </w:p>
        </w:tc>
        <w:tc>
          <w:tcPr>
            <w:tcW w:type="dxa" w:w="4320"/>
          </w:tcPr>
          <w:p>
            <w:r>
              <w:t>1 . the back of a military formation or procession</w:t>
              <w:br/>
              <w:t>2 . the side of an object that is opposite its front</w:t>
              <w:br/>
              <w:t>3 . the part of something that is furthest from the normal viewer</w:t>
              <w:br/>
              <w:t>4 . the fleshy part of the human body that you sit on</w:t>
              <w:br/>
              <w:t>5 . the side that goes last or is not normally seen</w:t>
              <w:br/>
              <w:t>6 . stand up on the hind legs, of quadrupeds</w:t>
              <w:br/>
              <w:t>7 . bring up</w:t>
              <w:br/>
              <w:t>8 . rise up</w:t>
              <w:br/>
              <w:t>9 . cause to rise up</w:t>
              <w:br/>
              <w:t>10 . construct, build, or erect</w:t>
              <w:br/>
              <w:t>11 . located in or toward the back or rear</w:t>
              <w:br/>
            </w:r>
          </w:p>
        </w:tc>
      </w:tr>
      <w:tr>
        <w:tc>
          <w:tcPr>
            <w:tcW w:type="dxa" w:w="4320"/>
          </w:tcPr>
          <w:p>
            <w:r>
              <w:t>visible</w:t>
            </w:r>
          </w:p>
        </w:tc>
        <w:tc>
          <w:tcPr>
            <w:tcW w:type="dxa" w:w="4320"/>
          </w:tcPr>
          <w:p>
            <w:r>
              <w:t>1 . capable of being seen; or open to easy view</w:t>
              <w:br/>
              <w:t>2 . obvious to the eye</w:t>
              <w:br/>
              <w:t>3 . present and easily available</w:t>
              <w:br/>
            </w:r>
          </w:p>
        </w:tc>
      </w:tr>
      <w:tr>
        <w:tc>
          <w:tcPr>
            <w:tcW w:type="dxa" w:w="4320"/>
          </w:tcPr>
          <w:p>
            <w:r>
              <w:t>rhythm</w:t>
            </w:r>
          </w:p>
        </w:tc>
        <w:tc>
          <w:tcPr>
            <w:tcW w:type="dxa" w:w="4320"/>
          </w:tcPr>
          <w:p>
            <w:r>
              <w:t>1 . the basic rhythmic unit in a piece of music</w:t>
              <w:br/>
              <w:t>2 . recurring at regular intervals</w:t>
              <w:br/>
              <w:t>3 . an interval during which a recurring sequence of events occurs</w:t>
              <w:br/>
              <w:t>4 . the arrangement of spoken words alternating stressed and unstressed elements</w:t>
              <w:br/>
              <w:t>5 . natural family planning in which ovulation is assumed to occur 14 days before the onset of a period (the fertile period would be assumed to extend from day 10 through day 18 of her cycle)</w:t>
              <w:br/>
            </w:r>
          </w:p>
        </w:tc>
      </w:tr>
      <w:tr>
        <w:tc>
          <w:tcPr>
            <w:tcW w:type="dxa" w:w="4320"/>
          </w:tcPr>
          <w:p>
            <w:r>
              <w:t>desolation</w:t>
            </w:r>
          </w:p>
        </w:tc>
        <w:tc>
          <w:tcPr>
            <w:tcW w:type="dxa" w:w="4320"/>
          </w:tcPr>
          <w:p>
            <w:r>
              <w:t>1 . the state of being decayed or destroyed</w:t>
              <w:br/>
              <w:t>2 . a bleak and desolate atmosphere</w:t>
              <w:br/>
              <w:t>3 . sadness resulting from being forsaken or abandoned</w:t>
              <w:br/>
              <w:t>4 . an event that results in total destruction</w:t>
              <w:br/>
            </w:r>
          </w:p>
        </w:tc>
      </w:tr>
      <w:tr>
        <w:tc>
          <w:tcPr>
            <w:tcW w:type="dxa" w:w="4320"/>
          </w:tcPr>
          <w:p>
            <w:r>
              <w:t>crash</w:t>
            </w:r>
          </w:p>
        </w:tc>
        <w:tc>
          <w:tcPr>
            <w:tcW w:type="dxa" w:w="4320"/>
          </w:tcPr>
          <w:p>
            <w:r>
              <w:t>1 . a loud resonant repeating noise</w:t>
              <w:br/>
              <w:t>2 . a serious accident (usually involving one or more vehicles)</w:t>
              <w:br/>
              <w:t>3 . a sudden large decline of business or the prices of stocks (especially one that causes additional failures)</w:t>
              <w:br/>
              <w:t>4 . the act of colliding with something</w:t>
              <w:br/>
              <w:t>5 . (computer science) an event that causes a computer system to become inoperative</w:t>
              <w:br/>
              <w:t>6 . fall or come down violently</w:t>
              <w:br/>
              <w:t>7 . move with, or as if with, a crashing noise</w:t>
              <w:br/>
              <w:t>8 . undergo damage or destruction on impact</w:t>
              <w:br/>
              <w:t>9 . move violently as through a barrier</w:t>
              <w:br/>
              <w:t>10 . break violently or noisily; smash</w:t>
              <w:br/>
              <w:t>11 . occupy, usually uninvited</w:t>
              <w:br/>
              <w:t>12 . make a sudden loud sound</w:t>
              <w:br/>
              <w:t>13 . enter uninvited; informal</w:t>
              <w:br/>
              <w:t>14 . cause to crash</w:t>
              <w:br/>
              <w:t>15 . hurl or thrust violently</w:t>
              <w:br/>
              <w:t>16 . undergo a sudden and severe downturn</w:t>
              <w:br/>
              <w:t>17 . stop operating</w:t>
              <w:br/>
              <w:t>18 . sleep in a convenient place</w:t>
              <w:br/>
            </w:r>
          </w:p>
        </w:tc>
      </w:tr>
      <w:tr>
        <w:tc>
          <w:tcPr>
            <w:tcW w:type="dxa" w:w="4320"/>
          </w:tcPr>
          <w:p>
            <w:r>
              <w:t>inevitable</w:t>
            </w:r>
          </w:p>
        </w:tc>
        <w:tc>
          <w:tcPr>
            <w:tcW w:type="dxa" w:w="4320"/>
          </w:tcPr>
          <w:p>
            <w:r>
              <w:t>1 . an unavoidable event</w:t>
              <w:br/>
              <w:t>2 . incapable of being avoided or prevented</w:t>
              <w:br/>
              <w:t>3 . invariably occurring or appearing</w:t>
              <w:br/>
            </w:r>
          </w:p>
        </w:tc>
      </w:tr>
      <w:tr>
        <w:tc>
          <w:tcPr>
            <w:tcW w:type="dxa" w:w="4320"/>
          </w:tcPr>
          <w:p>
            <w:r>
              <w:t>click</w:t>
            </w:r>
          </w:p>
        </w:tc>
        <w:tc>
          <w:tcPr>
            <w:tcW w:type="dxa" w:w="4320"/>
          </w:tcPr>
          <w:p>
            <w:r>
              <w:t>1 . a short light metallic sound</w:t>
              <w:br/>
              <w:t>2 . a stop consonant made by the suction of air into the mouth (as in Bantu)</w:t>
              <w:br/>
              <w:t>3 . a hinged catch that fits into a notch of a ratchet to move a wheel forward or prevent it from moving backward</w:t>
              <w:br/>
              <w:t>4 . depression of a button on a computer mouse</w:t>
              <w:br/>
              <w:t>5 . move or strike with a noise</w:t>
              <w:br/>
              <w:t>6 . make a clicking or ticking sound</w:t>
              <w:br/>
              <w:t>7 . click repeatedly or uncontrollably</w:t>
              <w:br/>
              <w:t>8 . cause to make a snapping sound</w:t>
              <w:br/>
              <w:t>9 . produce a click</w:t>
              <w:br/>
              <w:t>10 . make a clucking sounds, characteristic of hens</w:t>
              <w:br/>
              <w:t>11 . become clear or enter one's consciousness or emotions</w:t>
              <w:br/>
            </w:r>
          </w:p>
        </w:tc>
      </w:tr>
      <w:tr>
        <w:tc>
          <w:tcPr>
            <w:tcW w:type="dxa" w:w="4320"/>
          </w:tcPr>
          <w:p>
            <w:r>
              <w:t>techniques</w:t>
            </w:r>
          </w:p>
        </w:tc>
        <w:tc>
          <w:tcPr>
            <w:tcW w:type="dxa" w:w="4320"/>
          </w:tcPr>
          <w:p>
            <w:r>
              <w:t>1 . a practical method or art applied to some particular task</w:t>
              <w:br/>
              <w:t>2 . skillfulness in the command of fundamentals deriving from practice and familiarity</w:t>
              <w:br/>
            </w:r>
          </w:p>
        </w:tc>
      </w:tr>
      <w:tr>
        <w:tc>
          <w:tcPr>
            <w:tcW w:type="dxa" w:w="4320"/>
          </w:tcPr>
          <w:p>
            <w:r>
              <w:t>wearing</w:t>
            </w:r>
          </w:p>
        </w:tc>
        <w:tc>
          <w:tcPr>
            <w:tcW w:type="dxa" w:w="4320"/>
          </w:tcPr>
          <w:p>
            <w:r>
              <w:t>1 . (geology) the mechanical process of wearing or grinding something down (as by particles washing over it)</w:t>
              <w:br/>
              <w:t>2 . the act of having on your person as a covering or adornment</w:t>
              <w:br/>
              <w:t>3 . be dressed in</w:t>
              <w:br/>
              <w:t>4 . have on one's person</w:t>
              <w:br/>
              <w:t>5 . have in one's aspect; wear an expression of one's attitude or personality</w:t>
              <w:br/>
              <w:t>6 . deteriorate through use or stress</w:t>
              <w:br/>
              <w:t>7 . have or show an appearance of</w:t>
              <w:br/>
              <w:t>8 . last and be usable</w:t>
              <w:br/>
              <w:t>9 . go to pieces</w:t>
              <w:br/>
              <w:t>10 . exhaust or get tired through overuse or great strain or stress</w:t>
              <w:br/>
              <w:t>11 . put clothing on one's body</w:t>
              <w:br/>
              <w:t>12 . producing exhaustion</w:t>
              <w:br/>
            </w:r>
          </w:p>
        </w:tc>
      </w:tr>
      <w:tr>
        <w:tc>
          <w:tcPr>
            <w:tcW w:type="dxa" w:w="4320"/>
          </w:tcPr>
          <w:p>
            <w:r>
              <w:t>shrieking</w:t>
            </w:r>
          </w:p>
        </w:tc>
        <w:tc>
          <w:tcPr>
            <w:tcW w:type="dxa" w:w="4320"/>
          </w:tcPr>
          <w:p>
            <w:r>
              <w:t>1 . sharp piercing cry</w:t>
              <w:br/>
              <w:t>2 . a high-pitched noise resembling a human cry</w:t>
              <w:br/>
              <w:t>3 . utter a shrill cry</w:t>
              <w:br/>
            </w:r>
          </w:p>
        </w:tc>
      </w:tr>
      <w:tr>
        <w:tc>
          <w:tcPr>
            <w:tcW w:type="dxa" w:w="4320"/>
          </w:tcPr>
          <w:p>
            <w:r>
              <w:t>rip</w:t>
            </w:r>
          </w:p>
        </w:tc>
        <w:tc>
          <w:tcPr>
            <w:tcW w:type="dxa" w:w="4320"/>
          </w:tcPr>
          <w:p>
            <w:r>
              <w:t>1 . a dissolute man in fashionable society</w:t>
              <w:br/>
              <w:t>2 . an opening made forcibly as by pulling apart</w:t>
              <w:br/>
              <w:t>3 . a stretch of turbulent water in a river or the sea caused by one current flowing into or across another current</w:t>
              <w:br/>
              <w:t>4 . the act of rending or ripping or splitting something</w:t>
              <w:br/>
              <w:t>5 . tear or be torn violently</w:t>
              <w:br/>
              <w:t>6 . move precipitously or violently</w:t>
              <w:br/>
              <w:t>7 . cut (wood) along the grain</w:t>
              <w:br/>
              <w:t>8 . criticize or abuse strongly and violently</w:t>
              <w:br/>
            </w:r>
          </w:p>
        </w:tc>
      </w:tr>
      <w:tr>
        <w:tc>
          <w:tcPr>
            <w:tcW w:type="dxa" w:w="4320"/>
          </w:tcPr>
          <w:p>
            <w:r>
              <w:t>contributed</w:t>
            </w:r>
          </w:p>
        </w:tc>
        <w:tc>
          <w:tcPr>
            <w:tcW w:type="dxa" w:w="4320"/>
          </w:tcPr>
          <w:p>
            <w:r>
              <w:t>1 . bestow a quality on</w:t>
              <w:br/>
              <w:t>2 . contribute to some cause</w:t>
              <w:br/>
              <w:t>3 . be conducive to</w:t>
              <w:br/>
              <w:t>4 . provide</w:t>
              <w:br/>
            </w:r>
          </w:p>
        </w:tc>
      </w:tr>
      <w:tr>
        <w:tc>
          <w:tcPr>
            <w:tcW w:type="dxa" w:w="4320"/>
          </w:tcPr>
          <w:p>
            <w:r>
              <w:t>tunnels</w:t>
            </w:r>
          </w:p>
        </w:tc>
        <w:tc>
          <w:tcPr>
            <w:tcW w:type="dxa" w:w="4320"/>
          </w:tcPr>
          <w:p>
            <w:r>
              <w:t>1 . a passageway through or under something, usually underground (especially one for trains or cars)</w:t>
              <w:br/>
              <w:t>2 . a hole made by an animal, usually for shelter</w:t>
              <w:br/>
              <w:t>3 . move through by or as by digging</w:t>
              <w:br/>
              <w:t>4 . force a way through</w:t>
              <w:br/>
            </w:r>
          </w:p>
        </w:tc>
      </w:tr>
      <w:tr>
        <w:tc>
          <w:tcPr>
            <w:tcW w:type="dxa" w:w="4320"/>
          </w:tcPr>
          <w:p>
            <w:r>
              <w:t>muscle</w:t>
            </w:r>
          </w:p>
        </w:tc>
        <w:tc>
          <w:tcPr>
            <w:tcW w:type="dxa" w:w="4320"/>
          </w:tcPr>
          <w:p>
            <w:r>
              <w:t>1 . one of the contractile organs of the body</w:t>
              <w:br/>
              <w:t>2 . animal tissue consisting predominantly of contractile cells</w:t>
              <w:br/>
              <w:t>3 . a bully employed as a thug or bodyguard</w:t>
              <w:br/>
              <w:t>4 . authority or power or force (especially when used in a coercive way)</w:t>
              <w:br/>
              <w:t>5 . possessing muscular strength</w:t>
              <w:br/>
              <w:t>6 . make one's way by force</w:t>
              <w:br/>
            </w:r>
          </w:p>
        </w:tc>
      </w:tr>
      <w:tr>
        <w:tc>
          <w:tcPr>
            <w:tcW w:type="dxa" w:w="4320"/>
          </w:tcPr>
          <w:p>
            <w:r>
              <w:t>self</w:t>
            </w:r>
          </w:p>
        </w:tc>
        <w:tc>
          <w:tcPr>
            <w:tcW w:type="dxa" w:w="4320"/>
          </w:tcPr>
          <w:p>
            <w:r>
              <w:t>1 . your consciousness of your own identity</w:t>
              <w:br/>
              <w:t>2 . a person considered as a unique individual</w:t>
              <w:br/>
              <w:t>3 . (used as a combining form) relating to--of or by or to or from or for--the self</w:t>
              <w:br/>
            </w:r>
          </w:p>
        </w:tc>
      </w:tr>
      <w:tr>
        <w:tc>
          <w:tcPr>
            <w:tcW w:type="dxa" w:w="4320"/>
          </w:tcPr>
          <w:p>
            <w:r>
              <w:t>share</w:t>
            </w:r>
          </w:p>
        </w:tc>
        <w:tc>
          <w:tcPr>
            <w:tcW w:type="dxa" w:w="4320"/>
          </w:tcPr>
          <w:p>
            <w:r>
              <w:t>1 . assets belonging to or due to or contributed by an individual person or group</w:t>
              <w:br/>
              <w:t>2 . any of the equal portions into which the capital stock of a corporation is divided and ownership of which is evidenced by a stock certificate</w:t>
              <w:br/>
              <w:t>3 . the allotment of some amount by dividing something</w:t>
              <w:br/>
              <w:t>4 . the part played by a person in bringing about a result</w:t>
              <w:br/>
              <w:t>5 . a sharp steel wedge that cuts loose the top layer of soil</w:t>
              <w:br/>
              <w:t>6 . have in common</w:t>
              <w:br/>
              <w:t>7 . use jointly or in common</w:t>
              <w:br/>
              <w:t>8 . have, give, or receive a share of</w:t>
              <w:br/>
              <w:t>9 . give out as one's portion or share</w:t>
              <w:br/>
              <w:t>10 . communicate</w:t>
              <w:br/>
            </w:r>
          </w:p>
        </w:tc>
      </w:tr>
      <w:tr>
        <w:tc>
          <w:tcPr>
            <w:tcW w:type="dxa" w:w="4320"/>
          </w:tcPr>
          <w:p>
            <w:r>
              <w:t>physically</w:t>
            </w:r>
          </w:p>
        </w:tc>
        <w:tc>
          <w:tcPr>
            <w:tcW w:type="dxa" w:w="4320"/>
          </w:tcPr>
          <w:p>
            <w:r>
              <w:t>1 . in accord with physical laws</w:t>
              <w:br/>
            </w:r>
          </w:p>
        </w:tc>
      </w:tr>
      <w:tr>
        <w:tc>
          <w:tcPr>
            <w:tcW w:type="dxa" w:w="4320"/>
          </w:tcPr>
          <w:p>
            <w:r>
              <w:t>darning</w:t>
            </w:r>
          </w:p>
        </w:tc>
        <w:tc>
          <w:tcPr>
            <w:tcW w:type="dxa" w:w="4320"/>
          </w:tcPr>
          <w:p>
            <w:r>
              <w:t>1 . the act of mending a hole in a garment with crossing threads</w:t>
              <w:br/>
              <w:t>2 . repair by sewing</w:t>
              <w:br/>
            </w:r>
          </w:p>
        </w:tc>
      </w:tr>
      <w:tr>
        <w:tc>
          <w:tcPr>
            <w:tcW w:type="dxa" w:w="4320"/>
          </w:tcPr>
          <w:p>
            <w:r>
              <w:t>sheltered</w:t>
            </w:r>
          </w:p>
        </w:tc>
        <w:tc>
          <w:tcPr>
            <w:tcW w:type="dxa" w:w="4320"/>
          </w:tcPr>
          <w:p>
            <w:r>
              <w:t>1 . provide shelter for</w:t>
              <w:br/>
              <w:t>2 . invest (money) so that it is not taxable</w:t>
              <w:br/>
              <w:t>3 . protected from danger or bad weather</w:t>
              <w:br/>
            </w:r>
          </w:p>
        </w:tc>
      </w:tr>
      <w:tr>
        <w:tc>
          <w:tcPr>
            <w:tcW w:type="dxa" w:w="4320"/>
          </w:tcPr>
          <w:p>
            <w:r>
              <w:t>protecting</w:t>
            </w:r>
          </w:p>
        </w:tc>
        <w:tc>
          <w:tcPr>
            <w:tcW w:type="dxa" w:w="4320"/>
          </w:tcPr>
          <w:p>
            <w:r>
              <w:t>1 . shield from danger, injury, destruction, or damage</w:t>
              <w:br/>
              <w:t>2 . use tariffs to favor domestic industry</w:t>
              <w:br/>
              <w:t>3 . shielding (or designed to shield) against harm or discomfort</w:t>
              <w:br/>
            </w:r>
          </w:p>
        </w:tc>
      </w:tr>
      <w:tr>
        <w:tc>
          <w:tcPr>
            <w:tcW w:type="dxa" w:w="4320"/>
          </w:tcPr>
          <w:p>
            <w:r>
              <w:t>ached</w:t>
            </w:r>
          </w:p>
        </w:tc>
        <w:tc>
          <w:tcPr>
            <w:tcW w:type="dxa" w:w="4320"/>
          </w:tcPr>
          <w:p>
            <w:r>
              <w:t>1 . feel physical pain</w:t>
              <w:br/>
              <w:t>2 . have a desire for something or someone who is not present</w:t>
              <w:br/>
              <w:t>3 . be the source of pain</w:t>
              <w:br/>
            </w:r>
          </w:p>
        </w:tc>
      </w:tr>
      <w:tr>
        <w:tc>
          <w:tcPr>
            <w:tcW w:type="dxa" w:w="4320"/>
          </w:tcPr>
          <w:p>
            <w:r>
              <w:t>passionate</w:t>
            </w:r>
          </w:p>
        </w:tc>
        <w:tc>
          <w:tcPr>
            <w:tcW w:type="dxa" w:w="4320"/>
          </w:tcPr>
          <w:p>
            <w:r>
              <w:t>1 . having or expressing strong emotions</w:t>
              <w:br/>
            </w:r>
          </w:p>
        </w:tc>
      </w:tr>
      <w:tr>
        <w:tc>
          <w:tcPr>
            <w:tcW w:type="dxa" w:w="4320"/>
          </w:tcPr>
          <w:p>
            <w:r>
              <w:t>softness</w:t>
            </w:r>
          </w:p>
        </w:tc>
        <w:tc>
          <w:tcPr>
            <w:tcW w:type="dxa" w:w="4320"/>
          </w:tcPr>
          <w:p>
            <w:r>
              <w:t>1 . the property of giving little resistance to pressure and being easily cut or molded</w:t>
              <w:br/>
              <w:t>2 . poor physical condition; being out of shape or out of condition (as from a life of ease and luxury)</w:t>
              <w:br/>
              <w:t>3 . the quality of weather that is deliciously mild and soothing</w:t>
              <w:br/>
              <w:t>4 . a state of declining economic condition</w:t>
              <w:br/>
              <w:t>5 . a sound property that is free from loudness or stridency</w:t>
              <w:br/>
              <w:t>6 . a visual property that is subdued and free from brilliance or glare</w:t>
              <w:br/>
              <w:t>7 . acting in a manner that is gentle and mild and even-tempered</w:t>
              <w:br/>
              <w:t>8 . the quality of being indistinct and without sharp outlines</w:t>
              <w:br/>
              <w:t>9 . the trait of being effeminate (derogatory of a man)</w:t>
              <w:br/>
              <w:t>10 . a disposition to be lenient in judging others</w:t>
              <w:br/>
            </w:r>
          </w:p>
        </w:tc>
      </w:tr>
      <w:tr>
        <w:tc>
          <w:tcPr>
            <w:tcW w:type="dxa" w:w="4320"/>
          </w:tcPr>
          <w:p>
            <w:r>
              <w:t>anxiety</w:t>
            </w:r>
          </w:p>
        </w:tc>
        <w:tc>
          <w:tcPr>
            <w:tcW w:type="dxa" w:w="4320"/>
          </w:tcPr>
          <w:p>
            <w:r>
              <w:t>1 . (psychiatry) a relatively permanent state of worry and nervousness occurring in a variety of mental disorders, usually accompanied by compulsive behavior or attacks of panic</w:t>
              <w:br/>
              <w:t>2 . a vague unpleasant emotion that is experienced in anticipation of some (usually ill-defined) misfortune</w:t>
              <w:br/>
            </w:r>
          </w:p>
        </w:tc>
      </w:tr>
      <w:tr>
        <w:tc>
          <w:tcPr>
            <w:tcW w:type="dxa" w:w="4320"/>
          </w:tcPr>
          <w:p>
            <w:r>
              <w:t>trout</w:t>
            </w:r>
          </w:p>
        </w:tc>
        <w:tc>
          <w:tcPr>
            <w:tcW w:type="dxa" w:w="4320"/>
          </w:tcPr>
          <w:p>
            <w:r>
              <w:t>1 . flesh of any of several primarily freshwater game and food fishes</w:t>
              <w:br/>
              <w:t>2 . any of various game and food fishes of cool fresh waters mostly smaller than typical salmons</w:t>
              <w:br/>
            </w:r>
          </w:p>
        </w:tc>
      </w:tr>
      <w:tr>
        <w:tc>
          <w:tcPr>
            <w:tcW w:type="dxa" w:w="4320"/>
          </w:tcPr>
          <w:p>
            <w:r>
              <w:t>enlisted</w:t>
            </w:r>
          </w:p>
        </w:tc>
        <w:tc>
          <w:tcPr>
            <w:tcW w:type="dxa" w:w="4320"/>
          </w:tcPr>
          <w:p>
            <w:r>
              <w:t>1 . join the military</w:t>
              <w:br/>
              <w:t>2 . hire for work or assistance</w:t>
              <w:br/>
              <w:t>3 . engage somebody to enter the army</w:t>
              <w:br/>
            </w:r>
          </w:p>
        </w:tc>
      </w:tr>
      <w:tr>
        <w:tc>
          <w:tcPr>
            <w:tcW w:type="dxa" w:w="4320"/>
          </w:tcPr>
          <w:p>
            <w:r>
              <w:t>games</w:t>
            </w:r>
          </w:p>
        </w:tc>
        <w:tc>
          <w:tcPr>
            <w:tcW w:type="dxa" w:w="4320"/>
          </w:tcPr>
          <w:p>
            <w:r>
              <w:t>1 . a contest with rules to determine a winner</w:t>
              <w:br/>
              <w:t>2 . a single play of a sport or other contest</w:t>
              <w:br/>
              <w:t>3 . an amusement or pastime</w:t>
              <w:br/>
              <w:t>4 . animal hunted for food or sport</w:t>
              <w:br/>
              <w:t>5 . (tennis) a division of play during which one player serves</w:t>
              <w:br/>
              <w:t>6 . (games) the score at a particular point or the score needed to win</w:t>
              <w:br/>
              <w:t>7 . the flesh of wild animals that is used for food</w:t>
              <w:br/>
              <w:t>8 . a secret scheme to do something (especially something underhand or illegal)</w:t>
              <w:br/>
              <w:t>9 . the game equipment needed in order to play a particular game</w:t>
              <w:br/>
              <w:t>10 . your occupation or line of work</w:t>
              <w:br/>
              <w:t>11 . frivolous or trifling behavior</w:t>
              <w:br/>
              <w:t>12 . place a bet on</w:t>
              <w:br/>
            </w:r>
          </w:p>
        </w:tc>
      </w:tr>
      <w:tr>
        <w:tc>
          <w:tcPr>
            <w:tcW w:type="dxa" w:w="4320"/>
          </w:tcPr>
          <w:p>
            <w:r>
              <w:t>fifth</w:t>
            </w:r>
          </w:p>
        </w:tc>
        <w:tc>
          <w:tcPr>
            <w:tcW w:type="dxa" w:w="4320"/>
          </w:tcPr>
          <w:p>
            <w:r>
              <w:t>1 . a quantity of liquor equal to one fifth of a United States gallon</w:t>
              <w:br/>
              <w:t>2 . position five in a countable series of things</w:t>
              <w:br/>
              <w:t>3 . one part in five equal parts</w:t>
              <w:br/>
              <w:t>4 . the musical interval between one note and another five notes away from it</w:t>
              <w:br/>
              <w:t>5 . coming next after the fourth and just before the sixth in position</w:t>
              <w:br/>
            </w:r>
          </w:p>
        </w:tc>
      </w:tr>
      <w:tr>
        <w:tc>
          <w:tcPr>
            <w:tcW w:type="dxa" w:w="4320"/>
          </w:tcPr>
          <w:p>
            <w:r>
              <w:t>lamely</w:t>
            </w:r>
          </w:p>
        </w:tc>
        <w:tc>
          <w:tcPr>
            <w:tcW w:type="dxa" w:w="4320"/>
          </w:tcPr>
          <w:p>
            <w:r>
              <w:t>1 . in a weak and unconvincing manner</w:t>
              <w:br/>
            </w:r>
          </w:p>
        </w:tc>
      </w:tr>
      <w:tr>
        <w:tc>
          <w:tcPr>
            <w:tcW w:type="dxa" w:w="4320"/>
          </w:tcPr>
          <w:p>
            <w:r>
              <w:t>outrage</w:t>
            </w:r>
          </w:p>
        </w:tc>
        <w:tc>
          <w:tcPr>
            <w:tcW w:type="dxa" w:w="4320"/>
          </w:tcPr>
          <w:p>
            <w:r>
              <w:t>1 . a feeling of righteous anger</w:t>
              <w:br/>
              <w:t>2 . a wantonly cruel act</w:t>
              <w:br/>
              <w:t>3 . a disgraceful event</w:t>
              <w:br/>
              <w:t>4 . the act of scandalizing</w:t>
              <w:br/>
              <w:t>5 . strike with disgust or revulsion</w:t>
              <w:br/>
              <w:t>6 . violate the sacred character of a place or language</w:t>
              <w:br/>
              <w:t>7 . force (someone) to have sex against their will</w:t>
              <w:br/>
            </w:r>
          </w:p>
        </w:tc>
      </w:tr>
      <w:tr>
        <w:tc>
          <w:tcPr>
            <w:tcW w:type="dxa" w:w="4320"/>
          </w:tcPr>
          <w:p>
            <w:r>
              <w:t>belong</w:t>
            </w:r>
          </w:p>
        </w:tc>
        <w:tc>
          <w:tcPr>
            <w:tcW w:type="dxa" w:w="4320"/>
          </w:tcPr>
          <w:p>
            <w:r>
              <w:t>1 . be owned by; be in the possession of</w:t>
              <w:br/>
              <w:t>2 . be suitable or acceptable</w:t>
              <w:br/>
              <w:t>3 . be in the right place or situation</w:t>
              <w:br/>
              <w:t>4 . be rightly classified in a class or category</w:t>
              <w:br/>
              <w:t>5 . be a member, adherent, inhabitant, etc. (of a group, organization, or place)</w:t>
              <w:br/>
              <w:t>6 . be a part or adjunct</w:t>
              <w:br/>
            </w:r>
          </w:p>
        </w:tc>
      </w:tr>
      <w:tr>
        <w:tc>
          <w:tcPr>
            <w:tcW w:type="dxa" w:w="4320"/>
          </w:tcPr>
          <w:p>
            <w:r>
              <w:t>dogs</w:t>
            </w:r>
          </w:p>
        </w:tc>
        <w:tc>
          <w:tcPr>
            <w:tcW w:type="dxa" w:w="4320"/>
          </w:tcPr>
          <w:p>
            <w:r>
              <w:t>1 . a member of the genus Canis (probably descended from the common wolf) that has been domesticated by man since prehistoric times; occurs in many breeds</w:t>
              <w:br/>
              <w:t>2 . a dull unattractive unpleasant girl or woman</w:t>
              <w:br/>
              <w:t>3 . informal term for a man</w:t>
              <w:br/>
              <w:t>4 . someone who is morally reprehensible</w:t>
              <w:br/>
              <w:t>5 . a smooth-textured sausage of minced beef or pork usually smoked; often served on a bread roll</w:t>
              <w:br/>
              <w:t>6 . a hinged catch that fits into a notch of a ratchet to move a wheel forward or prevent it from moving backward</w:t>
              <w:br/>
              <w:t>7 . metal supports for logs in a fireplace</w:t>
              <w:br/>
              <w:t>8 . go after with the intent to catch</w:t>
              <w:br/>
            </w:r>
          </w:p>
        </w:tc>
      </w:tr>
      <w:tr>
        <w:tc>
          <w:tcPr>
            <w:tcW w:type="dxa" w:w="4320"/>
          </w:tcPr>
          <w:p>
            <w:r>
              <w:t>strip</w:t>
            </w:r>
          </w:p>
        </w:tc>
        <w:tc>
          <w:tcPr>
            <w:tcW w:type="dxa" w:w="4320"/>
          </w:tcPr>
          <w:p>
            <w:r>
              <w:t>1 . a relatively long narrow piece of something</w:t>
              <w:br/>
              <w:t>2 . artifact consisting of a narrow flat piece of material</w:t>
              <w:br/>
              <w:t>3 . an airfield without normal airport facilities</w:t>
              <w:br/>
              <w:t>4 . a sequence of drawings telling a story in a newspaper or comic book</w:t>
              <w:br/>
              <w:t>5 . thin piece of wood or metal</w:t>
              <w:br/>
              <w:t>6 . a form of erotic entertainment in which a dancer gradually undresses to music</w:t>
              <w:br/>
              <w:t>7 . take away possessions from someone</w:t>
              <w:br/>
              <w:t>8 . get undressed</w:t>
              <w:br/>
              <w:t>9 . remove the surface from</w:t>
              <w:br/>
              <w:t>10 . remove substances from by a percolating liquid</w:t>
              <w:br/>
              <w:t>11 . lay bare</w:t>
              <w:br/>
              <w:t>12 . steal goods; take as spoils</w:t>
              <w:br/>
              <w:t>13 . remove all contents or possession from, or empty completely</w:t>
              <w:br/>
              <w:t>14 . strip the cured leaves from</w:t>
              <w:br/>
              <w:t>15 . remove the thread (of screws)</w:t>
              <w:br/>
              <w:t>16 . remove a constituent from a liquid</w:t>
              <w:br/>
              <w:t>17 . take off or remove</w:t>
              <w:br/>
              <w:t>18 . draw the last milk (of cows)</w:t>
              <w:br/>
              <w:t>19 . remove (someone's or one's own) clothes</w:t>
              <w:br/>
            </w:r>
          </w:p>
        </w:tc>
      </w:tr>
      <w:tr>
        <w:tc>
          <w:tcPr>
            <w:tcW w:type="dxa" w:w="4320"/>
          </w:tcPr>
          <w:p>
            <w:r>
              <w:t>scrap</w:t>
            </w:r>
          </w:p>
        </w:tc>
        <w:tc>
          <w:tcPr>
            <w:tcW w:type="dxa" w:w="4320"/>
          </w:tcPr>
          <w:p>
            <w:r>
              <w:t>1 . a small fragment of something broken off from the whole</w:t>
              <w:br/>
              <w:t>2 . worthless material that is to be disposed of</w:t>
              <w:br/>
              <w:t>3 . a small piece of something that is left over after the rest has been used</w:t>
              <w:br/>
              <w:t>4 . the act of fighting; any contest or struggle</w:t>
              <w:br/>
              <w:t>5 . dispose of (something useless or old)</w:t>
              <w:br/>
              <w:t>6 . have a disagreement over something</w:t>
              <w:br/>
              <w:t>7 . make into scrap or refuse</w:t>
              <w:br/>
            </w:r>
          </w:p>
        </w:tc>
      </w:tr>
      <w:tr>
        <w:tc>
          <w:tcPr>
            <w:tcW w:type="dxa" w:w="4320"/>
          </w:tcPr>
          <w:p>
            <w:r>
              <w:t>faceless</w:t>
            </w:r>
          </w:p>
        </w:tc>
        <w:tc>
          <w:tcPr>
            <w:tcW w:type="dxa" w:w="4320"/>
          </w:tcPr>
          <w:p>
            <w:r>
              <w:t>1 . without a face or identity</w:t>
              <w:br/>
            </w:r>
          </w:p>
        </w:tc>
      </w:tr>
      <w:tr>
        <w:tc>
          <w:tcPr>
            <w:tcW w:type="dxa" w:w="4320"/>
          </w:tcPr>
          <w:p>
            <w:r>
              <w:t>slough</w:t>
            </w:r>
          </w:p>
        </w:tc>
        <w:tc>
          <w:tcPr>
            <w:tcW w:type="dxa" w:w="4320"/>
          </w:tcPr>
          <w:p>
            <w:r>
              <w:t>1 . necrotic tissue; a mortified or gangrenous part or mass</w:t>
              <w:br/>
              <w:t>2 . a hollow filled with mud</w:t>
              <w:br/>
              <w:t>3 . a stagnant swamp (especially as part of a bayou)</w:t>
              <w:br/>
              <w:t>4 . any outer covering that can be shed or cast off (such as the cast-off skin of a snake)</w:t>
              <w:br/>
              <w:t>5 . cast off hair, skin, horn, or feathers</w:t>
              <w:br/>
            </w:r>
          </w:p>
        </w:tc>
      </w:tr>
      <w:tr>
        <w:tc>
          <w:tcPr>
            <w:tcW w:type="dxa" w:w="4320"/>
          </w:tcPr>
          <w:p>
            <w:r>
              <w:t>monotonous</w:t>
            </w:r>
          </w:p>
        </w:tc>
        <w:tc>
          <w:tcPr>
            <w:tcW w:type="dxa" w:w="4320"/>
          </w:tcPr>
          <w:p>
            <w:r>
              <w:t>1 . tediously repetitious or lacking in variety</w:t>
              <w:br/>
              <w:t>2 . sounded or spoken in a tone unvarying in pitch</w:t>
              <w:br/>
            </w:r>
          </w:p>
        </w:tc>
      </w:tr>
      <w:tr>
        <w:tc>
          <w:tcPr>
            <w:tcW w:type="dxa" w:w="4320"/>
          </w:tcPr>
          <w:p>
            <w:r>
              <w:t>amount</w:t>
            </w:r>
          </w:p>
        </w:tc>
        <w:tc>
          <w:tcPr>
            <w:tcW w:type="dxa" w:w="4320"/>
          </w:tcPr>
          <w:p>
            <w:r>
              <w:t>1 . a quantity of money</w:t>
              <w:br/>
              <w:t>2 . the relative magnitude of something with reference to a criterion</w:t>
              <w:br/>
              <w:t>3 . how much there is or how many there are of something that you can quantify</w:t>
              <w:br/>
              <w:t>4 . a quantity obtained by the addition of a group of numbers</w:t>
              <w:br/>
              <w:t>5 . be tantamount or equivalent to</w:t>
              <w:br/>
              <w:t>6 . add up in number or quantity</w:t>
              <w:br/>
              <w:t>7 . develop into</w:t>
              <w:br/>
            </w:r>
          </w:p>
        </w:tc>
      </w:tr>
      <w:tr>
        <w:tc>
          <w:tcPr>
            <w:tcW w:type="dxa" w:w="4320"/>
          </w:tcPr>
          <w:p>
            <w:r>
              <w:t>chewing</w:t>
            </w:r>
          </w:p>
        </w:tc>
        <w:tc>
          <w:tcPr>
            <w:tcW w:type="dxa" w:w="4320"/>
          </w:tcPr>
          <w:p>
            <w:r>
              <w:t>1 . biting and grinding food in your mouth so it becomes soft enough to swallow</w:t>
              <w:br/>
              <w:t>2 . chew (food); to bite and grind with the teeth</w:t>
              <w:br/>
            </w:r>
          </w:p>
        </w:tc>
      </w:tr>
      <w:tr>
        <w:tc>
          <w:tcPr>
            <w:tcW w:type="dxa" w:w="4320"/>
          </w:tcPr>
          <w:p>
            <w:r>
              <w:t>stirring</w:t>
            </w:r>
          </w:p>
        </w:tc>
        <w:tc>
          <w:tcPr>
            <w:tcW w:type="dxa" w:w="4320"/>
          </w:tcPr>
          <w:p>
            <w:r>
              <w:t>1 . agitating a liquid with an implement</w:t>
              <w:br/>
              <w:t>2 . arousing to a particular emotion or action</w:t>
              <w:br/>
              <w:t>3 . move an implement through</w:t>
              <w:br/>
              <w:t>4 . move very slightly</w:t>
              <w:br/>
              <w:t>5 . stir feelings in</w:t>
              <w:br/>
              <w:t>6 . stir the feelings, emotions, or peace of</w:t>
              <w:br/>
              <w:t>7 . affect emotionally</w:t>
              <w:br/>
              <w:t>8 . summon into action or bring into existence, often as if by magic</w:t>
              <w:br/>
              <w:t>9 . to begin moving,</w:t>
              <w:br/>
              <w:t>10 . mix or add by stirring</w:t>
              <w:br/>
              <w:t>11 . capable of arousing enthusiasm or excitement</w:t>
              <w:br/>
              <w:t>12 . exciting strong but not unpleasant emotions</w:t>
              <w:br/>
            </w:r>
          </w:p>
        </w:tc>
      </w:tr>
      <w:tr>
        <w:tc>
          <w:tcPr>
            <w:tcW w:type="dxa" w:w="4320"/>
          </w:tcPr>
          <w:p>
            <w:r>
              <w:t>coldness</w:t>
            </w:r>
          </w:p>
        </w:tc>
        <w:tc>
          <w:tcPr>
            <w:tcW w:type="dxa" w:w="4320"/>
          </w:tcPr>
          <w:p>
            <w:r>
              <w:t>1 . the sensation produced by low temperatures</w:t>
              <w:br/>
              <w:t>2 . a lack of affection or enthusiasm</w:t>
              <w:br/>
              <w:t>3 . the absence of heat</w:t>
              <w:br/>
            </w:r>
          </w:p>
        </w:tc>
      </w:tr>
      <w:tr>
        <w:tc>
          <w:tcPr>
            <w:tcW w:type="dxa" w:w="4320"/>
          </w:tcPr>
          <w:p>
            <w:r>
              <w:t>starlight</w:t>
            </w:r>
          </w:p>
        </w:tc>
        <w:tc>
          <w:tcPr>
            <w:tcW w:type="dxa" w:w="4320"/>
          </w:tcPr>
          <w:p>
            <w:r>
              <w:t>1 . the light of the stars</w:t>
              <w:br/>
            </w:r>
          </w:p>
        </w:tc>
      </w:tr>
      <w:tr>
        <w:tc>
          <w:tcPr>
            <w:tcW w:type="dxa" w:w="4320"/>
          </w:tcPr>
          <w:p>
            <w:r>
              <w:t>nausea</w:t>
            </w:r>
          </w:p>
        </w:tc>
        <w:tc>
          <w:tcPr>
            <w:tcW w:type="dxa" w:w="4320"/>
          </w:tcPr>
          <w:p>
            <w:r>
              <w:t>1 . the state that precedes vomiting</w:t>
              <w:br/>
              <w:t>2 . disgust so strong it makes you feel sick</w:t>
              <w:br/>
            </w:r>
          </w:p>
        </w:tc>
      </w:tr>
      <w:tr>
        <w:tc>
          <w:tcPr>
            <w:tcW w:type="dxa" w:w="4320"/>
          </w:tcPr>
          <w:p>
            <w:r>
              <w:t>scraping</w:t>
            </w:r>
          </w:p>
        </w:tc>
        <w:tc>
          <w:tcPr>
            <w:tcW w:type="dxa" w:w="4320"/>
          </w:tcPr>
          <w:p>
            <w:r>
              <w:t>1 . (usually plural) a fragment scraped off of something and collected</w:t>
              <w:br/>
              <w:t>2 . a harsh noise made by scraping</w:t>
              <w:br/>
              <w:t>3 . a deep bow with the foot drawn backwards (indicating excessive humility)</w:t>
              <w:br/>
              <w:t>4 . scratch repeatedly</w:t>
              <w:br/>
              <w:t>5 . make by scraping</w:t>
              <w:br/>
              <w:t>6 . cut the surface of; wear away the surface of</w:t>
              <w:br/>
              <w:t>7 . bend the knees and bow in a servile manner</w:t>
              <w:br/>
              <w:t>8 . gather (money or other resources) together over time</w:t>
              <w:br/>
              <w:t>9 . bruise, cut, or injure the skin or the surface of</w:t>
              <w:br/>
              <w:t>10 . dispose of (something useless or old)</w:t>
              <w:br/>
              <w:t>11 . have a disagreement over something</w:t>
              <w:br/>
              <w:t>12 . make into scrap or refuse</w:t>
              <w:br/>
            </w:r>
          </w:p>
        </w:tc>
      </w:tr>
      <w:tr>
        <w:tc>
          <w:tcPr>
            <w:tcW w:type="dxa" w:w="4320"/>
          </w:tcPr>
          <w:p>
            <w:r>
              <w:t>flashing</w:t>
            </w:r>
          </w:p>
        </w:tc>
        <w:tc>
          <w:tcPr>
            <w:tcW w:type="dxa" w:w="4320"/>
          </w:tcPr>
          <w:p>
            <w:r>
              <w:t>1 . a short vivid experience</w:t>
              <w:br/>
              <w:t>2 . sheet metal shaped and attached to a roof for strength and weatherproofing</w:t>
              <w:br/>
              <w:t>3 . gleam or glow intermittently</w:t>
              <w:br/>
              <w:t>4 . appear briefly</w:t>
              <w:br/>
              <w:t>5 . display proudly; act ostentatiously or pretentiously</w:t>
              <w:br/>
              <w:t>6 . make known or cause to appear with great speed</w:t>
              <w:br/>
              <w:t>7 . run or move very quickly or hastily</w:t>
              <w:br/>
              <w:t>8 . expose or show briefly</w:t>
              <w:br/>
              <w:t>9 . protect by covering with a thin sheet of metal</w:t>
              <w:br/>
              <w:t>10 . emit a brief burst of light</w:t>
              <w:br/>
            </w:r>
          </w:p>
        </w:tc>
      </w:tr>
      <w:tr>
        <w:tc>
          <w:tcPr>
            <w:tcW w:type="dxa" w:w="4320"/>
          </w:tcPr>
          <w:p>
            <w:r>
              <w:t>consciousness</w:t>
            </w:r>
          </w:p>
        </w:tc>
        <w:tc>
          <w:tcPr>
            <w:tcW w:type="dxa" w:w="4320"/>
          </w:tcPr>
          <w:p>
            <w:r>
              <w:t>1 . an alert cognitive state in which you are aware of yourself and your situation</w:t>
              <w:br/>
              <w:t>2 . having knowledge of</w:t>
              <w:br/>
            </w:r>
          </w:p>
        </w:tc>
      </w:tr>
      <w:tr>
        <w:tc>
          <w:tcPr>
            <w:tcW w:type="dxa" w:w="4320"/>
          </w:tcPr>
          <w:p>
            <w:r>
              <w:t>battered</w:t>
            </w:r>
          </w:p>
        </w:tc>
        <w:tc>
          <w:tcPr>
            <w:tcW w:type="dxa" w:w="4320"/>
          </w:tcPr>
          <w:p>
            <w:r>
              <w:t>1 . strike against forcefully</w:t>
              <w:br/>
              <w:t>2 . strike violently and repeatedly</w:t>
              <w:br/>
              <w:t>3 . make a dent or impression in</w:t>
              <w:br/>
              <w:t>4 . damaged by blows or hard usage</w:t>
              <w:br/>
              <w:t>5 . damaged especially by hard usage</w:t>
              <w:br/>
              <w:t>6 . exhibiting symptoms resulting from repeated physical and emotional injury</w:t>
              <w:br/>
            </w:r>
          </w:p>
        </w:tc>
      </w:tr>
      <w:tr>
        <w:tc>
          <w:tcPr>
            <w:tcW w:type="dxa" w:w="4320"/>
          </w:tcPr>
          <w:p>
            <w:r>
              <w:t>dizziness</w:t>
            </w:r>
          </w:p>
        </w:tc>
        <w:tc>
          <w:tcPr>
            <w:tcW w:type="dxa" w:w="4320"/>
          </w:tcPr>
          <w:p>
            <w:r>
              <w:t>1 . a reeling sensation; a feeling that you are about to fall</w:t>
              <w:br/>
            </w:r>
          </w:p>
        </w:tc>
      </w:tr>
      <w:tr>
        <w:tc>
          <w:tcPr>
            <w:tcW w:type="dxa" w:w="4320"/>
          </w:tcPr>
          <w:p>
            <w:r>
              <w:t>mending</w:t>
            </w:r>
          </w:p>
        </w:tc>
        <w:tc>
          <w:tcPr>
            <w:tcW w:type="dxa" w:w="4320"/>
          </w:tcPr>
          <w:p>
            <w:r>
              <w:t>1 . garments that must be repaired</w:t>
              <w:br/>
              <w:t>2 . the act of putting something in working order again</w:t>
              <w:br/>
              <w:t>3 . restore by replacing a part or putting together what is torn or broken</w:t>
              <w:br/>
              <w:t>4 . heal or recover</w:t>
              <w:br/>
            </w:r>
          </w:p>
        </w:tc>
      </w:tr>
      <w:tr>
        <w:tc>
          <w:tcPr>
            <w:tcW w:type="dxa" w:w="4320"/>
          </w:tcPr>
          <w:p>
            <w:r>
              <w:t>chewed</w:t>
            </w:r>
          </w:p>
        </w:tc>
        <w:tc>
          <w:tcPr>
            <w:tcW w:type="dxa" w:w="4320"/>
          </w:tcPr>
          <w:p>
            <w:r>
              <w:t>1 . chew (food); to bite and grind with the teeth</w:t>
              <w:br/>
            </w:r>
          </w:p>
        </w:tc>
      </w:tr>
      <w:tr>
        <w:tc>
          <w:tcPr>
            <w:tcW w:type="dxa" w:w="4320"/>
          </w:tcPr>
          <w:p>
            <w:r>
              <w:t>bloody</w:t>
            </w:r>
          </w:p>
        </w:tc>
        <w:tc>
          <w:tcPr>
            <w:tcW w:type="dxa" w:w="4320"/>
          </w:tcPr>
          <w:p>
            <w:r>
              <w:t>1 . cover with blood</w:t>
              <w:br/>
              <w:t>2 . having or covered with or accompanied by blood</w:t>
              <w:br/>
              <w:t>3 . informal intensifiers</w:t>
              <w:br/>
              <w:t>4 . extremely</w:t>
              <w:br/>
            </w:r>
          </w:p>
        </w:tc>
      </w:tr>
      <w:tr>
        <w:tc>
          <w:tcPr>
            <w:tcW w:type="dxa" w:w="4320"/>
          </w:tcPr>
          <w:p>
            <w:r>
              <w:t>winced</w:t>
            </w:r>
          </w:p>
        </w:tc>
        <w:tc>
          <w:tcPr>
            <w:tcW w:type="dxa" w:w="4320"/>
          </w:tcPr>
          <w:p>
            <w:r>
              <w:t>1 . draw back, as with fear or pain</w:t>
              <w:br/>
              <w:t>2 . make a face indicating disgust or dislike</w:t>
              <w:br/>
            </w:r>
          </w:p>
        </w:tc>
      </w:tr>
      <w:tr>
        <w:tc>
          <w:tcPr>
            <w:tcW w:type="dxa" w:w="4320"/>
          </w:tcPr>
          <w:p>
            <w:r>
              <w:t>fooling</w:t>
            </w:r>
          </w:p>
        </w:tc>
        <w:tc>
          <w:tcPr>
            <w:tcW w:type="dxa" w:w="4320"/>
          </w:tcPr>
          <w:p>
            <w:r>
              <w:t>1 . make a fool or dupe of</w:t>
              <w:br/>
              <w:t>2 . spend frivolously and unwisely</w:t>
              <w:br/>
              <w:t>3 . fool or hoax</w:t>
              <w:br/>
              <w:t>4 . indulge in horseplay</w:t>
              <w:br/>
              <w:t>5 . characterized by a feeling of irresponsibility</w:t>
              <w:br/>
            </w:r>
          </w:p>
        </w:tc>
      </w:tr>
      <w:tr>
        <w:tc>
          <w:tcPr>
            <w:tcW w:type="dxa" w:w="4320"/>
          </w:tcPr>
          <w:p>
            <w:r>
              <w:t>load</w:t>
            </w:r>
          </w:p>
        </w:tc>
        <w:tc>
          <w:tcPr>
            <w:tcW w:type="dxa" w:w="4320"/>
          </w:tcPr>
          <w:p>
            <w:r>
              <w:t>1 . weight to be borne or conveyed</w:t>
              <w:br/>
              <w:t>2 . a quantity that can be processed or transported at one time</w:t>
              <w:br/>
              <w:t>3 . goods carried by a large vehicle</w:t>
              <w:br/>
              <w:t>4 . an amount of alcohol sufficient to intoxicate</w:t>
              <w:br/>
              <w:t>5 . the power output of a generator or power plant</w:t>
              <w:br/>
              <w:t>6 . an onerous or difficult concern</w:t>
              <w:br/>
              <w:t>7 . a deposit of valuable ore occurring within definite boundaries separating it from surrounding rocks</w:t>
              <w:br/>
              <w:t>8 . the front part of a guided missile or rocket or torpedo that carries the nuclear or explosive charge or the chemical or biological agents</w:t>
              <w:br/>
              <w:t>9 . electrical device to which electrical power is delivered</w:t>
              <w:br/>
              <w:t>10 . fill or place a load on</w:t>
              <w:br/>
              <w:t>11 . provide (a device) with something necessary</w:t>
              <w:br/>
              <w:t>12 . transfer from a storage device to a computer's memory</w:t>
              <w:br/>
              <w:t>13 . put (something) on a structure or conveyance</w:t>
              <w:br/>
              <w:t>14 . corrupt, debase, or make impure by adding a foreign or inferior substance; often by replacing valuable ingredients with inferior ones</w:t>
              <w:br/>
            </w:r>
          </w:p>
        </w:tc>
      </w:tr>
      <w:tr>
        <w:tc>
          <w:tcPr>
            <w:tcW w:type="dxa" w:w="4320"/>
          </w:tcPr>
          <w:p>
            <w:r>
              <w:t>coughed</w:t>
            </w:r>
          </w:p>
        </w:tc>
        <w:tc>
          <w:tcPr>
            <w:tcW w:type="dxa" w:w="4320"/>
          </w:tcPr>
          <w:p>
            <w:r>
              <w:t>1 . exhale abruptly, as when one has a chest cold or congestion</w:t>
              <w:br/>
            </w:r>
          </w:p>
        </w:tc>
      </w:tr>
      <w:tr>
        <w:tc>
          <w:tcPr>
            <w:tcW w:type="dxa" w:w="4320"/>
          </w:tcPr>
          <w:p>
            <w:r>
              <w:t>slightest</w:t>
            </w:r>
          </w:p>
        </w:tc>
        <w:tc>
          <w:tcPr>
            <w:tcW w:type="dxa" w:w="4320"/>
          </w:tcPr>
          <w:p>
            <w:r>
              <w:t>1 . (quantifier used with mass nouns) small in quantity or degree; not much or almost none or (with `a') at least some</w:t>
              <w:br/>
              <w:t>2 . lacking substance or significance; ; ; ; a fragile claim to fame"</w:t>
              <w:br/>
              <w:t>3 . being of delicate or slender build; - Frank Norris</w:t>
              <w:br/>
            </w:r>
          </w:p>
        </w:tc>
      </w:tr>
      <w:tr>
        <w:tc>
          <w:tcPr>
            <w:tcW w:type="dxa" w:w="4320"/>
          </w:tcPr>
          <w:p>
            <w:r>
              <w:t>drummers</w:t>
            </w:r>
          </w:p>
        </w:tc>
        <w:tc>
          <w:tcPr>
            <w:tcW w:type="dxa" w:w="4320"/>
          </w:tcPr>
          <w:p>
            <w:r>
              <w:t>1 . someone who plays a drum</w:t>
              <w:br/>
            </w:r>
          </w:p>
        </w:tc>
      </w:tr>
      <w:tr>
        <w:tc>
          <w:tcPr>
            <w:tcW w:type="dxa" w:w="4320"/>
          </w:tcPr>
          <w:p>
            <w:r>
              <w:t>sack</w:t>
            </w:r>
          </w:p>
        </w:tc>
        <w:tc>
          <w:tcPr>
            <w:tcW w:type="dxa" w:w="4320"/>
          </w:tcPr>
          <w:p>
            <w:r>
              <w:t>1 . a bag made of paper or plastic for holding customer's purchases</w:t>
              <w:br/>
              <w:t>2 . an enclosed space</w:t>
              <w:br/>
              <w:t>3 . the quantity contained in a sack</w:t>
              <w:br/>
              <w:t>4 . any of various light dry strong white wine from Spain and Canary Islands (including sherry)</w:t>
              <w:br/>
              <w:t>5 . a woman's full loose hiplength jacket</w:t>
              <w:br/>
              <w:t>6 . a hanging bed of canvas or rope netting (usually suspended between two trees); swings easily</w:t>
              <w:br/>
              <w:t>7 . a loose-fitting dress hanging straight from the shoulders without a waist</w:t>
              <w:br/>
              <w:t>8 . the plundering of a place by an army or mob; usually involves destruction and slaughter</w:t>
              <w:br/>
              <w:t>9 . the termination of someone's employment (leaving them free to depart)</w:t>
              <w:br/>
              <w:t>10 . plunder (a town) after capture</w:t>
              <w:br/>
              <w:t>11 . terminate the employment of; discharge from an office or position</w:t>
              <w:br/>
              <w:t>12 . make as a net profit</w:t>
              <w:br/>
              <w:t>13 . put in a sack</w:t>
              <w:br/>
            </w:r>
          </w:p>
        </w:tc>
      </w:tr>
      <w:tr>
        <w:tc>
          <w:tcPr>
            <w:tcW w:type="dxa" w:w="4320"/>
          </w:tcPr>
          <w:p>
            <w:r>
              <w:t>delighted</w:t>
            </w:r>
          </w:p>
        </w:tc>
        <w:tc>
          <w:tcPr>
            <w:tcW w:type="dxa" w:w="4320"/>
          </w:tcPr>
          <w:p>
            <w:r>
              <w:t>1 . give pleasure to or be pleasing to</w:t>
              <w:br/>
              <w:t>2 . take delight in</w:t>
              <w:br/>
              <w:t>3 . hold spellbound</w:t>
              <w:br/>
              <w:t>4 . greatly pleased</w:t>
              <w:br/>
              <w:t>5 . filled with wonder and delight</w:t>
              <w:br/>
            </w:r>
          </w:p>
        </w:tc>
      </w:tr>
      <w:tr>
        <w:tc>
          <w:tcPr>
            <w:tcW w:type="dxa" w:w="4320"/>
          </w:tcPr>
          <w:p>
            <w:r>
              <w:t>warp</w:t>
            </w:r>
          </w:p>
        </w:tc>
        <w:tc>
          <w:tcPr>
            <w:tcW w:type="dxa" w:w="4320"/>
          </w:tcPr>
          <w:p>
            <w:r>
              <w:t>1 . a twist or aberration; especially a perverse or abnormal way of judging or acting</w:t>
              <w:br/>
              <w:t>2 . a shape distorted by twisting or folding</w:t>
              <w:br/>
              <w:t>3 . a moral or mental distortion</w:t>
              <w:br/>
              <w:t>4 . yarn arranged lengthways on a loom and crossed by the woof</w:t>
              <w:br/>
              <w:t>5 . make false by mutilation or addition; as of a message or story</w:t>
              <w:br/>
              <w:t>6 . bend out of shape, as under pressure or from heat</w:t>
              <w:br/>
            </w:r>
          </w:p>
        </w:tc>
      </w:tr>
      <w:tr>
        <w:tc>
          <w:tcPr>
            <w:tcW w:type="dxa" w:w="4320"/>
          </w:tcPr>
          <w:p>
            <w:r>
              <w:t>uniform</w:t>
            </w:r>
          </w:p>
        </w:tc>
        <w:tc>
          <w:tcPr>
            <w:tcW w:type="dxa" w:w="4320"/>
          </w:tcPr>
          <w:p>
            <w:r>
              <w:t>1 . clothing of distinctive design worn by members of a particular group as a means of identification</w:t>
              <w:br/>
              <w:t>2 . provide with uniforms</w:t>
              <w:br/>
              <w:t>3 . always the same; showing a single form or character in all occurrences</w:t>
              <w:br/>
              <w:t>4 . the same throughout in structure or composition</w:t>
              <w:br/>
              <w:t>5 . not differentiated</w:t>
              <w:br/>
              <w:t>6 . evenly spaced</w:t>
              <w:br/>
            </w:r>
          </w:p>
        </w:tc>
      </w:tr>
      <w:tr>
        <w:tc>
          <w:tcPr>
            <w:tcW w:type="dxa" w:w="4320"/>
          </w:tcPr>
          <w:p>
            <w:r>
              <w:t>oath</w:t>
            </w:r>
          </w:p>
        </w:tc>
        <w:tc>
          <w:tcPr>
            <w:tcW w:type="dxa" w:w="4320"/>
          </w:tcPr>
          <w:p>
            <w:r>
              <w:t>1 . profane or obscene expression usually of surprise or anger</w:t>
              <w:br/>
              <w:t>2 . a commitment to tell the truth (especially in a court of law); to lie under oath is to become subject to prosecution for perjury</w:t>
              <w:br/>
              <w:t>3 . a solemn promise, usually invoking a divine witness, regarding your future acts or behavior</w:t>
              <w:br/>
            </w:r>
          </w:p>
        </w:tc>
      </w:tr>
      <w:tr>
        <w:tc>
          <w:tcPr>
            <w:tcW w:type="dxa" w:w="4320"/>
          </w:tcPr>
          <w:p>
            <w:r>
              <w:t>increasing</w:t>
            </w:r>
          </w:p>
        </w:tc>
        <w:tc>
          <w:tcPr>
            <w:tcW w:type="dxa" w:w="4320"/>
          </w:tcPr>
          <w:p>
            <w:r>
              <w:t>1 . become bigger or greater in amount</w:t>
              <w:br/>
              <w:t>2 . make bigger or more</w:t>
              <w:br/>
              <w:t>3 . becoming greater or larger</w:t>
              <w:br/>
              <w:t>4 . music</w:t>
              <w:br/>
            </w:r>
          </w:p>
        </w:tc>
      </w:tr>
      <w:tr>
        <w:tc>
          <w:tcPr>
            <w:tcW w:type="dxa" w:w="4320"/>
          </w:tcPr>
          <w:p>
            <w:r>
              <w:t>sullen</w:t>
            </w:r>
          </w:p>
        </w:tc>
        <w:tc>
          <w:tcPr>
            <w:tcW w:type="dxa" w:w="4320"/>
          </w:tcPr>
          <w:p>
            <w:r>
              <w:t>1 . showing a brooding ill humor; ; ; ; ; ; - Bruce Bliven</w:t>
              <w:br/>
              <w:t>2 . darkened by clouds</w:t>
              <w:br/>
            </w:r>
          </w:p>
        </w:tc>
      </w:tr>
      <w:tr>
        <w:tc>
          <w:tcPr>
            <w:tcW w:type="dxa" w:w="4320"/>
          </w:tcPr>
          <w:p>
            <w:r>
              <w:t>wounded</w:t>
            </w:r>
          </w:p>
        </w:tc>
        <w:tc>
          <w:tcPr>
            <w:tcW w:type="dxa" w:w="4320"/>
          </w:tcPr>
          <w:p>
            <w:r>
              <w:t>1 . people who are wounded</w:t>
              <w:br/>
              <w:t>2 . cause injuries or bodily harm to</w:t>
              <w:br/>
              <w:t>3 . hurt the feelings of</w:t>
              <w:br/>
              <w:t>4 . suffering from physical injury especially that suffered in battle</w:t>
              <w:br/>
            </w:r>
          </w:p>
        </w:tc>
      </w:tr>
      <w:tr>
        <w:tc>
          <w:tcPr>
            <w:tcW w:type="dxa" w:w="4320"/>
          </w:tcPr>
          <w:p>
            <w:r>
              <w:t>duties</w:t>
            </w:r>
          </w:p>
        </w:tc>
        <w:tc>
          <w:tcPr>
            <w:tcW w:type="dxa" w:w="4320"/>
          </w:tcPr>
          <w:p>
            <w:r>
              <w:t>1 . the social force that binds you to the courses of action demanded by that force; ; - John D.Rockefeller Jr</w:t>
              <w:br/>
              <w:t>2 . work that you are obliged to perform for moral or legal reasons</w:t>
              <w:br/>
              <w:t>3 . a government tax on imports or exports</w:t>
              <w:br/>
            </w:r>
          </w:p>
        </w:tc>
      </w:tr>
      <w:tr>
        <w:tc>
          <w:tcPr>
            <w:tcW w:type="dxa" w:w="4320"/>
          </w:tcPr>
          <w:p>
            <w:r>
              <w:t>points</w:t>
            </w:r>
          </w:p>
        </w:tc>
        <w:tc>
          <w:tcPr>
            <w:tcW w:type="dxa" w:w="4320"/>
          </w:tcPr>
          <w:p>
            <w:r>
              <w:t>1 . a geometric element that has position but no extension</w:t>
              <w:br/>
              <w:t>2 . the precise location of something; a spatially limited location</w:t>
              <w:br/>
              <w:t>3 . a brief version of the essential meaning of something</w:t>
              <w:br/>
              <w:t>4 . an isolated fact that is considered separately from the whole</w:t>
              <w:br/>
              <w:t>5 . a specific identifiable position in a continuum or series or especially in a process</w:t>
              <w:br/>
              <w:t>6 . an instant of time</w:t>
              <w:br/>
              <w:t>7 . the object of an activity</w:t>
              <w:br/>
              <w:t>8 . a V shape</w:t>
              <w:br/>
              <w:t>9 . a very small circular shape</w:t>
              <w:br/>
              <w:t>10 . the unit of counting in scoring a game or contest</w:t>
              <w:br/>
              <w:t>11 . a promontory extending out into a large body of water</w:t>
              <w:br/>
              <w:t>12 . a distinct part that can be specified separately in a group of things that could be enumerated on a list</w:t>
              <w:br/>
              <w:t>13 . a style in speech or writing that arrests attention and has a penetrating or convincing quality or effect</w:t>
              <w:br/>
              <w:t>14 . an outstanding characteristic</w:t>
              <w:br/>
              <w:t>15 . sharp end</w:t>
              <w:br/>
              <w:t>16 . any of 32 horizontal directions indicated on the card of a compass</w:t>
              <w:br/>
              <w:t>17 . a linear unit used to measure the size of type; approximately 1/72 inch</w:t>
              <w:br/>
              <w:t>18 . one percent of the total principal of a loan; it is paid at the time the loan is made and is independent of the interest on the loan</w:t>
              <w:br/>
              <w:t>19 . a punctuation mark (.) placed at the end of a declarative sentence to indicate a full stop or after abbreviations</w:t>
              <w:br/>
              <w:t>20 . a V-shaped mark at one end of an arrow pointer</w:t>
              <w:br/>
              <w:t>21 . the dot at the left of a decimal fraction</w:t>
              <w:br/>
              <w:t>22 . the property of a shape that tapers to a sharp tip</w:t>
              <w:br/>
              <w:t>23 . a distinguishing or individuating characteristic</w:t>
              <w:br/>
              <w:t>24 . the gun muzzle's direction</w:t>
              <w:br/>
              <w:t>25 . a wall socket</w:t>
              <w:br/>
              <w:t>26 . a contact in the distributor; as the rotor turns its projecting arm contacts them and current flows to the spark plugs</w:t>
              <w:br/>
              <w:t>27 . indicate a place, direction, person, or thing; either spatially or figuratively</w:t>
              <w:br/>
              <w:t>28 . be oriented</w:t>
              <w:br/>
              <w:t>29 . direct into a position for use</w:t>
              <w:br/>
              <w:t>30 . direct the course; determine the direction of travelling</w:t>
              <w:br/>
              <w:t>31 . be a signal for or a symptom of</w:t>
              <w:br/>
              <w:t>32 . sail close to the wind</w:t>
              <w:br/>
              <w:t>33 . mark (Hebrew words) with diacritics</w:t>
              <w:br/>
              <w:t>34 . mark with diacritics</w:t>
              <w:br/>
              <w:t>35 . mark (a psalm text) to indicate the points at which the music changes</w:t>
              <w:br/>
              <w:t>36 . be positionable in a specified manner</w:t>
              <w:br/>
              <w:t>37 . intend (something) to move towards a certain goal</w:t>
              <w:br/>
              <w:t>38 . indicate the presence of (game) by standing and pointing with the muzzle</w:t>
              <w:br/>
              <w:t>39 . give a point to</w:t>
              <w:br/>
              <w:t>40 . repair the joints of bricks</w:t>
              <w:br/>
            </w:r>
          </w:p>
        </w:tc>
      </w:tr>
      <w:tr>
        <w:tc>
          <w:tcPr>
            <w:tcW w:type="dxa" w:w="4320"/>
          </w:tcPr>
          <w:p>
            <w:r>
              <w:t>cricked</w:t>
            </w:r>
          </w:p>
        </w:tc>
        <w:tc>
          <w:tcPr>
            <w:tcW w:type="dxa" w:w="4320"/>
          </w:tcPr>
          <w:p>
            <w:r>
              <w:t>1 . twist (a body part) into a strained position</w:t>
              <w:br/>
            </w:r>
          </w:p>
        </w:tc>
      </w:tr>
      <w:tr>
        <w:tc>
          <w:tcPr>
            <w:tcW w:type="dxa" w:w="4320"/>
          </w:tcPr>
          <w:p>
            <w:r>
              <w:t>politics</w:t>
            </w:r>
          </w:p>
        </w:tc>
        <w:tc>
          <w:tcPr>
            <w:tcW w:type="dxa" w:w="4320"/>
          </w:tcPr>
          <w:p>
            <w:r>
              <w:t>1 . social relations involving intrigue to gain authority or power</w:t>
              <w:br/>
              <w:t>2 . the study of government of states and other political units</w:t>
              <w:br/>
              <w:t>3 . the profession devoted to governing and to political affairs</w:t>
              <w:br/>
              <w:t>4 . the opinion you hold with respect to political questions</w:t>
              <w:br/>
              <w:t>5 . the activities and affairs involved in managing a state or a government</w:t>
              <w:br/>
            </w:r>
          </w:p>
        </w:tc>
      </w:tr>
      <w:tr>
        <w:tc>
          <w:tcPr>
            <w:tcW w:type="dxa" w:w="4320"/>
          </w:tcPr>
          <w:p>
            <w:r>
              <w:t>fond</w:t>
            </w:r>
          </w:p>
        </w:tc>
        <w:tc>
          <w:tcPr>
            <w:tcW w:type="dxa" w:w="4320"/>
          </w:tcPr>
          <w:p>
            <w:r>
              <w:t>1 . having or displaying warmth or affection</w:t>
              <w:br/>
              <w:t>2 . extravagantly or foolishly loving and indulgent</w:t>
              <w:br/>
              <w:t>3 . (followed by `of' or `to') having a strong preference or liking for</w:t>
              <w:br/>
              <w:t>4 . absurd or silly because unlikely</w:t>
              <w:br/>
            </w:r>
          </w:p>
        </w:tc>
      </w:tr>
      <w:tr>
        <w:tc>
          <w:tcPr>
            <w:tcW w:type="dxa" w:w="4320"/>
          </w:tcPr>
          <w:p>
            <w:r>
              <w:t>formed</w:t>
            </w:r>
          </w:p>
        </w:tc>
        <w:tc>
          <w:tcPr>
            <w:tcW w:type="dxa" w:w="4320"/>
          </w:tcPr>
          <w:p>
            <w:r>
              <w:t>1 . create (as an entity)</w:t>
              <w:br/>
              <w:t>2 . to compose or represent:</w:t>
              <w:br/>
              <w:t>3 . develop into a distinctive entity</w:t>
              <w:br/>
              <w:t>4 . give shape or form to</w:t>
              <w:br/>
              <w:t>5 . make something, usually for a specific function</w:t>
              <w:br/>
              <w:t>6 . establish or impress firmly in the mind</w:t>
              <w:br/>
              <w:t>7 . assume a form or shape</w:t>
              <w:br/>
              <w:t>8 . having or given a form or shape</w:t>
              <w:br/>
            </w:r>
          </w:p>
        </w:tc>
      </w:tr>
      <w:tr>
        <w:tc>
          <w:tcPr>
            <w:tcW w:type="dxa" w:w="4320"/>
          </w:tcPr>
          <w:p>
            <w:r>
              <w:t>tide</w:t>
            </w:r>
          </w:p>
        </w:tc>
        <w:tc>
          <w:tcPr>
            <w:tcW w:type="dxa" w:w="4320"/>
          </w:tcPr>
          <w:p>
            <w:r>
              <w:t>1 . the periodic rise and fall of the sea level under the gravitational pull of the moon</w:t>
              <w:br/>
              <w:t>2 . something that may increase or decrease (like the tides of the sea)</w:t>
              <w:br/>
              <w:t>3 . there are usually two high and two low tides each day</w:t>
              <w:br/>
              <w:t>4 . rise or move forward</w:t>
              <w:br/>
              <w:t>5 . cause to float with the tide</w:t>
              <w:br/>
              <w:t>6 . be carried with the tide</w:t>
              <w:br/>
            </w:r>
          </w:p>
        </w:tc>
      </w:tr>
      <w:tr>
        <w:tc>
          <w:tcPr>
            <w:tcW w:type="dxa" w:w="4320"/>
          </w:tcPr>
          <w:p>
            <w:r>
              <w:t>one-third</w:t>
            </w:r>
          </w:p>
        </w:tc>
        <w:tc>
          <w:tcPr>
            <w:tcW w:type="dxa" w:w="4320"/>
          </w:tcPr>
          <w:p>
            <w:r>
              <w:t>1 . one of three equal parts of a divisible whole</w:t>
              <w:br/>
            </w:r>
          </w:p>
        </w:tc>
      </w:tr>
      <w:tr>
        <w:tc>
          <w:tcPr>
            <w:tcW w:type="dxa" w:w="4320"/>
          </w:tcPr>
          <w:p>
            <w:r>
              <w:t>giant</w:t>
            </w:r>
          </w:p>
        </w:tc>
        <w:tc>
          <w:tcPr>
            <w:tcW w:type="dxa" w:w="4320"/>
          </w:tcPr>
          <w:p>
            <w:r>
              <w:t>1 . any creature of exceptional size</w:t>
              <w:br/>
              <w:t>2 . a person of exceptional importance and reputation</w:t>
              <w:br/>
              <w:t>3 . an unusually large enterprise</w:t>
              <w:br/>
              <w:t>4 . a very large person; impressive in size or qualities</w:t>
              <w:br/>
              <w:t>5 . someone or something that is abnormally large and powerful</w:t>
              <w:br/>
              <w:t>6 . an imaginary figure of superhuman size and strength; appears in folklore and fairy tales</w:t>
              <w:br/>
              <w:t>7 . a very bright star of large diameter and low density (relative to the Sun)</w:t>
              <w:br/>
              <w:t>8 . of great mass; huge and bulky</w:t>
              <w:br/>
            </w:r>
          </w:p>
        </w:tc>
      </w:tr>
      <w:tr>
        <w:tc>
          <w:tcPr>
            <w:tcW w:type="dxa" w:w="4320"/>
          </w:tcPr>
          <w:p>
            <w:r>
              <w:t>ended</w:t>
            </w:r>
          </w:p>
        </w:tc>
        <w:tc>
          <w:tcPr>
            <w:tcW w:type="dxa" w:w="4320"/>
          </w:tcPr>
          <w:p>
            <w:r>
              <w:t>1 . have an end, in a temporal, spatial, or quantitative sense; either spatial or metaphorical</w:t>
              <w:br/>
              <w:t>2 . bring to an end or halt</w:t>
              <w:br/>
              <w:t>3 . be the end of; be the last or concluding part of</w:t>
              <w:br/>
              <w:t>4 . put an end to</w:t>
              <w:br/>
              <w:t>5 . having come or been brought to a conclusion</w:t>
              <w:br/>
            </w:r>
          </w:p>
        </w:tc>
      </w:tr>
      <w:tr>
        <w:tc>
          <w:tcPr>
            <w:tcW w:type="dxa" w:w="4320"/>
          </w:tcPr>
          <w:p>
            <w:r>
              <w:t>meanwhile</w:t>
            </w:r>
          </w:p>
        </w:tc>
        <w:tc>
          <w:tcPr>
            <w:tcW w:type="dxa" w:w="4320"/>
          </w:tcPr>
          <w:p>
            <w:r>
              <w:t>1 . the time between one event, process, or period and another</w:t>
              <w:br/>
              <w:t>2 . at the same time but in another place</w:t>
              <w:br/>
              <w:t>3 . during the intervening time</w:t>
              <w:br/>
            </w:r>
          </w:p>
        </w:tc>
      </w:tr>
      <w:tr>
        <w:tc>
          <w:tcPr>
            <w:tcW w:type="dxa" w:w="4320"/>
          </w:tcPr>
          <w:p>
            <w:r>
              <w:t>greatly</w:t>
            </w:r>
          </w:p>
        </w:tc>
        <w:tc>
          <w:tcPr>
            <w:tcW w:type="dxa" w:w="4320"/>
          </w:tcPr>
          <w:p>
            <w:r>
              <w:t>1 . to an extraordinary extent or degree</w:t>
              <w:br/>
            </w:r>
          </w:p>
        </w:tc>
      </w:tr>
      <w:tr>
        <w:tc>
          <w:tcPr>
            <w:tcW w:type="dxa" w:w="4320"/>
          </w:tcPr>
          <w:p>
            <w:r>
              <w:t>helplessness</w:t>
            </w:r>
          </w:p>
        </w:tc>
        <w:tc>
          <w:tcPr>
            <w:tcW w:type="dxa" w:w="4320"/>
          </w:tcPr>
          <w:p>
            <w:r>
              <w:t>1 . powerlessness revealed by an inability to act</w:t>
              <w:br/>
              <w:t>2 . the state of needing help from something</w:t>
              <w:br/>
              <w:t>3 . a feeling of being unable to manage</w:t>
              <w:br/>
            </w:r>
          </w:p>
        </w:tc>
      </w:tr>
      <w:tr>
        <w:tc>
          <w:tcPr>
            <w:tcW w:type="dxa" w:w="4320"/>
          </w:tcPr>
          <w:p>
            <w:r>
              <w:t>minimum</w:t>
            </w:r>
          </w:p>
        </w:tc>
        <w:tc>
          <w:tcPr>
            <w:tcW w:type="dxa" w:w="4320"/>
          </w:tcPr>
          <w:p>
            <w:r>
              <w:t>1 . the smallest possible quantity</w:t>
              <w:br/>
              <w:t>2 . the point on a curve where the tangent changes from negative on the left to positive on the right</w:t>
              <w:br/>
              <w:t>3 . the least possible</w:t>
              <w:br/>
            </w:r>
          </w:p>
        </w:tc>
      </w:tr>
      <w:tr>
        <w:tc>
          <w:tcPr>
            <w:tcW w:type="dxa" w:w="4320"/>
          </w:tcPr>
          <w:p>
            <w:r>
              <w:t>confuse</w:t>
            </w:r>
          </w:p>
        </w:tc>
        <w:tc>
          <w:tcPr>
            <w:tcW w:type="dxa" w:w="4320"/>
          </w:tcPr>
          <w:p>
            <w:r>
              <w:t>1 . mistake one thing for another</w:t>
              <w:br/>
              <w:t>2 . be confusing or perplexing to; cause to be unable to think clearly</w:t>
              <w:br/>
              <w:t>3 . cause to feel embarrassment</w:t>
              <w:br/>
              <w:t>4 . assemble without order or sense</w:t>
              <w:br/>
              <w:t>5 . make unclear, indistinct, or blurred</w:t>
              <w:br/>
            </w:r>
          </w:p>
        </w:tc>
      </w:tr>
      <w:tr>
        <w:tc>
          <w:tcPr>
            <w:tcW w:type="dxa" w:w="4320"/>
          </w:tcPr>
          <w:p>
            <w:r>
              <w:t>resisted</w:t>
            </w:r>
          </w:p>
        </w:tc>
        <w:tc>
          <w:tcPr>
            <w:tcW w:type="dxa" w:w="4320"/>
          </w:tcPr>
          <w:p>
            <w:r>
              <w:t>1 . elude, especially in a baffling way</w:t>
              <w:br/>
              <w:t>2 . stand up or offer resistance to somebody or something</w:t>
              <w:br/>
              <w:t>3 . express opposition through action or words</w:t>
              <w:br/>
              <w:t>4 . withstand the force of something</w:t>
              <w:br/>
              <w:t>5 . resist immunologically the introduction of some foreign tissue or organ</w:t>
              <w:br/>
              <w:t>6 . refuse to comply</w:t>
              <w:br/>
            </w:r>
          </w:p>
        </w:tc>
      </w:tr>
      <w:tr>
        <w:tc>
          <w:tcPr>
            <w:tcW w:type="dxa" w:w="4320"/>
          </w:tcPr>
          <w:p>
            <w:r>
              <w:t>enjoyment</w:t>
            </w:r>
          </w:p>
        </w:tc>
        <w:tc>
          <w:tcPr>
            <w:tcW w:type="dxa" w:w="4320"/>
          </w:tcPr>
          <w:p>
            <w:r>
              <w:t>1 . the pleasure felt when having a good time</w:t>
              <w:br/>
              <w:t>2 . act of receiving pleasure from something</w:t>
              <w:br/>
              <w:t>3 . (law) the exercise of the legal right to enjoy the benefits of owning property</w:t>
              <w:br/>
            </w:r>
          </w:p>
        </w:tc>
      </w:tr>
      <w:tr>
        <w:tc>
          <w:tcPr>
            <w:tcW w:type="dxa" w:w="4320"/>
          </w:tcPr>
          <w:p>
            <w:r>
              <w:t>loins</w:t>
            </w:r>
          </w:p>
        </w:tc>
        <w:tc>
          <w:tcPr>
            <w:tcW w:type="dxa" w:w="4320"/>
          </w:tcPr>
          <w:p>
            <w:r>
              <w:t>1 . the lower part of the abdomen just above the external genital organs</w:t>
              <w:br/>
              <w:t>2 . the region of the hips and groin and lower abdomen</w:t>
              <w:br/>
              <w:t>3 . a cut of meat taken from the side and back of an animal between the ribs and the rump</w:t>
              <w:br/>
              <w:t>4 . either side of the backbone between the hipbone and the ribs in humans as well as quadrupeds</w:t>
              <w:br/>
            </w:r>
          </w:p>
        </w:tc>
      </w:tr>
      <w:tr>
        <w:tc>
          <w:tcPr>
            <w:tcW w:type="dxa" w:w="4320"/>
          </w:tcPr>
          <w:p>
            <w:r>
              <w:t>otherwise</w:t>
            </w:r>
          </w:p>
        </w:tc>
        <w:tc>
          <w:tcPr>
            <w:tcW w:type="dxa" w:w="4320"/>
          </w:tcPr>
          <w:p>
            <w:r>
              <w:t>1 . other than as supposed or expected</w:t>
              <w:br/>
              <w:t>2 . in other respects or ways</w:t>
              <w:br/>
              <w:t>3 . in another and different manner</w:t>
              <w:br/>
            </w:r>
          </w:p>
        </w:tc>
      </w:tr>
      <w:tr>
        <w:tc>
          <w:tcPr>
            <w:tcW w:type="dxa" w:w="4320"/>
          </w:tcPr>
          <w:p>
            <w:r>
              <w:t>owner</w:t>
            </w:r>
          </w:p>
        </w:tc>
        <w:tc>
          <w:tcPr>
            <w:tcW w:type="dxa" w:w="4320"/>
          </w:tcPr>
          <w:p>
            <w:r>
              <w:t>1 . (law) someone who owns (is legal possessor of) a business</w:t>
              <w:br/>
              <w:t>2 . a person who owns something</w:t>
              <w:br/>
            </w:r>
          </w:p>
        </w:tc>
      </w:tr>
      <w:tr>
        <w:tc>
          <w:tcPr>
            <w:tcW w:type="dxa" w:w="4320"/>
          </w:tcPr>
          <w:p>
            <w:r>
              <w:t>rent</w:t>
            </w:r>
          </w:p>
        </w:tc>
        <w:tc>
          <w:tcPr>
            <w:tcW w:type="dxa" w:w="4320"/>
          </w:tcPr>
          <w:p>
            <w:r>
              <w:t>1 . a payment or series of payments made by the lessee to an owner for use of some property, facility, equipment, or service</w:t>
              <w:br/>
              <w:t>2 . an opening made forcibly as by pulling apart</w:t>
              <w:br/>
              <w:t>3 . the return derived from cultivated land in excess of that derived from the poorest land cultivated under similar conditions</w:t>
              <w:br/>
              <w:t>4 . the act of rending or ripping or splitting something</w:t>
              <w:br/>
              <w:t>5 . let for money</w:t>
              <w:br/>
              <w:t>6 . grant use or occupation of under a term of contract</w:t>
              <w:br/>
              <w:t>7 . engage for service under a term of contract</w:t>
              <w:br/>
              <w:t>8 . hold under a lease or rental agreement; of goods and services</w:t>
              <w:br/>
              <w:t>9 . tear or be torn violently</w:t>
              <w:br/>
            </w:r>
          </w:p>
        </w:tc>
      </w:tr>
      <w:tr>
        <w:tc>
          <w:tcPr>
            <w:tcW w:type="dxa" w:w="4320"/>
          </w:tcPr>
          <w:p>
            <w:r>
              <w:t>whoremaster</w:t>
            </w:r>
          </w:p>
        </w:tc>
        <w:tc>
          <w:tcPr>
            <w:tcW w:type="dxa" w:w="4320"/>
          </w:tcPr>
          <w:p>
            <w:r>
              <w:t>1 . a prostitute's customer</w:t>
              <w:br/>
              <w:t>2 . a pimp who procures whores</w:t>
              <w:br/>
            </w:r>
          </w:p>
        </w:tc>
      </w:tr>
      <w:tr>
        <w:tc>
          <w:tcPr>
            <w:tcW w:type="dxa" w:w="4320"/>
          </w:tcPr>
          <w:p>
            <w:r>
              <w:t>meals</w:t>
            </w:r>
          </w:p>
        </w:tc>
        <w:tc>
          <w:tcPr>
            <w:tcW w:type="dxa" w:w="4320"/>
          </w:tcPr>
          <w:p>
            <w:r>
              <w:t>1 . the food served and eaten at one time</w:t>
              <w:br/>
              <w:t>2 . any of the occasions for eating food that occur by custom or habit at more or less fixed times</w:t>
              <w:br/>
              <w:t>3 . coarsely ground foodstuff; especially seeds of various cereal grasses or pulse</w:t>
              <w:br/>
            </w:r>
          </w:p>
        </w:tc>
      </w:tr>
      <w:tr>
        <w:tc>
          <w:tcPr>
            <w:tcW w:type="dxa" w:w="4320"/>
          </w:tcPr>
          <w:p>
            <w:r>
              <w:t>drunken</w:t>
            </w:r>
          </w:p>
        </w:tc>
        <w:tc>
          <w:tcPr>
            <w:tcW w:type="dxa" w:w="4320"/>
          </w:tcPr>
          <w:p>
            <w:r>
              <w:t>1 . given to or marked by the consumption of alcohol</w:t>
              <w:br/>
            </w:r>
          </w:p>
        </w:tc>
      </w:tr>
      <w:tr>
        <w:tc>
          <w:tcPr>
            <w:tcW w:type="dxa" w:w="4320"/>
          </w:tcPr>
          <w:p>
            <w:r>
              <w:t>decay</w:t>
            </w:r>
          </w:p>
        </w:tc>
        <w:tc>
          <w:tcPr>
            <w:tcW w:type="dxa" w:w="4320"/>
          </w:tcPr>
          <w:p>
            <w:r>
              <w:t>1 . the process of gradually becoming inferior</w:t>
              <w:br/>
              <w:t>2 . a gradual decrease; as of stored charge or current</w:t>
              <w:br/>
              <w:t>3 . the organic phenomenon of rotting</w:t>
              <w:br/>
              <w:t>4 . an inferior state resulting from the process of decaying</w:t>
              <w:br/>
              <w:t>5 . the spontaneous disintegration of a radioactive substance along with the emission of ionizing radiation</w:t>
              <w:br/>
              <w:t>6 . lose a stored charge, magnetic flux, or current</w:t>
              <w:br/>
              <w:t>7 . fall into decay or ruin</w:t>
              <w:br/>
              <w:t>8 . undergo decay or decomposition</w:t>
              <w:br/>
            </w:r>
          </w:p>
        </w:tc>
      </w:tr>
      <w:tr>
        <w:tc>
          <w:tcPr>
            <w:tcW w:type="dxa" w:w="4320"/>
          </w:tcPr>
          <w:p>
            <w:r>
              <w:t>sticky</w:t>
            </w:r>
          </w:p>
        </w:tc>
        <w:tc>
          <w:tcPr>
            <w:tcW w:type="dxa" w:w="4320"/>
          </w:tcPr>
          <w:p>
            <w:r>
              <w:t>1 . having the sticky properties of an adhesive</w:t>
              <w:br/>
              <w:t>2 . moist as with undried perspiration and with clothing sticking to the body</w:t>
              <w:br/>
              <w:t>3 . hot or warm and humid</w:t>
              <w:br/>
              <w:t>4 . hard to deal with; especially causing pain or embarrassment</w:t>
              <w:br/>
              <w:t>5 . covered with an adhesive material</w:t>
              <w:br/>
            </w:r>
          </w:p>
        </w:tc>
      </w:tr>
      <w:tr>
        <w:tc>
          <w:tcPr>
            <w:tcW w:type="dxa" w:w="4320"/>
          </w:tcPr>
          <w:p>
            <w:r>
              <w:t>restlessness</w:t>
            </w:r>
          </w:p>
        </w:tc>
        <w:tc>
          <w:tcPr>
            <w:tcW w:type="dxa" w:w="4320"/>
          </w:tcPr>
          <w:p>
            <w:r>
              <w:t>1 . the quality of being ceaselessly moving or active</w:t>
              <w:br/>
              <w:t>2 . a lack of patience; irritation with anything that causes delay</w:t>
              <w:br/>
              <w:t>3 . a feeling of agitation expressed in continual motion</w:t>
              <w:br/>
              <w:t>4 . inability to rest or relax or be still</w:t>
              <w:br/>
            </w:r>
          </w:p>
        </w:tc>
      </w:tr>
      <w:tr>
        <w:tc>
          <w:tcPr>
            <w:tcW w:type="dxa" w:w="4320"/>
          </w:tcPr>
          <w:p>
            <w:r>
              <w:t>eyebrows</w:t>
            </w:r>
          </w:p>
        </w:tc>
        <w:tc>
          <w:tcPr>
            <w:tcW w:type="dxa" w:w="4320"/>
          </w:tcPr>
          <w:p>
            <w:r>
              <w:t>1 . the arch of hair above each eye</w:t>
              <w:br/>
            </w:r>
          </w:p>
        </w:tc>
      </w:tr>
      <w:tr>
        <w:tc>
          <w:tcPr>
            <w:tcW w:type="dxa" w:w="4320"/>
          </w:tcPr>
          <w:p>
            <w:r>
              <w:t>rust</w:t>
            </w:r>
          </w:p>
        </w:tc>
        <w:tc>
          <w:tcPr>
            <w:tcW w:type="dxa" w:w="4320"/>
          </w:tcPr>
          <w:p>
            <w:r>
              <w:t>1 . a red or brown oxide coating on iron or steel caused by the action of oxygen and moisture</w:t>
              <w:br/>
              <w:t>2 . a plant disease that produces a reddish-brown discoloration of leaves and stems; caused by various rust fungi</w:t>
              <w:br/>
              <w:t>3 . the formation of reddish-brown ferric oxides on iron by low-temperature oxidation in the presence of water</w:t>
              <w:br/>
              <w:t>4 . any of various fungi causing rust disease in plants</w:t>
              <w:br/>
              <w:t>5 . become destroyed by water, air, or a corrosive such as an acid</w:t>
              <w:br/>
              <w:t>6 . cause to deteriorate due to the action of water, air, or an acid</w:t>
              <w:br/>
              <w:t>7 . become coated with oxide</w:t>
              <w:br/>
              <w:t>8 . of the brown color of rust</w:t>
              <w:br/>
            </w:r>
          </w:p>
        </w:tc>
      </w:tr>
      <w:tr>
        <w:tc>
          <w:tcPr>
            <w:tcW w:type="dxa" w:w="4320"/>
          </w:tcPr>
          <w:p>
            <w:r>
              <w:t>conceived</w:t>
            </w:r>
          </w:p>
        </w:tc>
        <w:tc>
          <w:tcPr>
            <w:tcW w:type="dxa" w:w="4320"/>
          </w:tcPr>
          <w:p>
            <w:r>
              <w:t>1 . have the idea for</w:t>
              <w:br/>
              <w:t>2 . judge or regard; look upon; judge</w:t>
              <w:br/>
              <w:t>3 . become pregnant; undergo conception</w:t>
              <w:br/>
            </w:r>
          </w:p>
        </w:tc>
      </w:tr>
      <w:tr>
        <w:tc>
          <w:tcPr>
            <w:tcW w:type="dxa" w:w="4320"/>
          </w:tcPr>
          <w:p>
            <w:r>
              <w:t>marked</w:t>
            </w:r>
          </w:p>
        </w:tc>
        <w:tc>
          <w:tcPr>
            <w:tcW w:type="dxa" w:w="4320"/>
          </w:tcPr>
          <w:p>
            <w:r>
              <w:t>1 . attach a tag or label to</w:t>
              <w:br/>
              <w:t>2 . designate as if by a mark</w:t>
              <w:br/>
              <w:t>3 . be a distinctive feature, attribute, or trait; sometimes in a very positive sense</w:t>
              <w:br/>
              <w:t>4 . mark by some ceremony or observation</w:t>
              <w:br/>
              <w:t>5 . make or leave a mark on</w:t>
              <w:br/>
              <w:t>6 . to accuse or condemn or openly or formally or brand as disgraceful</w:t>
              <w:br/>
              <w:t>7 . notice or perceive</w:t>
              <w:br/>
              <w:t>8 . mark with a scar</w:t>
              <w:br/>
              <w:t>9 . make small marks into the surface of</w:t>
              <w:br/>
              <w:t>10 . establish as the highest level or best performance</w:t>
              <w:br/>
              <w:t>11 . make underscoring marks</w:t>
              <w:br/>
              <w:t>12 . remove from a list</w:t>
              <w:br/>
              <w:t>13 . put a check mark on or near or next to</w:t>
              <w:br/>
              <w:t>14 . assign a grade or rank to, according to one's evaluation</w:t>
              <w:br/>
              <w:t>15 . insert punctuation marks into</w:t>
              <w:br/>
              <w:t>16 . strongly marked; easily noticeable</w:t>
              <w:br/>
              <w:t>17 . singled out for notice or especially for a dire fate</w:t>
              <w:br/>
              <w:t>18 . having or as if having an identifying mark or a mark as specified; often used in combination</w:t>
              <w:br/>
            </w:r>
          </w:p>
        </w:tc>
      </w:tr>
      <w:tr>
        <w:tc>
          <w:tcPr>
            <w:tcW w:type="dxa" w:w="4320"/>
          </w:tcPr>
          <w:p>
            <w:r>
              <w:t>bothers</w:t>
            </w:r>
          </w:p>
        </w:tc>
        <w:tc>
          <w:tcPr>
            <w:tcW w:type="dxa" w:w="4320"/>
          </w:tcPr>
          <w:p>
            <w:r>
              <w:t>1 . an angry disturbance</w:t>
              <w:br/>
              <w:t>2 . something or someone that causes trouble; a source of unhappiness</w:t>
              <w:br/>
              <w:t>3 . take the trouble to do something; concern oneself</w:t>
              <w:br/>
              <w:t>4 . cause annoyance in; disturb, especially by minor irritations</w:t>
              <w:br/>
              <w:t>5 . to cause inconvenience or discomfort to</w:t>
              <w:br/>
              <w:t>6 . intrude or enter uninvited</w:t>
              <w:br/>
              <w:t>7 . make nervous or agitated</w:t>
              <w:br/>
              <w:t>8 . make confused or perplexed or puzzled</w:t>
              <w:br/>
            </w:r>
          </w:p>
        </w:tc>
      </w:tr>
      <w:tr>
        <w:tc>
          <w:tcPr>
            <w:tcW w:type="dxa" w:w="4320"/>
          </w:tcPr>
          <w:p>
            <w:r>
              <w:t>scars</w:t>
            </w:r>
          </w:p>
        </w:tc>
        <w:tc>
          <w:tcPr>
            <w:tcW w:type="dxa" w:w="4320"/>
          </w:tcPr>
          <w:p>
            <w:r>
              <w:t>1 . a mark left (usually on the skin) by the healing of injured tissue</w:t>
              <w:br/>
              <w:t>2 . an indication of damage</w:t>
              <w:br/>
              <w:t>3 . mark with a scar</w:t>
              <w:br/>
            </w:r>
          </w:p>
        </w:tc>
      </w:tr>
      <w:tr>
        <w:tc>
          <w:tcPr>
            <w:tcW w:type="dxa" w:w="4320"/>
          </w:tcPr>
          <w:p>
            <w:r>
              <w:t>discharged</w:t>
            </w:r>
          </w:p>
        </w:tc>
        <w:tc>
          <w:tcPr>
            <w:tcW w:type="dxa" w:w="4320"/>
          </w:tcPr>
          <w:p>
            <w:r>
              <w:t>1 . complete or carry out</w:t>
              <w:br/>
              <w:t>2 . pour forth or release</w:t>
              <w:br/>
              <w:t>3 . free from obligations or duties</w:t>
              <w:br/>
              <w:t>4 . remove the charge from</w:t>
              <w:br/>
              <w:t>5 . go off or discharge</w:t>
              <w:br/>
              <w:t>6 . pronounce not guilty of criminal charges</w:t>
              <w:br/>
              <w:t>7 . eliminate (a substance)</w:t>
              <w:br/>
              <w:t>8 . leave or unload</w:t>
              <w:br/>
              <w:t>9 . cause to go off</w:t>
              <w:br/>
              <w:t>10 . release from military service</w:t>
              <w:br/>
              <w:t>11 . become empty or void of its content</w:t>
              <w:br/>
              <w:t>12 . having lost your job</w:t>
              <w:br/>
            </w:r>
          </w:p>
        </w:tc>
      </w:tr>
      <w:tr>
        <w:tc>
          <w:tcPr>
            <w:tcW w:type="dxa" w:w="4320"/>
          </w:tcPr>
          <w:p>
            <w:r>
              <w:t>sloppy</w:t>
            </w:r>
          </w:p>
        </w:tc>
        <w:tc>
          <w:tcPr>
            <w:tcW w:type="dxa" w:w="4320"/>
          </w:tcPr>
          <w:p>
            <w:r>
              <w:t>1 . lacking neatness or order</w:t>
              <w:br/>
              <w:t>2 . wet or smeared with a spilled liquid or moist material</w:t>
              <w:br/>
              <w:t>3 . (of soil) soft and watery</w:t>
              <w:br/>
              <w:t>4 . not fitting closely; hanging loosely</w:t>
              <w:br/>
              <w:t>5 . excessively or abnormally emotional</w:t>
              <w:br/>
              <w:t>6 . marked by great carelessness</w:t>
              <w:br/>
            </w:r>
          </w:p>
        </w:tc>
      </w:tr>
      <w:tr>
        <w:tc>
          <w:tcPr>
            <w:tcW w:type="dxa" w:w="4320"/>
          </w:tcPr>
          <w:p>
            <w:r>
              <w:t>furnished</w:t>
            </w:r>
          </w:p>
        </w:tc>
        <w:tc>
          <w:tcPr>
            <w:tcW w:type="dxa" w:w="4320"/>
          </w:tcPr>
          <w:p>
            <w:r>
              <w:t>1 . give something useful or necessary to</w:t>
              <w:br/>
              <w:t>2 . provide or equip with furniture</w:t>
              <w:br/>
              <w:t>3 . provided with whatever is necessary for a purpose (as furniture or equipment or authority)</w:t>
              <w:br/>
            </w:r>
          </w:p>
        </w:tc>
      </w:tr>
      <w:tr>
        <w:tc>
          <w:tcPr>
            <w:tcW w:type="dxa" w:w="4320"/>
          </w:tcPr>
          <w:p>
            <w:r>
              <w:t>drift</w:t>
            </w:r>
          </w:p>
        </w:tc>
        <w:tc>
          <w:tcPr>
            <w:tcW w:type="dxa" w:w="4320"/>
          </w:tcPr>
          <w:p>
            <w:r>
              <w:t>1 . a force that moves something along</w:t>
              <w:br/>
              <w:t>2 . the gradual departure from an intended course due to external influences (as a ship or plane)</w:t>
              <w:br/>
              <w:t>3 . a process of linguistic change over a period of time</w:t>
              <w:br/>
              <w:t>4 . a large mass of material that is heaped up by the wind or by water currents</w:t>
              <w:br/>
              <w:t>5 . a general tendency to change (as of opinion)</w:t>
              <w:br/>
              <w:t>6 . the pervading meaning or tenor</w:t>
              <w:br/>
              <w:t>7 . a horizontal (or nearly horizontal) passageway in a mine</w:t>
              <w:br/>
              <w:t>8 . be in motion due to some air or water current</w:t>
              <w:br/>
              <w:t>9 . wander from a direct course or at random</w:t>
              <w:br/>
              <w:t>10 . move about aimlessly or without any destination, often in search of food or employment</w:t>
              <w:br/>
              <w:t>11 . vary or move from a fixed point or course</w:t>
              <w:br/>
              <w:t>12 . live unhurriedly, irresponsibly, or freely</w:t>
              <w:br/>
              <w:t>13 . move in an unhurried fashion</w:t>
              <w:br/>
              <w:t>14 . cause to be carried by a current</w:t>
              <w:br/>
              <w:t>15 . drive slowly and far afield for grazing</w:t>
              <w:br/>
              <w:t>16 . be subject to fluctuation</w:t>
              <w:br/>
              <w:t>17 . be piled up in banks or heaps by the force of wind or a current</w:t>
              <w:br/>
            </w:r>
          </w:p>
        </w:tc>
      </w:tr>
      <w:tr>
        <w:tc>
          <w:tcPr>
            <w:tcW w:type="dxa" w:w="4320"/>
          </w:tcPr>
          <w:p>
            <w:r>
              <w:t>trains</w:t>
            </w:r>
          </w:p>
        </w:tc>
        <w:tc>
          <w:tcPr>
            <w:tcW w:type="dxa" w:w="4320"/>
          </w:tcPr>
          <w:p>
            <w:r>
              <w:t>1 . public transport provided by a line of railway cars coupled together and drawn by a locomotive</w:t>
              <w:br/>
              <w:t>2 . a sequentially ordered set of things or events or ideas in which each successive member is related to the preceding</w:t>
              <w:br/>
              <w:t>3 . a procession (of wagons or mules or camels) traveling together in single file</w:t>
              <w:br/>
              <w:t>4 . a series of consequences wrought by an event</w:t>
              <w:br/>
              <w:t>5 . piece of cloth forming the long back section of a gown that is drawn along the floor</w:t>
              <w:br/>
              <w:t>6 . wheelwork consisting of a connected set of rotating gears by which force is transmitted or motion or torque is changed</w:t>
              <w:br/>
              <w:t>7 . create by training and teaching</w:t>
              <w:br/>
              <w:t>8 . undergo training or instruction in preparation for a particular role, function, or profession</w:t>
              <w:br/>
              <w:t>9 . develop (children's) behavior by instruction and practice; especially to teach self-control</w:t>
              <w:br/>
              <w:t>10 . educate for a future role or function</w:t>
              <w:br/>
              <w:t>11 . teach or refine to be discriminative in taste or judgment</w:t>
              <w:br/>
              <w:t>12 . point or cause to go (blows, weapons, or objects such as photographic equipment) towards</w:t>
              <w:br/>
              <w:t>13 . teach and supervise (someone); act as a trainer or coach (to), as in sports</w:t>
              <w:br/>
              <w:t>14 . exercise in order to prepare for an event or competition</w:t>
              <w:br/>
              <w:t>15 . cause to grow in a certain way by tying and pruning it</w:t>
              <w:br/>
              <w:t>16 . travel by rail or train</w:t>
              <w:br/>
              <w:t>17 . drag loosely along a surface; allow to sweep the ground</w:t>
              <w:br/>
            </w:r>
          </w:p>
        </w:tc>
      </w:tr>
      <w:tr>
        <w:tc>
          <w:tcPr>
            <w:tcW w:type="dxa" w:w="4320"/>
          </w:tcPr>
          <w:p>
            <w:r>
              <w:t>colonel</w:t>
            </w:r>
          </w:p>
        </w:tc>
        <w:tc>
          <w:tcPr>
            <w:tcW w:type="dxa" w:w="4320"/>
          </w:tcPr>
          <w:p>
            <w:r>
              <w:t>1 . a commissioned military officer in the United States Army or Air Force or Marines who ranks above a lieutenant colonel and below a brigadier general</w:t>
              <w:br/>
            </w:r>
          </w:p>
        </w:tc>
      </w:tr>
      <w:tr>
        <w:tc>
          <w:tcPr>
            <w:tcW w:type="dxa" w:w="4320"/>
          </w:tcPr>
          <w:p>
            <w:r>
              <w:t>remove</w:t>
            </w:r>
          </w:p>
        </w:tc>
        <w:tc>
          <w:tcPr>
            <w:tcW w:type="dxa" w:w="4320"/>
          </w:tcPr>
          <w:p>
            <w:r>
              <w:t>1 . degree of figurative distance or separation;  or</w:t>
              <w:br/>
              <w:t>2 . remove something concrete, as by lifting, pushing, or taking off, or remove something abstract</w:t>
              <w:br/>
              <w:t>3 . remove from a position or an office</w:t>
              <w:br/>
              <w:t>4 . dispose of</w:t>
              <w:br/>
              <w:t>5 . cause to leave</w:t>
              <w:br/>
              <w:t>6 . shift the position or location of, as for business, legal, educational, or military purposes</w:t>
              <w:br/>
              <w:t>7 . go away or leave</w:t>
              <w:br/>
              <w:t>8 . kill intentionally and with premeditation</w:t>
              <w:br/>
              <w:t>9 . get rid of something abstract</w:t>
              <w:br/>
            </w:r>
          </w:p>
        </w:tc>
      </w:tr>
      <w:tr>
        <w:tc>
          <w:tcPr>
            <w:tcW w:type="dxa" w:w="4320"/>
          </w:tcPr>
          <w:p>
            <w:r>
              <w:t>corporal</w:t>
            </w:r>
          </w:p>
        </w:tc>
        <w:tc>
          <w:tcPr>
            <w:tcW w:type="dxa" w:w="4320"/>
          </w:tcPr>
          <w:p>
            <w:r>
              <w:t>1 . a noncommissioned officer in the Army or Air Force or Marines</w:t>
              <w:br/>
              <w:t>2 . affecting or characteristic of the body as opposed to the mind or spirit</w:t>
              <w:br/>
              <w:t>3 . possessing or existing in bodily form; - Shakespeare</w:t>
              <w:br/>
            </w:r>
          </w:p>
        </w:tc>
      </w:tr>
      <w:tr>
        <w:tc>
          <w:tcPr>
            <w:tcW w:type="dxa" w:w="4320"/>
          </w:tcPr>
          <w:p>
            <w:r>
              <w:t>spots</w:t>
            </w:r>
          </w:p>
        </w:tc>
        <w:tc>
          <w:tcPr>
            <w:tcW w:type="dxa" w:w="4320"/>
          </w:tcPr>
          <w:p>
            <w:r>
              <w:t>1 . spots before the eyes caused by opaque cell fragments in the vitreous humor and lens</w:t>
              <w:br/>
              <w:t>2 . a point located with respect to surface features of some region</w:t>
              <w:br/>
              <w:t>3 . a short section or illustration (as between radio or tv programs or in a magazine) that is often used for advertising</w:t>
              <w:br/>
              <w:t>4 . an outstanding characteristic</w:t>
              <w:br/>
              <w:t>5 . a blemish made by dirt</w:t>
              <w:br/>
              <w:t>6 . a small contrasting part of something</w:t>
              <w:br/>
              <w:t>7 . a section of an entertainment that is assigned to a specific performer or performance</w:t>
              <w:br/>
              <w:t>8 . a business establishment for entertainment</w:t>
              <w:br/>
              <w:t>9 . a job in an organization</w:t>
              <w:br/>
              <w:t>10 . a slight attack of illness</w:t>
              <w:br/>
              <w:t>11 . a small piece or quantity of something</w:t>
              <w:br/>
              <w:t>12 . a mark on a die or on a playing card (shape depending on the suit)</w:t>
              <w:br/>
              <w:t>13 . a lamp that produces a strong beam of light to illuminate a restricted area; used to focus attention of a stage performer</w:t>
              <w:br/>
              <w:t>14 . a playing card with a specified number of pips on it to indicate its value</w:t>
              <w:br/>
              <w:t>15 . an act that brings discredit to the person who does it</w:t>
              <w:br/>
              <w:t>16 . catch sight of</w:t>
              <w:br/>
              <w:t>17 . detect with the senses</w:t>
              <w:br/>
              <w:t>18 . mar or impair with a flaw</w:t>
              <w:br/>
              <w:t>19 . make a spot or mark onto</w:t>
              <w:br/>
              <w:t>20 . become spotted</w:t>
              <w:br/>
              <w:t>21 . mark with a spot or spots so as to allow easy recognition</w:t>
              <w:br/>
            </w:r>
          </w:p>
        </w:tc>
      </w:tr>
      <w:tr>
        <w:tc>
          <w:tcPr>
            <w:tcW w:type="dxa" w:w="4320"/>
          </w:tcPr>
          <w:p>
            <w:r>
              <w:t>loosened</w:t>
            </w:r>
          </w:p>
        </w:tc>
        <w:tc>
          <w:tcPr>
            <w:tcW w:type="dxa" w:w="4320"/>
          </w:tcPr>
          <w:p>
            <w:r>
              <w:t>1 . make loose or looser</w:t>
              <w:br/>
              <w:t>2 . make less severe or strict</w:t>
              <w:br/>
              <w:t>3 . become less severe or strict</w:t>
              <w:br/>
              <w:t>4 . disentangle and raise the fibers of</w:t>
              <w:br/>
              <w:t>5 . cause to become loose</w:t>
              <w:br/>
              <w:t>6 . make less dense</w:t>
              <w:br/>
              <w:t>7 . become loose or looser or less tight</w:t>
              <w:br/>
              <w:t>8 . straightened out</w:t>
              <w:br/>
            </w:r>
          </w:p>
        </w:tc>
      </w:tr>
      <w:tr>
        <w:tc>
          <w:tcPr>
            <w:tcW w:type="dxa" w:w="4320"/>
          </w:tcPr>
          <w:p>
            <w:r>
              <w:t>tips</w:t>
            </w:r>
          </w:p>
        </w:tc>
        <w:tc>
          <w:tcPr>
            <w:tcW w:type="dxa" w:w="4320"/>
          </w:tcPr>
          <w:p>
            <w:r>
              <w:t>1 . the extreme end of something; especially something pointed</w:t>
              <w:br/>
              <w:t>2 . a relatively small amount of money given for services rendered (as by a waiter)</w:t>
              <w:br/>
              <w:t>3 . an indication of potential opportunity</w:t>
              <w:br/>
              <w:t>4 . a V shape</w:t>
              <w:br/>
              <w:t>5 . the top or extreme point of something (usually a mountain or hill)</w:t>
              <w:br/>
              <w:t>6 . cause to tilt</w:t>
              <w:br/>
              <w:t>7 . mark with a tip</w:t>
              <w:br/>
              <w:t>8 . give a tip or gratuity to in return for a service, beyond the compensation agreed on</w:t>
              <w:br/>
              <w:t>9 . cause to topple or tumble by pushing</w:t>
              <w:br/>
              <w:t>10 . to incline or bend from a vertical position</w:t>
              <w:br/>
              <w:t>11 . walk on one's toes</w:t>
              <w:br/>
              <w:t>12 . strike lightly</w:t>
              <w:br/>
              <w:t>13 . give insider information or advise to</w:t>
              <w:br/>
              <w:t>14 . remove the tip from</w:t>
              <w:br/>
            </w:r>
          </w:p>
        </w:tc>
      </w:tr>
      <w:tr>
        <w:tc>
          <w:tcPr>
            <w:tcW w:type="dxa" w:w="4320"/>
          </w:tcPr>
          <w:p>
            <w:r>
              <w:t>candidate</w:t>
            </w:r>
          </w:p>
        </w:tc>
        <w:tc>
          <w:tcPr>
            <w:tcW w:type="dxa" w:w="4320"/>
          </w:tcPr>
          <w:p>
            <w:r>
              <w:t>1 . a politician who is running for public office</w:t>
              <w:br/>
              <w:t>2 . someone who is considered for something (for an office or prize or honor etc.)</w:t>
              <w:br/>
            </w:r>
          </w:p>
        </w:tc>
      </w:tr>
      <w:tr>
        <w:tc>
          <w:tcPr>
            <w:tcW w:type="dxa" w:w="4320"/>
          </w:tcPr>
          <w:p>
            <w:r>
              <w:t>defending</w:t>
            </w:r>
          </w:p>
        </w:tc>
        <w:tc>
          <w:tcPr>
            <w:tcW w:type="dxa" w:w="4320"/>
          </w:tcPr>
          <w:p>
            <w:r>
              <w:t>1 . argue or speak in defense of</w:t>
              <w:br/>
              <w:t>2 . be on the defensive; act against an attack</w:t>
              <w:br/>
              <w:t>3 . protect against a challenge or attack</w:t>
              <w:br/>
              <w:t>4 . fight against or resist strongly</w:t>
              <w:br/>
              <w:t>5 . protect or fight for as a champion</w:t>
              <w:br/>
              <w:t>6 . be the defense counsel for someone in a trial</w:t>
              <w:br/>
              <w:t>7 . state or assert</w:t>
              <w:br/>
              <w:t>8 . attempting to or designed to prevent an opponent from winning or scoring</w:t>
              <w:br/>
            </w:r>
          </w:p>
        </w:tc>
      </w:tr>
      <w:tr>
        <w:tc>
          <w:tcPr>
            <w:tcW w:type="dxa" w:w="4320"/>
          </w:tcPr>
          <w:p>
            <w:r>
              <w:t>nastiness</w:t>
            </w:r>
          </w:p>
        </w:tc>
        <w:tc>
          <w:tcPr>
            <w:tcW w:type="dxa" w:w="4320"/>
          </w:tcPr>
          <w:p>
            <w:r>
              <w:t>1 . a state characterized by foul or disgusting dirt and refuse</w:t>
              <w:br/>
              <w:t>2 . malevolence by virtue of being malicious or spiteful or nasty</w:t>
              <w:br/>
              <w:t>3 . the quality of being unpleasant</w:t>
              <w:br/>
            </w:r>
          </w:p>
        </w:tc>
      </w:tr>
      <w:tr>
        <w:tc>
          <w:tcPr>
            <w:tcW w:type="dxa" w:w="4320"/>
          </w:tcPr>
          <w:p>
            <w:r>
              <w:t>complaining</w:t>
            </w:r>
          </w:p>
        </w:tc>
        <w:tc>
          <w:tcPr>
            <w:tcW w:type="dxa" w:w="4320"/>
          </w:tcPr>
          <w:p>
            <w:r>
              <w:t>1 . express complaints, discontent, displeasure, or unhappiness</w:t>
              <w:br/>
              <w:t>2 . make a formal accusation; bring a formal charge</w:t>
              <w:br/>
              <w:t>3 . expressing pain or dissatisfaction of resentment</w:t>
              <w:br/>
            </w:r>
          </w:p>
        </w:tc>
      </w:tr>
      <w:tr>
        <w:tc>
          <w:tcPr>
            <w:tcW w:type="dxa" w:w="4320"/>
          </w:tcPr>
          <w:p>
            <w:r>
              <w:t>juice</w:t>
            </w:r>
          </w:p>
        </w:tc>
        <w:tc>
          <w:tcPr>
            <w:tcW w:type="dxa" w:w="4320"/>
          </w:tcPr>
          <w:p>
            <w:r>
              <w:t>1 . the liquid part that can be extracted from plant or animal tissue by squeezing or cooking</w:t>
              <w:br/>
              <w:t>2 . energetic vitality</w:t>
              <w:br/>
              <w:t>3 . electric current</w:t>
              <w:br/>
              <w:t>4 . any of several liquids of the body</w:t>
              <w:br/>
            </w:r>
          </w:p>
        </w:tc>
      </w:tr>
      <w:tr>
        <w:tc>
          <w:tcPr>
            <w:tcW w:type="dxa" w:w="4320"/>
          </w:tcPr>
          <w:p>
            <w:r>
              <w:t>however</w:t>
            </w:r>
          </w:p>
        </w:tc>
        <w:tc>
          <w:tcPr>
            <w:tcW w:type="dxa" w:w="4320"/>
          </w:tcPr>
          <w:p>
            <w:r>
              <w:t>1 . despite anything to the contrary (usually following a concession)</w:t>
              <w:br/>
              <w:t>2 . by contrast; on the other hand</w:t>
              <w:br/>
              <w:t>3 . to whatever degree or extent</w:t>
              <w:br/>
              <w:t>4 . in whatever way or manner</w:t>
              <w:br/>
            </w:r>
          </w:p>
        </w:tc>
      </w:tr>
      <w:tr>
        <w:tc>
          <w:tcPr>
            <w:tcW w:type="dxa" w:w="4320"/>
          </w:tcPr>
          <w:p>
            <w:r>
              <w:t>wishes</w:t>
            </w:r>
          </w:p>
        </w:tc>
        <w:tc>
          <w:tcPr>
            <w:tcW w:type="dxa" w:w="4320"/>
          </w:tcPr>
          <w:p>
            <w:r>
              <w:t>1 . a specific feeling of desire</w:t>
              <w:br/>
              <w:t>2 . an expression of some desire or inclination</w:t>
              <w:br/>
              <w:t>3 . (usually plural) a polite expression of desire for someone's welfare</w:t>
              <w:br/>
              <w:t>4 . the particular preference that you have</w:t>
              <w:br/>
              <w:t>5 . hope for; have a wish</w:t>
              <w:br/>
              <w:t>6 . prefer or wish to do something</w:t>
              <w:br/>
              <w:t>7 . make or express a wish</w:t>
              <w:br/>
              <w:t>8 . feel or express a desire or hope concerning the future or fortune of</w:t>
              <w:br/>
              <w:t>9 . order politely; express a wish for</w:t>
              <w:br/>
              <w:t>10 . invoke upon</w:t>
              <w:br/>
            </w:r>
          </w:p>
        </w:tc>
      </w:tr>
      <w:tr>
        <w:tc>
          <w:tcPr>
            <w:tcW w:type="dxa" w:w="4320"/>
          </w:tcPr>
          <w:p>
            <w:r>
              <w:t>savage</w:t>
            </w:r>
          </w:p>
        </w:tc>
        <w:tc>
          <w:tcPr>
            <w:tcW w:type="dxa" w:w="4320"/>
          </w:tcPr>
          <w:p>
            <w:r>
              <w:t>1 . a member of an uncivilized people</w:t>
              <w:br/>
              <w:t>2 . a cruelly rapacious person</w:t>
              <w:br/>
              <w:t>3 . attack brutally and fiercely</w:t>
              <w:br/>
              <w:t>4 . criticize harshly or violently</w:t>
              <w:br/>
              <w:t>5 . (of persons or their actions) able or disposed to inflict pain or suffering</w:t>
              <w:br/>
              <w:t>6 . wild and menacing</w:t>
              <w:br/>
              <w:t>7 . without civilizing influences; ; ; ; -Margaret Meade</w:t>
              <w:br/>
              <w:t>8 . marked by extreme and violent energy</w:t>
              <w:br/>
            </w:r>
          </w:p>
        </w:tc>
      </w:tr>
      <w:tr>
        <w:tc>
          <w:tcPr>
            <w:tcW w:type="dxa" w:w="4320"/>
          </w:tcPr>
          <w:p>
            <w:r>
              <w:t>anxious</w:t>
            </w:r>
          </w:p>
        </w:tc>
        <w:tc>
          <w:tcPr>
            <w:tcW w:type="dxa" w:w="4320"/>
          </w:tcPr>
          <w:p>
            <w:r>
              <w:t>1 . eagerly desirous</w:t>
              <w:br/>
              <w:t>2 . causing or fraught with or showing anxiety</w:t>
              <w:br/>
            </w:r>
          </w:p>
        </w:tc>
      </w:tr>
      <w:tr>
        <w:tc>
          <w:tcPr>
            <w:tcW w:type="dxa" w:w="4320"/>
          </w:tcPr>
          <w:p>
            <w:r>
              <w:t>flag</w:t>
            </w:r>
          </w:p>
        </w:tc>
        <w:tc>
          <w:tcPr>
            <w:tcW w:type="dxa" w:w="4320"/>
          </w:tcPr>
          <w:p>
            <w:r>
              <w:t>1 . emblem usually consisting of a rectangular piece of cloth of distinctive design</w:t>
              <w:br/>
              <w:t>2 . a listing printed in all issues of a newspaper or magazine (usually on the editorial page) that gives the name of the publication and the names of the editorial staff, etc.</w:t>
              <w:br/>
              <w:t>3 . plants with sword-shaped leaves and erect stalks bearing bright-colored flowers composed of three petals and three drooping sepals</w:t>
              <w:br/>
              <w:t>4 . a rectangular piece of fabric used as a signalling device</w:t>
              <w:br/>
              <w:t>5 . flagpole used to mark the position of the hole on a golf green</w:t>
              <w:br/>
              <w:t>6 . stratified stone that splits into pieces suitable as paving stones</w:t>
              <w:br/>
              <w:t>7 . a conspicuously marked or shaped tail</w:t>
              <w:br/>
              <w:t>8 . communicate or signal with a flag</w:t>
              <w:br/>
              <w:t>9 . provide with a flag</w:t>
              <w:br/>
              <w:t>10 . droop, sink, or settle from or as if from pressure or loss of tautness</w:t>
              <w:br/>
              <w:t>11 . decorate with flags</w:t>
              <w:br/>
              <w:t>12 . become less intense</w:t>
              <w:br/>
            </w:r>
          </w:p>
        </w:tc>
      </w:tr>
      <w:tr>
        <w:tc>
          <w:tcPr>
            <w:tcW w:type="dxa" w:w="4320"/>
          </w:tcPr>
          <w:p>
            <w:r>
              <w:t>strike</w:t>
            </w:r>
          </w:p>
        </w:tc>
        <w:tc>
          <w:tcPr>
            <w:tcW w:type="dxa" w:w="4320"/>
          </w:tcPr>
          <w:p>
            <w:r>
              <w:t>1 . a group's refusal to work in protest against low pay or bad work conditions</w:t>
              <w:br/>
              <w:t>2 . an attack that is intended to seize or inflict damage on or destroy an objective</w:t>
              <w:br/>
              <w:t>3 . a gentle blow</w:t>
              <w:br/>
              <w:t>4 . a score in tenpins: knocking down all ten with the first ball</w:t>
              <w:br/>
              <w:t>5 . (baseball) a pitch that the batter swings at and misses, or that the batter hits into foul territory, or that the batter does not swing at but the umpire judges to be in the area over home plate and between the batter's knees and shoulders</w:t>
              <w:br/>
              <w:t>6 . a conspicuous success</w:t>
              <w:br/>
              <w:t>7 . deliver a sharp blow, as with the hand, fist, or weapon</w:t>
              <w:br/>
              <w:t>8 . have an emotional or cognitive impact upon</w:t>
              <w:br/>
              <w:t>9 . hit against; come into sudden contact with</w:t>
              <w:br/>
              <w:t>10 . make a strategic, offensive, assault against an enemy, opponent, or a target</w:t>
              <w:br/>
              <w:t>11 . indicate (a certain time) by striking</w:t>
              <w:br/>
              <w:t>12 . affect or afflict suddenly, usually adversely</w:t>
              <w:br/>
              <w:t>13 . stop work in order to press demands</w:t>
              <w:br/>
              <w:t>14 . touch or seem as if touching visually or audibly</w:t>
              <w:br/>
              <w:t>15 . attain</w:t>
              <w:br/>
              <w:t>16 . produce by manipulating keys or strings of musical instruments, also metaphorically</w:t>
              <w:br/>
              <w:t>17 . cause to form (an electric arc) between electrodes of an arc lamp</w:t>
              <w:br/>
              <w:t>18 . find unexpectedly</w:t>
              <w:br/>
              <w:t>19 . produce by ignition or a blow</w:t>
              <w:br/>
              <w:t>20 . remove by erasing or crossing out or as if by drawing a line</w:t>
              <w:br/>
              <w:t>21 . cause to experience suddenly</w:t>
              <w:br/>
              <w:t>22 . drive something violently into a location</w:t>
              <w:br/>
              <w:t>23 . occupy or take on</w:t>
              <w:br/>
              <w:t>24 . form by stamping, punching, or printing</w:t>
              <w:br/>
              <w:t>25 . smooth with a strickle</w:t>
              <w:br/>
              <w:t>26 . pierce with force</w:t>
              <w:br/>
              <w:t>27 . arrive at after reckoning, deliberating, and weighing</w:t>
              <w:br/>
            </w:r>
          </w:p>
        </w:tc>
      </w:tr>
      <w:tr>
        <w:tc>
          <w:tcPr>
            <w:tcW w:type="dxa" w:w="4320"/>
          </w:tcPr>
          <w:p>
            <w:r>
              <w:t>routine</w:t>
            </w:r>
          </w:p>
        </w:tc>
        <w:tc>
          <w:tcPr>
            <w:tcW w:type="dxa" w:w="4320"/>
          </w:tcPr>
          <w:p>
            <w:r>
              <w:t>1 . an unvarying or habitual method or procedure</w:t>
              <w:br/>
              <w:t>2 . a short theatrical performance that is part of a longer program</w:t>
              <w:br/>
              <w:t>3 . a set sequence of steps, part of larger computer program</w:t>
              <w:br/>
              <w:t>4 . found in the ordinary course of events; ; ; - Anita Diamant</w:t>
              <w:br/>
            </w:r>
          </w:p>
        </w:tc>
      </w:tr>
      <w:tr>
        <w:tc>
          <w:tcPr>
            <w:tcW w:type="dxa" w:w="4320"/>
          </w:tcPr>
          <w:p>
            <w:r>
              <w:t>groups</w:t>
            </w:r>
          </w:p>
        </w:tc>
        <w:tc>
          <w:tcPr>
            <w:tcW w:type="dxa" w:w="4320"/>
          </w:tcPr>
          <w:p>
            <w:r>
              <w:t>1 . any number of entities (members) considered as a unit</w:t>
              <w:br/>
              <w:t>2 . (chemistry) two or more atoms bound together as a single unit and forming part of a molecule</w:t>
              <w:br/>
              <w:t>3 . a set that is closed, associative, has an identity element and every element has an inverse</w:t>
              <w:br/>
              <w:t>4 . arrange into a group or groups</w:t>
              <w:br/>
              <w:t>5 . form a group or group together</w:t>
              <w:br/>
            </w:r>
          </w:p>
        </w:tc>
      </w:tr>
      <w:tr>
        <w:tc>
          <w:tcPr>
            <w:tcW w:type="dxa" w:w="4320"/>
          </w:tcPr>
          <w:p>
            <w:r>
              <w:t>ignorant</w:t>
            </w:r>
          </w:p>
        </w:tc>
        <w:tc>
          <w:tcPr>
            <w:tcW w:type="dxa" w:w="4320"/>
          </w:tcPr>
          <w:p>
            <w:r>
              <w:t>1 . uneducated in general; lacking knowledge or sophistication</w:t>
              <w:br/>
              <w:t>2 . uneducated in the fundamentals of a given art or branch of learning; lacking knowledge of a specific field</w:t>
              <w:br/>
              <w:t>3 . unaware because of a lack of relevant information or knowledge</w:t>
              <w:br/>
            </w:r>
          </w:p>
        </w:tc>
      </w:tr>
      <w:tr>
        <w:tc>
          <w:tcPr>
            <w:tcW w:type="dxa" w:w="4320"/>
          </w:tcPr>
          <w:p>
            <w:r>
              <w:t>w</w:t>
            </w:r>
          </w:p>
        </w:tc>
        <w:tc>
          <w:tcPr>
            <w:tcW w:type="dxa" w:w="4320"/>
          </w:tcPr>
          <w:p>
            <w:r>
              <w:t>1 . a heavy grey-white metallic element; the pure form is used mainly in electrical applications; it is found in several ores including wolframite and scheelite</w:t>
              <w:br/>
              <w:t>2 . the cardinal compass point that is a 270 degrees</w:t>
              <w:br/>
              <w:t>3 . a unit of power equal to 1 joule per second; the power dissipated by a current of 1 ampere flowing across a resistance of 1 ohm</w:t>
              <w:br/>
              <w:t>4 . the 23rd letter of the Roman alphabet</w:t>
              <w:br/>
            </w:r>
          </w:p>
        </w:tc>
      </w:tr>
      <w:tr>
        <w:tc>
          <w:tcPr>
            <w:tcW w:type="dxa" w:w="4320"/>
          </w:tcPr>
          <w:p>
            <w:r>
              <w:t>hostile</w:t>
            </w:r>
          </w:p>
        </w:tc>
        <w:tc>
          <w:tcPr>
            <w:tcW w:type="dxa" w:w="4320"/>
          </w:tcPr>
          <w:p>
            <w:r>
              <w:t>1 . troops belonging to the enemy's military forces</w:t>
              <w:br/>
              <w:t>2 . characterized by enmity or ill will</w:t>
              <w:br/>
              <w:t>3 . not belonging to your own country's forces or those of an ally</w:t>
              <w:br/>
              <w:t>4 . impossible to bring into friendly accord</w:t>
              <w:br/>
              <w:t>5 . very unfavorable to life or growth</w:t>
              <w:br/>
              <w:t>6 . unsolicited and resisted by the management of the target company ( used of attempts to buy or take control of a business)</w:t>
              <w:br/>
            </w:r>
          </w:p>
        </w:tc>
      </w:tr>
      <w:tr>
        <w:tc>
          <w:tcPr>
            <w:tcW w:type="dxa" w:w="4320"/>
          </w:tcPr>
          <w:p>
            <w:r>
              <w:t>shared</w:t>
            </w:r>
          </w:p>
        </w:tc>
        <w:tc>
          <w:tcPr>
            <w:tcW w:type="dxa" w:w="4320"/>
          </w:tcPr>
          <w:p>
            <w:r>
              <w:t>1 . have in common</w:t>
              <w:br/>
              <w:t>2 . use jointly or in common</w:t>
              <w:br/>
              <w:t>3 . have, give, or receive a share of</w:t>
              <w:br/>
              <w:t>4 . give out as one's portion or share</w:t>
              <w:br/>
              <w:t>5 . communicate</w:t>
              <w:br/>
              <w:t>6 . have in common; held or experienced in common</w:t>
              <w:br/>
              <w:t>7 . distributed in portions (often equal) on the basis of a plan or purpose</w:t>
              <w:br/>
            </w:r>
          </w:p>
        </w:tc>
      </w:tr>
      <w:tr>
        <w:tc>
          <w:tcPr>
            <w:tcW w:type="dxa" w:w="4320"/>
          </w:tcPr>
          <w:p>
            <w:r>
              <w:t>bend</w:t>
            </w:r>
          </w:p>
        </w:tc>
        <w:tc>
          <w:tcPr>
            <w:tcW w:type="dxa" w:w="4320"/>
          </w:tcPr>
          <w:p>
            <w:r>
              <w:t>1 . a circular segment of a curve</w:t>
              <w:br/>
              <w:t>2 . movement that causes the formation of a curve</w:t>
              <w:br/>
              <w:t>3 . curved segment (of a road or river or railroad track etc.)</w:t>
              <w:br/>
              <w:t>4 . an angular or rounded shape made by folding</w:t>
              <w:br/>
              <w:t>5 . a town in central Oregon at the eastern foot of the Cascade Range</w:t>
              <w:br/>
              <w:t>6 . diagonal line traversing a shield from the upper right corner to the lower left</w:t>
              <w:br/>
              <w:t>7 . form a curve</w:t>
              <w:br/>
              <w:t>8 . change direction</w:t>
              <w:br/>
              <w:t>9 . cause (a plastic object) to assume a crooked or angular form</w:t>
              <w:br/>
              <w:t>10 . bend one's back forward from the waist on down</w:t>
              <w:br/>
              <w:t>11 . turn from a straight course, fixed direction, or line of interest</w:t>
              <w:br/>
              <w:t>12 . bend a joint</w:t>
              <w:br/>
            </w:r>
          </w:p>
        </w:tc>
      </w:tr>
      <w:tr>
        <w:tc>
          <w:tcPr>
            <w:tcW w:type="dxa" w:w="4320"/>
          </w:tcPr>
          <w:p>
            <w:r>
              <w:t>fierce</w:t>
            </w:r>
          </w:p>
        </w:tc>
        <w:tc>
          <w:tcPr>
            <w:tcW w:type="dxa" w:w="4320"/>
          </w:tcPr>
          <w:p>
            <w:r>
              <w:t>1 . marked by extreme and violent energy</w:t>
              <w:br/>
              <w:t>2 . marked by extreme intensity of emotions or convictions; inclined to react violently; fervid</w:t>
              <w:br/>
              <w:t>3 . ruthless in competition</w:t>
              <w:br/>
              <w:t>4 . violently agitated and turbulent; ; - Ezra Pound</w:t>
              <w:br/>
            </w:r>
          </w:p>
        </w:tc>
      </w:tr>
      <w:tr>
        <w:tc>
          <w:tcPr>
            <w:tcW w:type="dxa" w:w="4320"/>
          </w:tcPr>
          <w:p>
            <w:r>
              <w:t>aimed</w:t>
            </w:r>
          </w:p>
        </w:tc>
        <w:tc>
          <w:tcPr>
            <w:tcW w:type="dxa" w:w="4320"/>
          </w:tcPr>
          <w:p>
            <w:r>
              <w:t>1 . point or cause to go (blows, weapons, or objects such as photographic equipment) towards</w:t>
              <w:br/>
              <w:t>2 . propose or intend</w:t>
              <w:br/>
              <w:t>3 . move into a desired direction of discourse</w:t>
              <w:br/>
              <w:t>4 . specifically design a product, event, or activity for a certain public</w:t>
              <w:br/>
              <w:t>5 . intend (something) to move towards a certain goal</w:t>
              <w:br/>
              <w:t>6 . direct (a remark) toward an intended goal</w:t>
              <w:br/>
              <w:t>7 . have an ambitious plan or a lofty goal</w:t>
              <w:br/>
            </w:r>
          </w:p>
        </w:tc>
      </w:tr>
      <w:tr>
        <w:tc>
          <w:tcPr>
            <w:tcW w:type="dxa" w:w="4320"/>
          </w:tcPr>
          <w:p>
            <w:r>
              <w:t>florida</w:t>
            </w:r>
          </w:p>
        </w:tc>
        <w:tc>
          <w:tcPr>
            <w:tcW w:type="dxa" w:w="4320"/>
          </w:tcPr>
          <w:p>
            <w:r>
              <w:t>1 . a state in southeastern United States between the Atlantic and the Gulf of Mexico; one of the Confederate states during the American Civil War</w:t>
              <w:br/>
            </w:r>
          </w:p>
        </w:tc>
      </w:tr>
      <w:tr>
        <w:tc>
          <w:tcPr>
            <w:tcW w:type="dxa" w:w="4320"/>
          </w:tcPr>
          <w:p>
            <w:r>
              <w:t>guarded</w:t>
            </w:r>
          </w:p>
        </w:tc>
        <w:tc>
          <w:tcPr>
            <w:tcW w:type="dxa" w:w="4320"/>
          </w:tcPr>
          <w:p>
            <w:r>
              <w:t>1 . to keep watch over</w:t>
              <w:br/>
              <w:t>2 . watch over or shield from danger or harm; protect</w:t>
              <w:br/>
              <w:t>3 . protect against a challenge or attack</w:t>
              <w:br/>
              <w:t>4 . take precautions in order to avoid some unwanted consequence</w:t>
              <w:br/>
              <w:t>5 . prudent</w:t>
              <w:br/>
            </w:r>
          </w:p>
        </w:tc>
      </w:tr>
      <w:tr>
        <w:tc>
          <w:tcPr>
            <w:tcW w:type="dxa" w:w="4320"/>
          </w:tcPr>
          <w:p>
            <w:r>
              <w:t>happening</w:t>
            </w:r>
          </w:p>
        </w:tc>
        <w:tc>
          <w:tcPr>
            <w:tcW w:type="dxa" w:w="4320"/>
          </w:tcPr>
          <w:p>
            <w:r>
              <w:t>1 . an event that happens</w:t>
              <w:br/>
              <w:t>2 . come to pass</w:t>
              <w:br/>
              <w:t>3 . happen, occur, or be the case in the course of events or by chance; ;  (Santayana)</w:t>
              <w:br/>
              <w:t>4 . chance to be or do something, without intention or causation</w:t>
              <w:br/>
              <w:t>5 . come into being; become reality</w:t>
              <w:br/>
              <w:t>6 . come upon, as if by accident; meet with</w:t>
              <w:br/>
            </w:r>
          </w:p>
        </w:tc>
      </w:tr>
      <w:tr>
        <w:tc>
          <w:tcPr>
            <w:tcW w:type="dxa" w:w="4320"/>
          </w:tcPr>
          <w:p>
            <w:r>
              <w:t>bushes</w:t>
            </w:r>
          </w:p>
        </w:tc>
        <w:tc>
          <w:tcPr>
            <w:tcW w:type="dxa" w:w="4320"/>
          </w:tcPr>
          <w:p>
            <w:r>
              <w:t>1 . a low woody perennial plant usually having several major stems</w:t>
              <w:br/>
              <w:t>2 . a large wilderness area</w:t>
              <w:br/>
              <w:t>3 . dense vegetation consisting of stunted trees or bushes</w:t>
              <w:br/>
              <w:t>4 . 43rd President of the United States; son of George Herbert Walker Bush (born in 1946)</w:t>
              <w:br/>
              <w:t>5 . United States electrical engineer who designed an early analogue computer and who led the scientific program of the United States during World War II (1890-1974)</w:t>
              <w:br/>
              <w:t>6 . vice president under Reagan and 41st President of the United States (born in 1924)</w:t>
              <w:br/>
              <w:t>7 . hair growing in the pubic area</w:t>
              <w:br/>
              <w:t>8 . provide with a bushing</w:t>
              <w:br/>
            </w:r>
          </w:p>
        </w:tc>
      </w:tr>
      <w:tr>
        <w:tc>
          <w:tcPr>
            <w:tcW w:type="dxa" w:w="4320"/>
          </w:tcPr>
          <w:p>
            <w:r>
              <w:t>impatience</w:t>
            </w:r>
          </w:p>
        </w:tc>
        <w:tc>
          <w:tcPr>
            <w:tcW w:type="dxa" w:w="4320"/>
          </w:tcPr>
          <w:p>
            <w:r>
              <w:t>1 . a lack of patience; irritation with anything that causes delay</w:t>
              <w:br/>
              <w:t>2 . a restless desire for change and excitement</w:t>
              <w:br/>
              <w:t>3 . a dislike of anything that causes delay</w:t>
              <w:br/>
            </w:r>
          </w:p>
        </w:tc>
      </w:tr>
      <w:tr>
        <w:tc>
          <w:tcPr>
            <w:tcW w:type="dxa" w:w="4320"/>
          </w:tcPr>
          <w:p>
            <w:r>
              <w:t>valdosta</w:t>
            </w:r>
          </w:p>
        </w:tc>
        <w:tc>
          <w:tcPr>
            <w:tcW w:type="dxa" w:w="4320"/>
          </w:tcPr>
          <w:p>
            <w:r>
              <w:t>1 . a town in southern Georgia near the Florida border</w:t>
              <w:br/>
            </w:r>
          </w:p>
        </w:tc>
      </w:tr>
      <w:tr>
        <w:tc>
          <w:tcPr>
            <w:tcW w:type="dxa" w:w="4320"/>
          </w:tcPr>
          <w:p>
            <w:r>
              <w:t>oilskin</w:t>
            </w:r>
          </w:p>
        </w:tc>
        <w:tc>
          <w:tcPr>
            <w:tcW w:type="dxa" w:w="4320"/>
          </w:tcPr>
          <w:p>
            <w:r>
              <w:t>1 . a macintosh made from cotton fabric treated with oil and pigment to make it waterproof</w:t>
              <w:br/>
            </w:r>
          </w:p>
        </w:tc>
      </w:tr>
      <w:tr>
        <w:tc>
          <w:tcPr>
            <w:tcW w:type="dxa" w:w="4320"/>
          </w:tcPr>
          <w:p>
            <w:r>
              <w:t>article</w:t>
            </w:r>
          </w:p>
        </w:tc>
        <w:tc>
          <w:tcPr>
            <w:tcW w:type="dxa" w:w="4320"/>
          </w:tcPr>
          <w:p>
            <w:r>
              <w:t>1 . nonfictional prose forming an independent part of a publication</w:t>
              <w:br/>
              <w:t>2 . one of a class of artifacts</w:t>
              <w:br/>
              <w:t>3 . a separate section of a legal document (as a statute or contract or will)</w:t>
              <w:br/>
              <w:t>4 . (grammar) a determiner that may indicate the specificity of reference of a noun phrase</w:t>
              <w:br/>
              <w:t>5 . bind by a contract; especially for a training period</w:t>
              <w:br/>
            </w:r>
          </w:p>
        </w:tc>
      </w:tr>
      <w:tr>
        <w:tc>
          <w:tcPr>
            <w:tcW w:type="dxa" w:w="4320"/>
          </w:tcPr>
          <w:p>
            <w:r>
              <w:t>kneaded</w:t>
            </w:r>
          </w:p>
        </w:tc>
        <w:tc>
          <w:tcPr>
            <w:tcW w:type="dxa" w:w="4320"/>
          </w:tcPr>
          <w:p>
            <w:r>
              <w:t>1 . make uniform</w:t>
              <w:br/>
              <w:t>2 . manually manipulate (someone's body), usually for medicinal or relaxation purposes</w:t>
              <w:br/>
            </w:r>
          </w:p>
        </w:tc>
      </w:tr>
      <w:tr>
        <w:tc>
          <w:tcPr>
            <w:tcW w:type="dxa" w:w="4320"/>
          </w:tcPr>
          <w:p>
            <w:r>
              <w:t>agent</w:t>
            </w:r>
          </w:p>
        </w:tc>
        <w:tc>
          <w:tcPr>
            <w:tcW w:type="dxa" w:w="4320"/>
          </w:tcPr>
          <w:p>
            <w:r>
              <w:t>1 . an active and efficient cause; capable of producing a certain effect</w:t>
              <w:br/>
              <w:t>2 . a representative who acts on behalf of other persons or organizations</w:t>
              <w:br/>
              <w:t>3 . a substance that exerts some force or effect</w:t>
              <w:br/>
              <w:t>4 . a businessman who buys or sells for another in exchange for a commission</w:t>
              <w:br/>
              <w:t>5 . any agent or representative of a federal agency or bureau</w:t>
              <w:br/>
              <w:t>6 . the semantic role of the animate entity that instigates or causes the happening denoted by the verb in the clause</w:t>
              <w:br/>
            </w:r>
          </w:p>
        </w:tc>
      </w:tr>
      <w:tr>
        <w:tc>
          <w:tcPr>
            <w:tcW w:type="dxa" w:w="4320"/>
          </w:tcPr>
          <w:p>
            <w:r>
              <w:t>dynasty</w:t>
            </w:r>
          </w:p>
        </w:tc>
        <w:tc>
          <w:tcPr>
            <w:tcW w:type="dxa" w:w="4320"/>
          </w:tcPr>
          <w:p>
            <w:r>
              <w:t>1 . a sequence of powerful leaders in the same family</w:t>
              <w:br/>
            </w:r>
          </w:p>
        </w:tc>
      </w:tr>
      <w:tr>
        <w:tc>
          <w:tcPr>
            <w:tcW w:type="dxa" w:w="4320"/>
          </w:tcPr>
          <w:p>
            <w:r>
              <w:t>plates</w:t>
            </w:r>
          </w:p>
        </w:tc>
        <w:tc>
          <w:tcPr>
            <w:tcW w:type="dxa" w:w="4320"/>
          </w:tcPr>
          <w:p>
            <w:r>
              <w:t>1 . (baseball) base consisting of a rubber slab where the batter stands; it must be touched by a base runner in order to score</w:t>
              <w:br/>
              <w:t>2 . a sheet of metal or wood or glass or plastic</w:t>
              <w:br/>
              <w:t>3 . a full-page illustration (usually on slick paper)</w:t>
              <w:br/>
              <w:t>4 . dish on which food is served or from which food is eaten</w:t>
              <w:br/>
              <w:t>5 . the quantity contained in a plate</w:t>
              <w:br/>
              <w:t>6 . a rigid layer of the Earth's crust that is believed to drift slowly</w:t>
              <w:br/>
              <w:t>7 . the thin under portion of the forequarter</w:t>
              <w:br/>
              <w:t>8 . a main course served on a plate</w:t>
              <w:br/>
              <w:t>9 . any flat platelike body structure or part</w:t>
              <w:br/>
              <w:t>10 . the positively charged electrode in a vacuum tube</w:t>
              <w:br/>
              <w:t>11 . a flat sheet of metal or glass on which a photographic image can be recorded</w:t>
              <w:br/>
              <w:t>12 . structural member consisting of a horizontal beam that provides bearing and anchorage</w:t>
              <w:br/>
              <w:t>13 . a shallow receptacle for collection in church</w:t>
              <w:br/>
              <w:t>14 . a metal sheathing of uniform thickness (such as the shield attached to an artillery piece to protect the gunners)</w:t>
              <w:br/>
              <w:t>15 . a dental appliance that artificially replaces missing teeth</w:t>
              <w:br/>
              <w:t>16 . coat with a layer of metal</w:t>
              <w:br/>
              <w:t>17 . make a plat of</w:t>
              <w:br/>
            </w:r>
          </w:p>
        </w:tc>
      </w:tr>
      <w:tr>
        <w:tc>
          <w:tcPr>
            <w:tcW w:type="dxa" w:w="4320"/>
          </w:tcPr>
          <w:p>
            <w:r>
              <w:t>starting</w:t>
            </w:r>
          </w:p>
        </w:tc>
        <w:tc>
          <w:tcPr>
            <w:tcW w:type="dxa" w:w="4320"/>
          </w:tcPr>
          <w:p>
            <w:r>
              <w:t>1 . a turn to be a starter (in a game at the beginning)</w:t>
              <w:br/>
              <w:t>2 . take the first step or steps in carrying out an action</w:t>
              <w:br/>
              <w:t>3 . set in motion, cause to start</w:t>
              <w:br/>
              <w:t>4 . leave</w:t>
              <w:br/>
              <w:t>5 . have a beginning, in a temporal, spatial, or evaluative sense</w:t>
              <w:br/>
              <w:t>6 . bring into being</w:t>
              <w:br/>
              <w:t>7 . get off the ground</w:t>
              <w:br/>
              <w:t>8 . move or jump suddenly, as if in surprise or alarm</w:t>
              <w:br/>
              <w:t>9 . get going or set in motion</w:t>
              <w:br/>
              <w:t>10 . begin or set in motion</w:t>
              <w:br/>
              <w:t>11 . begin work or acting in a certain capacity, office or job</w:t>
              <w:br/>
              <w:t>12 . play in the starting lineup</w:t>
              <w:br/>
              <w:t>13 . have a beginning characterized in some specified way</w:t>
              <w:br/>
              <w:t>14 . begin an event that is implied and limited by the nature or inherent function of the direct object</w:t>
              <w:br/>
              <w:t>15 . bulge outward</w:t>
              <w:br/>
              <w:t>16 . (especially of eyes) bulging or protruding as with fear</w:t>
              <w:br/>
              <w:t>17 . appropriate to the beginning or start of an event</w:t>
              <w:br/>
            </w:r>
          </w:p>
        </w:tc>
      </w:tr>
      <w:tr>
        <w:tc>
          <w:tcPr>
            <w:tcW w:type="dxa" w:w="4320"/>
          </w:tcPr>
          <w:p>
            <w:r>
              <w:t>collect</w:t>
            </w:r>
          </w:p>
        </w:tc>
        <w:tc>
          <w:tcPr>
            <w:tcW w:type="dxa" w:w="4320"/>
          </w:tcPr>
          <w:p>
            <w:r>
              <w:t>1 . a short prayer generally preceding the lesson in the Church of Rome or the Church of England</w:t>
              <w:br/>
              <w:t>2 . get or gather together</w:t>
              <w:br/>
              <w:t>3 . call for and obtain payment of</w:t>
              <w:br/>
              <w:t>4 . assemble or get together</w:t>
              <w:br/>
              <w:t>5 . get or bring together</w:t>
              <w:br/>
              <w:t>6 . gather or collect</w:t>
              <w:br/>
              <w:t>7 . payable by the recipient on delivery</w:t>
              <w:br/>
              <w:t>8 . make a telephone call or mail a package so that the recipient pays</w:t>
              <w:br/>
            </w:r>
          </w:p>
        </w:tc>
      </w:tr>
      <w:tr>
        <w:tc>
          <w:tcPr>
            <w:tcW w:type="dxa" w:w="4320"/>
          </w:tcPr>
          <w:p>
            <w:r>
              <w:t>owe</w:t>
            </w:r>
          </w:p>
        </w:tc>
        <w:tc>
          <w:tcPr>
            <w:tcW w:type="dxa" w:w="4320"/>
          </w:tcPr>
          <w:p>
            <w:r>
              <w:t>1 . be obliged to pay or repay</w:t>
              <w:br/>
              <w:t>2 . be indebted to, in an abstract or intellectual sense</w:t>
              <w:br/>
              <w:t>3 . be in debt</w:t>
              <w:br/>
            </w:r>
          </w:p>
        </w:tc>
      </w:tr>
      <w:tr>
        <w:tc>
          <w:tcPr>
            <w:tcW w:type="dxa" w:w="4320"/>
          </w:tcPr>
          <w:p>
            <w:r>
              <w:t>soiled</w:t>
            </w:r>
          </w:p>
        </w:tc>
        <w:tc>
          <w:tcPr>
            <w:tcW w:type="dxa" w:w="4320"/>
          </w:tcPr>
          <w:p>
            <w:r>
              <w:t>1 . make soiled, filthy, or dirty</w:t>
              <w:br/>
              <w:t>2 . soiled or likely to soil with dirt or grime</w:t>
              <w:br/>
            </w:r>
          </w:p>
        </w:tc>
      </w:tr>
      <w:tr>
        <w:tc>
          <w:tcPr>
            <w:tcW w:type="dxa" w:w="4320"/>
          </w:tcPr>
          <w:p>
            <w:r>
              <w:t>hammering</w:t>
            </w:r>
          </w:p>
        </w:tc>
        <w:tc>
          <w:tcPr>
            <w:tcW w:type="dxa" w:w="4320"/>
          </w:tcPr>
          <w:p>
            <w:r>
              <w:t>1 . the act of pounding (delivering repeated heavy blows)</w:t>
              <w:br/>
              <w:t>2 . beat with or as if with a hammer</w:t>
              <w:br/>
              <w:t>3 . create by hammering</w:t>
              <w:br/>
            </w:r>
          </w:p>
        </w:tc>
      </w:tr>
      <w:tr>
        <w:tc>
          <w:tcPr>
            <w:tcW w:type="dxa" w:w="4320"/>
          </w:tcPr>
          <w:p>
            <w:r>
              <w:t>amazement</w:t>
            </w:r>
          </w:p>
        </w:tc>
        <w:tc>
          <w:tcPr>
            <w:tcW w:type="dxa" w:w="4320"/>
          </w:tcPr>
          <w:p>
            <w:r>
              <w:t>1 . the feeling that accompanies something extremely surprising</w:t>
              <w:br/>
            </w:r>
          </w:p>
        </w:tc>
      </w:tr>
      <w:tr>
        <w:tc>
          <w:tcPr>
            <w:tcW w:type="dxa" w:w="4320"/>
          </w:tcPr>
          <w:p>
            <w:r>
              <w:t>lick</w:t>
            </w:r>
          </w:p>
        </w:tc>
        <w:tc>
          <w:tcPr>
            <w:tcW w:type="dxa" w:w="4320"/>
          </w:tcPr>
          <w:p>
            <w:r>
              <w:t>1 . a salt deposit that animals regularly lick</w:t>
              <w:br/>
              <w:t>2 . touching with the tongue</w:t>
              <w:br/>
              <w:t>3 . (boxing) a blow with the fist</w:t>
              <w:br/>
              <w:t>4 . beat thoroughly and conclusively in a competition or fight</w:t>
              <w:br/>
              <w:t>5 . pass the tongue over</w:t>
              <w:br/>
              <w:t>6 . find the solution to (a problem or question) or understand the meaning of</w:t>
              <w:br/>
              <w:t>7 . take up with the tongue</w:t>
              <w:br/>
            </w:r>
          </w:p>
        </w:tc>
      </w:tr>
      <w:tr>
        <w:tc>
          <w:tcPr>
            <w:tcW w:type="dxa" w:w="4320"/>
          </w:tcPr>
          <w:p>
            <w:r>
              <w:t>chew</w:t>
            </w:r>
          </w:p>
        </w:tc>
        <w:tc>
          <w:tcPr>
            <w:tcW w:type="dxa" w:w="4320"/>
          </w:tcPr>
          <w:p>
            <w:r>
              <w:t>1 . a wad of something chewable as tobacco</w:t>
              <w:br/>
              <w:t>2 . biting and grinding food in your mouth so it becomes soft enough to swallow</w:t>
              <w:br/>
              <w:t>3 . chew (food); to bite and grind with the teeth</w:t>
              <w:br/>
            </w:r>
          </w:p>
        </w:tc>
      </w:tr>
      <w:tr>
        <w:tc>
          <w:tcPr>
            <w:tcW w:type="dxa" w:w="4320"/>
          </w:tcPr>
          <w:p>
            <w:r>
              <w:t>unloved</w:t>
            </w:r>
          </w:p>
        </w:tc>
        <w:tc>
          <w:tcPr>
            <w:tcW w:type="dxa" w:w="4320"/>
          </w:tcPr>
          <w:p>
            <w:r>
              <w:t>1 . not loved</w:t>
              <w:br/>
            </w:r>
          </w:p>
        </w:tc>
      </w:tr>
      <w:tr>
        <w:tc>
          <w:tcPr>
            <w:tcW w:type="dxa" w:w="4320"/>
          </w:tcPr>
          <w:p>
            <w:r>
              <w:t>blankly</w:t>
            </w:r>
          </w:p>
        </w:tc>
        <w:tc>
          <w:tcPr>
            <w:tcW w:type="dxa" w:w="4320"/>
          </w:tcPr>
          <w:p>
            <w:r>
              <w:t>1 . without expression; in a blank manner</w:t>
              <w:br/>
            </w:r>
          </w:p>
        </w:tc>
      </w:tr>
      <w:tr>
        <w:tc>
          <w:tcPr>
            <w:tcW w:type="dxa" w:w="4320"/>
          </w:tcPr>
          <w:p>
            <w:r>
              <w:t>overnight</w:t>
            </w:r>
          </w:p>
        </w:tc>
        <w:tc>
          <w:tcPr>
            <w:tcW w:type="dxa" w:w="4320"/>
          </w:tcPr>
          <w:p>
            <w:r>
              <w:t>1 . lasting, open, or operating through the whole night</w:t>
              <w:br/>
              <w:t>2 . during or for the length of one night</w:t>
              <w:br/>
              <w:t>3 . happening in a short time or with great speed</w:t>
              <w:br/>
            </w:r>
          </w:p>
        </w:tc>
      </w:tr>
      <w:tr>
        <w:tc>
          <w:tcPr>
            <w:tcW w:type="dxa" w:w="4320"/>
          </w:tcPr>
          <w:p>
            <w:r>
              <w:t>desolate</w:t>
            </w:r>
          </w:p>
        </w:tc>
        <w:tc>
          <w:tcPr>
            <w:tcW w:type="dxa" w:w="4320"/>
          </w:tcPr>
          <w:p>
            <w:r>
              <w:t>1 . leave someone who needs or counts on you; leave in the lurch</w:t>
              <w:br/>
              <w:t>2 . reduce in population</w:t>
              <w:br/>
              <w:t>3 . cause extensive destruction or ruin utterly</w:t>
              <w:br/>
              <w:t>4 . providing no shelter or sustenance</w:t>
              <w:br/>
              <w:t>5 . crushed by grief</w:t>
              <w:br/>
            </w:r>
          </w:p>
        </w:tc>
      </w:tr>
      <w:tr>
        <w:tc>
          <w:tcPr>
            <w:tcW w:type="dxa" w:w="4320"/>
          </w:tcPr>
          <w:p>
            <w:r>
              <w:t>handy</w:t>
            </w:r>
          </w:p>
        </w:tc>
        <w:tc>
          <w:tcPr>
            <w:tcW w:type="dxa" w:w="4320"/>
          </w:tcPr>
          <w:p>
            <w:r>
              <w:t>1 . United States blues musician who transcribed and published traditional blues music (1873-1958)</w:t>
              <w:br/>
              <w:t>2 . easy to reach</w:t>
              <w:br/>
              <w:t>3 . easy to use</w:t>
              <w:br/>
              <w:t>4 . skillful with the hands</w:t>
              <w:br/>
            </w:r>
          </w:p>
        </w:tc>
      </w:tr>
      <w:tr>
        <w:tc>
          <w:tcPr>
            <w:tcW w:type="dxa" w:w="4320"/>
          </w:tcPr>
          <w:p>
            <w:r>
              <w:t>crops</w:t>
            </w:r>
          </w:p>
        </w:tc>
        <w:tc>
          <w:tcPr>
            <w:tcW w:type="dxa" w:w="4320"/>
          </w:tcPr>
          <w:p>
            <w:r>
              <w:t>1 . the yield from plants in a single growing season</w:t>
              <w:br/>
              <w:t>2 . a cultivated plant that is grown commercially on a large scale</w:t>
              <w:br/>
              <w:t>3 . a collection of people or things appearing together</w:t>
              <w:br/>
              <w:t>4 . the output of something in a season</w:t>
              <w:br/>
              <w:t>5 . the stock or handle of a whip</w:t>
              <w:br/>
              <w:t>6 . a pouch in many birds and some lower animals that resembles a stomach for storage and preliminary maceration of food</w:t>
              <w:br/>
              <w:t>7 . cut short</w:t>
              <w:br/>
              <w:t>8 . prepare for crops</w:t>
              <w:br/>
              <w:t>9 . yield crops</w:t>
              <w:br/>
              <w:t>10 . let feed in a field or pasture or meadow</w:t>
              <w:br/>
              <w:t>11 . feed as in a meadow or pasture</w:t>
              <w:br/>
              <w:t>12 . cultivate, tend, and cut back the growth of</w:t>
              <w:br/>
            </w:r>
          </w:p>
        </w:tc>
      </w:tr>
      <w:tr>
        <w:tc>
          <w:tcPr>
            <w:tcW w:type="dxa" w:w="4320"/>
          </w:tcPr>
          <w:p>
            <w:r>
              <w:t>gossip</w:t>
            </w:r>
          </w:p>
        </w:tc>
        <w:tc>
          <w:tcPr>
            <w:tcW w:type="dxa" w:w="4320"/>
          </w:tcPr>
          <w:p>
            <w:r>
              <w:t>1 . light informal conversation for social occasions</w:t>
              <w:br/>
              <w:t>2 . a report (often malicious) about the behavior of other people</w:t>
              <w:br/>
              <w:t>3 . a person given to gossiping and divulging personal information about others</w:t>
              <w:br/>
              <w:t>4 . wag one's tongue; speak about others and reveal secrets or intimacies</w:t>
              <w:br/>
              <w:t>5 . talk socially without exchanging too much information</w:t>
              <w:br/>
            </w:r>
          </w:p>
        </w:tc>
      </w:tr>
      <w:tr>
        <w:tc>
          <w:tcPr>
            <w:tcW w:type="dxa" w:w="4320"/>
          </w:tcPr>
          <w:p>
            <w:r>
              <w:t>acquaintance</w:t>
            </w:r>
          </w:p>
        </w:tc>
        <w:tc>
          <w:tcPr>
            <w:tcW w:type="dxa" w:w="4320"/>
          </w:tcPr>
          <w:p>
            <w:r>
              <w:t>1 . personal knowledge or information about someone or something</w:t>
              <w:br/>
              <w:t>2 . a relationship less intimate than friendship</w:t>
              <w:br/>
              <w:t>3 . a person with whom you are acquainted</w:t>
              <w:br/>
            </w:r>
          </w:p>
        </w:tc>
      </w:tr>
      <w:tr>
        <w:tc>
          <w:tcPr>
            <w:tcW w:type="dxa" w:w="4320"/>
          </w:tcPr>
          <w:p>
            <w:r>
              <w:t>enjoy</w:t>
            </w:r>
          </w:p>
        </w:tc>
        <w:tc>
          <w:tcPr>
            <w:tcW w:type="dxa" w:w="4320"/>
          </w:tcPr>
          <w:p>
            <w:r>
              <w:t>1 . derive or receive pleasure from; get enjoyment from; take pleasure in</w:t>
              <w:br/>
              <w:t>2 . have benefit from</w:t>
              <w:br/>
              <w:t>3 . get pleasure from</w:t>
              <w:br/>
              <w:t>4 . have for one's benefit</w:t>
              <w:br/>
              <w:t>5 . take delight in</w:t>
              <w:br/>
            </w:r>
          </w:p>
        </w:tc>
      </w:tr>
      <w:tr>
        <w:tc>
          <w:tcPr>
            <w:tcW w:type="dxa" w:w="4320"/>
          </w:tcPr>
          <w:p>
            <w:r>
              <w:t>tails</w:t>
            </w:r>
          </w:p>
        </w:tc>
        <w:tc>
          <w:tcPr>
            <w:tcW w:type="dxa" w:w="4320"/>
          </w:tcPr>
          <w:p>
            <w:r>
              <w:t>1 . formalwear consisting of full evening dress for men</w:t>
              <w:br/>
              <w:t>2 . the posterior part of the body of a vertebrate especially when elongated and extending beyond the trunk or main part of the body</w:t>
              <w:br/>
              <w:t>3 . the time of the last part of something</w:t>
              <w:br/>
              <w:t>4 . any projection that resembles the tail of an animal</w:t>
              <w:br/>
              <w:t>5 . the fleshy part of the human body that you sit on</w:t>
              <w:br/>
              <w:t>6 . a spy employed to follow someone and report their movements</w:t>
              <w:br/>
              <w:t>7 . (usually plural) the reverse side of a coin that does not bear the representation of a person's head</w:t>
              <w:br/>
              <w:t>8 . the rear part of an aircraft</w:t>
              <w:br/>
              <w:t>9 . the rear part of a ship</w:t>
              <w:br/>
              <w:t>10 . go after with the intent to catch</w:t>
              <w:br/>
              <w:t>11 . remove or shorten the tail of an animal</w:t>
              <w:br/>
              <w:t>12 . remove the stalk of fruits or berries</w:t>
              <w:br/>
            </w:r>
          </w:p>
        </w:tc>
      </w:tr>
      <w:tr>
        <w:tc>
          <w:tcPr>
            <w:tcW w:type="dxa" w:w="4320"/>
          </w:tcPr>
          <w:p>
            <w:r>
              <w:t>accidents</w:t>
            </w:r>
          </w:p>
        </w:tc>
        <w:tc>
          <w:tcPr>
            <w:tcW w:type="dxa" w:w="4320"/>
          </w:tcPr>
          <w:p>
            <w:r>
              <w:t>1 . an unfortunate mishap; especially one causing damage or injury</w:t>
              <w:br/>
              <w:t>2 . anything that happens suddenly or by chance without an apparent cause</w:t>
              <w:br/>
            </w:r>
          </w:p>
        </w:tc>
      </w:tr>
      <w:tr>
        <w:tc>
          <w:tcPr>
            <w:tcW w:type="dxa" w:w="4320"/>
          </w:tcPr>
          <w:p>
            <w:r>
              <w:t>produce</w:t>
            </w:r>
          </w:p>
        </w:tc>
        <w:tc>
          <w:tcPr>
            <w:tcW w:type="dxa" w:w="4320"/>
          </w:tcPr>
          <w:p>
            <w:r>
              <w:t>1 . fresh fruits and vegetable grown for the market</w:t>
              <w:br/>
              <w:t>2 . bring forth or yield</w:t>
              <w:br/>
              <w:t>3 . create or manufacture a man-made product</w:t>
              <w:br/>
              <w:t>4 . cause to happen, occur or exist</w:t>
              <w:br/>
              <w:t>5 . bring out for display</w:t>
              <w:br/>
              <w:t>6 . cultivate by growing, often involving improvements by means of agricultural techniques</w:t>
              <w:br/>
              <w:t>7 . bring onto the market or release</w:t>
              <w:br/>
              <w:t>8 . come to have or undergo a change of (physical features and attributes)</w:t>
              <w:br/>
            </w:r>
          </w:p>
        </w:tc>
      </w:tr>
      <w:tr>
        <w:tc>
          <w:tcPr>
            <w:tcW w:type="dxa" w:w="4320"/>
          </w:tcPr>
          <w:p>
            <w:r>
              <w:t>loses</w:t>
            </w:r>
          </w:p>
        </w:tc>
        <w:tc>
          <w:tcPr>
            <w:tcW w:type="dxa" w:w="4320"/>
          </w:tcPr>
          <w:p>
            <w:r>
              <w:t>1 . fail to keep or to maintain; cease to have, either physically or in an abstract sense</w:t>
              <w:br/>
              <w:t>2 . fail to win</w:t>
              <w:br/>
              <w:t>3 . suffer the loss of a person through death or removal</w:t>
              <w:br/>
              <w:t>4 . place (something) where one cannot find it again</w:t>
              <w:br/>
              <w:t>5 . miss from one's possessions; lose sight of</w:t>
              <w:br/>
              <w:t>6 . allow to go out of sight</w:t>
              <w:br/>
              <w:t>7 . fail to make money in a business; make a loss or fail to profit</w:t>
              <w:br/>
              <w:t>8 . fail to get or obtain</w:t>
              <w:br/>
              <w:t>9 . retreat</w:t>
              <w:br/>
              <w:t>10 . fail to perceive or to catch with the senses or the mind</w:t>
              <w:br/>
              <w:t>11 . be set at a disadvantage</w:t>
              <w:br/>
            </w:r>
          </w:p>
        </w:tc>
      </w:tr>
      <w:tr>
        <w:tc>
          <w:tcPr>
            <w:tcW w:type="dxa" w:w="4320"/>
          </w:tcPr>
          <w:p>
            <w:r>
              <w:t>inner</w:t>
            </w:r>
          </w:p>
        </w:tc>
        <w:tc>
          <w:tcPr>
            <w:tcW w:type="dxa" w:w="4320"/>
          </w:tcPr>
          <w:p>
            <w:r>
              <w:t>1 . located inward; - Leonard Bernstein; - David Denby; - A.R.Gurney,Jr.</w:t>
              <w:br/>
              <w:t>2 . located or occurring within or closer to a center</w:t>
              <w:br/>
              <w:t>3 . innermost or essential</w:t>
              <w:br/>
              <w:t>4 . confined to an exclusive group</w:t>
              <w:br/>
              <w:t>5 . exclusive to a center; especially a center of influence</w:t>
              <w:br/>
              <w:t>6 . inside or closer to the inside of the body</w:t>
              <w:br/>
            </w:r>
          </w:p>
        </w:tc>
      </w:tr>
      <w:tr>
        <w:tc>
          <w:tcPr>
            <w:tcW w:type="dxa" w:w="4320"/>
          </w:tcPr>
          <w:p>
            <w:r>
              <w:t>foolish</w:t>
            </w:r>
          </w:p>
        </w:tc>
        <w:tc>
          <w:tcPr>
            <w:tcW w:type="dxa" w:w="4320"/>
          </w:tcPr>
          <w:p>
            <w:r>
              <w:t>1 . devoid of good sense or judgment</w:t>
              <w:br/>
              <w:t>2 . having or revealing stupidity</w:t>
              <w:br/>
            </w:r>
          </w:p>
        </w:tc>
      </w:tr>
      <w:tr>
        <w:tc>
          <w:tcPr>
            <w:tcW w:type="dxa" w:w="4320"/>
          </w:tcPr>
          <w:p>
            <w:r>
              <w:t>sweeping</w:t>
            </w:r>
          </w:p>
        </w:tc>
        <w:tc>
          <w:tcPr>
            <w:tcW w:type="dxa" w:w="4320"/>
          </w:tcPr>
          <w:p>
            <w:r>
              <w:t>1 . the act of cleaning with a broom</w:t>
              <w:br/>
              <w:t>2 . sweep across or over</w:t>
              <w:br/>
              <w:t>3 . move with sweeping, effortless, gliding motions</w:t>
              <w:br/>
              <w:t>4 . sweep with a broom or as if with a broom</w:t>
              <w:br/>
              <w:t>5 . force into some kind of situation, condition, or course of action</w:t>
              <w:br/>
              <w:t>6 . to cover or extend over an area or time period; ,</w:t>
              <w:br/>
              <w:t>7 . clean by sweeping</w:t>
              <w:br/>
              <w:t>8 . win an overwhelming victory in or on</w:t>
              <w:br/>
              <w:t>9 . cover the entire range of</w:t>
              <w:br/>
              <w:t>10 . make a big sweeping gesture or movement</w:t>
              <w:br/>
              <w:t>11 . taking in or moving over (or as if over) a wide area; often used in combination</w:t>
              <w:br/>
              <w:t>12 . ignoring distinctions</w:t>
              <w:br/>
            </w:r>
          </w:p>
        </w:tc>
      </w:tr>
      <w:tr>
        <w:tc>
          <w:tcPr>
            <w:tcW w:type="dxa" w:w="4320"/>
          </w:tcPr>
          <w:p>
            <w:r>
              <w:t>file</w:t>
            </w:r>
          </w:p>
        </w:tc>
        <w:tc>
          <w:tcPr>
            <w:tcW w:type="dxa" w:w="4320"/>
          </w:tcPr>
          <w:p>
            <w:r>
              <w:t>1 . a set of related records (either written or electronic) kept together</w:t>
              <w:br/>
              <w:t>2 . a line of persons or things ranged one behind the other</w:t>
              <w:br/>
              <w:t>3 . office furniture consisting of a container for keeping papers in order</w:t>
              <w:br/>
              <w:t>4 . a steel hand tool with small sharp teeth on some or all of its surfaces; used for smoothing wood or metal</w:t>
              <w:br/>
              <w:t>5 . record in a public office or in a court of law</w:t>
              <w:br/>
              <w:t>6 . smooth with a file</w:t>
              <w:br/>
              <w:t>7 . proceed in line</w:t>
              <w:br/>
              <w:t>8 . file a formal charge against</w:t>
              <w:br/>
              <w:t>9 . place in a container for keeping records</w:t>
              <w:br/>
            </w:r>
          </w:p>
        </w:tc>
      </w:tr>
      <w:tr>
        <w:tc>
          <w:tcPr>
            <w:tcW w:type="dxa" w:w="4320"/>
          </w:tcPr>
          <w:p>
            <w:r>
              <w:t>selfishness</w:t>
            </w:r>
          </w:p>
        </w:tc>
        <w:tc>
          <w:tcPr>
            <w:tcW w:type="dxa" w:w="4320"/>
          </w:tcPr>
          <w:p>
            <w:r>
              <w:t>1 . stinginess resulting from a concern for your own welfare and a disregard of others</w:t>
              <w:br/>
            </w:r>
          </w:p>
        </w:tc>
      </w:tr>
      <w:tr>
        <w:tc>
          <w:tcPr>
            <w:tcW w:type="dxa" w:w="4320"/>
          </w:tcPr>
          <w:p>
            <w:r>
              <w:t>beneath</w:t>
            </w:r>
          </w:p>
        </w:tc>
        <w:tc>
          <w:tcPr>
            <w:tcW w:type="dxa" w:w="4320"/>
          </w:tcPr>
          <w:p>
            <w:r>
              <w:t>1 . in or to a place that is lower</w:t>
              <w:br/>
            </w:r>
          </w:p>
        </w:tc>
      </w:tr>
      <w:tr>
        <w:tc>
          <w:tcPr>
            <w:tcW w:type="dxa" w:w="4320"/>
          </w:tcPr>
          <w:p>
            <w:r>
              <w:t>directions</w:t>
            </w:r>
          </w:p>
        </w:tc>
        <w:tc>
          <w:tcPr>
            <w:tcW w:type="dxa" w:w="4320"/>
          </w:tcPr>
          <w:p>
            <w:r>
              <w:t>1 . a line leading to a place or point</w:t>
              <w:br/>
              <w:t>2 . the spatial relation between something and the course along which it points or moves</w:t>
              <w:br/>
              <w:t>3 . a general course along which something has a tendency to develop</w:t>
              <w:br/>
              <w:t>4 . something that provides direction or advice as to a decision or course of action</w:t>
              <w:br/>
              <w:t>5 . the act of managing something</w:t>
              <w:br/>
              <w:t>6 . a message describing how something is to be done</w:t>
              <w:br/>
              <w:t>7 . the act of setting and holding a course</w:t>
              <w:br/>
              <w:t>8 . a formal statement of a command or injunction to do something</w:t>
              <w:br/>
              <w:t>9 . the concentration of attention or energy on something</w:t>
              <w:br/>
            </w:r>
          </w:p>
        </w:tc>
      </w:tr>
      <w:tr>
        <w:tc>
          <w:tcPr>
            <w:tcW w:type="dxa" w:w="4320"/>
          </w:tcPr>
          <w:p>
            <w:r>
              <w:t>pretending</w:t>
            </w:r>
          </w:p>
        </w:tc>
        <w:tc>
          <w:tcPr>
            <w:tcW w:type="dxa" w:w="4320"/>
          </w:tcPr>
          <w:p>
            <w:r>
              <w:t>1 . the act of giving a false appearance</w:t>
              <w:br/>
              <w:t>2 . make believe with the intent to deceive</w:t>
              <w:br/>
              <w:t>3 . behave unnaturally or affectedly</w:t>
              <w:br/>
              <w:t>4 . put forward a claim and assert right or possession of</w:t>
              <w:br/>
              <w:t>5 . put forward, of a guess, in spite of possible refutation</w:t>
              <w:br/>
              <w:t>6 . represent fictitiously, as in a play, or pretend to be or act like</w:t>
              <w:br/>
              <w:t>7 . state insincerely</w:t>
              <w:br/>
            </w:r>
          </w:p>
        </w:tc>
      </w:tr>
      <w:tr>
        <w:tc>
          <w:tcPr>
            <w:tcW w:type="dxa" w:w="4320"/>
          </w:tcPr>
          <w:p>
            <w:r>
              <w:t>horrified</w:t>
            </w:r>
          </w:p>
        </w:tc>
        <w:tc>
          <w:tcPr>
            <w:tcW w:type="dxa" w:w="4320"/>
          </w:tcPr>
          <w:p>
            <w:r>
              <w:t>1 . fill with apprehension or alarm; cause to be unpleasantly surprised</w:t>
              <w:br/>
              <w:t>2 . stricken with horror</w:t>
              <w:br/>
            </w:r>
          </w:p>
        </w:tc>
      </w:tr>
      <w:tr>
        <w:tc>
          <w:tcPr>
            <w:tcW w:type="dxa" w:w="4320"/>
          </w:tcPr>
          <w:p>
            <w:r>
              <w:t>knots</w:t>
            </w:r>
          </w:p>
        </w:tc>
        <w:tc>
          <w:tcPr>
            <w:tcW w:type="dxa" w:w="4320"/>
          </w:tcPr>
          <w:p>
            <w:r>
              <w:t>1 . a tight cluster of people or things</w:t>
              <w:br/>
              <w:t>2 . any of various fastenings formed by looping and tying a rope (or cord) upon itself or to another rope or to another object</w:t>
              <w:br/>
              <w:t>3 . a hard cross-grained round piece of wood in a board where a branch emerged</w:t>
              <w:br/>
              <w:t>4 . something twisted and tight and swollen</w:t>
              <w:br/>
              <w:t>5 . a unit of length used in navigation; exactly 1,852 meters; historically based on the distance spanned by one minute of arc in latitude</w:t>
              <w:br/>
              <w:t>6 . soft lump or unevenness in a yarn; either an imperfection or created by design</w:t>
              <w:br/>
              <w:t>7 . a sandpiper that breeds in the Arctic and winters in the southern hemisphere</w:t>
              <w:br/>
              <w:t>8 . make into knots; make knots out of</w:t>
              <w:br/>
              <w:t>9 . tie or fasten into a knot</w:t>
              <w:br/>
              <w:t>10 . tangle or complicate</w:t>
              <w:br/>
            </w:r>
          </w:p>
        </w:tc>
      </w:tr>
      <w:tr>
        <w:tc>
          <w:tcPr>
            <w:tcW w:type="dxa" w:w="4320"/>
          </w:tcPr>
          <w:p>
            <w:r>
              <w:t>examined</w:t>
            </w:r>
          </w:p>
        </w:tc>
        <w:tc>
          <w:tcPr>
            <w:tcW w:type="dxa" w:w="4320"/>
          </w:tcPr>
          <w:p>
            <w:r>
              <w:t>1 . consider in detail and subject to an analysis in order to discover essential features or meaning</w:t>
              <w:br/>
              <w:t>2 . observe, check out, and look over carefully or inspect</w:t>
              <w:br/>
              <w:t>3 . question or examine thoroughly and closely</w:t>
              <w:br/>
              <w:t>4 . question closely</w:t>
              <w:br/>
              <w:t>5 . put to the test, as for its quality, or give experimental use to</w:t>
              <w:br/>
            </w:r>
          </w:p>
        </w:tc>
      </w:tr>
      <w:tr>
        <w:tc>
          <w:tcPr>
            <w:tcW w:type="dxa" w:w="4320"/>
          </w:tcPr>
          <w:p>
            <w:r>
              <w:t>attended</w:t>
            </w:r>
          </w:p>
        </w:tc>
        <w:tc>
          <w:tcPr>
            <w:tcW w:type="dxa" w:w="4320"/>
          </w:tcPr>
          <w:p>
            <w:r>
              <w:t>1 . be present at (meetings, church services, university), etc.</w:t>
              <w:br/>
              <w:t>2 . take charge of or deal with</w:t>
              <w:br/>
              <w:t>3 . to accompany as a circumstance or follow as a result</w:t>
              <w:br/>
              <w:t>4 . work for or be a servant to</w:t>
              <w:br/>
              <w:t>5 . give heed (to)</w:t>
              <w:br/>
              <w:t>6 . playing or singing with instrumental or vocal accompaniment</w:t>
              <w:br/>
              <w:t>7 . having a caretaker or other watcher</w:t>
              <w:br/>
            </w:r>
          </w:p>
        </w:tc>
      </w:tr>
      <w:tr>
        <w:tc>
          <w:tcPr>
            <w:tcW w:type="dxa" w:w="4320"/>
          </w:tcPr>
          <w:p>
            <w:r>
              <w:t>mothers</w:t>
            </w:r>
          </w:p>
        </w:tc>
        <w:tc>
          <w:tcPr>
            <w:tcW w:type="dxa" w:w="4320"/>
          </w:tcPr>
          <w:p>
            <w:r>
              <w:t>1 . a woman who has given birth to a child (also used as a term of address to your mother)</w:t>
              <w:br/>
              <w:t>2 . a stringy slimy substance consisting of yeast cells and bacteria; forms during fermentation and is added to cider or wine to produce vinegar</w:t>
              <w:br/>
              <w:t>3 . a term of address for an elderly woman</w:t>
              <w:br/>
              <w:t>4 . a term of address for a mother superior</w:t>
              <w:br/>
              <w:t>5 . a condition that is the inspiration for an activity or situation</w:t>
              <w:br/>
              <w:t>6 . care for like a mother</w:t>
              <w:br/>
              <w:t>7 . make children</w:t>
              <w:br/>
            </w:r>
          </w:p>
        </w:tc>
      </w:tr>
      <w:tr>
        <w:tc>
          <w:tcPr>
            <w:tcW w:type="dxa" w:w="4320"/>
          </w:tcPr>
          <w:p>
            <w:r>
              <w:t>fascinated</w:t>
            </w:r>
          </w:p>
        </w:tc>
        <w:tc>
          <w:tcPr>
            <w:tcW w:type="dxa" w:w="4320"/>
          </w:tcPr>
          <w:p>
            <w:r>
              <w:t>1 . cause to be interested or curious</w:t>
              <w:br/>
              <w:t>2 . to render motionless, as with a fixed stare or by arousing terror or awe</w:t>
              <w:br/>
              <w:t>3 . attract; cause to be enamored</w:t>
              <w:br/>
              <w:t>4 . having your attention fixated as though by a spell</w:t>
              <w:br/>
            </w:r>
          </w:p>
        </w:tc>
      </w:tr>
      <w:tr>
        <w:tc>
          <w:tcPr>
            <w:tcW w:type="dxa" w:w="4320"/>
          </w:tcPr>
          <w:p>
            <w:r>
              <w:t>grammar</w:t>
            </w:r>
          </w:p>
        </w:tc>
        <w:tc>
          <w:tcPr>
            <w:tcW w:type="dxa" w:w="4320"/>
          </w:tcPr>
          <w:p>
            <w:r>
              <w:t>1 . the branch of linguistics that deals with syntax and morphology (and sometimes also deals with semantics)</w:t>
              <w:br/>
            </w:r>
          </w:p>
        </w:tc>
      </w:tr>
      <w:tr>
        <w:tc>
          <w:tcPr>
            <w:tcW w:type="dxa" w:w="4320"/>
          </w:tcPr>
          <w:p>
            <w:r>
              <w:t>suspected</w:t>
            </w:r>
          </w:p>
        </w:tc>
        <w:tc>
          <w:tcPr>
            <w:tcW w:type="dxa" w:w="4320"/>
          </w:tcPr>
          <w:p>
            <w:r>
              <w:t>1 . imagine to be the case or true or probable</w:t>
              <w:br/>
              <w:t>2 . regard as untrustworthy; regard with suspicion; have no faith or confidence in</w:t>
              <w:br/>
              <w:t>3 . hold in suspicion; believe to be guilty</w:t>
              <w:br/>
              <w:t>4 . believed likely</w:t>
              <w:br/>
            </w:r>
          </w:p>
        </w:tc>
      </w:tr>
      <w:tr>
        <w:tc>
          <w:tcPr>
            <w:tcW w:type="dxa" w:w="4320"/>
          </w:tcPr>
          <w:p>
            <w:r>
              <w:t>discussion</w:t>
            </w:r>
          </w:p>
        </w:tc>
        <w:tc>
          <w:tcPr>
            <w:tcW w:type="dxa" w:w="4320"/>
          </w:tcPr>
          <w:p>
            <w:r>
              <w:t>1 . an extended communication (often interactive) dealing with some particular topic</w:t>
              <w:br/>
              <w:t>2 . an exchange of views on some topic</w:t>
              <w:br/>
            </w:r>
          </w:p>
        </w:tc>
      </w:tr>
      <w:tr>
        <w:tc>
          <w:tcPr>
            <w:tcW w:type="dxa" w:w="4320"/>
          </w:tcPr>
          <w:p>
            <w:r>
              <w:t>frantic</w:t>
            </w:r>
          </w:p>
        </w:tc>
        <w:tc>
          <w:tcPr>
            <w:tcW w:type="dxa" w:w="4320"/>
          </w:tcPr>
          <w:p>
            <w:r>
              <w:t>1 . excessively agitated; distraught with fear or other violent emotion</w:t>
              <w:br/>
              <w:t>2 . marked by uncontrolled excitement or emotion</w:t>
              <w:br/>
            </w:r>
          </w:p>
        </w:tc>
      </w:tr>
      <w:tr>
        <w:tc>
          <w:tcPr>
            <w:tcW w:type="dxa" w:w="4320"/>
          </w:tcPr>
          <w:p>
            <w:r>
              <w:t>prayer</w:t>
            </w:r>
          </w:p>
        </w:tc>
        <w:tc>
          <w:tcPr>
            <w:tcW w:type="dxa" w:w="4320"/>
          </w:tcPr>
          <w:p>
            <w:r>
              <w:t>1 . the act of communicating with a deity (especially as a petition or in adoration or contrition or thanksgiving)</w:t>
              <w:br/>
              <w:t>2 . reverent petition to a deity</w:t>
              <w:br/>
              <w:t>3 . earnest or urgent request</w:t>
              <w:br/>
              <w:t>4 . a fixed text used in praying</w:t>
              <w:br/>
              <w:t>5 . someone who prays to God</w:t>
              <w:br/>
            </w:r>
          </w:p>
        </w:tc>
      </w:tr>
      <w:tr>
        <w:tc>
          <w:tcPr>
            <w:tcW w:type="dxa" w:w="4320"/>
          </w:tcPr>
          <w:p>
            <w:r>
              <w:t>propped</w:t>
            </w:r>
          </w:p>
        </w:tc>
        <w:tc>
          <w:tcPr>
            <w:tcW w:type="dxa" w:w="4320"/>
          </w:tcPr>
          <w:p>
            <w:r>
              <w:t>1 . support by placing against something solid or rigid</w:t>
              <w:br/>
            </w:r>
          </w:p>
        </w:tc>
      </w:tr>
      <w:tr>
        <w:tc>
          <w:tcPr>
            <w:tcW w:type="dxa" w:w="4320"/>
          </w:tcPr>
          <w:p>
            <w:r>
              <w:t>temple</w:t>
            </w:r>
          </w:p>
        </w:tc>
        <w:tc>
          <w:tcPr>
            <w:tcW w:type="dxa" w:w="4320"/>
          </w:tcPr>
          <w:p>
            <w:r>
              <w:t>1 . place of worship consisting of an edifice for the worship of a deity</w:t>
              <w:br/>
              <w:t>2 . the flat area on either side of the forehead</w:t>
              <w:br/>
              <w:t>3 . an edifice devoted to special or exalted purposes</w:t>
              <w:br/>
              <w:t>4 . (Judaism) the place of worship for a Jewish congregation</w:t>
              <w:br/>
            </w:r>
          </w:p>
        </w:tc>
      </w:tr>
      <w:tr>
        <w:tc>
          <w:tcPr>
            <w:tcW w:type="dxa" w:w="4320"/>
          </w:tcPr>
          <w:p>
            <w:r>
              <w:t>coroner</w:t>
            </w:r>
          </w:p>
        </w:tc>
        <w:tc>
          <w:tcPr>
            <w:tcW w:type="dxa" w:w="4320"/>
          </w:tcPr>
          <w:p>
            <w:r>
              <w:t>1 . a public official who investigates by inquest any death not due to natural causes</w:t>
              <w:br/>
            </w:r>
          </w:p>
        </w:tc>
      </w:tr>
      <w:tr>
        <w:tc>
          <w:tcPr>
            <w:tcW w:type="dxa" w:w="4320"/>
          </w:tcPr>
          <w:p>
            <w:r>
              <w:t>guilty</w:t>
            </w:r>
          </w:p>
        </w:tc>
        <w:tc>
          <w:tcPr>
            <w:tcW w:type="dxa" w:w="4320"/>
          </w:tcPr>
          <w:p>
            <w:r>
              <w:t>1 . responsible for or chargeable with a reprehensible act</w:t>
              <w:br/>
              <w:t>2 . showing a sense of guilt; ; - Eric Linklater</w:t>
              <w:br/>
            </w:r>
          </w:p>
        </w:tc>
      </w:tr>
      <w:tr>
        <w:tc>
          <w:tcPr>
            <w:tcW w:type="dxa" w:w="4320"/>
          </w:tcPr>
          <w:p>
            <w:r>
              <w:t>suicide</w:t>
            </w:r>
          </w:p>
        </w:tc>
        <w:tc>
          <w:tcPr>
            <w:tcW w:type="dxa" w:w="4320"/>
          </w:tcPr>
          <w:p>
            <w:r>
              <w:t>1 . the act of killing yourself</w:t>
              <w:br/>
              <w:t>2 . a person who kills himself intentionally</w:t>
              <w:br/>
            </w:r>
          </w:p>
        </w:tc>
      </w:tr>
      <w:tr>
        <w:tc>
          <w:tcPr>
            <w:tcW w:type="dxa" w:w="4320"/>
          </w:tcPr>
          <w:p>
            <w:r>
              <w:t>emphasis</w:t>
            </w:r>
          </w:p>
        </w:tc>
        <w:tc>
          <w:tcPr>
            <w:tcW w:type="dxa" w:w="4320"/>
          </w:tcPr>
          <w:p>
            <w:r>
              <w:t>1 . special importance or significance</w:t>
              <w:br/>
              <w:t>2 . intensity or forcefulness of expression</w:t>
              <w:br/>
              <w:t>3 . special and significant stress by means of position or repetition e.g.</w:t>
              <w:br/>
              <w:t>4 . the relative prominence of a syllable or musical note (especially with regard to stress or pitch)</w:t>
              <w:br/>
            </w:r>
          </w:p>
        </w:tc>
      </w:tr>
      <w:tr>
        <w:tc>
          <w:tcPr>
            <w:tcW w:type="dxa" w:w="4320"/>
          </w:tcPr>
          <w:p>
            <w:r>
              <w:t>boss</w:t>
            </w:r>
          </w:p>
        </w:tc>
        <w:tc>
          <w:tcPr>
            <w:tcW w:type="dxa" w:w="4320"/>
          </w:tcPr>
          <w:p>
            <w:r>
              <w:t>1 . a person who exercises control over workers</w:t>
              <w:br/>
              <w:t>2 . a person responsible for hiring workers</w:t>
              <w:br/>
              <w:t>3 . a person who exercises control and makes decisions</w:t>
              <w:br/>
              <w:t>4 . a leader in a political party who controls votes and dictates appointments</w:t>
              <w:br/>
              <w:t>5 . a circular rounded projection or protuberance</w:t>
              <w:br/>
              <w:t>6 . wild and domestic cattle; in some classifications placed in the subfamily Bovinae or tribe Bovini</w:t>
              <w:br/>
              <w:t>7 . raise in a relief</w:t>
              <w:br/>
              <w:t>8 . exceptionally good</w:t>
              <w:br/>
            </w:r>
          </w:p>
        </w:tc>
      </w:tr>
      <w:tr>
        <w:tc>
          <w:tcPr>
            <w:tcW w:type="dxa" w:w="4320"/>
          </w:tcPr>
          <w:p>
            <w:r>
              <w:t>traveling</w:t>
            </w:r>
          </w:p>
        </w:tc>
        <w:tc>
          <w:tcPr>
            <w:tcW w:type="dxa" w:w="4320"/>
          </w:tcPr>
          <w:p>
            <w:r>
              <w:t>1 . the act of going from one place to another</w:t>
              <w:br/>
              <w:t>2 . change location; move, travel, or proceed, also metaphorically</w:t>
              <w:br/>
              <w:t>3 . undertake a journey or trip</w:t>
              <w:br/>
              <w:t>4 . make a trip for pleasure</w:t>
              <w:br/>
              <w:t>5 . travel upon or across</w:t>
              <w:br/>
              <w:t>6 . undergo transportation as in a vehicle</w:t>
              <w:br/>
              <w:t>7 . travel from place to place, as for the purpose of finding work, preaching, or acting as a judge</w:t>
              <w:br/>
            </w:r>
          </w:p>
        </w:tc>
      </w:tr>
      <w:tr>
        <w:tc>
          <w:tcPr>
            <w:tcW w:type="dxa" w:w="4320"/>
          </w:tcPr>
          <w:p>
            <w:r>
              <w:t>squeaked</w:t>
            </w:r>
          </w:p>
        </w:tc>
        <w:tc>
          <w:tcPr>
            <w:tcW w:type="dxa" w:w="4320"/>
          </w:tcPr>
          <w:p>
            <w:r>
              <w:t>1 . make a high-pitched, screeching noise</w:t>
              <w:br/>
            </w:r>
          </w:p>
        </w:tc>
      </w:tr>
      <w:tr>
        <w:tc>
          <w:tcPr>
            <w:tcW w:type="dxa" w:w="4320"/>
          </w:tcPr>
          <w:p>
            <w:r>
              <w:t>hinges</w:t>
            </w:r>
          </w:p>
        </w:tc>
        <w:tc>
          <w:tcPr>
            <w:tcW w:type="dxa" w:w="4320"/>
          </w:tcPr>
          <w:p>
            <w:r>
              <w:t>1 . a joint that holds two parts together so that one can swing relative to the other</w:t>
              <w:br/>
              <w:t>2 . a circumstance upon which subsequent events depend</w:t>
              <w:br/>
              <w:t>3 . attach with a hinge</w:t>
              <w:br/>
            </w:r>
          </w:p>
        </w:tc>
      </w:tr>
      <w:tr>
        <w:tc>
          <w:tcPr>
            <w:tcW w:type="dxa" w:w="4320"/>
          </w:tcPr>
          <w:p>
            <w:r>
              <w:t>billing</w:t>
            </w:r>
          </w:p>
        </w:tc>
        <w:tc>
          <w:tcPr>
            <w:tcW w:type="dxa" w:w="4320"/>
          </w:tcPr>
          <w:p>
            <w:r>
              <w:t>1 . request for payment of a debt</w:t>
              <w:br/>
              <w:t>2 . demand payment</w:t>
              <w:br/>
              <w:t>3 . advertise especially by posters or placards</w:t>
              <w:br/>
              <w:t>4 . publicize or announce by placards</w:t>
              <w:br/>
            </w:r>
          </w:p>
        </w:tc>
      </w:tr>
      <w:tr>
        <w:tc>
          <w:tcPr>
            <w:tcW w:type="dxa" w:w="4320"/>
          </w:tcPr>
          <w:p>
            <w:r>
              <w:t>payroll</w:t>
            </w:r>
          </w:p>
        </w:tc>
        <w:tc>
          <w:tcPr>
            <w:tcW w:type="dxa" w:w="4320"/>
          </w:tcPr>
          <w:p>
            <w:r>
              <w:t>1 . a list of employees and their salaries</w:t>
              <w:br/>
              <w:t>2 . the total amount of money paid in wages</w:t>
              <w:br/>
              <w:t>3 . the department that determines the amounts of wage or salary due to each employee</w:t>
              <w:br/>
            </w:r>
          </w:p>
        </w:tc>
      </w:tr>
      <w:tr>
        <w:tc>
          <w:tcPr>
            <w:tcW w:type="dxa" w:w="4320"/>
          </w:tcPr>
          <w:p>
            <w:r>
              <w:t>combination</w:t>
            </w:r>
          </w:p>
        </w:tc>
        <w:tc>
          <w:tcPr>
            <w:tcW w:type="dxa" w:w="4320"/>
          </w:tcPr>
          <w:p>
            <w:r>
              <w:t>1 . a collection of things that have been combined; an assemblage of separate parts or qualities</w:t>
              <w:br/>
              <w:t>2 . a coordinated sequence of chess moves</w:t>
              <w:br/>
              <w:t>3 . a sequence of numbers or letters that opens a combination lock</w:t>
              <w:br/>
              <w:t>4 . a group of people (often temporary) having a common purpose</w:t>
              <w:br/>
              <w:t>5 . an alliance of people or corporations or countries for a special purpose (formerly to achieve some antisocial end but now for general political or economic purposes)</w:t>
              <w:br/>
              <w:t>6 . the act of arranging elements into specified groups without regard to order</w:t>
              <w:br/>
              <w:t>7 . the act of combining things to form a new whole</w:t>
              <w:br/>
            </w:r>
          </w:p>
        </w:tc>
      </w:tr>
      <w:tr>
        <w:tc>
          <w:tcPr>
            <w:tcW w:type="dxa" w:w="4320"/>
          </w:tcPr>
          <w:p>
            <w:r>
              <w:t>guild</w:t>
            </w:r>
          </w:p>
        </w:tc>
        <w:tc>
          <w:tcPr>
            <w:tcW w:type="dxa" w:w="4320"/>
          </w:tcPr>
          <w:p>
            <w:r>
              <w:t>1 . a formal association of people with similar interests</w:t>
              <w:br/>
            </w:r>
          </w:p>
        </w:tc>
      </w:tr>
      <w:tr>
        <w:tc>
          <w:tcPr>
            <w:tcW w:type="dxa" w:w="4320"/>
          </w:tcPr>
          <w:p>
            <w:r>
              <w:t>toe</w:t>
            </w:r>
          </w:p>
        </w:tc>
        <w:tc>
          <w:tcPr>
            <w:tcW w:type="dxa" w:w="4320"/>
          </w:tcPr>
          <w:p>
            <w:r>
              <w:t>1 . one of the digits of the foot</w:t>
              <w:br/>
              <w:t>2 . the part of footwear that provides a covering for the toes</w:t>
              <w:br/>
              <w:t>3 . forepart of a hoof</w:t>
              <w:br/>
              <w:t>4 . (golf) the part of a clubhead farthest from the shaft</w:t>
              <w:br/>
              <w:t>5 . walk so that the toes assume an indicated position or direction</w:t>
              <w:br/>
              <w:t>6 . drive obliquely</w:t>
              <w:br/>
              <w:t>7 . hit (a golf ball) with the toe of the club</w:t>
              <w:br/>
              <w:t>8 . drive (a golf ball) with the toe of the club</w:t>
              <w:br/>
              <w:t>9 . touch with the toe</w:t>
              <w:br/>
            </w:r>
          </w:p>
        </w:tc>
      </w:tr>
      <w:tr>
        <w:tc>
          <w:tcPr>
            <w:tcW w:type="dxa" w:w="4320"/>
          </w:tcPr>
          <w:p>
            <w:r>
              <w:t>shoe</w:t>
            </w:r>
          </w:p>
        </w:tc>
        <w:tc>
          <w:tcPr>
            <w:tcW w:type="dxa" w:w="4320"/>
          </w:tcPr>
          <w:p>
            <w:r>
              <w:t>1 . footwear shaped to fit the foot (below the ankle) with a flexible upper of leather or plastic and a sole and heel of heavier material</w:t>
              <w:br/>
              <w:t>2 . (card games) a case from which playing cards are dealt one at a time</w:t>
              <w:br/>
              <w:t>3 . U-shaped plate nailed to underside of horse's hoof</w:t>
              <w:br/>
              <w:t>4 . a restraint provided when the brake linings are moved hydraulically against the brake drum to retard the wheel's rotation</w:t>
              <w:br/>
              <w:t>5 . furnish with shoes</w:t>
              <w:br/>
            </w:r>
          </w:p>
        </w:tc>
      </w:tr>
      <w:tr>
        <w:tc>
          <w:tcPr>
            <w:tcW w:type="dxa" w:w="4320"/>
          </w:tcPr>
          <w:p>
            <w:r>
              <w:t>probe</w:t>
            </w:r>
          </w:p>
        </w:tc>
        <w:tc>
          <w:tcPr>
            <w:tcW w:type="dxa" w:w="4320"/>
          </w:tcPr>
          <w:p>
            <w:r>
              <w:t>1 . an inquiry into unfamiliar or questionable activities</w:t>
              <w:br/>
              <w:t>2 . a flexible slender surgical instrument with a blunt end that is used to explore wounds or body cavities</w:t>
              <w:br/>
              <w:t>3 . an exploratory action or expedition</w:t>
              <w:br/>
              <w:t>4 . an investigation conducted using a flexible surgical instrument to explore an injury or a body cavity</w:t>
              <w:br/>
              <w:t>5 . question or examine thoroughly and closely</w:t>
              <w:br/>
              <w:t>6 . examine physically with or as if with a probe</w:t>
              <w:br/>
            </w:r>
          </w:p>
        </w:tc>
      </w:tr>
      <w:tr>
        <w:tc>
          <w:tcPr>
            <w:tcW w:type="dxa" w:w="4320"/>
          </w:tcPr>
          <w:p>
            <w:r>
              <w:t>rake</w:t>
            </w:r>
          </w:p>
        </w:tc>
        <w:tc>
          <w:tcPr>
            <w:tcW w:type="dxa" w:w="4320"/>
          </w:tcPr>
          <w:p>
            <w:r>
              <w:t>1 . a dissolute man in fashionable society</w:t>
              <w:br/>
              <w:t>2 . degree of deviation from a horizontal plane</w:t>
              <w:br/>
              <w:t>3 . a long-handled tool with a row of teeth at its head; used to move leaves or loosen soil</w:t>
              <w:br/>
              <w:t>4 . move through with or as if with a rake</w:t>
              <w:br/>
              <w:t>5 . level or smooth with a rake</w:t>
              <w:br/>
              <w:t>6 . sweep the length of</w:t>
              <w:br/>
              <w:t>7 . examine hastily</w:t>
              <w:br/>
              <w:t>8 . gather with a rake</w:t>
              <w:br/>
              <w:t>9 . scrape gently</w:t>
              <w:br/>
            </w:r>
          </w:p>
        </w:tc>
      </w:tr>
      <w:tr>
        <w:tc>
          <w:tcPr>
            <w:tcW w:type="dxa" w:w="4320"/>
          </w:tcPr>
          <w:p>
            <w:r>
              <w:t>melted</w:t>
            </w:r>
          </w:p>
        </w:tc>
        <w:tc>
          <w:tcPr>
            <w:tcW w:type="dxa" w:w="4320"/>
          </w:tcPr>
          <w:p>
            <w:r>
              <w:t>1 . reduce or cause to be reduced from a solid to a liquid state, usually by heating</w:t>
              <w:br/>
              <w:t>2 . become or cause to become soft or liquid</w:t>
              <w:br/>
              <w:t>3 . become more relaxed, easygoing, or genial</w:t>
              <w:br/>
              <w:t>4 . lose its distinct outline or shape; blend gradually</w:t>
              <w:br/>
              <w:t>5 . become less clearly visible or distinguishable; disappear gradually or seemingly</w:t>
              <w:br/>
              <w:t>6 . become less intense and fade away gradually</w:t>
              <w:br/>
              <w:t>7 . changed from a solid to a liquid state</w:t>
              <w:br/>
            </w:r>
          </w:p>
        </w:tc>
      </w:tr>
      <w:tr>
        <w:tc>
          <w:tcPr>
            <w:tcW w:type="dxa" w:w="4320"/>
          </w:tcPr>
          <w:p>
            <w:r>
              <w:t>keys</w:t>
            </w:r>
          </w:p>
        </w:tc>
        <w:tc>
          <w:tcPr>
            <w:tcW w:type="dxa" w:w="4320"/>
          </w:tcPr>
          <w:p>
            <w:r>
              <w:t>1 . metal device shaped in such a way that when it is inserted into the appropriate lock the lock's mechanism can be rotated</w:t>
              <w:br/>
              <w:t>2 . something crucial for explaining</w:t>
              <w:br/>
              <w:t>3 . pitch of the voice</w:t>
              <w:br/>
              <w:t>4 . any of 24 major or minor diatonic scales that provide the tonal framework for a piece of music</w:t>
              <w:br/>
              <w:t>5 . a kilogram of a narcotic drug</w:t>
              <w:br/>
              <w:t>6 . a winged often one-seed indehiscent fruit as of the ash or elm or maple</w:t>
              <w:br/>
              <w:t>7 . United States lawyer and poet who wrote a poem after witnessing the British attack on Baltimore during the War of 1812; the poem was later set to music and entitled `The Star-Spangled Banner' (1779-1843)</w:t>
              <w:br/>
              <w:t>8 . a coral reef off the southern coast of Florida</w:t>
              <w:br/>
              <w:t>9 . (basketball) a space (including the foul line) in front of the basket at each end of a basketball court; usually painted a different color from the rest of the court</w:t>
              <w:br/>
              <w:t>10 . a list of answers to a test</w:t>
              <w:br/>
              <w:t>11 . a list of words or phrases that explain symbols or abbreviations</w:t>
              <w:br/>
              <w:t>12 . a generic term for any device whose possession entitles the holder to a means of access</w:t>
              <w:br/>
              <w:t>13 . mechanical device used to wind another device that is driven by a spring (as a clock)</w:t>
              <w:br/>
              <w:t>14 . the central building block at the top of an arch or vault</w:t>
              <w:br/>
              <w:t>15 . a lever (as in a keyboard) that actuates a mechanism when depressed</w:t>
              <w:br/>
              <w:t>16 . identify as in botany or biology, for example</w:t>
              <w:br/>
              <w:t>17 . provide with a key</w:t>
              <w:br/>
              <w:t>18 . vandalize a car by scratching the sides with a key</w:t>
              <w:br/>
              <w:t>19 . regulate the musical pitch of</w:t>
              <w:br/>
              <w:t>20 . harmonize with or adjust to</w:t>
              <w:br/>
            </w:r>
          </w:p>
        </w:tc>
      </w:tr>
      <w:tr>
        <w:tc>
          <w:tcPr>
            <w:tcW w:type="dxa" w:w="4320"/>
          </w:tcPr>
          <w:p>
            <w:r>
              <w:t>warming</w:t>
            </w:r>
          </w:p>
        </w:tc>
        <w:tc>
          <w:tcPr>
            <w:tcW w:type="dxa" w:w="4320"/>
          </w:tcPr>
          <w:p>
            <w:r>
              <w:t>1 . the process of becoming warmer; a rising temperature</w:t>
              <w:br/>
              <w:t>2 . warm weather following a freeze; snow and ice melt</w:t>
              <w:br/>
              <w:t>3 . get warm or warmer</w:t>
              <w:br/>
              <w:t>4 . make warm or warmer</w:t>
              <w:br/>
              <w:t>5 . imparting heat</w:t>
              <w:br/>
              <w:t>6 . producing the sensation of heat when applied to the body</w:t>
              <w:br/>
            </w:r>
          </w:p>
        </w:tc>
      </w:tr>
      <w:tr>
        <w:tc>
          <w:tcPr>
            <w:tcW w:type="dxa" w:w="4320"/>
          </w:tcPr>
          <w:p>
            <w:r>
              <w:t>confession</w:t>
            </w:r>
          </w:p>
        </w:tc>
        <w:tc>
          <w:tcPr>
            <w:tcW w:type="dxa" w:w="4320"/>
          </w:tcPr>
          <w:p>
            <w:r>
              <w:t>1 . an admission of misdeeds or faults</w:t>
              <w:br/>
              <w:t>2 . a written document acknowledging an offense and signed by the guilty party</w:t>
              <w:br/>
              <w:t>3 . (Roman Catholic Church) the act of a penitent disclosing his sinfulness before a priest in the sacrament of penance in the hope of absolution</w:t>
              <w:br/>
              <w:t>4 . a public declaration of your faith</w:t>
              <w:br/>
              <w:t>5 . the document that spells out the belief system of a given church (especially the Reformation churches of the 16th century)</w:t>
              <w:br/>
            </w:r>
          </w:p>
        </w:tc>
      </w:tr>
      <w:tr>
        <w:tc>
          <w:tcPr>
            <w:tcW w:type="dxa" w:w="4320"/>
          </w:tcPr>
          <w:p>
            <w:r>
              <w:t>ball</w:t>
            </w:r>
          </w:p>
        </w:tc>
        <w:tc>
          <w:tcPr>
            <w:tcW w:type="dxa" w:w="4320"/>
          </w:tcPr>
          <w:p>
            <w:r>
              <w:t>1 . round object that is hit or thrown or kicked in games</w:t>
              <w:br/>
              <w:t>2 . a solid projectile that is shot by a musket</w:t>
              <w:br/>
              <w:t>3 . an object with a spherical shape</w:t>
              <w:br/>
              <w:t>4 . the people assembled at a lavish formal dance</w:t>
              <w:br/>
              <w:t>5 . one of the two male reproductive glands that produce spermatozoa and secrete androgens</w:t>
              <w:br/>
              <w:t>6 . a spherical object used as a plaything</w:t>
              <w:br/>
              <w:t>7 . United States comedienne best known as the star of a popular television program (1911-1989)</w:t>
              <w:br/>
              <w:t>8 . a compact mass</w:t>
              <w:br/>
              <w:t>9 . a lavish dance requiring formal attire</w:t>
              <w:br/>
              <w:t>10 . a more or less rounded anatomical body or mass</w:t>
              <w:br/>
              <w:t>11 . the game of baseball</w:t>
              <w:br/>
              <w:t>12 . a pitch that is not in the strike zone</w:t>
              <w:br/>
              <w:t>13 . form into a ball by winding or rolling</w:t>
              <w:br/>
            </w:r>
          </w:p>
        </w:tc>
      </w:tr>
      <w:tr>
        <w:tc>
          <w:tcPr>
            <w:tcW w:type="dxa" w:w="4320"/>
          </w:tcPr>
          <w:p>
            <w:r>
              <w:t>separated</w:t>
            </w:r>
          </w:p>
        </w:tc>
        <w:tc>
          <w:tcPr>
            <w:tcW w:type="dxa" w:w="4320"/>
          </w:tcPr>
          <w:p>
            <w:r>
              <w:t>1 . act as a barrier between; stand between</w:t>
              <w:br/>
              <w:t>2 . force, take, or pull apart</w:t>
              <w:br/>
              <w:t>3 . mark as different</w:t>
              <w:br/>
              <w:t>4 . separate into parts or portions</w:t>
              <w:br/>
              <w:t>5 . divide into components or constituents</w:t>
              <w:br/>
              <w:t>6 . arrange or order by classes or categories</w:t>
              <w:br/>
              <w:t>7 . make a division or separation</w:t>
              <w:br/>
              <w:t>8 . discontinue an association or relation; go different ways</w:t>
              <w:br/>
              <w:t>9 . go one's own way; move apart</w:t>
              <w:br/>
              <w:t>10 . become separated into pieces or fragments</w:t>
              <w:br/>
              <w:t>11 . treat differently on the basis of sex or race</w:t>
              <w:br/>
              <w:t>12 . come apart</w:t>
              <w:br/>
              <w:t>13 . divide into two or more branches so as to form a fork</w:t>
              <w:br/>
              <w:t>14 . being or feeling set or kept apart from others; ; - Sherwood Anderson</w:t>
              <w:br/>
              <w:t>15 . spaced apart</w:t>
              <w:br/>
              <w:t>16 . separated at the joint</w:t>
              <w:br/>
              <w:t>17 . no longer connected or joined</w:t>
              <w:br/>
            </w:r>
          </w:p>
        </w:tc>
      </w:tr>
      <w:tr>
        <w:tc>
          <w:tcPr>
            <w:tcW w:type="dxa" w:w="4320"/>
          </w:tcPr>
          <w:p>
            <w:r>
              <w:t>constables</w:t>
            </w:r>
          </w:p>
        </w:tc>
        <w:tc>
          <w:tcPr>
            <w:tcW w:type="dxa" w:w="4320"/>
          </w:tcPr>
          <w:p>
            <w:r>
              <w:t>1 . a lawman with less authority and jurisdiction than a sheriff</w:t>
              <w:br/>
              <w:t>2 . English landscape painter (1776-1837)</w:t>
              <w:br/>
              <w:t>3 . a police officer of the lowest rank</w:t>
              <w:br/>
            </w:r>
          </w:p>
        </w:tc>
      </w:tr>
      <w:tr>
        <w:tc>
          <w:tcPr>
            <w:tcW w:type="dxa" w:w="4320"/>
          </w:tcPr>
          <w:p>
            <w:r>
              <w:t>ending</w:t>
            </w:r>
          </w:p>
        </w:tc>
        <w:tc>
          <w:tcPr>
            <w:tcW w:type="dxa" w:w="4320"/>
          </w:tcPr>
          <w:p>
            <w:r>
              <w:t>1 . the end of a word (a suffix or inflectional ending or final morpheme)</w:t>
              <w:br/>
              <w:t>2 . the act of ending something</w:t>
              <w:br/>
              <w:t>3 . the point in time at which something ends</w:t>
              <w:br/>
              <w:t>4 . event whose occurrence ends something</w:t>
              <w:br/>
              <w:t>5 . the last section of a communication</w:t>
              <w:br/>
              <w:t>6 . have an end, in a temporal, spatial, or quantitative sense; either spatial or metaphorical</w:t>
              <w:br/>
              <w:t>7 . bring to an end or halt</w:t>
              <w:br/>
              <w:t>8 . be the end of; be the last or concluding part of</w:t>
              <w:br/>
              <w:t>9 . put an end to</w:t>
              <w:br/>
            </w:r>
          </w:p>
        </w:tc>
      </w:tr>
      <w:tr>
        <w:tc>
          <w:tcPr>
            <w:tcW w:type="dxa" w:w="4320"/>
          </w:tcPr>
          <w:p>
            <w:r>
              <w:t>achieved</w:t>
            </w:r>
          </w:p>
        </w:tc>
        <w:tc>
          <w:tcPr>
            <w:tcW w:type="dxa" w:w="4320"/>
          </w:tcPr>
          <w:p>
            <w:r>
              <w:t>1 . to gain with effort</w:t>
              <w:br/>
            </w:r>
          </w:p>
        </w:tc>
      </w:tr>
      <w:tr>
        <w:tc>
          <w:tcPr>
            <w:tcW w:type="dxa" w:w="4320"/>
          </w:tcPr>
          <w:p>
            <w:r>
              <w:t>conviction</w:t>
            </w:r>
          </w:p>
        </w:tc>
        <w:tc>
          <w:tcPr>
            <w:tcW w:type="dxa" w:w="4320"/>
          </w:tcPr>
          <w:p>
            <w:r>
              <w:t>1 . an unshakable belief in something without need for proof or evidence</w:t>
              <w:br/>
              <w:t>2 . (criminal law) a final judgment of guilty in a criminal case and the punishment that is imposed</w:t>
              <w:br/>
            </w:r>
          </w:p>
        </w:tc>
      </w:tr>
      <w:tr>
        <w:tc>
          <w:tcPr>
            <w:tcW w:type="dxa" w:w="4320"/>
          </w:tcPr>
          <w:p>
            <w:r>
              <w:t>cent</w:t>
            </w:r>
          </w:p>
        </w:tc>
        <w:tc>
          <w:tcPr>
            <w:tcW w:type="dxa" w:w="4320"/>
          </w:tcPr>
          <w:p>
            <w:r>
              <w:t>1 . a fractional monetary unit of several countries</w:t>
              <w:br/>
              <w:t>2 . a coin worth one-hundredth of the value of the basic unit</w:t>
              <w:br/>
            </w:r>
          </w:p>
        </w:tc>
      </w:tr>
      <w:tr>
        <w:tc>
          <w:tcPr>
            <w:tcW w:type="dxa" w:w="4320"/>
          </w:tcPr>
          <w:p>
            <w:r>
              <w:t>brick</w:t>
            </w:r>
          </w:p>
        </w:tc>
        <w:tc>
          <w:tcPr>
            <w:tcW w:type="dxa" w:w="4320"/>
          </w:tcPr>
          <w:p>
            <w:r>
              <w:t>1 . rectangular block of clay baked by the sun or in a kiln; used as a building or paving material</w:t>
              <w:br/>
              <w:t>2 . a good fellow; helpful and trustworthy</w:t>
              <w:br/>
            </w:r>
          </w:p>
        </w:tc>
      </w:tr>
      <w:tr>
        <w:tc>
          <w:tcPr>
            <w:tcW w:type="dxa" w:w="4320"/>
          </w:tcPr>
          <w:p>
            <w:r>
              <w:t>proposition</w:t>
            </w:r>
          </w:p>
        </w:tc>
        <w:tc>
          <w:tcPr>
            <w:tcW w:type="dxa" w:w="4320"/>
          </w:tcPr>
          <w:p>
            <w:r>
              <w:t>1 . (logic) a statement that affirms or denies something and is either true or false</w:t>
              <w:br/>
              <w:t>2 . a proposal offered for acceptance or rejection</w:t>
              <w:br/>
              <w:t>3 . an offer for a private bargain (especially a request for sexual favors)</w:t>
              <w:br/>
              <w:t>4 . the act of making a proposal</w:t>
              <w:br/>
              <w:t>5 . a task to be dealt with</w:t>
              <w:br/>
              <w:t>6 . suggest sex to</w:t>
              <w:br/>
            </w:r>
          </w:p>
        </w:tc>
      </w:tr>
      <w:tr>
        <w:tc>
          <w:tcPr>
            <w:tcW w:type="dxa" w:w="4320"/>
          </w:tcPr>
          <w:p>
            <w:r>
              <w:t>glowing</w:t>
            </w:r>
          </w:p>
        </w:tc>
        <w:tc>
          <w:tcPr>
            <w:tcW w:type="dxa" w:w="4320"/>
          </w:tcPr>
          <w:p>
            <w:r>
              <w:t>1 . the amount of electromagnetic radiation leaving or arriving at a point on a surface</w:t>
              <w:br/>
              <w:t>2 . emit a steady even light without flames</w:t>
              <w:br/>
              <w:t>3 . have a complexion with a strong bright color, such as red or pink</w:t>
              <w:br/>
              <w:t>4 . shine intensely, as if with heat</w:t>
              <w:br/>
              <w:t>5 . be exuberant or high-spirited</w:t>
              <w:br/>
              <w:t>6 . experience a feeling of well-being or happiness, as from good health or an intense emotion</w:t>
              <w:br/>
              <w:t>7 . highly enthusiastic</w:t>
              <w:br/>
            </w:r>
          </w:p>
        </w:tc>
      </w:tr>
      <w:tr>
        <w:tc>
          <w:tcPr>
            <w:tcW w:type="dxa" w:w="4320"/>
          </w:tcPr>
          <w:p>
            <w:r>
              <w:t>glazed</w:t>
            </w:r>
          </w:p>
        </w:tc>
        <w:tc>
          <w:tcPr>
            <w:tcW w:type="dxa" w:w="4320"/>
          </w:tcPr>
          <w:p>
            <w:r>
              <w:t>1 . coat with a glaze</w:t>
              <w:br/>
              <w:t>2 . become glassy or take on a glass-like appearance</w:t>
              <w:br/>
              <w:t>3 . furnish with glass</w:t>
              <w:br/>
              <w:t>4 . coat with something sweet, such as a hard sugar glaze</w:t>
              <w:br/>
              <w:t>5 . (used of eyes) lacking liveliness</w:t>
              <w:br/>
              <w:t>6 . fitted or covered with glass</w:t>
              <w:br/>
              <w:t>7 . having a shiny surface or coating</w:t>
              <w:br/>
              <w:t>8 . (of foods) covered with a shiny coating by applying e.g. beaten egg or a sugar or gelatin mixture</w:t>
              <w:br/>
            </w:r>
          </w:p>
        </w:tc>
      </w:tr>
      <w:tr>
        <w:tc>
          <w:tcPr>
            <w:tcW w:type="dxa" w:w="4320"/>
          </w:tcPr>
          <w:p>
            <w:r>
              <w:t>grocery</w:t>
            </w:r>
          </w:p>
        </w:tc>
        <w:tc>
          <w:tcPr>
            <w:tcW w:type="dxa" w:w="4320"/>
          </w:tcPr>
          <w:p>
            <w:r>
              <w:t>1 . a marketplace where groceries are sold</w:t>
              <w:br/>
              <w:t>2 . (usually plural) consumer goods sold by a grocer</w:t>
              <w:br/>
            </w:r>
          </w:p>
        </w:tc>
      </w:tr>
      <w:tr>
        <w:tc>
          <w:tcPr>
            <w:tcW w:type="dxa" w:w="4320"/>
          </w:tcPr>
          <w:p>
            <w:r>
              <w:t>prices</w:t>
            </w:r>
          </w:p>
        </w:tc>
        <w:tc>
          <w:tcPr>
            <w:tcW w:type="dxa" w:w="4320"/>
          </w:tcPr>
          <w:p>
            <w:r>
              <w:t>1 . the property of having material worth (often indicated by the amount of money something would bring if sold)</w:t>
              <w:br/>
              <w:t>2 . the amount of money needed to purchase something</w:t>
              <w:br/>
              <w:t>3 . value measured by what must be given or done or undergone to obtain something</w:t>
              <w:br/>
              <w:t>4 . the high value or worth of something</w:t>
              <w:br/>
              <w:t>5 . a monetary reward for helping to catch a criminal</w:t>
              <w:br/>
              <w:t>6 . cost of bribing someone</w:t>
              <w:br/>
              <w:t>7 . United States operatic soprano (born 1927)</w:t>
              <w:br/>
              <w:t>8 . determine the price of</w:t>
              <w:br/>
              <w:t>9 . ascertain or learn the price of</w:t>
              <w:br/>
            </w:r>
          </w:p>
        </w:tc>
      </w:tr>
      <w:tr>
        <w:tc>
          <w:tcPr>
            <w:tcW w:type="dxa" w:w="4320"/>
          </w:tcPr>
          <w:p>
            <w:r>
              <w:t>judgment</w:t>
            </w:r>
          </w:p>
        </w:tc>
        <w:tc>
          <w:tcPr>
            <w:tcW w:type="dxa" w:w="4320"/>
          </w:tcPr>
          <w:p>
            <w:r>
              <w:t>1 . an opinion formed by judging something</w:t>
              <w:br/>
              <w:t>2 . the act of judging or assessing a person or situation or event</w:t>
              <w:br/>
              <w:t>3 . (law) the determination by a court of competent jurisdiction on matters submitted to it</w:t>
              <w:br/>
              <w:t>4 . the cognitive process of reaching a decision or drawing conclusions</w:t>
              <w:br/>
              <w:t>5 . the legal document stating the reasons for a judicial decision</w:t>
              <w:br/>
              <w:t>6 . the capacity to assess situations or circumstances shrewdly and to draw sound conclusions</w:t>
              <w:br/>
              <w:t>7 . the mental ability to understand and discriminate between relations</w:t>
              <w:br/>
            </w:r>
          </w:p>
        </w:tc>
      </w:tr>
      <w:tr>
        <w:tc>
          <w:tcPr>
            <w:tcW w:type="dxa" w:w="4320"/>
          </w:tcPr>
          <w:p>
            <w:r>
              <w:t>couch</w:t>
            </w:r>
          </w:p>
        </w:tc>
        <w:tc>
          <w:tcPr>
            <w:tcW w:type="dxa" w:w="4320"/>
          </w:tcPr>
          <w:p>
            <w:r>
              <w:t>1 . an upholstered seat for more than one person</w:t>
              <w:br/>
              <w:t>2 . a flat coat of paint or varnish used by artists as a primer</w:t>
              <w:br/>
              <w:t>3 . a narrow bed on which a patient lies during psychiatric or psychoanalytic treatment</w:t>
              <w:br/>
              <w:t>4 . formulate in a particular style or language</w:t>
              <w:br/>
            </w:r>
          </w:p>
        </w:tc>
      </w:tr>
      <w:tr>
        <w:tc>
          <w:tcPr>
            <w:tcW w:type="dxa" w:w="4320"/>
          </w:tcPr>
          <w:p>
            <w:r>
              <w:t>suspended</w:t>
            </w:r>
          </w:p>
        </w:tc>
        <w:tc>
          <w:tcPr>
            <w:tcW w:type="dxa" w:w="4320"/>
          </w:tcPr>
          <w:p>
            <w:r>
              <w:t>1 . hang freely</w:t>
              <w:br/>
              <w:t>2 . cause to be held in suspension in a fluid</w:t>
              <w:br/>
              <w:t>3 . bar temporarily; from school, office, etc.</w:t>
              <w:br/>
              <w:t>4 . stop a process or a habit by imposing a freeze on it</w:t>
              <w:br/>
              <w:t>5 . make inoperative or stop</w:t>
              <w:br/>
              <w:t>6 . render temporarily ineffective</w:t>
              <w:br/>
              <w:t>7 . (of undissolved particles in a fluid) supported or kept from sinking or falling by buoyancy and without apparent attachment</w:t>
              <w:br/>
            </w:r>
          </w:p>
        </w:tc>
      </w:tr>
      <w:tr>
        <w:tc>
          <w:tcPr>
            <w:tcW w:type="dxa" w:w="4320"/>
          </w:tcPr>
          <w:p>
            <w:r>
              <w:t>checking</w:t>
            </w:r>
          </w:p>
        </w:tc>
        <w:tc>
          <w:tcPr>
            <w:tcW w:type="dxa" w:w="4320"/>
          </w:tcPr>
          <w:p>
            <w:r>
              <w:t>1 . examine so as to determine accuracy, quality, or condition</w:t>
              <w:br/>
              <w:t>2 . make an examination or investigation</w:t>
              <w:br/>
              <w:t>3 . be careful or certain to do something; make certain of something</w:t>
              <w:br/>
              <w:t>4 . lessen the intensity of; temper; hold in restraint; hold or keep within limits</w:t>
              <w:br/>
              <w:t>5 . stop for a moment, as if out of uncertainty or caution</w:t>
              <w:br/>
              <w:t>6 . put a check mark on or near or next to</w:t>
              <w:br/>
              <w:t>7 . slow the growth or development of</w:t>
              <w:br/>
              <w:t>8 . be verified or confirmed; pass inspection</w:t>
              <w:br/>
              <w:t>9 . be compatible, similar or consistent; coincide in their characteristics</w:t>
              <w:br/>
              <w:t>10 . block or impede (a player from the opposing team) in ice hockey</w:t>
              <w:br/>
              <w:t>11 . develop (children's) behavior by instruction and practice; especially to teach self-control</w:t>
              <w:br/>
              <w:t>12 . consign for shipment on a vehicle</w:t>
              <w:br/>
              <w:t>13 . hand over something to somebody as for temporary safekeeping</w:t>
              <w:br/>
              <w:t>14 . abandon the intended prey, turn, and pursue an inferior prey</w:t>
              <w:br/>
              <w:t>15 . stop in a chase especially when scent is lost</w:t>
              <w:br/>
              <w:t>16 . mark into squares or draw squares on; draw crossed lines on</w:t>
              <w:br/>
              <w:t>17 . decline to initiate betting</w:t>
              <w:br/>
              <w:t>18 . hold back, as of a danger or an enemy; check the expansion or influence of</w:t>
              <w:br/>
              <w:t>19 . place into check</w:t>
              <w:br/>
              <w:t>20 . write out a check on a bank account</w:t>
              <w:br/>
              <w:t>21 . find out, learn, or determine with certainty, usually by making an inquiry or other effort</w:t>
              <w:br/>
              <w:t>22 . verify by consulting a source or authority</w:t>
              <w:br/>
              <w:t>23 . arrest the motion (of something) abruptly</w:t>
              <w:br/>
              <w:t>24 . make cracks or chinks in</w:t>
              <w:br/>
              <w:t>25 . become fractured; break or crack on the surface only</w:t>
              <w:br/>
            </w:r>
          </w:p>
        </w:tc>
      </w:tr>
      <w:tr>
        <w:tc>
          <w:tcPr>
            <w:tcW w:type="dxa" w:w="4320"/>
          </w:tcPr>
          <w:p>
            <w:r>
              <w:t>shirts</w:t>
            </w:r>
          </w:p>
        </w:tc>
        <w:tc>
          <w:tcPr>
            <w:tcW w:type="dxa" w:w="4320"/>
          </w:tcPr>
          <w:p>
            <w:r>
              <w:t>1 . a garment worn on the upper half of the body</w:t>
              <w:br/>
              <w:t>2 . put a shirt on</w:t>
              <w:br/>
            </w:r>
          </w:p>
        </w:tc>
      </w:tr>
      <w:tr>
        <w:tc>
          <w:tcPr>
            <w:tcW w:type="dxa" w:w="4320"/>
          </w:tcPr>
          <w:p>
            <w:r>
              <w:t>slippers</w:t>
            </w:r>
          </w:p>
        </w:tc>
        <w:tc>
          <w:tcPr>
            <w:tcW w:type="dxa" w:w="4320"/>
          </w:tcPr>
          <w:p>
            <w:r>
              <w:t>1 . low footwear that can be slipped on and off easily; usually worn indoors</w:t>
              <w:br/>
              <w:t>2 . a person who slips or slides because of loss of traction</w:t>
              <w:br/>
            </w:r>
          </w:p>
        </w:tc>
      </w:tr>
      <w:tr>
        <w:tc>
          <w:tcPr>
            <w:tcW w:type="dxa" w:w="4320"/>
          </w:tcPr>
          <w:p>
            <w:r>
              <w:t>shrill</w:t>
            </w:r>
          </w:p>
        </w:tc>
        <w:tc>
          <w:tcPr>
            <w:tcW w:type="dxa" w:w="4320"/>
          </w:tcPr>
          <w:p>
            <w:r>
              <w:t>1 . utter a shrill cry</w:t>
              <w:br/>
              <w:t>2 . having or emitting a high-pitched and sharp tone or tones</w:t>
              <w:br/>
              <w:t>3 . being sharply insistent on being heard</w:t>
              <w:br/>
              <w:t>4 . of colors that are bright and gaudy</w:t>
              <w:br/>
            </w:r>
          </w:p>
        </w:tc>
      </w:tr>
      <w:tr>
        <w:tc>
          <w:tcPr>
            <w:tcW w:type="dxa" w:w="4320"/>
          </w:tcPr>
          <w:p>
            <w:r>
              <w:t>probed</w:t>
            </w:r>
          </w:p>
        </w:tc>
        <w:tc>
          <w:tcPr>
            <w:tcW w:type="dxa" w:w="4320"/>
          </w:tcPr>
          <w:p>
            <w:r>
              <w:t>1 . question or examine thoroughly and closely</w:t>
              <w:br/>
              <w:t>2 . examine physically with or as if with a probe</w:t>
              <w:br/>
            </w:r>
          </w:p>
        </w:tc>
      </w:tr>
      <w:tr>
        <w:tc>
          <w:tcPr>
            <w:tcW w:type="dxa" w:w="4320"/>
          </w:tcPr>
          <w:p>
            <w:r>
              <w:t>access</w:t>
            </w:r>
          </w:p>
        </w:tc>
        <w:tc>
          <w:tcPr>
            <w:tcW w:type="dxa" w:w="4320"/>
          </w:tcPr>
          <w:p>
            <w:r>
              <w:t>1 . the right to enter</w:t>
              <w:br/>
              <w:t>2 . the right to obtain or make use of or take advantage of something (as services or membership)</w:t>
              <w:br/>
              <w:t>3 . a way of entering or leaving</w:t>
              <w:br/>
              <w:t>4 . a code (a series of characters or digits) that must be entered in some way (typed or dialed or spoken) to get the use of something (a telephone line or a computer or a local area network etc.)</w:t>
              <w:br/>
              <w:t>5 . (computer science) the operation of reading or writing stored information</w:t>
              <w:br/>
              <w:t>6 . the act of approaching or entering</w:t>
              <w:br/>
              <w:t>7 . obtain or retrieve from a storage device; as of information on a computer</w:t>
              <w:br/>
              <w:t>8 . reach or gain access to</w:t>
              <w:br/>
            </w:r>
          </w:p>
        </w:tc>
      </w:tr>
      <w:tr>
        <w:tc>
          <w:tcPr>
            <w:tcW w:type="dxa" w:w="4320"/>
          </w:tcPr>
          <w:p>
            <w:r>
              <w:t>duck</w:t>
            </w:r>
          </w:p>
        </w:tc>
        <w:tc>
          <w:tcPr>
            <w:tcW w:type="dxa" w:w="4320"/>
          </w:tcPr>
          <w:p>
            <w:r>
              <w:t>1 . small wild or domesticated web-footed broad-billed swimming bird usually having a depressed body and short legs</w:t>
              <w:br/>
              <w:t>2 . (cricket) a score of nothing by a batsman</w:t>
              <w:br/>
              <w:t>3 . flesh of a duck (domestic or wild)</w:t>
              <w:br/>
              <w:t>4 . a heavy cotton fabric of plain weave; used for clothing and tents</w:t>
              <w:br/>
              <w:t>5 . to move (the head or body) quickly downwards or away</w:t>
              <w:br/>
              <w:t>6 . submerge or plunge suddenly</w:t>
              <w:br/>
              <w:t>7 . dip into a liquid</w:t>
              <w:br/>
              <w:t>8 . avoid or try to avoid fulfilling, answering, or performing (duties, questions, or issues)</w:t>
              <w:br/>
            </w:r>
          </w:p>
        </w:tc>
      </w:tr>
      <w:tr>
        <w:tc>
          <w:tcPr>
            <w:tcW w:type="dxa" w:w="4320"/>
          </w:tcPr>
          <w:p>
            <w:r>
              <w:t>roaring</w:t>
            </w:r>
          </w:p>
        </w:tc>
        <w:tc>
          <w:tcPr>
            <w:tcW w:type="dxa" w:w="4320"/>
          </w:tcPr>
          <w:p>
            <w:r>
              <w:t>1 . a deep prolonged loud noise</w:t>
              <w:br/>
              <w:t>2 . a very loud utterance (like the sound of an animal)</w:t>
              <w:br/>
              <w:t>3 . make a loud noise, as of wind, water, or vehicles</w:t>
              <w:br/>
              <w:t>4 . utter words loudly and forcefully</w:t>
              <w:br/>
              <w:t>5 . emit long loud cries</w:t>
              <w:br/>
              <w:t>6 . act or proceed in a riotous, turbulent, or disorderly way; -R.A.Billington</w:t>
              <w:br/>
              <w:t>7 . make a loud noise, as of animal</w:t>
              <w:br/>
              <w:t>8 . laugh unrestrainedly and heartily</w:t>
              <w:br/>
              <w:t>9 . very lively and profitable</w:t>
              <w:br/>
              <w:t>10 . extremely</w:t>
              <w:br/>
            </w:r>
          </w:p>
        </w:tc>
      </w:tr>
      <w:tr>
        <w:tc>
          <w:tcPr>
            <w:tcW w:type="dxa" w:w="4320"/>
          </w:tcPr>
          <w:p>
            <w:r>
              <w:t>crush</w:t>
            </w:r>
          </w:p>
        </w:tc>
        <w:tc>
          <w:tcPr>
            <w:tcW w:type="dxa" w:w="4320"/>
          </w:tcPr>
          <w:p>
            <w:r>
              <w:t>1 . leather that has had its grain pattern accentuated</w:t>
              <w:br/>
              <w:t>2 . a dense crowd of people</w:t>
              <w:br/>
              <w:t>3 . temporary love of an adolescent</w:t>
              <w:br/>
              <w:t>4 . the act of crushing</w:t>
              <w:br/>
              <w:t>5 . come down on or keep down by unjust use of one's authority</w:t>
              <w:br/>
              <w:t>6 . to compress with violence, out of natural shape or condition</w:t>
              <w:br/>
              <w:t>7 . come out better in a competition, race, or conflict</w:t>
              <w:br/>
              <w:t>8 . break into small pieces</w:t>
              <w:br/>
              <w:t>9 . humiliate or depress completely</w:t>
              <w:br/>
              <w:t>10 . crush or bruise</w:t>
              <w:br/>
              <w:t>11 . make ineffective</w:t>
              <w:br/>
              <w:t>12 . become injured, broken, or distorted by pressure</w:t>
              <w:br/>
            </w:r>
          </w:p>
        </w:tc>
      </w:tr>
      <w:tr>
        <w:tc>
          <w:tcPr>
            <w:tcW w:type="dxa" w:w="4320"/>
          </w:tcPr>
          <w:p>
            <w:r>
              <w:t>fainted</w:t>
            </w:r>
          </w:p>
        </w:tc>
        <w:tc>
          <w:tcPr>
            <w:tcW w:type="dxa" w:w="4320"/>
          </w:tcPr>
          <w:p>
            <w:r>
              <w:t>1 . pass out from weakness, physical or emotional distress due to a loss of blood supply to the brain</w:t>
              <w:br/>
            </w:r>
          </w:p>
        </w:tc>
      </w:tr>
      <w:tr>
        <w:tc>
          <w:tcPr>
            <w:tcW w:type="dxa" w:w="4320"/>
          </w:tcPr>
          <w:p>
            <w:r>
              <w:t>blinked</w:t>
            </w:r>
          </w:p>
        </w:tc>
        <w:tc>
          <w:tcPr>
            <w:tcW w:type="dxa" w:w="4320"/>
          </w:tcPr>
          <w:p>
            <w:r>
              <w:t>1 . briefly shut the eyes</w:t>
              <w:br/>
              <w:t>2 . force to go away by blinking</w:t>
              <w:br/>
              <w:t>3 . gleam or glow intermittently</w:t>
              <w:br/>
            </w:r>
          </w:p>
        </w:tc>
      </w:tr>
      <w:tr>
        <w:tc>
          <w:tcPr>
            <w:tcW w:type="dxa" w:w="4320"/>
          </w:tcPr>
          <w:p>
            <w:r>
              <w:t>scratching</w:t>
            </w:r>
          </w:p>
        </w:tc>
        <w:tc>
          <w:tcPr>
            <w:tcW w:type="dxa" w:w="4320"/>
          </w:tcPr>
          <w:p>
            <w:r>
              <w:t>1 . a harsh noise made by scraping</w:t>
              <w:br/>
              <w:t>2 . cause friction</w:t>
              <w:br/>
              <w:t>3 . cut the surface of; wear away the surface of</w:t>
              <w:br/>
              <w:t>4 . scrape or rub as if to relieve itching</w:t>
              <w:br/>
              <w:t>5 . postpone indefinitely or annul something that was scheduled</w:t>
              <w:br/>
              <w:t>6 . remove by erasing or crossing out or as if by drawing a line</w:t>
              <w:br/>
              <w:t>7 . gather (money or other resources) together over time</w:t>
              <w:br/>
              <w:t>8 . carve, cut, or etch into a material or surface</w:t>
              <w:br/>
            </w:r>
          </w:p>
        </w:tc>
      </w:tr>
      <w:tr>
        <w:tc>
          <w:tcPr>
            <w:tcW w:type="dxa" w:w="4320"/>
          </w:tcPr>
          <w:p>
            <w:r>
              <w:t>matches</w:t>
            </w:r>
          </w:p>
        </w:tc>
        <w:tc>
          <w:tcPr>
            <w:tcW w:type="dxa" w:w="4320"/>
          </w:tcPr>
          <w:p>
            <w:r>
              <w:t>1 . lighter consisting of a thin piece of wood or cardboard tipped with combustible chemical; ignites with friction</w:t>
              <w:br/>
              <w:t>2 . a formal contest in which two or more persons or teams compete</w:t>
              <w:br/>
              <w:t>3 . a burning piece of wood or cardboard</w:t>
              <w:br/>
              <w:t>4 . an exact duplicate</w:t>
              <w:br/>
              <w:t>5 . the score needed to win a match</w:t>
              <w:br/>
              <w:t>6 . a person regarded as a good matrimonial prospect</w:t>
              <w:br/>
              <w:t>7 . a person who is of equal standing with another in a group</w:t>
              <w:br/>
              <w:t>8 . a pair of people who live together</w:t>
              <w:br/>
              <w:t>9 . something that resembles or harmonizes with</w:t>
              <w:br/>
              <w:t>10 . be compatible, similar or consistent; coincide in their characteristics</w:t>
              <w:br/>
              <w:t>11 . provide funds complementary to</w:t>
              <w:br/>
              <w:t>12 . bring two objects, ideas, or people together</w:t>
              <w:br/>
              <w:t>13 . be equal to in quality or ability</w:t>
              <w:br/>
              <w:t>14 . make correspond or harmonize</w:t>
              <w:br/>
              <w:t>15 . satisfy or fulfill</w:t>
              <w:br/>
              <w:t>16 . give or join in marriage</w:t>
              <w:br/>
              <w:t>17 . set into opposition or rivalry</w:t>
              <w:br/>
              <w:t>18 . be equal or harmonize</w:t>
              <w:br/>
              <w:t>19 . make equal, uniform, corresponding, or matching</w:t>
              <w:br/>
            </w:r>
          </w:p>
        </w:tc>
      </w:tr>
      <w:tr>
        <w:tc>
          <w:tcPr>
            <w:tcW w:type="dxa" w:w="4320"/>
          </w:tcPr>
          <w:p>
            <w:r>
              <w:t>fuss</w:t>
            </w:r>
          </w:p>
        </w:tc>
        <w:tc>
          <w:tcPr>
            <w:tcW w:type="dxa" w:w="4320"/>
          </w:tcPr>
          <w:p>
            <w:r>
              <w:t>1 . an excited state of agitation</w:t>
              <w:br/>
              <w:t>2 . an angry disturbance</w:t>
              <w:br/>
              <w:t>3 . a quarrel about petty points</w:t>
              <w:br/>
              <w:t>4 . a rapid active commotion</w:t>
              <w:br/>
              <w:t>5 . worry unnecessarily or excessively</w:t>
              <w:br/>
              <w:t>6 . care for like a mother</w:t>
              <w:br/>
            </w:r>
          </w:p>
        </w:tc>
      </w:tr>
      <w:tr>
        <w:tc>
          <w:tcPr>
            <w:tcW w:type="dxa" w:w="4320"/>
          </w:tcPr>
          <w:p>
            <w:r>
              <w:t>hissing</w:t>
            </w:r>
          </w:p>
        </w:tc>
        <w:tc>
          <w:tcPr>
            <w:tcW w:type="dxa" w:w="4320"/>
          </w:tcPr>
          <w:p>
            <w:r>
              <w:t>1 . a fricative sound (especially as an expression of disapproval)</w:t>
              <w:br/>
              <w:t>2 . make a sharp hissing sound, as if to show disapproval</w:t>
              <w:br/>
              <w:t>3 . move with a whooshing sound</w:t>
              <w:br/>
              <w:t>4 . express or utter with a hiss</w:t>
              <w:br/>
              <w:t>5 . show displeasure, as after a performance or speech</w:t>
              <w:br/>
            </w:r>
          </w:p>
        </w:tc>
      </w:tr>
      <w:tr>
        <w:tc>
          <w:tcPr>
            <w:tcW w:type="dxa" w:w="4320"/>
          </w:tcPr>
          <w:p>
            <w:r>
              <w:t>quit</w:t>
            </w:r>
          </w:p>
        </w:tc>
        <w:tc>
          <w:tcPr>
            <w:tcW w:type="dxa" w:w="4320"/>
          </w:tcPr>
          <w:p>
            <w:r>
              <w:t>1 . put an end to a state or an activity</w:t>
              <w:br/>
              <w:t>2 . give up or retire from a position</w:t>
              <w:br/>
              <w:t>3 . go away or leave</w:t>
              <w:br/>
              <w:t>4 . turn away from; give up</w:t>
              <w:br/>
              <w:t>5 . give up in the face of defeat of lacking hope; admit defeat</w:t>
              <w:br/>
            </w:r>
          </w:p>
        </w:tc>
      </w:tr>
      <w:tr>
        <w:tc>
          <w:tcPr>
            <w:tcW w:type="dxa" w:w="4320"/>
          </w:tcPr>
          <w:p>
            <w:r>
              <w:t>fluttered</w:t>
            </w:r>
          </w:p>
        </w:tc>
        <w:tc>
          <w:tcPr>
            <w:tcW w:type="dxa" w:w="4320"/>
          </w:tcPr>
          <w:p>
            <w:r>
              <w:t>1 . move along rapidly and lightly; skim or dart</w:t>
              <w:br/>
              <w:t>2 . move back and forth very rapidly</w:t>
              <w:br/>
              <w:t>3 . flap the wings rapidly or fly with flapping movements</w:t>
              <w:br/>
              <w:t>4 . beat rapidly</w:t>
              <w:br/>
              <w:t>5 . wink briefly</w:t>
              <w:br/>
            </w:r>
          </w:p>
        </w:tc>
      </w:tr>
      <w:tr>
        <w:tc>
          <w:tcPr>
            <w:tcW w:type="dxa" w:w="4320"/>
          </w:tcPr>
          <w:p>
            <w:r>
              <w:t>schoolteacher</w:t>
            </w:r>
          </w:p>
        </w:tc>
        <w:tc>
          <w:tcPr>
            <w:tcW w:type="dxa" w:w="4320"/>
          </w:tcPr>
          <w:p>
            <w:r>
              <w:t>1 . a teacher in a school below the college level</w:t>
              <w:br/>
            </w:r>
          </w:p>
        </w:tc>
      </w:tr>
      <w:tr>
        <w:tc>
          <w:tcPr>
            <w:tcW w:type="dxa" w:w="4320"/>
          </w:tcPr>
          <w:p>
            <w:r>
              <w:t>choir</w:t>
            </w:r>
          </w:p>
        </w:tc>
        <w:tc>
          <w:tcPr>
            <w:tcW w:type="dxa" w:w="4320"/>
          </w:tcPr>
          <w:p>
            <w:r>
              <w:t>1 . a chorus that sings as part of a religious ceremony</w:t>
              <w:br/>
              <w:t>2 . a family of similar musical instrument playing together</w:t>
              <w:br/>
              <w:t>3 . the area occupied by singers; the part of the chancel between sanctuary and nave</w:t>
              <w:br/>
              <w:t>4 . sing in a choir</w:t>
              <w:br/>
            </w:r>
          </w:p>
        </w:tc>
      </w:tr>
      <w:tr>
        <w:tc>
          <w:tcPr>
            <w:tcW w:type="dxa" w:w="4320"/>
          </w:tcPr>
          <w:p>
            <w:r>
              <w:t>term</w:t>
            </w:r>
          </w:p>
        </w:tc>
        <w:tc>
          <w:tcPr>
            <w:tcW w:type="dxa" w:w="4320"/>
          </w:tcPr>
          <w:p>
            <w:r>
              <w:t>1 . a word or expression used for some particular thing</w:t>
              <w:br/>
              <w:t>2 . a limited period of time</w:t>
              <w:br/>
              <w:t>3 . (usually plural) a statement of what is required as part of an agreement</w:t>
              <w:br/>
              <w:t>4 . any distinct quantity contained in a polynomial</w:t>
              <w:br/>
              <w:t>5 . one of the substantive phrases in a logical proposition</w:t>
              <w:br/>
              <w:t>6 . the end of gestation or point at which birth is imminent</w:t>
              <w:br/>
              <w:t>7 . (architecture) a statue or a human bust or an animal carved out of the top of a square pillar; originally used as a boundary marker in ancient Rome</w:t>
              <w:br/>
              <w:t>8 . name formally or designate with a term</w:t>
              <w:br/>
            </w:r>
          </w:p>
        </w:tc>
      </w:tr>
      <w:tr>
        <w:tc>
          <w:tcPr>
            <w:tcW w:type="dxa" w:w="4320"/>
          </w:tcPr>
          <w:p>
            <w:r>
              <w:t>postcard</w:t>
            </w:r>
          </w:p>
        </w:tc>
        <w:tc>
          <w:tcPr>
            <w:tcW w:type="dxa" w:w="4320"/>
          </w:tcPr>
          <w:p>
            <w:r>
              <w:t>1 . a card for sending messages by post without an envelope</w:t>
              <w:br/>
            </w:r>
          </w:p>
        </w:tc>
      </w:tr>
      <w:tr>
        <w:tc>
          <w:tcPr>
            <w:tcW w:type="dxa" w:w="4320"/>
          </w:tcPr>
          <w:p>
            <w:r>
              <w:t>passing</w:t>
            </w:r>
          </w:p>
        </w:tc>
        <w:tc>
          <w:tcPr>
            <w:tcW w:type="dxa" w:w="4320"/>
          </w:tcPr>
          <w:p>
            <w:r>
              <w:t>1 . (American football) a play that involves one player throwing the ball to a teammate</w:t>
              <w:br/>
              <w:t>2 . euphemistic expressions for death</w:t>
              <w:br/>
              <w:t>3 . the motion of one object relative to another</w:t>
              <w:br/>
              <w:t>4 . the end of something</w:t>
              <w:br/>
              <w:t>5 . a bodily reaction of changing from one place or stage to another</w:t>
              <w:br/>
              <w:t>6 . going by something that is moving in order to get in front of it</w:t>
              <w:br/>
              <w:t>7 . success in satisfying a test or requirement</w:t>
              <w:br/>
              <w:t>8 . go across or through</w:t>
              <w:br/>
              <w:t>9 . move past</w:t>
              <w:br/>
              <w:t>10 . make laws, bills, etc. or bring into effect by legislation</w:t>
              <w:br/>
              <w:t>11 . pass by</w:t>
              <w:br/>
              <w:t>12 . place into the hands or custody of</w:t>
              <w:br/>
              <w:t>13 . stretch out over a distance, space, time, or scope; run or extend between two points or beyond a certain point</w:t>
              <w:br/>
              <w:t>14 . travel past</w:t>
              <w:br/>
              <w:t>15 . come to pass</w:t>
              <w:br/>
              <w:t>16 . go unchallenged; be approved</w:t>
              <w:br/>
              <w:t>17 . pass time in a specific way</w:t>
              <w:br/>
              <w:t>18 . pass over, across, or through</w:t>
              <w:br/>
              <w:t>19 . transmit information</w:t>
              <w:br/>
              <w:t>20 . disappear gradually</w:t>
              <w:br/>
              <w:t>21 . go successfully through a test or a selection process</w:t>
              <w:br/>
              <w:t>22 . be superior or better than some standard</w:t>
              <w:br/>
              <w:t>23 . accept or judge as acceptable</w:t>
              <w:br/>
              <w:t>24 . allow to go without comment or censure</w:t>
              <w:br/>
              <w:t>25 . transfer to another; of rights or property</w:t>
              <w:br/>
              <w:t>26 . pass into a specified state or condition</w:t>
              <w:br/>
              <w:t>27 . throw (a ball) to another player</w:t>
              <w:br/>
              <w:t>28 . be inherited by</w:t>
              <w:br/>
              <w:t>29 . cause to pass</w:t>
              <w:br/>
              <w:t>30 . grant authorization or clearance for</w:t>
              <w:br/>
              <w:t>31 . pass from physical life and lose all bodily attributes and functions necessary to sustain life</w:t>
              <w:br/>
              <w:t>32 . eliminate from the body</w:t>
              <w:br/>
              <w:t>33 . lasting a very short time</w:t>
              <w:br/>
              <w:t>34 . of advancing the ball by throwing it</w:t>
              <w:br/>
              <w:t>35 . allowing you to pass (e.g., an examination or inspection) satisfactorily</w:t>
              <w:br/>
              <w:t>36 . hasty and without attention to detail; not thorough</w:t>
              <w:br/>
              <w:t>37 . to an extreme degree</w:t>
              <w:br/>
            </w:r>
          </w:p>
        </w:tc>
      </w:tr>
      <w:tr>
        <w:tc>
          <w:tcPr>
            <w:tcW w:type="dxa" w:w="4320"/>
          </w:tcPr>
          <w:p>
            <w:r>
              <w:t>wasting</w:t>
            </w:r>
          </w:p>
        </w:tc>
        <w:tc>
          <w:tcPr>
            <w:tcW w:type="dxa" w:w="4320"/>
          </w:tcPr>
          <w:p>
            <w:r>
              <w:t>1 . any general reduction in vitality and strength of body and mind resulting from a debilitating chronic disease</w:t>
              <w:br/>
              <w:t>2 . a decrease in size of an organ caused by disease or disuse</w:t>
              <w:br/>
              <w:t>3 . spend thoughtlessly; throw away</w:t>
              <w:br/>
              <w:t>4 . use inefficiently or inappropriately</w:t>
              <w:br/>
              <w:t>5 . get rid of</w:t>
              <w:br/>
              <w:t>6 . run off as waste</w:t>
              <w:br/>
              <w:t>7 . get rid of (someone who may be a threat) by killing</w:t>
              <w:br/>
              <w:t>8 . spend extravagantly</w:t>
              <w:br/>
              <w:t>9 . lose vigor, health, or flesh, as through grief</w:t>
              <w:br/>
              <w:t>10 . cause to grow thin or weak</w:t>
              <w:br/>
              <w:t>11 . cause extensive destruction or ruin utterly</w:t>
              <w:br/>
              <w:t>12 . become physically weaker</w:t>
              <w:br/>
            </w:r>
          </w:p>
        </w:tc>
      </w:tr>
      <w:tr>
        <w:tc>
          <w:tcPr>
            <w:tcW w:type="dxa" w:w="4320"/>
          </w:tcPr>
          <w:p>
            <w:r>
              <w:t>richest</w:t>
            </w:r>
          </w:p>
        </w:tc>
        <w:tc>
          <w:tcPr>
            <w:tcW w:type="dxa" w:w="4320"/>
          </w:tcPr>
          <w:p>
            <w:r>
              <w:t>1 . possessing material wealth</w:t>
              <w:br/>
              <w:t>2 . having an abundant supply of desirable qualities or substances (especially natural resources)</w:t>
              <w:br/>
              <w:t>3 . of great worth or quality</w:t>
              <w:br/>
              <w:t>4 . marked by great fruitfulness</w:t>
              <w:br/>
              <w:t>5 . strong; intense</w:t>
              <w:br/>
              <w:t>6 . very productive</w:t>
              <w:br/>
              <w:t>7 . high in mineral content; having a high proportion of fuel to air; ,</w:t>
              <w:br/>
              <w:t>8 . suggestive of or characterized by great expense</w:t>
              <w:br/>
              <w:t>9 . containing plenty of fat, or eggs, or sugar</w:t>
              <w:br/>
              <w:t>10 . marked by richness and fullness of flavor</w:t>
              <w:br/>
              <w:t>11 . pleasantly full and mellow</w:t>
              <w:br/>
              <w:t>12 . affording an abundant supply</w:t>
              <w:br/>
            </w:r>
          </w:p>
        </w:tc>
      </w:tr>
      <w:tr>
        <w:tc>
          <w:tcPr>
            <w:tcW w:type="dxa" w:w="4320"/>
          </w:tcPr>
          <w:p>
            <w:r>
              <w:t>amused</w:t>
            </w:r>
          </w:p>
        </w:tc>
        <w:tc>
          <w:tcPr>
            <w:tcW w:type="dxa" w:w="4320"/>
          </w:tcPr>
          <w:p>
            <w:r>
              <w:t>1 . occupy in an agreeable, entertaining or pleasant fashion</w:t>
              <w:br/>
              <w:t>2 . make (somebody) laugh</w:t>
              <w:br/>
              <w:t>3 . pleasantly occupied;  -Queen Victoria</w:t>
              <w:br/>
            </w:r>
          </w:p>
        </w:tc>
      </w:tr>
      <w:tr>
        <w:tc>
          <w:tcPr>
            <w:tcW w:type="dxa" w:w="4320"/>
          </w:tcPr>
          <w:p>
            <w:r>
              <w:t>yanked</w:t>
            </w:r>
          </w:p>
        </w:tc>
        <w:tc>
          <w:tcPr>
            <w:tcW w:type="dxa" w:w="4320"/>
          </w:tcPr>
          <w:p>
            <w:r>
              <w:t>1 . pull, or move with a sudden movement</w:t>
              <w:br/>
            </w:r>
          </w:p>
        </w:tc>
      </w:tr>
      <w:tr>
        <w:tc>
          <w:tcPr>
            <w:tcW w:type="dxa" w:w="4320"/>
          </w:tcPr>
          <w:p>
            <w:r>
              <w:t>swollen</w:t>
            </w:r>
          </w:p>
        </w:tc>
        <w:tc>
          <w:tcPr>
            <w:tcW w:type="dxa" w:w="4320"/>
          </w:tcPr>
          <w:p>
            <w:r>
              <w:t>1 . increase in size, magnitude, number, or intensity</w:t>
              <w:br/>
              <w:t>2 . become filled with pride, arrogance, or anger</w:t>
              <w:br/>
              <w:t>3 . expand abnormally</w:t>
              <w:br/>
              <w:t>4 . come up (as of feelings and thoughts, or other ephemeral things)</w:t>
              <w:br/>
              <w:t>5 . come up, as of a liquid</w:t>
              <w:br/>
              <w:t>6 . cause to become swollen</w:t>
              <w:br/>
              <w:t>7 . characteristic of false pride; having an exaggerated sense of self-importance</w:t>
              <w:br/>
            </w:r>
          </w:p>
        </w:tc>
      </w:tr>
      <w:tr>
        <w:tc>
          <w:tcPr>
            <w:tcW w:type="dxa" w:w="4320"/>
          </w:tcPr>
          <w:p>
            <w:r>
              <w:t>scalp</w:t>
            </w:r>
          </w:p>
        </w:tc>
        <w:tc>
          <w:tcPr>
            <w:tcW w:type="dxa" w:w="4320"/>
          </w:tcPr>
          <w:p>
            <w:r>
              <w:t>1 . the skin that covers the top of the head</w:t>
              <w:br/>
              <w:t>2 . sell illegally, as on the black market</w:t>
              <w:br/>
              <w:t>3 . remove the scalp of</w:t>
              <w:br/>
            </w:r>
          </w:p>
        </w:tc>
      </w:tr>
      <w:tr>
        <w:tc>
          <w:tcPr>
            <w:tcW w:type="dxa" w:w="4320"/>
          </w:tcPr>
          <w:p>
            <w:r>
              <w:t>sewed</w:t>
            </w:r>
          </w:p>
        </w:tc>
        <w:tc>
          <w:tcPr>
            <w:tcW w:type="dxa" w:w="4320"/>
          </w:tcPr>
          <w:p>
            <w:r>
              <w:t>1 . fasten by sewing; do needlework</w:t>
              <w:br/>
              <w:t>2 . create (clothes) with cloth</w:t>
              <w:br/>
              <w:t>3 . fastened with stitches</w:t>
              <w:br/>
            </w:r>
          </w:p>
        </w:tc>
      </w:tr>
      <w:tr>
        <w:tc>
          <w:tcPr>
            <w:tcW w:type="dxa" w:w="4320"/>
          </w:tcPr>
          <w:p>
            <w:r>
              <w:t>morphine</w:t>
            </w:r>
          </w:p>
        </w:tc>
        <w:tc>
          <w:tcPr>
            <w:tcW w:type="dxa" w:w="4320"/>
          </w:tcPr>
          <w:p>
            <w:r>
              <w:t>1 . an alkaloid narcotic drug extracted from opium; a powerful, habit-forming narcotic used to relieve pain</w:t>
              <w:br/>
            </w:r>
          </w:p>
        </w:tc>
      </w:tr>
      <w:tr>
        <w:tc>
          <w:tcPr>
            <w:tcW w:type="dxa" w:w="4320"/>
          </w:tcPr>
          <w:p>
            <w:r>
              <w:t>cushion</w:t>
            </w:r>
          </w:p>
        </w:tc>
        <w:tc>
          <w:tcPr>
            <w:tcW w:type="dxa" w:w="4320"/>
          </w:tcPr>
          <w:p>
            <w:r>
              <w:t>1 . a mechanical damper; absorbs energy of sudden impulses</w:t>
              <w:br/>
              <w:t>2 . the layer of air that supports a hovercraft or similar vehicle</w:t>
              <w:br/>
              <w:t>3 . a soft bag filled with air or a mass of padding such as feathers or foam rubber etc.</w:t>
              <w:br/>
              <w:t>4 . protect from impact</w:t>
              <w:br/>
            </w:r>
          </w:p>
        </w:tc>
      </w:tr>
      <w:tr>
        <w:tc>
          <w:tcPr>
            <w:tcW w:type="dxa" w:w="4320"/>
          </w:tcPr>
          <w:p>
            <w:r>
              <w:t>fingertips</w:t>
            </w:r>
          </w:p>
        </w:tc>
        <w:tc>
          <w:tcPr>
            <w:tcW w:type="dxa" w:w="4320"/>
          </w:tcPr>
          <w:p>
            <w:r>
              <w:t>1 . the end (tip) of a finger</w:t>
              <w:br/>
            </w:r>
          </w:p>
        </w:tc>
      </w:tr>
      <w:tr>
        <w:tc>
          <w:tcPr>
            <w:tcW w:type="dxa" w:w="4320"/>
          </w:tcPr>
          <w:p>
            <w:r>
              <w:t>tablet</w:t>
            </w:r>
          </w:p>
        </w:tc>
        <w:tc>
          <w:tcPr>
            <w:tcW w:type="dxa" w:w="4320"/>
          </w:tcPr>
          <w:p>
            <w:r>
              <w:t>1 . a slab of stone or wood suitable for bearing an inscription</w:t>
              <w:br/>
              <w:t>2 . a number of sheets of paper fastened together along one edge</w:t>
              <w:br/>
              <w:t>3 . a small flat compressed cake of some substance</w:t>
              <w:br/>
              <w:t>4 . a dose of medicine in the form of a small pellet</w:t>
              <w:br/>
            </w:r>
          </w:p>
        </w:tc>
      </w:tr>
      <w:tr>
        <w:tc>
          <w:tcPr>
            <w:tcW w:type="dxa" w:w="4320"/>
          </w:tcPr>
          <w:p>
            <w:r>
              <w:t>squinted</w:t>
            </w:r>
          </w:p>
        </w:tc>
        <w:tc>
          <w:tcPr>
            <w:tcW w:type="dxa" w:w="4320"/>
          </w:tcPr>
          <w:p>
            <w:r>
              <w:t>1 . cross one's eyes as if in strabismus</w:t>
              <w:br/>
              <w:t>2 . be cross-eyed; have a squint or strabismus</w:t>
              <w:br/>
              <w:t>3 . partly close one's eyes, as when hit by direct blinding light</w:t>
              <w:br/>
            </w:r>
          </w:p>
        </w:tc>
      </w:tr>
      <w:tr>
        <w:tc>
          <w:tcPr>
            <w:tcW w:type="dxa" w:w="4320"/>
          </w:tcPr>
          <w:p>
            <w:r>
              <w:t>argue</w:t>
            </w:r>
          </w:p>
        </w:tc>
        <w:tc>
          <w:tcPr>
            <w:tcW w:type="dxa" w:w="4320"/>
          </w:tcPr>
          <w:p>
            <w:r>
              <w:t>1 . present reasons and arguments</w:t>
              <w:br/>
              <w:t>2 . have an argument about something</w:t>
              <w:br/>
              <w:t>3 . give evidence of</w:t>
              <w:br/>
            </w:r>
          </w:p>
        </w:tc>
      </w:tr>
      <w:tr>
        <w:tc>
          <w:tcPr>
            <w:tcW w:type="dxa" w:w="4320"/>
          </w:tcPr>
          <w:p>
            <w:r>
              <w:t>slapped</w:t>
            </w:r>
          </w:p>
        </w:tc>
        <w:tc>
          <w:tcPr>
            <w:tcW w:type="dxa" w:w="4320"/>
          </w:tcPr>
          <w:p>
            <w:r>
              <w:t>1 . hit with something flat, like a paddle or the open hand</w:t>
              <w:br/>
            </w:r>
          </w:p>
        </w:tc>
      </w:tr>
      <w:tr>
        <w:tc>
          <w:tcPr>
            <w:tcW w:type="dxa" w:w="4320"/>
          </w:tcPr>
          <w:p>
            <w:r>
              <w:t>protest</w:t>
            </w:r>
          </w:p>
        </w:tc>
        <w:tc>
          <w:tcPr>
            <w:tcW w:type="dxa" w:w="4320"/>
          </w:tcPr>
          <w:p>
            <w:r>
              <w:t>1 . a formal and solemn declaration of objection</w:t>
              <w:br/>
              <w:t>2 . the act of protesting; a public (often organized) manifestation of dissent</w:t>
              <w:br/>
              <w:t>3 . the act of making a strong public expression of disagreement and disapproval</w:t>
              <w:br/>
              <w:t>4 . utter words of protest</w:t>
              <w:br/>
              <w:t>5 . express opposition through action or words</w:t>
              <w:br/>
              <w:t>6 . affirm or avow formally or solemnly</w:t>
              <w:br/>
            </w:r>
          </w:p>
        </w:tc>
      </w:tr>
      <w:tr>
        <w:tc>
          <w:tcPr>
            <w:tcW w:type="dxa" w:w="4320"/>
          </w:tcPr>
          <w:p>
            <w:r>
              <w:t>seated</w:t>
            </w:r>
          </w:p>
        </w:tc>
        <w:tc>
          <w:tcPr>
            <w:tcW w:type="dxa" w:w="4320"/>
          </w:tcPr>
          <w:p>
            <w:r>
              <w:t>1 . show to a seat; assign a seat for</w:t>
              <w:br/>
              <w:t>2 . be able to seat</w:t>
              <w:br/>
              <w:t>3 . place ceremoniously or formally in an office or position</w:t>
              <w:br/>
              <w:t>4 . put a seat on a chair</w:t>
              <w:br/>
              <w:t>5 . provide with seats</w:t>
              <w:br/>
              <w:t>6 . place or attach firmly in or on a base</w:t>
              <w:br/>
              <w:t>7 . place in or on a seat</w:t>
              <w:br/>
              <w:t>8 . (of persons) having the torso erect and legs bent with the body supported on the buttocks</w:t>
              <w:br/>
            </w:r>
          </w:p>
        </w:tc>
      </w:tr>
      <w:tr>
        <w:tc>
          <w:tcPr>
            <w:tcW w:type="dxa" w:w="4320"/>
          </w:tcPr>
          <w:p>
            <w:r>
              <w:t>tightly</w:t>
            </w:r>
          </w:p>
        </w:tc>
        <w:tc>
          <w:tcPr>
            <w:tcW w:type="dxa" w:w="4320"/>
          </w:tcPr>
          <w:p>
            <w:r>
              <w:t>1 . in a tight or constricted manner</w:t>
              <w:br/>
              <w:t>2 . securely fixed or fastened</w:t>
              <w:br/>
            </w:r>
          </w:p>
        </w:tc>
      </w:tr>
      <w:tr>
        <w:tc>
          <w:tcPr>
            <w:tcW w:type="dxa" w:w="4320"/>
          </w:tcPr>
          <w:p>
            <w:r>
              <w:t>unsteadily</w:t>
            </w:r>
          </w:p>
        </w:tc>
        <w:tc>
          <w:tcPr>
            <w:tcW w:type="dxa" w:w="4320"/>
          </w:tcPr>
          <w:p>
            <w:r>
              <w:t>1 . in an unsteady manner</w:t>
              <w:br/>
            </w:r>
          </w:p>
        </w:tc>
      </w:tr>
      <w:tr>
        <w:tc>
          <w:tcPr>
            <w:tcW w:type="dxa" w:w="4320"/>
          </w:tcPr>
          <w:p>
            <w:r>
              <w:t>underneath</w:t>
            </w:r>
          </w:p>
        </w:tc>
        <w:tc>
          <w:tcPr>
            <w:tcW w:type="dxa" w:w="4320"/>
          </w:tcPr>
          <w:p>
            <w:r>
              <w:t>1 . on the lower or downward side; on the underside of</w:t>
              <w:br/>
              <w:t>2 . under or below an object or a surface; at a lower place or level; directly beneath</w:t>
              <w:br/>
            </w:r>
          </w:p>
        </w:tc>
      </w:tr>
      <w:tr>
        <w:tc>
          <w:tcPr>
            <w:tcW w:type="dxa" w:w="4320"/>
          </w:tcPr>
          <w:p>
            <w:r>
              <w:t>steaming</w:t>
            </w:r>
          </w:p>
        </w:tc>
        <w:tc>
          <w:tcPr>
            <w:tcW w:type="dxa" w:w="4320"/>
          </w:tcPr>
          <w:p>
            <w:r>
              <w:t>1 . travel by means of steam power</w:t>
              <w:br/>
              <w:t>2 . emit steam</w:t>
              <w:br/>
              <w:t>3 . rise as vapor</w:t>
              <w:br/>
              <w:t>4 . get very angry</w:t>
              <w:br/>
              <w:t>5 . clean by means of steaming</w:t>
              <w:br/>
              <w:t>6 . cook something by letting steam pass over it</w:t>
              <w:br/>
              <w:t>7 . filled with steam or emitting moisture in the form of vapor or mist</w:t>
              <w:br/>
              <w:t>8 . (used of heat) extremely</w:t>
              <w:br/>
            </w:r>
          </w:p>
        </w:tc>
      </w:tr>
      <w:tr>
        <w:tc>
          <w:tcPr>
            <w:tcW w:type="dxa" w:w="4320"/>
          </w:tcPr>
          <w:p>
            <w:r>
              <w:t>ladies</w:t>
            </w:r>
          </w:p>
        </w:tc>
        <w:tc>
          <w:tcPr>
            <w:tcW w:type="dxa" w:w="4320"/>
          </w:tcPr>
          <w:p>
            <w:r>
              <w:t>1 . a polite name for any woman</w:t>
              <w:br/>
              <w:t>2 . a woman of refinement</w:t>
              <w:br/>
              <w:t>3 . a woman of the peerage in Britain</w:t>
              <w:br/>
            </w:r>
          </w:p>
        </w:tc>
      </w:tr>
      <w:tr>
        <w:tc>
          <w:tcPr>
            <w:tcW w:type="dxa" w:w="4320"/>
          </w:tcPr>
          <w:p>
            <w:r>
              <w:t>boiling</w:t>
            </w:r>
          </w:p>
        </w:tc>
        <w:tc>
          <w:tcPr>
            <w:tcW w:type="dxa" w:w="4320"/>
          </w:tcPr>
          <w:p>
            <w:r>
              <w:t>1 . the application of heat to change something from a liquid to a gas</w:t>
              <w:br/>
              <w:t>2 . cooking in a liquid that has been brought to a boil</w:t>
              <w:br/>
              <w:t>3 . come to the boiling point and change from a liquid to vapor</w:t>
              <w:br/>
              <w:t>4 . immerse or be immersed in a boiling liquid, often for cooking purposes</w:t>
              <w:br/>
              <w:t>5 . bring to, or maintain at, the boiling point</w:t>
              <w:br/>
              <w:t>6 . be agitated</w:t>
              <w:br/>
              <w:t>7 . be in an agitated emotional state</w:t>
              <w:br/>
              <w:t>8 . extremely</w:t>
              <w:br/>
            </w:r>
          </w:p>
        </w:tc>
      </w:tr>
      <w:tr>
        <w:tc>
          <w:tcPr>
            <w:tcW w:type="dxa" w:w="4320"/>
          </w:tcPr>
          <w:p>
            <w:r>
              <w:t>flattened</w:t>
            </w:r>
          </w:p>
        </w:tc>
        <w:tc>
          <w:tcPr>
            <w:tcW w:type="dxa" w:w="4320"/>
          </w:tcPr>
          <w:p>
            <w:r>
              <w:t>1 . make flat or flatter</w:t>
              <w:br/>
              <w:t>2 . become flat or flatter</w:t>
              <w:br/>
              <w:t>3 . lower the pitch of (musical notes)</w:t>
              <w:br/>
              <w:t>4 . having been flattened</w:t>
              <w:br/>
            </w:r>
          </w:p>
        </w:tc>
      </w:tr>
      <w:tr>
        <w:tc>
          <w:tcPr>
            <w:tcW w:type="dxa" w:w="4320"/>
          </w:tcPr>
          <w:p>
            <w:r>
              <w:t>deck</w:t>
            </w:r>
          </w:p>
        </w:tc>
        <w:tc>
          <w:tcPr>
            <w:tcW w:type="dxa" w:w="4320"/>
          </w:tcPr>
          <w:p>
            <w:r>
              <w:t>1 . any of various platforms built into a vessel</w:t>
              <w:br/>
              <w:t>2 . street name for a packet of illegal drugs</w:t>
              <w:br/>
              <w:t>3 . a pack of 52 playing cards</w:t>
              <w:br/>
              <w:t>4 . a porch that resembles the deck on a ship</w:t>
              <w:br/>
              <w:t>5 . be beautiful to look at</w:t>
              <w:br/>
              <w:t>6 . decorate</w:t>
              <w:br/>
              <w:t>7 . knock down with force</w:t>
              <w:br/>
            </w:r>
          </w:p>
        </w:tc>
      </w:tr>
      <w:tr>
        <w:tc>
          <w:tcPr>
            <w:tcW w:type="dxa" w:w="4320"/>
          </w:tcPr>
          <w:p>
            <w:r>
              <w:t>rises</w:t>
            </w:r>
          </w:p>
        </w:tc>
        <w:tc>
          <w:tcPr>
            <w:tcW w:type="dxa" w:w="4320"/>
          </w:tcPr>
          <w:p>
            <w:r>
              <w:t>1 . a growth in strength or number or importance</w:t>
              <w:br/>
              <w:t>2 . the act of changing location in an upward direction</w:t>
              <w:br/>
              <w:t>3 . an upward slope or grade (as in a road)</w:t>
              <w:br/>
              <w:t>4 . a movement upward</w:t>
              <w:br/>
              <w:t>5 . the amount a salary is increased</w:t>
              <w:br/>
              <w:t>6 . the property possessed by a slope or surface that rises</w:t>
              <w:br/>
              <w:t>7 . a wave that lifts the surface of the water or ground</w:t>
              <w:br/>
              <w:t>8 . (theology) the origination of the Holy Spirit at Pentecost</w:t>
              <w:br/>
              <w:t>9 . an increase in cost</w:t>
              <w:br/>
              <w:t>10 . increase in price or value</w:t>
              <w:br/>
              <w:t>11 . move upward</w:t>
              <w:br/>
              <w:t>12 . increase in value or to a higher point</w:t>
              <w:br/>
              <w:t>13 . rise to one's feet</w:t>
              <w:br/>
              <w:t>14 . rise up</w:t>
              <w:br/>
              <w:t>15 . come to the surface</w:t>
              <w:br/>
              <w:t>16 . come into existence; take on form or shape</w:t>
              <w:br/>
              <w:t>17 . move to a better position in life or to a better job; "She ascended from a life of poverty to one of great</w:t>
              <w:br/>
              <w:t>18 . go up or advance</w:t>
              <w:br/>
              <w:t>19 . become more extreme</w:t>
              <w:br/>
              <w:t>20 . get up and out of bed</w:t>
              <w:br/>
              <w:t>21 . rise in rank or status</w:t>
              <w:br/>
              <w:t>22 . become heartened or elated</w:t>
              <w:br/>
              <w:t>23 . exert oneself to meet a challenge</w:t>
              <w:br/>
              <w:t>24 . take part in a rebellion; renounce a former allegiance</w:t>
              <w:br/>
              <w:t>25 . increase in volume</w:t>
              <w:br/>
              <w:t>26 . come up, of celestial bodies</w:t>
              <w:br/>
              <w:t>27 . return from the dead</w:t>
              <w:br/>
            </w:r>
          </w:p>
        </w:tc>
      </w:tr>
      <w:tr>
        <w:tc>
          <w:tcPr>
            <w:tcW w:type="dxa" w:w="4320"/>
          </w:tcPr>
          <w:p>
            <w:r>
              <w:t>factory</w:t>
            </w:r>
          </w:p>
        </w:tc>
        <w:tc>
          <w:tcPr>
            <w:tcW w:type="dxa" w:w="4320"/>
          </w:tcPr>
          <w:p>
            <w:r>
              <w:t>1 . a plant consisting of one or more buildings with facilities for manufacturing</w:t>
              <w:br/>
            </w:r>
          </w:p>
        </w:tc>
      </w:tr>
      <w:tr>
        <w:tc>
          <w:tcPr>
            <w:tcW w:type="dxa" w:w="4320"/>
          </w:tcPr>
          <w:p>
            <w:r>
              <w:t>mass</w:t>
            </w:r>
          </w:p>
        </w:tc>
        <w:tc>
          <w:tcPr>
            <w:tcW w:type="dxa" w:w="4320"/>
          </w:tcPr>
          <w:p>
            <w:r>
              <w:t>1 . the property of a body that causes it to have weight in a gravitational field</w:t>
              <w:br/>
              <w:t>2 . (often followed by `of') a large number or amount or extent</w:t>
              <w:br/>
              <w:t>3 . an ill-structured collection of similar things (objects or people)</w:t>
              <w:br/>
              <w:t>4 . (Roman Catholic Church and Protestant Churches) the celebration of the Eucharist</w:t>
              <w:br/>
              <w:t>5 . a body of matter without definite shape</w:t>
              <w:br/>
              <w:t>6 . the common people generally</w:t>
              <w:br/>
              <w:t>7 . the property of something that is great in magnitude</w:t>
              <w:br/>
              <w:t>8 . a musical setting for a Mass</w:t>
              <w:br/>
              <w:t>9 . a sequence of prayers constituting the Christian Eucharistic rite</w:t>
              <w:br/>
              <w:t>10 . join together into a mass or collect or form a mass</w:t>
              <w:br/>
              <w:t>11 . formed of separate units gathered into a mass or whole</w:t>
              <w:br/>
            </w:r>
          </w:p>
        </w:tc>
      </w:tr>
      <w:tr>
        <w:tc>
          <w:tcPr>
            <w:tcW w:type="dxa" w:w="4320"/>
          </w:tcPr>
          <w:p>
            <w:r>
              <w:t>inspection</w:t>
            </w:r>
          </w:p>
        </w:tc>
        <w:tc>
          <w:tcPr>
            <w:tcW w:type="dxa" w:w="4320"/>
          </w:tcPr>
          <w:p>
            <w:r>
              <w:t>1 . a formal or official examination</w:t>
              <w:br/>
            </w:r>
          </w:p>
        </w:tc>
      </w:tr>
      <w:tr>
        <w:tc>
          <w:tcPr>
            <w:tcW w:type="dxa" w:w="4320"/>
          </w:tcPr>
          <w:p>
            <w:r>
              <w:t>preserve</w:t>
            </w:r>
          </w:p>
        </w:tc>
        <w:tc>
          <w:tcPr>
            <w:tcW w:type="dxa" w:w="4320"/>
          </w:tcPr>
          <w:p>
            <w:r>
              <w:t>1 . a domain that seems to be specially reserved for someone</w:t>
              <w:br/>
              <w:t>2 . a reservation where animals are protected</w:t>
              <w:br/>
              <w:t>3 . fruit preserved by cooking with sugar</w:t>
              <w:br/>
              <w:t>4 . keep or maintain in unaltered condition; cause to remain or last</w:t>
              <w:br/>
              <w:t>5 . keep in safety and protect from harm, decay, loss, or destruction</w:t>
              <w:br/>
              <w:t>6 . to keep up and reserve for personal or special use</w:t>
              <w:br/>
              <w:t>7 . prevent (food) from rotting</w:t>
              <w:br/>
              <w:t>8 . maintain in safety from injury, harm, or danger</w:t>
              <w:br/>
              <w:t>9 . keep undisturbed for personal or private use for hunting, shooting, or fishing</w:t>
              <w:br/>
            </w:r>
          </w:p>
        </w:tc>
      </w:tr>
      <w:tr>
        <w:tc>
          <w:tcPr>
            <w:tcW w:type="dxa" w:w="4320"/>
          </w:tcPr>
          <w:p>
            <w:r>
              <w:t>devils</w:t>
            </w:r>
          </w:p>
        </w:tc>
        <w:tc>
          <w:tcPr>
            <w:tcW w:type="dxa" w:w="4320"/>
          </w:tcPr>
          <w:p>
            <w:r>
              <w:t>1 . (Judeo-Christian and Islamic religions) chief spirit of evil and adversary of God; tempter of mankind; master of Hell</w:t>
              <w:br/>
              <w:t>2 . an evil supernatural being</w:t>
              <w:br/>
              <w:t>3 . a word used in exclamations of confusion</w:t>
              <w:br/>
              <w:t>4 . a rowdy or mischievous person (usually a young man)</w:t>
              <w:br/>
              <w:t>5 . a cruel wicked and inhuman person</w:t>
              <w:br/>
              <w:t>6 . cause annoyance in; disturb, especially by minor irritations</w:t>
              <w:br/>
              <w:t>7 . coat or stuff with a spicy paste</w:t>
              <w:br/>
            </w:r>
          </w:p>
        </w:tc>
      </w:tr>
      <w:tr>
        <w:tc>
          <w:tcPr>
            <w:tcW w:type="dxa" w:w="4320"/>
          </w:tcPr>
          <w:p>
            <w:r>
              <w:t>trimmed</w:t>
            </w:r>
          </w:p>
        </w:tc>
        <w:tc>
          <w:tcPr>
            <w:tcW w:type="dxa" w:w="4320"/>
          </w:tcPr>
          <w:p>
            <w:r>
              <w:t>1 . remove the edges from and cut down to the desired size</w:t>
              <w:br/>
              <w:t>2 . decorate, as with ornaments</w:t>
              <w:br/>
              <w:t>3 . cut down on; make a reduction in</w:t>
              <w:br/>
              <w:t>4 . balance in flight by regulating the control surfaces</w:t>
              <w:br/>
              <w:t>5 . be in equilibrium during a flight</w:t>
              <w:br/>
              <w:t>6 . decorate (food), as with parsley or other ornamental foods</w:t>
              <w:br/>
              <w:t>7 . cultivate, tend, and cut back the growth of</w:t>
              <w:br/>
              <w:t>8 . cut closely</w:t>
              <w:br/>
              <w:t>9 . adjust (sails on a ship) so that the wind is optimally used</w:t>
              <w:br/>
              <w:t>10 . made neat and tidy by trimming</w:t>
              <w:br/>
            </w:r>
          </w:p>
        </w:tc>
      </w:tr>
      <w:tr>
        <w:tc>
          <w:tcPr>
            <w:tcW w:type="dxa" w:w="4320"/>
          </w:tcPr>
          <w:p>
            <w:r>
              <w:t>wealth</w:t>
            </w:r>
          </w:p>
        </w:tc>
        <w:tc>
          <w:tcPr>
            <w:tcW w:type="dxa" w:w="4320"/>
          </w:tcPr>
          <w:p>
            <w:r>
              <w:t>1 . the state of being rich and affluent; having a plentiful supply of material goods and money</w:t>
              <w:br/>
              <w:t>2 . the quality of profuse abundance</w:t>
              <w:br/>
              <w:t>3 . an abundance of material possessions and resources</w:t>
              <w:br/>
              <w:t>4 . property that has economic utility: a monetary value or an exchange value</w:t>
              <w:br/>
            </w:r>
          </w:p>
        </w:tc>
      </w:tr>
      <w:tr>
        <w:tc>
          <w:tcPr>
            <w:tcW w:type="dxa" w:w="4320"/>
          </w:tcPr>
          <w:p>
            <w:r>
              <w:t>purchase</w:t>
            </w:r>
          </w:p>
        </w:tc>
        <w:tc>
          <w:tcPr>
            <w:tcW w:type="dxa" w:w="4320"/>
          </w:tcPr>
          <w:p>
            <w:r>
              <w:t>1 . the acquisition of something for payment</w:t>
              <w:br/>
              <w:t>2 . something acquired by purchase</w:t>
              <w:br/>
              <w:t>3 . a means of exerting influence or gaining advantage</w:t>
              <w:br/>
              <w:t>4 . the mechanical advantage gained by being in a position to use a lever</w:t>
              <w:br/>
              <w:t>5 . obtain by purchase; acquire by means of a financial transaction</w:t>
              <w:br/>
            </w:r>
          </w:p>
        </w:tc>
      </w:tr>
      <w:tr>
        <w:tc>
          <w:tcPr>
            <w:tcW w:type="dxa" w:w="4320"/>
          </w:tcPr>
          <w:p>
            <w:r>
              <w:t>pepper</w:t>
            </w:r>
          </w:p>
        </w:tc>
        <w:tc>
          <w:tcPr>
            <w:tcW w:type="dxa" w:w="4320"/>
          </w:tcPr>
          <w:p>
            <w:r>
              <w:t>1 . climber having dark red berries (peppercorns) when fully ripe; southern India and Sri Lanka; naturalized in northern Burma and Assam</w:t>
              <w:br/>
              <w:t>2 . any of various tropical plants of the genus Capsicum bearing peppers</w:t>
              <w:br/>
              <w:t>3 . pungent seasoning from the berry of the common pepper plant of East India; use whole or ground</w:t>
              <w:br/>
              <w:t>4 . sweet and hot varieties of fruits of plants of the genus Capsicum</w:t>
              <w:br/>
              <w:t>5 . add pepper to</w:t>
              <w:br/>
              <w:t>6 . attack and bombard with or as if with missiles</w:t>
              <w:br/>
            </w:r>
          </w:p>
        </w:tc>
      </w:tr>
      <w:tr>
        <w:tc>
          <w:tcPr>
            <w:tcW w:type="dxa" w:w="4320"/>
          </w:tcPr>
          <w:p>
            <w:r>
              <w:t>moistened</w:t>
            </w:r>
          </w:p>
        </w:tc>
        <w:tc>
          <w:tcPr>
            <w:tcW w:type="dxa" w:w="4320"/>
          </w:tcPr>
          <w:p>
            <w:r>
              <w:t>1 . make moist</w:t>
              <w:br/>
              <w:t>2 . moisten with fine drops</w:t>
              <w:br/>
            </w:r>
          </w:p>
        </w:tc>
      </w:tr>
      <w:tr>
        <w:tc>
          <w:tcPr>
            <w:tcW w:type="dxa" w:w="4320"/>
          </w:tcPr>
          <w:p>
            <w:r>
              <w:t>satchel</w:t>
            </w:r>
          </w:p>
        </w:tc>
        <w:tc>
          <w:tcPr>
            <w:tcW w:type="dxa" w:w="4320"/>
          </w:tcPr>
          <w:p>
            <w:r>
              <w:t>1 . luggage consisting of a small case with a flat bottom and (usually) a shoulder strap</w:t>
              <w:br/>
            </w:r>
          </w:p>
        </w:tc>
      </w:tr>
      <w:tr>
        <w:tc>
          <w:tcPr>
            <w:tcW w:type="dxa" w:w="4320"/>
          </w:tcPr>
          <w:p>
            <w:r>
              <w:t>standard</w:t>
            </w:r>
          </w:p>
        </w:tc>
        <w:tc>
          <w:tcPr>
            <w:tcW w:type="dxa" w:w="4320"/>
          </w:tcPr>
          <w:p>
            <w:r>
              <w:t>1 . a basis for comparison; a reference point against which other things can be evaluated</w:t>
              <w:br/>
              <w:t>2 . the ideal in terms of which something can be judged</w:t>
              <w:br/>
              <w:t>3 . a board measure = 1980 board feet</w:t>
              <w:br/>
              <w:t>4 . the value behind the money in a monetary system</w:t>
              <w:br/>
              <w:t>5 . an upright pole or beam (especially one used as a support)</w:t>
              <w:br/>
              <w:t>6 . any distinctive flag</w:t>
              <w:br/>
              <w:t>7 . conforming to or constituting a standard of measurement or value; or of the usual or regularized or accepted kind</w:t>
              <w:br/>
              <w:t>8 . commonly used or supplied</w:t>
              <w:br/>
              <w:t>9 . established or well-known or widely recognized as a model of authority or excellence</w:t>
              <w:br/>
              <w:t>10 . conforming to the established language usage of educated native speakers;  (American);  (British)</w:t>
              <w:br/>
              <w:t>11 . regularly and widely used or sold</w:t>
              <w:br/>
            </w:r>
          </w:p>
        </w:tc>
      </w:tr>
      <w:tr>
        <w:tc>
          <w:tcPr>
            <w:tcW w:type="dxa" w:w="4320"/>
          </w:tcPr>
          <w:p>
            <w:r>
              <w:t>rats</w:t>
            </w:r>
          </w:p>
        </w:tc>
        <w:tc>
          <w:tcPr>
            <w:tcW w:type="dxa" w:w="4320"/>
          </w:tcPr>
          <w:p>
            <w:r>
              <w:t>1 . any of various long-tailed rodents similar to but larger than a mouse</w:t>
              <w:br/>
              <w:t>2 . someone who works (or provides workers) during a strike</w:t>
              <w:br/>
              <w:t>3 . a person who is deemed to be despicable or contemptible</w:t>
              <w:br/>
              <w:t>4 . one who reveals confidential information in return for money</w:t>
              <w:br/>
              <w:t>5 . a pad (usually made of hair) worn as part of a woman's coiffure</w:t>
              <w:br/>
              <w:t>6 . desert one's party or group of friends, for example, for one's personal advantage</w:t>
              <w:br/>
              <w:t>7 . employ scabs or strike breakers in</w:t>
              <w:br/>
              <w:t>8 . take the place of work of someone on strike</w:t>
              <w:br/>
              <w:t>9 . give (hair) the appearance of being fuller by using a rat</w:t>
              <w:br/>
              <w:t>10 . catch rats, especially with dogs</w:t>
              <w:br/>
              <w:t>11 . give away information about somebody</w:t>
              <w:br/>
            </w:r>
          </w:p>
        </w:tc>
      </w:tr>
      <w:tr>
        <w:tc>
          <w:tcPr>
            <w:tcW w:type="dxa" w:w="4320"/>
          </w:tcPr>
          <w:p>
            <w:r>
              <w:t>deer</w:t>
            </w:r>
          </w:p>
        </w:tc>
        <w:tc>
          <w:tcPr>
            <w:tcW w:type="dxa" w:w="4320"/>
          </w:tcPr>
          <w:p>
            <w:r>
              <w:t>1 . distinguished from Bovidae by the male's having solid deciduous antlers</w:t>
              <w:br/>
            </w:r>
          </w:p>
        </w:tc>
      </w:tr>
      <w:tr>
        <w:tc>
          <w:tcPr>
            <w:tcW w:type="dxa" w:w="4320"/>
          </w:tcPr>
          <w:p>
            <w:r>
              <w:t>enthusiasm</w:t>
            </w:r>
          </w:p>
        </w:tc>
        <w:tc>
          <w:tcPr>
            <w:tcW w:type="dxa" w:w="4320"/>
          </w:tcPr>
          <w:p>
            <w:r>
              <w:t>1 . a feeling of excitement</w:t>
              <w:br/>
              <w:t>2 . overflowing with eager enjoyment or approval</w:t>
              <w:br/>
              <w:t>3 . a lively interest</w:t>
              <w:br/>
            </w:r>
          </w:p>
        </w:tc>
      </w:tr>
      <w:tr>
        <w:tc>
          <w:tcPr>
            <w:tcW w:type="dxa" w:w="4320"/>
          </w:tcPr>
          <w:p>
            <w:r>
              <w:t>collars</w:t>
            </w:r>
          </w:p>
        </w:tc>
        <w:tc>
          <w:tcPr>
            <w:tcW w:type="dxa" w:w="4320"/>
          </w:tcPr>
          <w:p>
            <w:r>
              <w:t>1 . a band that fits around the neck and is usually folded over</w:t>
              <w:br/>
              <w:t>2 . (zoology) an encircling band or marking around the neck of any animal</w:t>
              <w:br/>
              <w:t>3 . anything worn or placed about the neck</w:t>
              <w:br/>
              <w:t>4 . a short ring fastened over a rod or shaft to limit, guide, or secure a machine part</w:t>
              <w:br/>
              <w:t>5 . the stitching that forms the rim of a shoe or boot</w:t>
              <w:br/>
              <w:t>6 . a band of leather or rope that is placed around an animal's neck as a harness or to identify it</w:t>
              <w:br/>
              <w:t>7 . necklace that fits tightly around a woman's neck</w:t>
              <w:br/>
              <w:t>8 . a figurative restraint</w:t>
              <w:br/>
              <w:t>9 . the act of apprehending (especially apprehending a criminal)</w:t>
              <w:br/>
              <w:t>10 . take into custody</w:t>
              <w:br/>
              <w:t>11 . seize by the neck or collar</w:t>
              <w:br/>
              <w:t>12 . furnish with a collar</w:t>
              <w:br/>
            </w:r>
          </w:p>
        </w:tc>
      </w:tr>
      <w:tr>
        <w:tc>
          <w:tcPr>
            <w:tcW w:type="dxa" w:w="4320"/>
          </w:tcPr>
          <w:p>
            <w:r>
              <w:t>swayed</w:t>
            </w:r>
          </w:p>
        </w:tc>
        <w:tc>
          <w:tcPr>
            <w:tcW w:type="dxa" w:w="4320"/>
          </w:tcPr>
          <w:p>
            <w:r>
              <w:t>1 . move back and forth or sideways</w:t>
              <w:br/>
              <w:t>2 . move or walk in a swinging or swaying manner</w:t>
              <w:br/>
              <w:t>3 . win approval or support for</w:t>
              <w:br/>
              <w:t>4 . cause to move back and forth</w:t>
              <w:br/>
            </w:r>
          </w:p>
        </w:tc>
      </w:tr>
      <w:tr>
        <w:tc>
          <w:tcPr>
            <w:tcW w:type="dxa" w:w="4320"/>
          </w:tcPr>
          <w:p>
            <w:r>
              <w:t>sizable</w:t>
            </w:r>
          </w:p>
        </w:tc>
        <w:tc>
          <w:tcPr>
            <w:tcW w:type="dxa" w:w="4320"/>
          </w:tcPr>
          <w:p>
            <w:r>
              <w:t>1 . fairly large</w:t>
              <w:br/>
              <w:t>2 . large in amount or extent or degree</w:t>
              <w:br/>
            </w:r>
          </w:p>
        </w:tc>
      </w:tr>
      <w:tr>
        <w:tc>
          <w:tcPr>
            <w:tcW w:type="dxa" w:w="4320"/>
          </w:tcPr>
          <w:p>
            <w:r>
              <w:t>chip</w:t>
            </w:r>
          </w:p>
        </w:tc>
        <w:tc>
          <w:tcPr>
            <w:tcW w:type="dxa" w:w="4320"/>
          </w:tcPr>
          <w:p>
            <w:r>
              <w:t>1 . a small fragment of something broken off from the whole</w:t>
              <w:br/>
              <w:t>2 . a triangular wooden float attached to the end of a log line</w:t>
              <w:br/>
              <w:t>3 . a piece of dried bovine dung</w:t>
              <w:br/>
              <w:t>4 . a thin crisp slice of potato fried in deep fat</w:t>
              <w:br/>
              <w:t>5 . a mark left after a small piece has been chopped or broken off of something</w:t>
              <w:br/>
              <w:t>6 . a small disk-shaped counter used to represent money when gambling</w:t>
              <w:br/>
              <w:t>7 . electronic equipment consisting of a small crystal of a silicon semiconductor fabricated to carry out a number of electronic functions in an integrated circuit</w:t>
              <w:br/>
              <w:t>8 . (golf) a low running approach shot</w:t>
              <w:br/>
              <w:t>9 . the act of chipping something</w:t>
              <w:br/>
              <w:t>10 . break off (a piece from a whole)</w:t>
              <w:br/>
              <w:t>11 . cut a nick into</w:t>
              <w:br/>
              <w:t>12 . play a chip shot</w:t>
              <w:br/>
              <w:t>13 . form by chipping</w:t>
              <w:br/>
              <w:t>14 . break a small piece off from</w:t>
              <w:br/>
            </w:r>
          </w:p>
        </w:tc>
      </w:tr>
      <w:tr>
        <w:tc>
          <w:tcPr>
            <w:tcW w:type="dxa" w:w="4320"/>
          </w:tcPr>
          <w:p>
            <w:r>
              <w:t>helping</w:t>
            </w:r>
          </w:p>
        </w:tc>
        <w:tc>
          <w:tcPr>
            <w:tcW w:type="dxa" w:w="4320"/>
          </w:tcPr>
          <w:p>
            <w:r>
              <w:t>1 . an individual quantity of food or drink taken as part of a meal</w:t>
              <w:br/>
              <w:t>2 . give help or assistance; be of service</w:t>
              <w:br/>
              <w:t>3 . improve the condition of</w:t>
              <w:br/>
              <w:t>4 . be of use</w:t>
              <w:br/>
              <w:t>5 . abstain from doing; always used with a negative</w:t>
              <w:br/>
              <w:t>6 . help to some food; help with food or drink</w:t>
              <w:br/>
              <w:t>7 . contribute to the furtherance of</w:t>
              <w:br/>
              <w:t>8 . take or use</w:t>
              <w:br/>
              <w:t>9 . improve; change for the better</w:t>
              <w:br/>
            </w:r>
          </w:p>
        </w:tc>
      </w:tr>
      <w:tr>
        <w:tc>
          <w:tcPr>
            <w:tcW w:type="dxa" w:w="4320"/>
          </w:tcPr>
          <w:p>
            <w:r>
              <w:t>sisters</w:t>
            </w:r>
          </w:p>
        </w:tc>
        <w:tc>
          <w:tcPr>
            <w:tcW w:type="dxa" w:w="4320"/>
          </w:tcPr>
          <w:p>
            <w:r>
              <w:t>1 . a female person who has the same parents as another person</w:t>
              <w:br/>
              <w:t>2 . (Roman Catholic Church) a title given to a nun (and used as a form of address)</w:t>
              <w:br/>
              <w:t>3 . a female person who is a fellow member of a sorority or labor union or other group</w:t>
              <w:br/>
              <w:t>4 . (slang) sometimes used as a term of address for attractive young women</w:t>
              <w:br/>
            </w:r>
          </w:p>
        </w:tc>
      </w:tr>
      <w:tr>
        <w:tc>
          <w:tcPr>
            <w:tcW w:type="dxa" w:w="4320"/>
          </w:tcPr>
          <w:p>
            <w:r>
              <w:t>swallow</w:t>
            </w:r>
          </w:p>
        </w:tc>
        <w:tc>
          <w:tcPr>
            <w:tcW w:type="dxa" w:w="4320"/>
          </w:tcPr>
          <w:p>
            <w:r>
              <w:t>1 . a small amount of liquid food</w:t>
              <w:br/>
              <w:t>2 . the act of swallowing</w:t>
              <w:br/>
              <w:t>3 . small long-winged songbird noted for swift graceful flight and the regularity of its migrations</w:t>
              <w:br/>
              <w:t>4 . pass through the esophagus as part of eating or drinking</w:t>
              <w:br/>
              <w:t>5 . engulf and destroy</w:t>
              <w:br/>
              <w:t>6 . enclose or envelop completely, as if by swallowing</w:t>
              <w:br/>
              <w:t>7 . utter indistinctly</w:t>
              <w:br/>
              <w:t>8 . take back what one has said</w:t>
              <w:br/>
              <w:t>9 . keep from expressing</w:t>
              <w:br/>
              <w:t>10 . tolerate or accommodate oneself to</w:t>
              <w:br/>
              <w:t>11 . believe or accept without questioning or challenge</w:t>
              <w:br/>
            </w:r>
          </w:p>
        </w:tc>
      </w:tr>
      <w:tr>
        <w:tc>
          <w:tcPr>
            <w:tcW w:type="dxa" w:w="4320"/>
          </w:tcPr>
          <w:p>
            <w:r>
              <w:t>anvil</w:t>
            </w:r>
          </w:p>
        </w:tc>
        <w:tc>
          <w:tcPr>
            <w:tcW w:type="dxa" w:w="4320"/>
          </w:tcPr>
          <w:p>
            <w:r>
              <w:t>1 . a heavy block of iron or steel on which hot metals are shaped by hammering</w:t>
              <w:br/>
              <w:t>2 . the ossicle between the malleus and the stapes</w:t>
              <w:br/>
            </w:r>
          </w:p>
        </w:tc>
      </w:tr>
      <w:tr>
        <w:tc>
          <w:tcPr>
            <w:tcW w:type="dxa" w:w="4320"/>
          </w:tcPr>
          <w:p>
            <w:r>
              <w:t>develop</w:t>
            </w:r>
          </w:p>
        </w:tc>
        <w:tc>
          <w:tcPr>
            <w:tcW w:type="dxa" w:w="4320"/>
          </w:tcPr>
          <w:p>
            <w:r>
              <w:t>1 . make something new, such as a product or a mental or artistic creation</w:t>
              <w:br/>
              <w:t>2 . work out</w:t>
              <w:br/>
              <w:t>3 . gain through experience</w:t>
              <w:br/>
              <w:t>4 . come to have or undergo a change of (physical features and attributes)</w:t>
              <w:br/>
              <w:t>5 . come into existence; take on form or shape</w:t>
              <w:br/>
              <w:t>6 . change the use of and make available or usable</w:t>
              <w:br/>
              <w:t>7 . elaborate, as of theories and hypotheses</w:t>
              <w:br/>
              <w:t>8 . create by training and teaching</w:t>
              <w:br/>
              <w:t>9 . be gradually disclosed or unfolded; become manifest</w:t>
              <w:br/>
              <w:t>10 . grow, progress, unfold, or evolve through a process of evolution, natural growth, differentiation, or a conducive environment</w:t>
              <w:br/>
              <w:t>11 . become technologically advanced</w:t>
              <w:br/>
              <w:t>12 . cause to grow and differentiate in ways conforming to its natural development</w:t>
              <w:br/>
              <w:t>13 . generate gradually</w:t>
              <w:br/>
              <w:t>14 . grow emotionally or mature</w:t>
              <w:br/>
              <w:t>15 . make visible by means of chemical solutions</w:t>
              <w:br/>
              <w:t>16 . superimpose a three-dimensional surface on a plane without stretching, in geometry</w:t>
              <w:br/>
              <w:t>17 . move one's pieces into strategically more advantageous positions</w:t>
              <w:br/>
              <w:t>18 . move into a strategically more advantageous position</w:t>
              <w:br/>
              <w:t>19 . elaborate by the unfolding of a musical idea and by the working out of the rhythmic and harmonic changes in the theme</w:t>
              <w:br/>
              <w:t>20 . happen</w:t>
              <w:br/>
              <w:t>21 . expand in the form of a series</w:t>
              <w:br/>
            </w:r>
          </w:p>
        </w:tc>
      </w:tr>
      <w:tr>
        <w:tc>
          <w:tcPr>
            <w:tcW w:type="dxa" w:w="4320"/>
          </w:tcPr>
          <w:p>
            <w:r>
              <w:t>ocean</w:t>
            </w:r>
          </w:p>
        </w:tc>
        <w:tc>
          <w:tcPr>
            <w:tcW w:type="dxa" w:w="4320"/>
          </w:tcPr>
          <w:p>
            <w:r>
              <w:t>1 . a large body of water constituting a principal part of the hydrosphere</w:t>
              <w:br/>
              <w:t>2 . anything apparently limitless in quantity or volume</w:t>
              <w:br/>
            </w:r>
          </w:p>
        </w:tc>
      </w:tr>
      <w:tr>
        <w:tc>
          <w:tcPr>
            <w:tcW w:type="dxa" w:w="4320"/>
          </w:tcPr>
          <w:p>
            <w:r>
              <w:t>greasy</w:t>
            </w:r>
          </w:p>
        </w:tc>
        <w:tc>
          <w:tcPr>
            <w:tcW w:type="dxa" w:w="4320"/>
          </w:tcPr>
          <w:p>
            <w:r>
              <w:t>1 . containing an unusual amount of grease or oil</w:t>
              <w:br/>
              <w:t>2 . smeared or soiled with grease or oil</w:t>
              <w:br/>
            </w:r>
          </w:p>
        </w:tc>
      </w:tr>
      <w:tr>
        <w:tc>
          <w:tcPr>
            <w:tcW w:type="dxa" w:w="4320"/>
          </w:tcPr>
          <w:p>
            <w:r>
              <w:t>touching</w:t>
            </w:r>
          </w:p>
        </w:tc>
        <w:tc>
          <w:tcPr>
            <w:tcW w:type="dxa" w:w="4320"/>
          </w:tcPr>
          <w:p>
            <w:r>
              <w:t>1 . the event of something coming in contact with the body</w:t>
              <w:br/>
              <w:t>2 . the act of putting two things together with no space between them</w:t>
              <w:br/>
              <w:t>3 . make physical contact with, come in contact with</w:t>
              <w:br/>
              <w:t>4 . perceive via the tactile sense</w:t>
              <w:br/>
              <w:t>5 . affect emotionally</w:t>
              <w:br/>
              <w:t>6 . be relevant to</w:t>
              <w:br/>
              <w:t>7 . be in direct physical contact with; make contact</w:t>
              <w:br/>
              <w:t>8 . have an effect upon</w:t>
              <w:br/>
              <w:t>9 . deal with; usually used with a form of negation</w:t>
              <w:br/>
              <w:t>10 . cause to be in brief contact with</w:t>
              <w:br/>
              <w:t>11 . to extend as far as</w:t>
              <w:br/>
              <w:t>12 . be equal to in quality or ability</w:t>
              <w:br/>
              <w:t>13 . tamper with</w:t>
              <w:br/>
              <w:t>14 . make a more or less disguised reference to</w:t>
              <w:br/>
              <w:t>15 . comprehend</w:t>
              <w:br/>
              <w:t>16 . consume</w:t>
              <w:br/>
              <w:t>17 . color lightly</w:t>
              <w:br/>
              <w:t>18 . arousing affect</w:t>
              <w:br/>
            </w:r>
          </w:p>
        </w:tc>
      </w:tr>
      <w:tr>
        <w:tc>
          <w:tcPr>
            <w:tcW w:type="dxa" w:w="4320"/>
          </w:tcPr>
          <w:p>
            <w:r>
              <w:t>blackness</w:t>
            </w:r>
          </w:p>
        </w:tc>
        <w:tc>
          <w:tcPr>
            <w:tcW w:type="dxa" w:w="4320"/>
          </w:tcPr>
          <w:p>
            <w:r>
              <w:t>1 . the quality or state of the achromatic color of least lightness (bearing the least resemblance to white)</w:t>
              <w:br/>
              <w:t>2 . total absence of light</w:t>
              <w:br/>
            </w:r>
          </w:p>
        </w:tc>
      </w:tr>
      <w:tr>
        <w:tc>
          <w:tcPr>
            <w:tcW w:type="dxa" w:w="4320"/>
          </w:tcPr>
          <w:p>
            <w:r>
              <w:t>blinding</w:t>
            </w:r>
          </w:p>
        </w:tc>
        <w:tc>
          <w:tcPr>
            <w:tcW w:type="dxa" w:w="4320"/>
          </w:tcPr>
          <w:p>
            <w:r>
              <w:t>1 . render unable to see</w:t>
              <w:br/>
              <w:t>2 . make blind by putting the eyes out</w:t>
              <w:br/>
              <w:t>3 . make dim by comparison or conceal</w:t>
              <w:br/>
              <w:t>4 . shining intensely</w:t>
              <w:br/>
            </w:r>
          </w:p>
        </w:tc>
      </w:tr>
      <w:tr>
        <w:tc>
          <w:tcPr>
            <w:tcW w:type="dxa" w:w="4320"/>
          </w:tcPr>
          <w:p>
            <w:r>
              <w:t>sponge</w:t>
            </w:r>
          </w:p>
        </w:tc>
        <w:tc>
          <w:tcPr>
            <w:tcW w:type="dxa" w:w="4320"/>
          </w:tcPr>
          <w:p>
            <w:r>
              <w:t>1 . a porous mass of interlacing fibers that forms the internal skeleton of various marine animals and usable to absorb water or any porous rubber or cellulose product similarly used</w:t>
              <w:br/>
              <w:t>2 . someone able to acquire new knowledge and skills rapidly and easily</w:t>
              <w:br/>
              <w:t>3 . a follower who hangs around a host (without benefit to the host) in hope of gain or advantage</w:t>
              <w:br/>
              <w:t>4 . primitive multicellular marine animal whose porous body is supported by a fibrous skeletal framework; usually occurs in sessile colonies</w:t>
              <w:br/>
              <w:t>5 . wipe with a sponge, so as to clean or moisten</w:t>
              <w:br/>
              <w:t>6 . ask for and get free; be a parasite</w:t>
              <w:br/>
              <w:t>7 . erase with a sponge; as of words on a blackboard</w:t>
              <w:br/>
              <w:t>8 . soak up with a sponge</w:t>
              <w:br/>
              <w:t>9 . gather sponges, in the ocean</w:t>
              <w:br/>
            </w:r>
          </w:p>
        </w:tc>
      </w:tr>
      <w:tr>
        <w:tc>
          <w:tcPr>
            <w:tcW w:type="dxa" w:w="4320"/>
          </w:tcPr>
          <w:p>
            <w:r>
              <w:t>depressed</w:t>
            </w:r>
          </w:p>
        </w:tc>
        <w:tc>
          <w:tcPr>
            <w:tcW w:type="dxa" w:w="4320"/>
          </w:tcPr>
          <w:p>
            <w:r>
              <w:t>1 . lower someone's spirits; make downhearted</w:t>
              <w:br/>
              <w:t>2 . lower (prices or markets)</w:t>
              <w:br/>
              <w:t>3 . cause to drop or sink</w:t>
              <w:br/>
              <w:t>4 . press down</w:t>
              <w:br/>
              <w:t>5 . lessen the activity or force of</w:t>
              <w:br/>
              <w:t>6 . lower than previously</w:t>
              <w:br/>
              <w:t>7 . flattened downward as if pressed from above or flattened along the dorsal and ventral surfaces</w:t>
              <w:br/>
              <w:t>8 . filled with melancholy and despondency</w:t>
              <w:br/>
            </w:r>
          </w:p>
        </w:tc>
      </w:tr>
      <w:tr>
        <w:tc>
          <w:tcPr>
            <w:tcW w:type="dxa" w:w="4320"/>
          </w:tcPr>
          <w:p>
            <w:r>
              <w:t>abandoned</w:t>
            </w:r>
          </w:p>
        </w:tc>
        <w:tc>
          <w:tcPr>
            <w:tcW w:type="dxa" w:w="4320"/>
          </w:tcPr>
          <w:p>
            <w:r>
              <w:t>1 . forsake, leave behind</w:t>
              <w:br/>
              <w:t>2 . give up with the intent of never claiming again</w:t>
              <w:br/>
              <w:t>3 . leave behind empty; move out of</w:t>
              <w:br/>
              <w:t>4 . stop maintaining or insisting on; of ideas or claims</w:t>
              <w:br/>
              <w:t>5 . leave someone who needs or counts on you; leave in the lurch</w:t>
              <w:br/>
              <w:t>6 . forsaken by owner or inhabitants</w:t>
              <w:br/>
              <w:t>7 . free from constraint; - Liam O'Flaherty</w:t>
              <w:br/>
            </w:r>
          </w:p>
        </w:tc>
      </w:tr>
      <w:tr>
        <w:tc>
          <w:tcPr>
            <w:tcW w:type="dxa" w:w="4320"/>
          </w:tcPr>
          <w:p>
            <w:r>
              <w:t>advantages</w:t>
            </w:r>
          </w:p>
        </w:tc>
        <w:tc>
          <w:tcPr>
            <w:tcW w:type="dxa" w:w="4320"/>
          </w:tcPr>
          <w:p>
            <w:r>
              <w:t>1 . the quality of having a superior or more favorable position</w:t>
              <w:br/>
              <w:t>2 . (tennis) first point scored after deuce</w:t>
              <w:br/>
              <w:t>3 . benefit resulting from some event or action</w:t>
              <w:br/>
              <w:t>4 . give an advantage to</w:t>
              <w:br/>
            </w:r>
          </w:p>
        </w:tc>
      </w:tr>
      <w:tr>
        <w:tc>
          <w:tcPr>
            <w:tcW w:type="dxa" w:w="4320"/>
          </w:tcPr>
          <w:p>
            <w:r>
              <w:t>communicated</w:t>
            </w:r>
          </w:p>
        </w:tc>
        <w:tc>
          <w:tcPr>
            <w:tcW w:type="dxa" w:w="4320"/>
          </w:tcPr>
          <w:p>
            <w:r>
              <w:t>1 . transmit information</w:t>
              <w:br/>
              <w:t>2 . transmit thoughts or feelings</w:t>
              <w:br/>
              <w:t>3 . transfer to another</w:t>
              <w:br/>
              <w:t>4 . join or connect</w:t>
              <w:br/>
              <w:t>5 . be in verbal contact; interchange information or ideas</w:t>
              <w:br/>
              <w:t>6 . administer Communion; in church</w:t>
              <w:br/>
              <w:t>7 . receive Communion, in the Catholic church</w:t>
              <w:br/>
            </w:r>
          </w:p>
        </w:tc>
      </w:tr>
      <w:tr>
        <w:tc>
          <w:tcPr>
            <w:tcW w:type="dxa" w:w="4320"/>
          </w:tcPr>
          <w:p>
            <w:r>
              <w:t>ignorance</w:t>
            </w:r>
          </w:p>
        </w:tc>
        <w:tc>
          <w:tcPr>
            <w:tcW w:type="dxa" w:w="4320"/>
          </w:tcPr>
          <w:p>
            <w:r>
              <w:t>1 . the lack of knowledge or education</w:t>
              <w:br/>
            </w:r>
          </w:p>
        </w:tc>
      </w:tr>
      <w:tr>
        <w:tc>
          <w:tcPr>
            <w:tcW w:type="dxa" w:w="4320"/>
          </w:tcPr>
          <w:p>
            <w:r>
              <w:t>acted</w:t>
            </w:r>
          </w:p>
        </w:tc>
        <w:tc>
          <w:tcPr>
            <w:tcW w:type="dxa" w:w="4320"/>
          </w:tcPr>
          <w:p>
            <w:r>
              <w:t>1 . perform an action, or work out or perform (an action)</w:t>
              <w:br/>
              <w:t>2 . behave in a certain manner; show a certain behavior; conduct or comport oneself</w:t>
              <w:br/>
              <w:t>3 . play a role or part</w:t>
              <w:br/>
              <w:t>4 . discharge one's duties</w:t>
              <w:br/>
              <w:t>5 . pretend to have certain qualities or state of mind</w:t>
              <w:br/>
              <w:t>6 . be suitable for theatrical performance</w:t>
              <w:br/>
              <w:t>7 . have an effect or outcome; often the one desired or expected</w:t>
              <w:br/>
              <w:t>8 . be engaged in an activity, often for no particular purpose other than pleasure</w:t>
              <w:br/>
              <w:t>9 . behave unnaturally or affectedly</w:t>
              <w:br/>
              <w:t>10 . perform on a stage or theater</w:t>
              <w:br/>
            </w:r>
          </w:p>
        </w:tc>
      </w:tr>
      <w:tr>
        <w:tc>
          <w:tcPr>
            <w:tcW w:type="dxa" w:w="4320"/>
          </w:tcPr>
          <w:p>
            <w:r>
              <w:t>lasted</w:t>
            </w:r>
          </w:p>
        </w:tc>
        <w:tc>
          <w:tcPr>
            <w:tcW w:type="dxa" w:w="4320"/>
          </w:tcPr>
          <w:p>
            <w:r>
              <w:t>1 . persist for a specified period of time</w:t>
              <w:br/>
              <w:t>2 . continue to live through hardship or adversity</w:t>
              <w:br/>
            </w:r>
          </w:p>
        </w:tc>
      </w:tr>
      <w:tr>
        <w:tc>
          <w:tcPr>
            <w:tcW w:type="dxa" w:w="4320"/>
          </w:tcPr>
          <w:p>
            <w:r>
              <w:t>flighty</w:t>
            </w:r>
          </w:p>
        </w:tc>
        <w:tc>
          <w:tcPr>
            <w:tcW w:type="dxa" w:w="4320"/>
          </w:tcPr>
          <w:p>
            <w:r>
              <w:t>1 . guided by whim and fancy</w:t>
              <w:br/>
              <w:t>2 . unpredictably excitable (especially of horses)</w:t>
              <w:br/>
            </w:r>
          </w:p>
        </w:tc>
      </w:tr>
      <w:tr>
        <w:tc>
          <w:tcPr>
            <w:tcW w:type="dxa" w:w="4320"/>
          </w:tcPr>
          <w:p>
            <w:r>
              <w:t>troop</w:t>
            </w:r>
          </w:p>
        </w:tc>
        <w:tc>
          <w:tcPr>
            <w:tcW w:type="dxa" w:w="4320"/>
          </w:tcPr>
          <w:p>
            <w:r>
              <w:t>1 . a group of soldiers</w:t>
              <w:br/>
              <w:t>2 . a cavalry unit corresponding to an infantry company</w:t>
              <w:br/>
              <w:t>3 . a unit of Girl or Boy Scouts</w:t>
              <w:br/>
              <w:t>4 . an orderly crowd</w:t>
              <w:br/>
              <w:t>5 . march in a procession</w:t>
              <w:br/>
              <w:t>6 . move or march as if in a crowd</w:t>
              <w:br/>
            </w:r>
          </w:p>
        </w:tc>
      </w:tr>
      <w:tr>
        <w:tc>
          <w:tcPr>
            <w:tcW w:type="dxa" w:w="4320"/>
          </w:tcPr>
          <w:p>
            <w:r>
              <w:t>armory</w:t>
            </w:r>
          </w:p>
        </w:tc>
        <w:tc>
          <w:tcPr>
            <w:tcW w:type="dxa" w:w="4320"/>
          </w:tcPr>
          <w:p>
            <w:r>
              <w:t>1 . a collection of resources</w:t>
              <w:br/>
              <w:t>2 . all the weapons and equipment that a country has</w:t>
              <w:br/>
              <w:t>3 . a military structure where arms and ammunition and other military equipment are stored and training is given in the use of arms</w:t>
              <w:br/>
              <w:t>4 . a place where arms are manufactured</w:t>
              <w:br/>
            </w:r>
          </w:p>
        </w:tc>
      </w:tr>
      <w:tr>
        <w:tc>
          <w:tcPr>
            <w:tcW w:type="dxa" w:w="4320"/>
          </w:tcPr>
          <w:p>
            <w:r>
              <w:t>basketball</w:t>
            </w:r>
          </w:p>
        </w:tc>
        <w:tc>
          <w:tcPr>
            <w:tcW w:type="dxa" w:w="4320"/>
          </w:tcPr>
          <w:p>
            <w:r>
              <w:t>1 . a game played on a court by two opposing teams of 5 players; points are scored by throwing the ball through an elevated horizontal hoop</w:t>
              <w:br/>
              <w:t>2 . an inflated ball used in playing basketball</w:t>
              <w:br/>
            </w:r>
          </w:p>
        </w:tc>
      </w:tr>
      <w:tr>
        <w:tc>
          <w:tcPr>
            <w:tcW w:type="dxa" w:w="4320"/>
          </w:tcPr>
          <w:p>
            <w:r>
              <w:t>base</w:t>
            </w:r>
          </w:p>
        </w:tc>
        <w:tc>
          <w:tcPr>
            <w:tcW w:type="dxa" w:w="4320"/>
          </w:tcPr>
          <w:p>
            <w:r>
              <w:t>1 . installation from which a military force initiates operations</w:t>
              <w:br/>
              <w:t>2 . lowest support of a structure</w:t>
              <w:br/>
              <w:t>3 . a place that the runner must touch before scoring</w:t>
              <w:br/>
              <w:t>4 . the bottom or lowest part</w:t>
              <w:br/>
              <w:t>5 . (anatomy) the part of an organ nearest its point of attachment</w:t>
              <w:br/>
              <w:t>6 . a lower limit</w:t>
              <w:br/>
              <w:t>7 . the fundamental assumptions from which something is begun or developed or calculated or explained</w:t>
              <w:br/>
              <w:t>8 . a support or foundation</w:t>
              <w:br/>
              <w:t>9 . a phosphoric ester of a nucleoside; the basic structural unit of nucleic acids (DNA or RNA)</w:t>
              <w:br/>
              <w:t>10 . any of various water-soluble compounds capable of turning litmus blue and reacting with an acid to form a salt and water</w:t>
              <w:br/>
              <w:t>11 . the bottom side of a geometric figure from which the altitude can be constructed</w:t>
              <w:br/>
              <w:t>12 . the most important or necessary part of something</w:t>
              <w:br/>
              <w:t>13 . (numeration system) the positive integer that is equivalent to one in the next higher counting place</w:t>
              <w:br/>
              <w:t>14 . the place where you are stationed and from which missions start and end</w:t>
              <w:br/>
              <w:t>15 . a terrorist network intensely opposed to the United States that dispenses money and logistical support and training to a wide variety of radical Islamic terrorist groups; has cells in more than 50 countries</w:t>
              <w:br/>
              <w:t>16 . (linguistics) the form of a word after all affixes are removed</w:t>
              <w:br/>
              <w:t>17 . the stock of basic facilities and capital equipment needed for the functioning of a country or area</w:t>
              <w:br/>
              <w:t>18 . the principal ingredient of a mixture</w:t>
              <w:br/>
              <w:t>19 . a flat bottom on which something is intended to sit</w:t>
              <w:br/>
              <w:t>20 . (electronics) the part of a transistor that separates the emitter from the collector</w:t>
              <w:br/>
              <w:t>21 . use as a basis for; found on</w:t>
              <w:br/>
              <w:t>22 . situate as a center of operations</w:t>
              <w:br/>
              <w:t>23 . use (purified cocaine) by burning it and inhaling the fumes</w:t>
              <w:br/>
              <w:t>24 . serving as or forming a base</w:t>
              <w:br/>
              <w:t>25 . of low birth or station (`base' is archaic in this sense)</w:t>
              <w:br/>
              <w:t>26 . (used of metals) consisting of or alloyed with inferior metal</w:t>
              <w:br/>
              <w:t>27 . not adhering to ethical or moral principles</w:t>
              <w:br/>
              <w:t>28 . having or showing an ignoble lack of honor or morality; - Edmund Burke; ; - Shakespeare</w:t>
              <w:br/>
              <w:t>29 . illegitimate</w:t>
              <w:br/>
              <w:t>30 . debased; not genuine</w:t>
              <w:br/>
            </w:r>
          </w:p>
        </w:tc>
      </w:tr>
      <w:tr>
        <w:tc>
          <w:tcPr>
            <w:tcW w:type="dxa" w:w="4320"/>
          </w:tcPr>
          <w:p>
            <w:r>
              <w:t>airplane</w:t>
            </w:r>
          </w:p>
        </w:tc>
        <w:tc>
          <w:tcPr>
            <w:tcW w:type="dxa" w:w="4320"/>
          </w:tcPr>
          <w:p>
            <w:r>
              <w:t>1 . an aircraft that has a fixed wing and is powered by propellers or jets</w:t>
              <w:br/>
            </w:r>
          </w:p>
        </w:tc>
      </w:tr>
      <w:tr>
        <w:tc>
          <w:tcPr>
            <w:tcW w:type="dxa" w:w="4320"/>
          </w:tcPr>
          <w:p>
            <w:r>
              <w:t>eminence</w:t>
            </w:r>
          </w:p>
        </w:tc>
        <w:tc>
          <w:tcPr>
            <w:tcW w:type="dxa" w:w="4320"/>
          </w:tcPr>
          <w:p>
            <w:r>
              <w:t>1 . high status importance owing to marked superiority</w:t>
              <w:br/>
              <w:t>2 . a protuberance on a bone especially for attachment of a muscle or ligament</w:t>
              <w:br/>
            </w:r>
          </w:p>
        </w:tc>
      </w:tr>
      <w:tr>
        <w:tc>
          <w:tcPr>
            <w:tcW w:type="dxa" w:w="4320"/>
          </w:tcPr>
          <w:p>
            <w:r>
              <w:t>checked</w:t>
            </w:r>
          </w:p>
        </w:tc>
        <w:tc>
          <w:tcPr>
            <w:tcW w:type="dxa" w:w="4320"/>
          </w:tcPr>
          <w:p>
            <w:r>
              <w:t>1 . examine so as to determine accuracy, quality, or condition</w:t>
              <w:br/>
              <w:t>2 . make an examination or investigation</w:t>
              <w:br/>
              <w:t>3 . be careful or certain to do something; make certain of something</w:t>
              <w:br/>
              <w:t>4 . lessen the intensity of; temper; hold in restraint; hold or keep within limits</w:t>
              <w:br/>
              <w:t>5 . stop for a moment, as if out of uncertainty or caution</w:t>
              <w:br/>
              <w:t>6 . put a check mark on or near or next to</w:t>
              <w:br/>
              <w:t>7 . slow the growth or development of</w:t>
              <w:br/>
              <w:t>8 . be verified or confirmed; pass inspection</w:t>
              <w:br/>
              <w:t>9 . be compatible, similar or consistent; coincide in their characteristics</w:t>
              <w:br/>
              <w:t>10 . block or impede (a player from the opposing team) in ice hockey</w:t>
              <w:br/>
              <w:t>11 . develop (children's) behavior by instruction and practice; especially to teach self-control</w:t>
              <w:br/>
              <w:t>12 . consign for shipment on a vehicle</w:t>
              <w:br/>
              <w:t>13 . hand over something to somebody as for temporary safekeeping</w:t>
              <w:br/>
              <w:t>14 . abandon the intended prey, turn, and pursue an inferior prey</w:t>
              <w:br/>
              <w:t>15 . stop in a chase especially when scent is lost</w:t>
              <w:br/>
              <w:t>16 . mark into squares or draw squares on; draw crossed lines on</w:t>
              <w:br/>
              <w:t>17 . decline to initiate betting</w:t>
              <w:br/>
              <w:t>18 . hold back, as of a danger or an enemy; check the expansion or influence of</w:t>
              <w:br/>
              <w:t>19 . place into check</w:t>
              <w:br/>
              <w:t>20 . write out a check on a bank account</w:t>
              <w:br/>
              <w:t>21 . find out, learn, or determine with certainty, usually by making an inquiry or other effort</w:t>
              <w:br/>
              <w:t>22 . verify by consulting a source or authority</w:t>
              <w:br/>
              <w:t>23 . arrest the motion (of something) abruptly</w:t>
              <w:br/>
              <w:t>24 . make cracks or chinks in</w:t>
              <w:br/>
              <w:t>25 . become fractured; break or crack on the surface only</w:t>
              <w:br/>
              <w:t>26 . patterned with alternating squares of color</w:t>
              <w:br/>
            </w:r>
          </w:p>
        </w:tc>
      </w:tr>
      <w:tr>
        <w:tc>
          <w:tcPr>
            <w:tcW w:type="dxa" w:w="4320"/>
          </w:tcPr>
          <w:p>
            <w:r>
              <w:t>cockpit</w:t>
            </w:r>
          </w:p>
        </w:tc>
        <w:tc>
          <w:tcPr>
            <w:tcW w:type="dxa" w:w="4320"/>
          </w:tcPr>
          <w:p>
            <w:r>
              <w:t>1 . compartment where the pilot sits while flying the aircraft</w:t>
              <w:br/>
              <w:t>2 . a pit for cockfights</w:t>
              <w:br/>
              <w:t>3 . seat where the driver sits while driving a racing car</w:t>
              <w:br/>
            </w:r>
          </w:p>
        </w:tc>
      </w:tr>
      <w:tr>
        <w:tc>
          <w:tcPr>
            <w:tcW w:type="dxa" w:w="4320"/>
          </w:tcPr>
          <w:p>
            <w:r>
              <w:t>stunned</w:t>
            </w:r>
          </w:p>
        </w:tc>
        <w:tc>
          <w:tcPr>
            <w:tcW w:type="dxa" w:w="4320"/>
          </w:tcPr>
          <w:p>
            <w:r>
              <w:t>1 . make senseless or dizzy by or as if by a blow</w:t>
              <w:br/>
              <w:t>2 . hit something or somebody as if with a sandbag</w:t>
              <w:br/>
              <w:t>3 . overcome as with astonishment or disbelief</w:t>
              <w:br/>
              <w:t>4 . filled with the emotional impact of overwhelming surprise or shock</w:t>
              <w:br/>
              <w:t>5 . knocked unconscious by a heavy blow</w:t>
              <w:br/>
              <w:t>6 . in a state of mental numbness especially as resulting from shock</w:t>
              <w:br/>
            </w:r>
          </w:p>
        </w:tc>
      </w:tr>
      <w:tr>
        <w:tc>
          <w:tcPr>
            <w:tcW w:type="dxa" w:w="4320"/>
          </w:tcPr>
          <w:p>
            <w:r>
              <w:t>rounder</w:t>
            </w:r>
          </w:p>
        </w:tc>
        <w:tc>
          <w:tcPr>
            <w:tcW w:type="dxa" w:w="4320"/>
          </w:tcPr>
          <w:p>
            <w:r>
              <w:t>1 . a dissolute person; usually a man who is morally unrestrained</w:t>
              <w:br/>
              <w:t>2 . a tool for rounding corners or edges</w:t>
              <w:br/>
              <w:t>3 . having a circular shape</w:t>
              <w:br/>
              <w:t>4 . (of sounds) full and rich</w:t>
              <w:br/>
              <w:t>5 . (mathematics) expressed to the nearest integer, ten, hundred, or thousand</w:t>
              <w:br/>
            </w:r>
          </w:p>
        </w:tc>
      </w:tr>
      <w:tr>
        <w:tc>
          <w:tcPr>
            <w:tcW w:type="dxa" w:w="4320"/>
          </w:tcPr>
          <w:p>
            <w:r>
              <w:t>nuts</w:t>
            </w:r>
          </w:p>
        </w:tc>
        <w:tc>
          <w:tcPr>
            <w:tcW w:type="dxa" w:w="4320"/>
          </w:tcPr>
          <w:p>
            <w:r>
              <w:t>1 . usually large hard-shelled seed</w:t>
              <w:br/>
              <w:t>2 . Egyptian goddess of the sky</w:t>
              <w:br/>
              <w:t>3 . a small (usually square or hexagonal) metal block with internal screw thread to be fitted onto a bolt</w:t>
              <w:br/>
              <w:t>4 . half the width of an em</w:t>
              <w:br/>
              <w:t>5 . a whimsically eccentric person</w:t>
              <w:br/>
              <w:t>6 . someone who is so ardently devoted to something that it resembles an addiction</w:t>
              <w:br/>
              <w:t>7 . one of the two male reproductive glands that produce spermatozoa and secrete androgens</w:t>
              <w:br/>
              <w:t>8 . gather nuts</w:t>
              <w:br/>
              <w:t>9 . informal or slang terms for mentally irregular</w:t>
              <w:br/>
            </w:r>
          </w:p>
        </w:tc>
      </w:tr>
      <w:tr>
        <w:tc>
          <w:tcPr>
            <w:tcW w:type="dxa" w:w="4320"/>
          </w:tcPr>
          <w:p>
            <w:r>
              <w:t>steadily</w:t>
            </w:r>
          </w:p>
        </w:tc>
        <w:tc>
          <w:tcPr>
            <w:tcW w:type="dxa" w:w="4320"/>
          </w:tcPr>
          <w:p>
            <w:r>
              <w:t>1 . at a steady rate or pace</w:t>
              <w:br/>
              <w:t>2 . in a steady manner</w:t>
              <w:br/>
            </w:r>
          </w:p>
        </w:tc>
      </w:tr>
      <w:tr>
        <w:tc>
          <w:tcPr>
            <w:tcW w:type="dxa" w:w="4320"/>
          </w:tcPr>
          <w:p>
            <w:r>
              <w:t>goddamest</w:t>
            </w:r>
          </w:p>
        </w:tc>
        <w:tc>
          <w:tcPr>
            <w:tcW w:type="dxa" w:w="4320"/>
          </w:tcPr>
          <w:p>
            <w:r>
              <w:t>1 . expletives used informally as intensifiers</w:t>
              <w:br/>
            </w:r>
          </w:p>
        </w:tc>
      </w:tr>
      <w:tr>
        <w:tc>
          <w:tcPr>
            <w:tcW w:type="dxa" w:w="4320"/>
          </w:tcPr>
          <w:p>
            <w:r>
              <w:t>brightly</w:t>
            </w:r>
          </w:p>
        </w:tc>
        <w:tc>
          <w:tcPr>
            <w:tcW w:type="dxa" w:w="4320"/>
          </w:tcPr>
          <w:p>
            <w:r>
              <w:t>1 . with brightness</w:t>
              <w:br/>
            </w:r>
          </w:p>
        </w:tc>
      </w:tr>
      <w:tr>
        <w:tc>
          <w:tcPr>
            <w:tcW w:type="dxa" w:w="4320"/>
          </w:tcPr>
          <w:p>
            <w:r>
              <w:t>rounded</w:t>
            </w:r>
          </w:p>
        </w:tc>
        <w:tc>
          <w:tcPr>
            <w:tcW w:type="dxa" w:w="4320"/>
          </w:tcPr>
          <w:p>
            <w:r>
              <w:t>1 . wind around; move along a circular course</w:t>
              <w:br/>
              <w:t>2 . make round</w:t>
              <w:br/>
              <w:t>3 . pronounce with rounded lips</w:t>
              <w:br/>
              <w:t>4 . attack in speech or writing</w:t>
              <w:br/>
              <w:t>5 . bring to a highly developed, finished, or refined state</w:t>
              <w:br/>
              <w:t>6 . express as a round number</w:t>
              <w:br/>
              <w:t>7 . become round, plump, or shapely</w:t>
              <w:br/>
              <w:t>8 . curving and somewhat round in shape rather than jagged</w:t>
              <w:br/>
            </w:r>
          </w:p>
        </w:tc>
      </w:tr>
      <w:tr>
        <w:tc>
          <w:tcPr>
            <w:tcW w:type="dxa" w:w="4320"/>
          </w:tcPr>
          <w:p>
            <w:r>
              <w:t>arc</w:t>
            </w:r>
          </w:p>
        </w:tc>
        <w:tc>
          <w:tcPr>
            <w:tcW w:type="dxa" w:w="4320"/>
          </w:tcPr>
          <w:p>
            <w:r>
              <w:t>1 . electrical conduction through a gas in an applied electric field</w:t>
              <w:br/>
              <w:t>2 . a continuous portion of a circle</w:t>
              <w:br/>
              <w:t>3 . something curved in shape</w:t>
              <w:br/>
              <w:t>4 . form an arch or curve</w:t>
              <w:br/>
            </w:r>
          </w:p>
        </w:tc>
      </w:tr>
      <w:tr>
        <w:tc>
          <w:tcPr>
            <w:tcW w:type="dxa" w:w="4320"/>
          </w:tcPr>
          <w:p>
            <w:r>
              <w:t>ecstasy</w:t>
            </w:r>
          </w:p>
        </w:tc>
        <w:tc>
          <w:tcPr>
            <w:tcW w:type="dxa" w:w="4320"/>
          </w:tcPr>
          <w:p>
            <w:r>
              <w:t>1 . a state of being carried away by overwhelming emotion; - Charles Dickens</w:t>
              <w:br/>
              <w:t>2 . a state of elated bliss</w:t>
              <w:br/>
              <w:t>3 . street names for methylenedioxymethamphetamine</w:t>
              <w:br/>
            </w:r>
          </w:p>
        </w:tc>
      </w:tr>
      <w:tr>
        <w:tc>
          <w:tcPr>
            <w:tcW w:type="dxa" w:w="4320"/>
          </w:tcPr>
          <w:p>
            <w:r>
              <w:t>kin</w:t>
            </w:r>
          </w:p>
        </w:tc>
        <w:tc>
          <w:tcPr>
            <w:tcW w:type="dxa" w:w="4320"/>
          </w:tcPr>
          <w:p>
            <w:r>
              <w:t>1 . a person having kinship with another or others</w:t>
              <w:br/>
              <w:t>2 . group of people related by blood or marriage</w:t>
              <w:br/>
              <w:t>3 . related by blood</w:t>
              <w:br/>
            </w:r>
          </w:p>
        </w:tc>
      </w:tr>
      <w:tr>
        <w:tc>
          <w:tcPr>
            <w:tcW w:type="dxa" w:w="4320"/>
          </w:tcPr>
          <w:p>
            <w:r>
              <w:t>opponent</w:t>
            </w:r>
          </w:p>
        </w:tc>
        <w:tc>
          <w:tcPr>
            <w:tcW w:type="dxa" w:w="4320"/>
          </w:tcPr>
          <w:p>
            <w:r>
              <w:t>1 . a contestant that you are matched against</w:t>
              <w:br/>
              <w:t>2 . someone who offers opposition</w:t>
              <w:br/>
              <w:t>3 . characterized by active hostility</w:t>
              <w:br/>
            </w:r>
          </w:p>
        </w:tc>
      </w:tr>
      <w:tr>
        <w:tc>
          <w:tcPr>
            <w:tcW w:type="dxa" w:w="4320"/>
          </w:tcPr>
          <w:p>
            <w:r>
              <w:t>guide</w:t>
            </w:r>
          </w:p>
        </w:tc>
        <w:tc>
          <w:tcPr>
            <w:tcW w:type="dxa" w:w="4320"/>
          </w:tcPr>
          <w:p>
            <w:r>
              <w:t>1 . someone employed to conduct others</w:t>
              <w:br/>
              <w:t>2 . someone who shows the way by leading or advising</w:t>
              <w:br/>
              <w:t>3 . something that offers basic information or instruction</w:t>
              <w:br/>
              <w:t>4 . a model or standard for making comparisons</w:t>
              <w:br/>
              <w:t>5 . someone who can find paths through unexplored territory</w:t>
              <w:br/>
              <w:t>6 . a structure or marking that serves to direct the motion or positioning of something</w:t>
              <w:br/>
              <w:t>7 . direct the course; determine the direction of travelling</w:t>
              <w:br/>
              <w:t>8 . take somebody somewhere</w:t>
              <w:br/>
              <w:t>9 . be a guiding or motivating force or drive</w:t>
              <w:br/>
              <w:t>10 . use as a guide</w:t>
              <w:br/>
              <w:t>11 . pass over, across, or through</w:t>
              <w:br/>
            </w:r>
          </w:p>
        </w:tc>
      </w:tr>
      <w:tr>
        <w:tc>
          <w:tcPr>
            <w:tcW w:type="dxa" w:w="4320"/>
          </w:tcPr>
          <w:p>
            <w:r>
              <w:t>perpetual</w:t>
            </w:r>
          </w:p>
        </w:tc>
        <w:tc>
          <w:tcPr>
            <w:tcW w:type="dxa" w:w="4320"/>
          </w:tcPr>
          <w:p>
            <w:r>
              <w:t>1 . continuing forever or indefinitely</w:t>
              <w:br/>
              <w:t>2 . uninterrupted in time and indefinitely long continuing</w:t>
              <w:br/>
            </w:r>
          </w:p>
        </w:tc>
      </w:tr>
      <w:tr>
        <w:tc>
          <w:tcPr>
            <w:tcW w:type="dxa" w:w="4320"/>
          </w:tcPr>
          <w:p>
            <w:r>
              <w:t>inevitably</w:t>
            </w:r>
          </w:p>
        </w:tc>
        <w:tc>
          <w:tcPr>
            <w:tcW w:type="dxa" w:w="4320"/>
          </w:tcPr>
          <w:p>
            <w:r>
              <w:t>1 . in such a manner as could not be otherwise</w:t>
              <w:br/>
              <w:t>2 . by necessity</w:t>
              <w:br/>
            </w:r>
          </w:p>
        </w:tc>
      </w:tr>
      <w:tr>
        <w:tc>
          <w:tcPr>
            <w:tcW w:type="dxa" w:w="4320"/>
          </w:tcPr>
          <w:p>
            <w:r>
              <w:t>crookedly</w:t>
            </w:r>
          </w:p>
        </w:tc>
        <w:tc>
          <w:tcPr>
            <w:tcW w:type="dxa" w:w="4320"/>
          </w:tcPr>
          <w:p>
            <w:r>
              <w:t>1 . in a crooked lopsided manner</w:t>
              <w:br/>
            </w:r>
          </w:p>
        </w:tc>
      </w:tr>
      <w:tr>
        <w:tc>
          <w:tcPr>
            <w:tcW w:type="dxa" w:w="4320"/>
          </w:tcPr>
          <w:p>
            <w:r>
              <w:t>manchus</w:t>
            </w:r>
          </w:p>
        </w:tc>
        <w:tc>
          <w:tcPr>
            <w:tcW w:type="dxa" w:w="4320"/>
          </w:tcPr>
          <w:p>
            <w:r>
              <w:t>1 . a member of the Manchu speaking people of Mongolian race of Manchuria; related to the Tungus; conquered China in the 17th century</w:t>
              <w:br/>
              <w:t>2 . the last imperial dynasty of China (from 1644 to 1912) which was overthrown by revolutionaries; during the Qing dynasty China was ruled by the Manchu</w:t>
              <w:br/>
              <w:t>3 . the Tungusic language spoken by the Manchu</w:t>
              <w:br/>
            </w:r>
          </w:p>
        </w:tc>
      </w:tr>
      <w:tr>
        <w:tc>
          <w:tcPr>
            <w:tcW w:type="dxa" w:w="4320"/>
          </w:tcPr>
          <w:p>
            <w:r>
              <w:t>defend</w:t>
            </w:r>
          </w:p>
        </w:tc>
        <w:tc>
          <w:tcPr>
            <w:tcW w:type="dxa" w:w="4320"/>
          </w:tcPr>
          <w:p>
            <w:r>
              <w:t>1 . argue or speak in defense of</w:t>
              <w:br/>
              <w:t>2 . be on the defensive; act against an attack</w:t>
              <w:br/>
              <w:t>3 . protect against a challenge or attack</w:t>
              <w:br/>
              <w:t>4 . fight against or resist strongly</w:t>
              <w:br/>
              <w:t>5 . protect or fight for as a champion</w:t>
              <w:br/>
              <w:t>6 . be the defense counsel for someone in a trial</w:t>
              <w:br/>
              <w:t>7 . state or assert</w:t>
              <w:br/>
            </w:r>
          </w:p>
        </w:tc>
      </w:tr>
      <w:tr>
        <w:tc>
          <w:tcPr>
            <w:tcW w:type="dxa" w:w="4320"/>
          </w:tcPr>
          <w:p>
            <w:r>
              <w:t>reins</w:t>
            </w:r>
          </w:p>
        </w:tc>
        <w:tc>
          <w:tcPr>
            <w:tcW w:type="dxa" w:w="4320"/>
          </w:tcPr>
          <w:p>
            <w:r>
              <w:t>1 . one of a pair of long straps (usually connected to the bit or the headpiece) used to control a horse</w:t>
              <w:br/>
              <w:t>2 . any means of control</w:t>
              <w:br/>
              <w:t>3 . control and direct with or as if by reins</w:t>
              <w:br/>
              <w:t>4 . stop or slow up one's horse or oneself by or as if by pulling the reins</w:t>
              <w:br/>
              <w:t>5 . stop or check by or as if by a pull at the reins</w:t>
              <w:br/>
              <w:t>6 . keep in check</w:t>
              <w:br/>
            </w:r>
          </w:p>
        </w:tc>
      </w:tr>
      <w:tr>
        <w:tc>
          <w:tcPr>
            <w:tcW w:type="dxa" w:w="4320"/>
          </w:tcPr>
          <w:p>
            <w:r>
              <w:t>untied</w:t>
            </w:r>
          </w:p>
        </w:tc>
        <w:tc>
          <w:tcPr>
            <w:tcW w:type="dxa" w:w="4320"/>
          </w:tcPr>
          <w:p>
            <w:r>
              <w:t>1 . undo the ties of</w:t>
              <w:br/>
              <w:t>2 . cause to become loose</w:t>
              <w:br/>
              <w:t>3 . not tied</w:t>
              <w:br/>
              <w:t>4 . with laces not tied</w:t>
              <w:br/>
              <w:t>5 . not bound by shackles and chains</w:t>
              <w:br/>
            </w:r>
          </w:p>
        </w:tc>
      </w:tr>
      <w:tr>
        <w:tc>
          <w:tcPr>
            <w:tcW w:type="dxa" w:w="4320"/>
          </w:tcPr>
          <w:p>
            <w:r>
              <w:t>stout</w:t>
            </w:r>
          </w:p>
        </w:tc>
        <w:tc>
          <w:tcPr>
            <w:tcW w:type="dxa" w:w="4320"/>
          </w:tcPr>
          <w:p>
            <w:r>
              <w:t>1 . a strong very dark heavy-bodied ale made from pale malt and roasted unmalted barley and (often) caramel malt with hops</w:t>
              <w:br/>
              <w:t>2 . a garment size for a large or heavy person</w:t>
              <w:br/>
              <w:t>3 . dependable</w:t>
              <w:br/>
              <w:t>4 . euphemisms for `fat'</w:t>
              <w:br/>
              <w:t>5 . having rugged physical strength; inured to fatigue or hardships</w:t>
              <w:br/>
            </w:r>
          </w:p>
        </w:tc>
      </w:tr>
      <w:tr>
        <w:tc>
          <w:tcPr>
            <w:tcW w:type="dxa" w:w="4320"/>
          </w:tcPr>
          <w:p>
            <w:r>
              <w:t>strings</w:t>
            </w:r>
          </w:p>
        </w:tc>
        <w:tc>
          <w:tcPr>
            <w:tcW w:type="dxa" w:w="4320"/>
          </w:tcPr>
          <w:p>
            <w:r>
              <w:t>1 . the section of an orchestra that plays stringed instruments</w:t>
              <w:br/>
              <w:t>2 . a lightweight cord</w:t>
              <w:br/>
              <w:t>3 . stringed instruments that are played with a bow</w:t>
              <w:br/>
              <w:t>4 . a tightly stretched cord of wire or gut, which makes sound when plucked, struck, or bowed</w:t>
              <w:br/>
              <w:t>5 . a sequentially ordered set of things or events or ideas in which each successive member is related to the preceding</w:t>
              <w:br/>
              <w:t>6 . a linear sequence of symbols (characters or words or phrases)</w:t>
              <w:br/>
              <w:t>7 . a tie consisting of a cord that goes through a seam around an opening</w:t>
              <w:br/>
              <w:t>8 . a tough piece of fiber in vegetables, meat, or other food (especially the tough fibers connecting the two halves of a bean pod)</w:t>
              <w:br/>
              <w:t>9 . (cosmology) a hypothetical one-dimensional subatomic particle having a concentration of energy and the dynamic properties of a flexible loop</w:t>
              <w:br/>
              <w:t>10 . a collection of objects threaded on a single strand</w:t>
              <w:br/>
              <w:t>11 . a necklace made by a stringing objects together</w:t>
              <w:br/>
              <w:t>12 . thread on or as if on a string</w:t>
              <w:br/>
              <w:t>13 . add as if on a string</w:t>
              <w:br/>
              <w:t>14 . move or come along</w:t>
              <w:br/>
              <w:t>15 . stretch out or arrange like a string</w:t>
              <w:br/>
              <w:t>16 . string together; tie or fasten with a string</w:t>
              <w:br/>
              <w:t>17 . remove the stringy parts of</w:t>
              <w:br/>
              <w:t>18 . provide with strings</w:t>
              <w:br/>
            </w:r>
          </w:p>
        </w:tc>
      </w:tr>
      <w:tr>
        <w:tc>
          <w:tcPr>
            <w:tcW w:type="dxa" w:w="4320"/>
          </w:tcPr>
          <w:p>
            <w:r>
              <w:t>eve</w:t>
            </w:r>
          </w:p>
        </w:tc>
        <w:tc>
          <w:tcPr>
            <w:tcW w:type="dxa" w:w="4320"/>
          </w:tcPr>
          <w:p>
            <w:r>
              <w:t>1 . (Old Testament) Adam's wife in Judeo-Christian mythology: the first woman and mother of the human race; God created Eve from Adam's rib and placed Adam and Eve in the Garden of Eden</w:t>
              <w:br/>
              <w:t>2 . the day before</w:t>
              <w:br/>
              <w:t>3 . the period immediately before something</w:t>
              <w:br/>
              <w:t>4 . the latter part of the day (the period of decreasing daylight from late afternoon until nightfall)</w:t>
              <w:br/>
            </w:r>
          </w:p>
        </w:tc>
      </w:tr>
      <w:tr>
        <w:tc>
          <w:tcPr>
            <w:tcW w:type="dxa" w:w="4320"/>
          </w:tcPr>
          <w:p>
            <w:r>
              <w:t>celebrate</w:t>
            </w:r>
          </w:p>
        </w:tc>
        <w:tc>
          <w:tcPr>
            <w:tcW w:type="dxa" w:w="4320"/>
          </w:tcPr>
          <w:p>
            <w:r>
              <w:t>1 . behave as expected during of holidays or rites</w:t>
              <w:br/>
              <w:t>2 . have a celebration</w:t>
              <w:br/>
              <w:t>3 . assign great social importance to</w:t>
              <w:br/>
            </w:r>
          </w:p>
        </w:tc>
      </w:tr>
      <w:tr>
        <w:tc>
          <w:tcPr>
            <w:tcW w:type="dxa" w:w="4320"/>
          </w:tcPr>
          <w:p>
            <w:r>
              <w:t>warn</w:t>
            </w:r>
          </w:p>
        </w:tc>
        <w:tc>
          <w:tcPr>
            <w:tcW w:type="dxa" w:w="4320"/>
          </w:tcPr>
          <w:p>
            <w:r>
              <w:t>1 . notify of danger, potential harm, or risk</w:t>
              <w:br/>
              <w:t>2 . admonish or counsel in terms of someone's behavior</w:t>
              <w:br/>
              <w:t>3 . ask to go away</w:t>
              <w:br/>
              <w:t>4 . notify, usually in advance</w:t>
              <w:br/>
            </w:r>
          </w:p>
        </w:tc>
      </w:tr>
      <w:tr>
        <w:tc>
          <w:tcPr>
            <w:tcW w:type="dxa" w:w="4320"/>
          </w:tcPr>
          <w:p>
            <w:r>
              <w:t>gigantic</w:t>
            </w:r>
          </w:p>
        </w:tc>
        <w:tc>
          <w:tcPr>
            <w:tcW w:type="dxa" w:w="4320"/>
          </w:tcPr>
          <w:p>
            <w:r>
              <w:t>1 . so exceedingly large or extensive as to suggest a giant or mammoth</w:t>
              <w:br/>
            </w:r>
          </w:p>
        </w:tc>
      </w:tr>
      <w:tr>
        <w:tc>
          <w:tcPr>
            <w:tcW w:type="dxa" w:w="4320"/>
          </w:tcPr>
          <w:p>
            <w:r>
              <w:t>meal</w:t>
            </w:r>
          </w:p>
        </w:tc>
        <w:tc>
          <w:tcPr>
            <w:tcW w:type="dxa" w:w="4320"/>
          </w:tcPr>
          <w:p>
            <w:r>
              <w:t>1 . the food served and eaten at one time</w:t>
              <w:br/>
              <w:t>2 . any of the occasions for eating food that occur by custom or habit at more or less fixed times</w:t>
              <w:br/>
              <w:t>3 . coarsely ground foodstuff; especially seeds of various cereal grasses or pulse</w:t>
              <w:br/>
            </w:r>
          </w:p>
        </w:tc>
      </w:tr>
      <w:tr>
        <w:tc>
          <w:tcPr>
            <w:tcW w:type="dxa" w:w="4320"/>
          </w:tcPr>
          <w:p>
            <w:r>
              <w:t>falling</w:t>
            </w:r>
          </w:p>
        </w:tc>
        <w:tc>
          <w:tcPr>
            <w:tcW w:type="dxa" w:w="4320"/>
          </w:tcPr>
          <w:p>
            <w:r>
              <w:t>1 . descend in free fall under the influence of gravity</w:t>
              <w:br/>
              <w:t>2 . move downward and lower, but not necessarily all the way</w:t>
              <w:br/>
              <w:t>3 . pass suddenly and passively into a state of body or mind</w:t>
              <w:br/>
              <w:t>4 . come under, be classified or included</w:t>
              <w:br/>
              <w:t>5 . fall from clouds</w:t>
              <w:br/>
              <w:t>6 . suffer defeat, failure, or ruin</w:t>
              <w:br/>
              <w:t>7 . die, as in battle or in a hunt</w:t>
              <w:br/>
              <w:t>8 . touch or seem as if touching visually or audibly</w:t>
              <w:br/>
              <w:t>9 . be captured</w:t>
              <w:br/>
              <w:t>10 . occur at a specified time or place</w:t>
              <w:br/>
              <w:t>11 . decrease in size, extent, or range</w:t>
              <w:br/>
              <w:t>12 . yield to temptation or sin</w:t>
              <w:br/>
              <w:t>13 . lose office or power</w:t>
              <w:br/>
              <w:t>14 . to be given by assignment or distribution</w:t>
              <w:br/>
              <w:t>15 . move in a specified direction</w:t>
              <w:br/>
              <w:t>16 . be due</w:t>
              <w:br/>
              <w:t>17 . lose one's chastity</w:t>
              <w:br/>
              <w:t>18 . to be given by right or inheritance</w:t>
              <w:br/>
              <w:t>19 . come into the possession of</w:t>
              <w:br/>
              <w:t>20 . fall to somebody by assignment or lot</w:t>
              <w:br/>
              <w:t>21 . be inherited by</w:t>
              <w:br/>
              <w:t>22 . slope downward</w:t>
              <w:br/>
              <w:t>23 . lose an upright position suddenly</w:t>
              <w:br/>
              <w:t>24 . drop oneself to a lower or less erect position</w:t>
              <w:br/>
              <w:t>25 . fall or flow in a certain way</w:t>
              <w:br/>
              <w:t>26 . assume a disappointed or sad expression</w:t>
              <w:br/>
              <w:t>27 . be cast down</w:t>
              <w:br/>
              <w:t>28 . come out; issue</w:t>
              <w:br/>
              <w:t>29 . be born, used chiefly of lambs</w:t>
              <w:br/>
              <w:t>30 . begin vigorously</w:t>
              <w:br/>
              <w:t>31 . go as if by falling</w:t>
              <w:br/>
              <w:t>32 . come as if by falling</w:t>
              <w:br/>
              <w:t>33 . decreasing in amount or degree</w:t>
              <w:br/>
              <w:t>34 . becoming lower or less in degree or value</w:t>
              <w:br/>
              <w:t>35 . coming down freely under the influence of gravity</w:t>
              <w:br/>
            </w:r>
          </w:p>
        </w:tc>
      </w:tr>
      <w:tr>
        <w:tc>
          <w:tcPr>
            <w:tcW w:type="dxa" w:w="4320"/>
          </w:tcPr>
          <w:p>
            <w:r>
              <w:t>lamb</w:t>
            </w:r>
          </w:p>
        </w:tc>
        <w:tc>
          <w:tcPr>
            <w:tcW w:type="dxa" w:w="4320"/>
          </w:tcPr>
          <w:p>
            <w:r>
              <w:t>1 . young sheep</w:t>
              <w:br/>
              <w:t>2 . English essayist (1775-1834)</w:t>
              <w:br/>
              <w:t>3 . a person easily deceived or cheated (especially in financial matters)</w:t>
              <w:br/>
              <w:t>4 . a sweet innocent mild-mannered person (especially a child)</w:t>
              <w:br/>
              <w:t>5 . the flesh of a young domestic sheep eaten as food</w:t>
              <w:br/>
              <w:t>6 . give birth to a lamb</w:t>
              <w:br/>
            </w:r>
          </w:p>
        </w:tc>
      </w:tr>
      <w:tr>
        <w:tc>
          <w:tcPr>
            <w:tcW w:type="dxa" w:w="4320"/>
          </w:tcPr>
          <w:p>
            <w:r>
              <w:t>envy</w:t>
            </w:r>
          </w:p>
        </w:tc>
        <w:tc>
          <w:tcPr>
            <w:tcW w:type="dxa" w:w="4320"/>
          </w:tcPr>
          <w:p>
            <w:r>
              <w:t>1 . a feeling of grudging admiration and desire to have something that is possessed by another</w:t>
              <w:br/>
              <w:t>2 . spite and resentment at seeing the success of another (personified as one of the deadly sins)</w:t>
              <w:br/>
              <w:t>3 . feel envious towards; admire enviously</w:t>
              <w:br/>
              <w:t>4 . be envious of; set one's heart on</w:t>
              <w:br/>
            </w:r>
          </w:p>
        </w:tc>
      </w:tr>
      <w:tr>
        <w:tc>
          <w:tcPr>
            <w:tcW w:type="dxa" w:w="4320"/>
          </w:tcPr>
          <w:p>
            <w:r>
              <w:t>chips</w:t>
            </w:r>
          </w:p>
        </w:tc>
        <w:tc>
          <w:tcPr>
            <w:tcW w:type="dxa" w:w="4320"/>
          </w:tcPr>
          <w:p>
            <w:r>
              <w:t>1 . strips of potato fried in deep fat</w:t>
              <w:br/>
              <w:t>2 . a small fragment of something broken off from the whole</w:t>
              <w:br/>
              <w:t>3 . a triangular wooden float attached to the end of a log line</w:t>
              <w:br/>
              <w:t>4 . a piece of dried bovine dung</w:t>
              <w:br/>
              <w:t>5 . a thin crisp slice of potato fried in deep fat</w:t>
              <w:br/>
              <w:t>6 . a mark left after a small piece has been chopped or broken off of something</w:t>
              <w:br/>
              <w:t>7 . a small disk-shaped counter used to represent money when gambling</w:t>
              <w:br/>
              <w:t>8 . electronic equipment consisting of a small crystal of a silicon semiconductor fabricated to carry out a number of electronic functions in an integrated circuit</w:t>
              <w:br/>
              <w:t>9 . (golf) a low running approach shot</w:t>
              <w:br/>
              <w:t>10 . the act of chipping something</w:t>
              <w:br/>
              <w:t>11 . break off (a piece from a whole)</w:t>
              <w:br/>
              <w:t>12 . cut a nick into</w:t>
              <w:br/>
              <w:t>13 . play a chip shot</w:t>
              <w:br/>
              <w:t>14 . form by chipping</w:t>
              <w:br/>
              <w:t>15 . break a small piece off from</w:t>
              <w:br/>
            </w:r>
          </w:p>
        </w:tc>
      </w:tr>
      <w:tr>
        <w:tc>
          <w:tcPr>
            <w:tcW w:type="dxa" w:w="4320"/>
          </w:tcPr>
          <w:p>
            <w:r>
              <w:t>midst</w:t>
            </w:r>
          </w:p>
        </w:tc>
        <w:tc>
          <w:tcPr>
            <w:tcW w:type="dxa" w:w="4320"/>
          </w:tcPr>
          <w:p>
            <w:r>
              <w:t>1 . the location of something surrounded by other things</w:t>
              <w:br/>
            </w:r>
          </w:p>
        </w:tc>
      </w:tr>
      <w:tr>
        <w:tc>
          <w:tcPr>
            <w:tcW w:type="dxa" w:w="4320"/>
          </w:tcPr>
          <w:p>
            <w:r>
              <w:t>connection</w:t>
            </w:r>
          </w:p>
        </w:tc>
        <w:tc>
          <w:tcPr>
            <w:tcW w:type="dxa" w:w="4320"/>
          </w:tcPr>
          <w:p>
            <w:r>
              <w:t>1 . a relation between things or events (as in the case of one causing the other or sharing features with it)</w:t>
              <w:br/>
              <w:t>2 . the state of being connected</w:t>
              <w:br/>
              <w:t>3 . an instrumentality that connects</w:t>
              <w:br/>
              <w:t>4 . (usually plural) a person who is influential and to whom you are connected in some way (as by family or friendship)</w:t>
              <w:br/>
              <w:t>5 . the process of bringing ideas or events together in memory or imagination</w:t>
              <w:br/>
              <w:t>6 . a connecting shape</w:t>
              <w:br/>
              <w:t>7 . a supplier (especially of narcotics)</w:t>
              <w:br/>
              <w:t>8 . shifting from one form of transportation to another</w:t>
              <w:br/>
              <w:t>9 . the act of bringing two things into contact (especially for communication)</w:t>
              <w:br/>
            </w:r>
          </w:p>
        </w:tc>
      </w:tr>
      <w:tr>
        <w:tc>
          <w:tcPr>
            <w:tcW w:type="dxa" w:w="4320"/>
          </w:tcPr>
          <w:p>
            <w:r>
              <w:t>searching</w:t>
            </w:r>
          </w:p>
        </w:tc>
        <w:tc>
          <w:tcPr>
            <w:tcW w:type="dxa" w:w="4320"/>
          </w:tcPr>
          <w:p>
            <w:r>
              <w:t>1 . try to locate or discover, or try to establish the existence of</w:t>
              <w:br/>
              <w:t>2 . search or seek</w:t>
              <w:br/>
              <w:t>3 . inquire into</w:t>
              <w:br/>
              <w:t>4 . subject to a search</w:t>
              <w:br/>
              <w:t>5 . diligent and thorough in inquiry or investigation</w:t>
              <w:br/>
              <w:t>6 . having keenness and forcefulness and penetration in thought, expression, or intellect</w:t>
              <w:br/>
              <w:t>7 . exploring thoroughly</w:t>
              <w:br/>
            </w:r>
          </w:p>
        </w:tc>
      </w:tr>
      <w:tr>
        <w:tc>
          <w:tcPr>
            <w:tcW w:type="dxa" w:w="4320"/>
          </w:tcPr>
          <w:p>
            <w:r>
              <w:t>dreaming</w:t>
            </w:r>
          </w:p>
        </w:tc>
        <w:tc>
          <w:tcPr>
            <w:tcW w:type="dxa" w:w="4320"/>
          </w:tcPr>
          <w:p>
            <w:r>
              <w:t>1 . imaginative thoughts indulged in while awake</w:t>
              <w:br/>
              <w:t>2 . a series of mental images and emotions occurring during sleep</w:t>
              <w:br/>
              <w:t>3 . have a daydream; indulge in a fantasy</w:t>
              <w:br/>
              <w:t>4 . experience while sleeping</w:t>
              <w:br/>
            </w:r>
          </w:p>
        </w:tc>
      </w:tr>
      <w:tr>
        <w:tc>
          <w:tcPr>
            <w:tcW w:type="dxa" w:w="4320"/>
          </w:tcPr>
          <w:p>
            <w:r>
              <w:t>interrupted</w:t>
            </w:r>
          </w:p>
        </w:tc>
        <w:tc>
          <w:tcPr>
            <w:tcW w:type="dxa" w:w="4320"/>
          </w:tcPr>
          <w:p>
            <w:r>
              <w:t>1 . make a break in</w:t>
              <w:br/>
              <w:t>2 . destroy the peace or tranquility of</w:t>
              <w:br/>
              <w:t>3 . interfere in someone else's activity</w:t>
              <w:br/>
              <w:t>4 . terminate</w:t>
              <w:br/>
              <w:t>5 . discontinued temporarily</w:t>
              <w:br/>
              <w:t>6 . intermittently stopping and starting</w:t>
              <w:br/>
            </w:r>
          </w:p>
        </w:tc>
      </w:tr>
      <w:tr>
        <w:tc>
          <w:tcPr>
            <w:tcW w:type="dxa" w:w="4320"/>
          </w:tcPr>
          <w:p>
            <w:r>
              <w:t>delicacy</w:t>
            </w:r>
          </w:p>
        </w:tc>
        <w:tc>
          <w:tcPr>
            <w:tcW w:type="dxa" w:w="4320"/>
          </w:tcPr>
          <w:p>
            <w:r>
              <w:t>1 . the quality of being beautiful and delicate in appearance</w:t>
              <w:br/>
              <w:t>2 . something considered choice to eat</w:t>
              <w:br/>
              <w:t>3 . refined taste; tact</w:t>
              <w:br/>
              <w:t>4 . smallness of stature</w:t>
              <w:br/>
              <w:t>5 . lack of physical strength</w:t>
              <w:br/>
              <w:t>6 . subtly skillful handling of a situation</w:t>
              <w:br/>
              <w:t>7 . lightness in movement or manner</w:t>
              <w:br/>
            </w:r>
          </w:p>
        </w:tc>
      </w:tr>
      <w:tr>
        <w:tc>
          <w:tcPr>
            <w:tcW w:type="dxa" w:w="4320"/>
          </w:tcPr>
          <w:p>
            <w:r>
              <w:t>stubborn</w:t>
            </w:r>
          </w:p>
        </w:tc>
        <w:tc>
          <w:tcPr>
            <w:tcW w:type="dxa" w:w="4320"/>
          </w:tcPr>
          <w:p>
            <w:r>
              <w:t>1 . tenaciously unwilling or marked by tenacious unwillingness to yield</w:t>
              <w:br/>
              <w:t>2 . not responding to treatment</w:t>
              <w:br/>
            </w:r>
          </w:p>
        </w:tc>
      </w:tr>
      <w:tr>
        <w:tc>
          <w:tcPr>
            <w:tcW w:type="dxa" w:w="4320"/>
          </w:tcPr>
          <w:p>
            <w:r>
              <w:t>swinging</w:t>
            </w:r>
          </w:p>
        </w:tc>
        <w:tc>
          <w:tcPr>
            <w:tcW w:type="dxa" w:w="4320"/>
          </w:tcPr>
          <w:p>
            <w:r>
              <w:t>1 . changing location by moving back and forth</w:t>
              <w:br/>
              <w:t>2 . burn superficially or lightly</w:t>
              <w:br/>
              <w:t>3 . move in a curve or arc, usually with the intent of hitting</w:t>
              <w:br/>
              <w:t>4 . move or walk in a swinging or swaying manner</w:t>
              <w:br/>
              <w:t>5 . change direction with a swinging motion; turn</w:t>
              <w:br/>
              <w:t>6 . influence decisively</w:t>
              <w:br/>
              <w:t>7 . make a big sweeping gesture or movement</w:t>
              <w:br/>
              <w:t>8 . hang freely</w:t>
              <w:br/>
              <w:t>9 . hit or aim at with a sweeping arm movement</w:t>
              <w:br/>
              <w:t>10 . alternate dramatically between high and low values</w:t>
              <w:br/>
              <w:t>11 . live in a lively, modern, and relaxed style</w:t>
              <w:br/>
              <w:t>12 . have a certain musical rhythm</w:t>
              <w:br/>
              <w:t>13 . be a social swinger; socialize a lot</w:t>
              <w:br/>
              <w:t>14 . play with a subtle and intuitively felt sense of rhythm</w:t>
              <w:br/>
              <w:t>15 . engage freely in promiscuous sex, often with the husband or wife of one's friends</w:t>
              <w:br/>
              <w:t>16 . characterized by a buoyant rhythm</w:t>
              <w:br/>
            </w:r>
          </w:p>
        </w:tc>
      </w:tr>
      <w:tr>
        <w:tc>
          <w:tcPr>
            <w:tcW w:type="dxa" w:w="4320"/>
          </w:tcPr>
          <w:p>
            <w:r>
              <w:t>activity</w:t>
            </w:r>
          </w:p>
        </w:tc>
        <w:tc>
          <w:tcPr>
            <w:tcW w:type="dxa" w:w="4320"/>
          </w:tcPr>
          <w:p>
            <w:r>
              <w:t>1 . any specific behavior</w:t>
              <w:br/>
              <w:t>2 . the state of being active</w:t>
              <w:br/>
              <w:t>3 . an organic process that takes place in the body</w:t>
              <w:br/>
              <w:t>4 . (chemistry) the capacity of a substance to take part in a chemical reaction</w:t>
              <w:br/>
              <w:t>5 . a process existing in or produced by nature (rather than by the intent of human beings)</w:t>
              <w:br/>
              <w:t>6 . the trait of being active; moving or acting rapidly and energetically</w:t>
              <w:br/>
            </w:r>
          </w:p>
        </w:tc>
      </w:tr>
      <w:tr>
        <w:tc>
          <w:tcPr>
            <w:tcW w:type="dxa" w:w="4320"/>
          </w:tcPr>
          <w:p>
            <w:r>
              <w:t>bewildered</w:t>
            </w:r>
          </w:p>
        </w:tc>
        <w:tc>
          <w:tcPr>
            <w:tcW w:type="dxa" w:w="4320"/>
          </w:tcPr>
          <w:p>
            <w:r>
              <w:t>1 . be a mystery or bewildering to</w:t>
              <w:br/>
              <w:t>2 . cause to be confused emotionally</w:t>
              <w:br/>
              <w:t>3 . perplexed by many conflicting situations or statements; filled with bewilderment</w:t>
              <w:br/>
            </w:r>
          </w:p>
        </w:tc>
      </w:tr>
      <w:tr>
        <w:tc>
          <w:tcPr>
            <w:tcW w:type="dxa" w:w="4320"/>
          </w:tcPr>
          <w:p>
            <w:r>
              <w:t>spout</w:t>
            </w:r>
          </w:p>
        </w:tc>
        <w:tc>
          <w:tcPr>
            <w:tcW w:type="dxa" w:w="4320"/>
          </w:tcPr>
          <w:p>
            <w:r>
              <w:t>1 . an opening that allows the passage of liquids or grain</w:t>
              <w:br/>
              <w:t>2 . gush forth in a sudden stream or jet</w:t>
              <w:br/>
              <w:t>3 . talk in a noisy, excited, or declamatory manner</w:t>
              <w:br/>
            </w:r>
          </w:p>
        </w:tc>
      </w:tr>
      <w:tr>
        <w:tc>
          <w:tcPr>
            <w:tcW w:type="dxa" w:w="4320"/>
          </w:tcPr>
          <w:p>
            <w:r>
              <w:t>pies</w:t>
            </w:r>
          </w:p>
        </w:tc>
        <w:tc>
          <w:tcPr>
            <w:tcW w:type="dxa" w:w="4320"/>
          </w:tcPr>
          <w:p>
            <w:r>
              <w:t>1 . dish baked in pastry-lined pan often with a pastry top</w:t>
              <w:br/>
              <w:t>2 . a prehistoric unrecorded language that was the ancestor of all Indo-European languages</w:t>
              <w:br/>
            </w:r>
          </w:p>
        </w:tc>
      </w:tr>
      <w:tr>
        <w:tc>
          <w:tcPr>
            <w:tcW w:type="dxa" w:w="4320"/>
          </w:tcPr>
          <w:p>
            <w:r>
              <w:t>saddled</w:t>
            </w:r>
          </w:p>
        </w:tc>
        <w:tc>
          <w:tcPr>
            <w:tcW w:type="dxa" w:w="4320"/>
          </w:tcPr>
          <w:p>
            <w:r>
              <w:t>1 . put a saddle on</w:t>
              <w:br/>
              <w:t>2 . load or burden; encumber</w:t>
              <w:br/>
              <w:t>3 . impose a task upon, assign a responsibility to</w:t>
              <w:br/>
              <w:t>4 . having a saddle on or being mounted on a saddled animal</w:t>
              <w:br/>
              <w:t>5 . subject to an imposed burden</w:t>
              <w:br/>
            </w:r>
          </w:p>
        </w:tc>
      </w:tr>
      <w:tr>
        <w:tc>
          <w:tcPr>
            <w:tcW w:type="dxa" w:w="4320"/>
          </w:tcPr>
          <w:p>
            <w:r>
              <w:t>mule</w:t>
            </w:r>
          </w:p>
        </w:tc>
        <w:tc>
          <w:tcPr>
            <w:tcW w:type="dxa" w:w="4320"/>
          </w:tcPr>
          <w:p>
            <w:r>
              <w:t>1 . hybrid offspring of a male donkey and a female horse; usually sterile</w:t>
              <w:br/>
              <w:t>2 . a slipper that has no fitting around the heel</w:t>
              <w:br/>
            </w:r>
          </w:p>
        </w:tc>
      </w:tr>
      <w:tr>
        <w:tc>
          <w:tcPr>
            <w:tcW w:type="dxa" w:w="4320"/>
          </w:tcPr>
          <w:p>
            <w:r>
              <w:t>upset</w:t>
            </w:r>
          </w:p>
        </w:tc>
        <w:tc>
          <w:tcPr>
            <w:tcW w:type="dxa" w:w="4320"/>
          </w:tcPr>
          <w:p>
            <w:r>
              <w:t>1 . an unhappy and worried mental state</w:t>
              <w:br/>
              <w:t>2 . the act of disturbing the mind or body</w:t>
              <w:br/>
              <w:t>3 . a physical condition in which there is a disturbance of normal functioning</w:t>
              <w:br/>
              <w:t>4 . a tool used to thicken or spread metal (the end of a bar or a rivet etc.) by forging or hammering or swaging</w:t>
              <w:br/>
              <w:t>5 . the act of upsetting something</w:t>
              <w:br/>
              <w:t>6 . an improbable and unexpected victory</w:t>
              <w:br/>
              <w:t>7 . disturb the balance or stability of</w:t>
              <w:br/>
              <w:t>8 . cause to lose one's composure</w:t>
              <w:br/>
              <w:t>9 . move deeply</w:t>
              <w:br/>
              <w:t>10 . cause to overturn from an upright or normal position</w:t>
              <w:br/>
              <w:t>11 . form metals with a swage</w:t>
              <w:br/>
              <w:t>12 . defeat suddenly and unexpectedly</w:t>
              <w:br/>
              <w:t>13 . afflicted with or marked by anxious uneasiness or trouble or grief</w:t>
              <w:br/>
              <w:t>14 . thrown into a state of disarray or confusion</w:t>
              <w:br/>
              <w:t>15 . used of an unexpected defeat of a team favored to win</w:t>
              <w:br/>
              <w:t>16 . mildly physically distressed</w:t>
              <w:br/>
              <w:t>17 . having been turned so that the bottom is no longer the bottom</w:t>
              <w:br/>
            </w:r>
          </w:p>
        </w:tc>
      </w:tr>
      <w:tr>
        <w:tc>
          <w:tcPr>
            <w:tcW w:type="dxa" w:w="4320"/>
          </w:tcPr>
          <w:p>
            <w:r>
              <w:t>tapping</w:t>
            </w:r>
          </w:p>
        </w:tc>
        <w:tc>
          <w:tcPr>
            <w:tcW w:type="dxa" w:w="4320"/>
          </w:tcPr>
          <w:p>
            <w:r>
              <w:t>1 . the sound of light blow or knock</w:t>
              <w:br/>
              <w:t>2 . cut a female screw thread with a tap</w:t>
              <w:br/>
              <w:t>3 . draw from or dip into to get something</w:t>
              <w:br/>
              <w:t>4 . strike lightly</w:t>
              <w:br/>
              <w:t>5 . draw from; make good use of</w:t>
              <w:br/>
              <w:t>6 . tap a telephone or telegraph wire to get information</w:t>
              <w:br/>
              <w:t>7 . furnish with a tap or spout, so as to be able to draw liquid from it</w:t>
              <w:br/>
              <w:t>8 . make light, repeated taps on a surface</w:t>
              <w:br/>
              <w:t>9 . walk with a tapping sound</w:t>
              <w:br/>
              <w:t>10 . dance and make rhythmic clicking sounds by means of metal plates nailed to the sole of the dance shoes</w:t>
              <w:br/>
              <w:t>11 . draw (liquor) from a tap</w:t>
              <w:br/>
              <w:t>12 . pierce in order to draw a liquid from</w:t>
              <w:br/>
              <w:t>13 . make a solicitation or entreaty for something; request urgently or persistently</w:t>
              <w:br/>
            </w:r>
          </w:p>
        </w:tc>
      </w:tr>
      <w:tr>
        <w:tc>
          <w:tcPr>
            <w:tcW w:type="dxa" w:w="4320"/>
          </w:tcPr>
          <w:p>
            <w:r>
              <w:t>salve</w:t>
            </w:r>
          </w:p>
        </w:tc>
        <w:tc>
          <w:tcPr>
            <w:tcW w:type="dxa" w:w="4320"/>
          </w:tcPr>
          <w:p>
            <w:r>
              <w:t>1 . semisolid preparation (usually containing a medicine) applied externally as a remedy or for soothing an irritation</w:t>
              <w:br/>
              <w:t>2 . anything that remedies or heals or soothes</w:t>
              <w:br/>
              <w:t>3 . save from ruin, destruction, or harm</w:t>
              <w:br/>
              <w:t>4 . apply a salve to, usually for the purpose of healing</w:t>
              <w:br/>
            </w:r>
          </w:p>
        </w:tc>
      </w:tr>
      <w:tr>
        <w:tc>
          <w:tcPr>
            <w:tcW w:type="dxa" w:w="4320"/>
          </w:tcPr>
          <w:p>
            <w:r>
              <w:t>dragon</w:t>
            </w:r>
          </w:p>
        </w:tc>
        <w:tc>
          <w:tcPr>
            <w:tcW w:type="dxa" w:w="4320"/>
          </w:tcPr>
          <w:p>
            <w:r>
              <w:t>1 . a creature of Teutonic mythology; usually represented as breathing fire and having a reptilian body and sometimes wings</w:t>
              <w:br/>
              <w:t>2 . a fiercely vigilant and unpleasant woman</w:t>
              <w:br/>
              <w:t>3 . a faint constellation twisting around the north celestial pole and lying between Ursa Major and Cepheus</w:t>
              <w:br/>
              <w:t>4 . any of several small tropical Asian lizards capable of gliding by spreading winglike membranes on each side of the body</w:t>
              <w:br/>
            </w:r>
          </w:p>
        </w:tc>
      </w:tr>
      <w:tr>
        <w:tc>
          <w:tcPr>
            <w:tcW w:type="dxa" w:w="4320"/>
          </w:tcPr>
          <w:p>
            <w:r>
              <w:t>fragment</w:t>
            </w:r>
          </w:p>
        </w:tc>
        <w:tc>
          <w:tcPr>
            <w:tcW w:type="dxa" w:w="4320"/>
          </w:tcPr>
          <w:p>
            <w:r>
              <w:t>1 . a piece broken off or cut off of something else</w:t>
              <w:br/>
              <w:t>2 . a broken piece of a brittle artifact</w:t>
              <w:br/>
              <w:t>3 . an incomplete piece</w:t>
              <w:br/>
              <w:t>4 . break or cause to break into pieces</w:t>
              <w:br/>
            </w:r>
          </w:p>
        </w:tc>
      </w:tr>
      <w:tr>
        <w:tc>
          <w:tcPr>
            <w:tcW w:type="dxa" w:w="4320"/>
          </w:tcPr>
          <w:p>
            <w:r>
              <w:t>sniffled</w:t>
            </w:r>
          </w:p>
        </w:tc>
        <w:tc>
          <w:tcPr>
            <w:tcW w:type="dxa" w:w="4320"/>
          </w:tcPr>
          <w:p>
            <w:r>
              <w:t>1 . cry or whine with snuffling</w:t>
              <w:br/>
              <w:t>2 . inhale audibly through the nose</w:t>
              <w:br/>
            </w:r>
          </w:p>
        </w:tc>
      </w:tr>
      <w:tr>
        <w:tc>
          <w:tcPr>
            <w:tcW w:type="dxa" w:w="4320"/>
          </w:tcPr>
          <w:p>
            <w:r>
              <w:t>twin</w:t>
            </w:r>
          </w:p>
        </w:tc>
        <w:tc>
          <w:tcPr>
            <w:tcW w:type="dxa" w:w="4320"/>
          </w:tcPr>
          <w:p>
            <w:r>
              <w:t>1 . either of two offspring born at the same time from the same pregnancy</w:t>
              <w:br/>
              <w:t>2 . (astrology) a person who is born while the sun is in Gemini</w:t>
              <w:br/>
              <w:t>3 . a waterfall in the Snake River in southern Idaho</w:t>
              <w:br/>
              <w:t>4 . a duplicate copy</w:t>
              <w:br/>
              <w:t>5 . duplicate or match</w:t>
              <w:br/>
              <w:t>6 . bring two objects, ideas, or people together</w:t>
              <w:br/>
              <w:t>7 . grow as twins</w:t>
              <w:br/>
              <w:t>8 . give birth to twins</w:t>
              <w:br/>
              <w:t>9 . being two identical</w:t>
              <w:br/>
            </w:r>
          </w:p>
        </w:tc>
      </w:tr>
      <w:tr>
        <w:tc>
          <w:tcPr>
            <w:tcW w:type="dxa" w:w="4320"/>
          </w:tcPr>
          <w:p>
            <w:r>
              <w:t>hen</w:t>
            </w:r>
          </w:p>
        </w:tc>
        <w:tc>
          <w:tcPr>
            <w:tcW w:type="dxa" w:w="4320"/>
          </w:tcPr>
          <w:p>
            <w:r>
              <w:t>1 . adult female chicken</w:t>
              <w:br/>
              <w:t>2 . adult female bird</w:t>
              <w:br/>
              <w:t>3 . flesh of an older chicken suitable for stewing</w:t>
              <w:br/>
              <w:t>4 . female of certain aquatic animals e.g. octopus or lobster</w:t>
              <w:br/>
            </w:r>
          </w:p>
        </w:tc>
      </w:tr>
      <w:tr>
        <w:tc>
          <w:tcPr>
            <w:tcW w:type="dxa" w:w="4320"/>
          </w:tcPr>
          <w:p>
            <w:r>
              <w:t>ants</w:t>
            </w:r>
          </w:p>
        </w:tc>
        <w:tc>
          <w:tcPr>
            <w:tcW w:type="dxa" w:w="4320"/>
          </w:tcPr>
          <w:p>
            <w:r>
              <w:t>1 . social insect living in organized colonies; characteristically the males and fertile queen have wings during breeding season; wingless sterile females are the workers</w:t>
              <w:br/>
            </w:r>
          </w:p>
        </w:tc>
      </w:tr>
      <w:tr>
        <w:tc>
          <w:tcPr>
            <w:tcW w:type="dxa" w:w="4320"/>
          </w:tcPr>
          <w:p>
            <w:r>
              <w:t>drawers</w:t>
            </w:r>
          </w:p>
        </w:tc>
        <w:tc>
          <w:tcPr>
            <w:tcW w:type="dxa" w:w="4320"/>
          </w:tcPr>
          <w:p>
            <w:r>
              <w:t>1 . underpants worn by men</w:t>
              <w:br/>
              <w:t>2 . underpants worn by women</w:t>
              <w:br/>
              <w:t>3 . a boxlike container in a piece of furniture; made so as to slide in and out</w:t>
              <w:br/>
              <w:t>4 . the person who writes a check or draft instructing the drawee to pay someone else</w:t>
              <w:br/>
              <w:t>5 . an artist skilled at drawing</w:t>
              <w:br/>
            </w:r>
          </w:p>
        </w:tc>
      </w:tr>
      <w:tr>
        <w:tc>
          <w:tcPr>
            <w:tcW w:type="dxa" w:w="4320"/>
          </w:tcPr>
          <w:p>
            <w:r>
              <w:t>dignified</w:t>
            </w:r>
          </w:p>
        </w:tc>
        <w:tc>
          <w:tcPr>
            <w:tcW w:type="dxa" w:w="4320"/>
          </w:tcPr>
          <w:p>
            <w:r>
              <w:t>1 . confer dignity or honor upon</w:t>
              <w:br/>
              <w:t>2 . raise the status of</w:t>
              <w:br/>
              <w:t>3 . having or expressing dignity; especially formality or stateliness in bearing or appearance</w:t>
              <w:br/>
              <w:t>4 . having or showing self-esteem</w:t>
              <w:br/>
            </w:r>
          </w:p>
        </w:tc>
      </w:tr>
      <w:tr>
        <w:tc>
          <w:tcPr>
            <w:tcW w:type="dxa" w:w="4320"/>
          </w:tcPr>
          <w:p>
            <w:r>
              <w:t>player</w:t>
            </w:r>
          </w:p>
        </w:tc>
        <w:tc>
          <w:tcPr>
            <w:tcW w:type="dxa" w:w="4320"/>
          </w:tcPr>
          <w:p>
            <w:r>
              <w:t>1 . a person who participates in or is skilled at some game</w:t>
              <w:br/>
              <w:t>2 . someone who plays a musical instrument (as a profession)</w:t>
              <w:br/>
              <w:t>3 . a theatrical performer</w:t>
              <w:br/>
              <w:t>4 . a person who pursues a number of different social and sexual partners simultaneously</w:t>
              <w:br/>
              <w:t>5 . an important participant (as in a business deal)</w:t>
              <w:br/>
            </w:r>
          </w:p>
        </w:tc>
      </w:tr>
      <w:tr>
        <w:tc>
          <w:tcPr>
            <w:tcW w:type="dxa" w:w="4320"/>
          </w:tcPr>
          <w:p>
            <w:r>
              <w:t>forty-four</w:t>
            </w:r>
          </w:p>
        </w:tc>
        <w:tc>
          <w:tcPr>
            <w:tcW w:type="dxa" w:w="4320"/>
          </w:tcPr>
          <w:p>
            <w:r>
              <w:t>1 . being four more than forty</w:t>
              <w:br/>
            </w:r>
          </w:p>
        </w:tc>
      </w:tr>
      <w:tr>
        <w:tc>
          <w:tcPr>
            <w:tcW w:type="dxa" w:w="4320"/>
          </w:tcPr>
          <w:p>
            <w:r>
              <w:t>fishing</w:t>
            </w:r>
          </w:p>
        </w:tc>
        <w:tc>
          <w:tcPr>
            <w:tcW w:type="dxa" w:w="4320"/>
          </w:tcPr>
          <w:p>
            <w:r>
              <w:t>1 . the act of someone who fishes as a diversion</w:t>
              <w:br/>
              <w:t>2 . the occupation of catching fish for a living</w:t>
              <w:br/>
              <w:t>3 . seek indirectly</w:t>
              <w:br/>
              <w:t>4 . catch or try to catch fish or shellfish</w:t>
              <w:br/>
            </w:r>
          </w:p>
        </w:tc>
      </w:tr>
      <w:tr>
        <w:tc>
          <w:tcPr>
            <w:tcW w:type="dxa" w:w="4320"/>
          </w:tcPr>
          <w:p>
            <w:r>
              <w:t>cartridges</w:t>
            </w:r>
          </w:p>
        </w:tc>
        <w:tc>
          <w:tcPr>
            <w:tcW w:type="dxa" w:w="4320"/>
          </w:tcPr>
          <w:p>
            <w:r>
              <w:t>1 . ammunition consisting of a cylindrical casing containing an explosive charge and a bullet; fired from a rifle or handgun</w:t>
              <w:br/>
              <w:t>2 . a light-tight supply chamber holding the film and supplying it for exposure as required</w:t>
              <w:br/>
              <w:t>3 . a module designed to be inserted into a larger piece of equipment</w:t>
              <w:br/>
              <w:t>4 . an electro-acoustic transducer that is the part of the arm of a record player that holds the needle and that is removable</w:t>
              <w:br/>
            </w:r>
          </w:p>
        </w:tc>
      </w:tr>
      <w:tr>
        <w:tc>
          <w:tcPr>
            <w:tcW w:type="dxa" w:w="4320"/>
          </w:tcPr>
          <w:p>
            <w:r>
              <w:t>admire</w:t>
            </w:r>
          </w:p>
        </w:tc>
        <w:tc>
          <w:tcPr>
            <w:tcW w:type="dxa" w:w="4320"/>
          </w:tcPr>
          <w:p>
            <w:r>
              <w:t>1 . feel admiration for</w:t>
              <w:br/>
              <w:t>2 . look at with admiration</w:t>
              <w:br/>
            </w:r>
          </w:p>
        </w:tc>
      </w:tr>
      <w:tr>
        <w:tc>
          <w:tcPr>
            <w:tcW w:type="dxa" w:w="4320"/>
          </w:tcPr>
          <w:p>
            <w:r>
              <w:t>clenched</w:t>
            </w:r>
          </w:p>
        </w:tc>
        <w:tc>
          <w:tcPr>
            <w:tcW w:type="dxa" w:w="4320"/>
          </w:tcPr>
          <w:p>
            <w:r>
              <w:t>1 . hold in a tight grasp</w:t>
              <w:br/>
              <w:t>2 . squeeze together tightly</w:t>
              <w:br/>
              <w:t>3 . closed or squeezed together tightly</w:t>
              <w:br/>
            </w:r>
          </w:p>
        </w:tc>
      </w:tr>
      <w:tr>
        <w:tc>
          <w:tcPr>
            <w:tcW w:type="dxa" w:w="4320"/>
          </w:tcPr>
          <w:p>
            <w:r>
              <w:t>description</w:t>
            </w:r>
          </w:p>
        </w:tc>
        <w:tc>
          <w:tcPr>
            <w:tcW w:type="dxa" w:w="4320"/>
          </w:tcPr>
          <w:p>
            <w:r>
              <w:t>1 . a statement that represents something in words</w:t>
              <w:br/>
              <w:t>2 . the act of describing something</w:t>
              <w:br/>
              <w:t>3 . sort or variety</w:t>
              <w:br/>
            </w:r>
          </w:p>
        </w:tc>
      </w:tr>
      <w:tr>
        <w:tc>
          <w:tcPr>
            <w:tcW w:type="dxa" w:w="4320"/>
          </w:tcPr>
          <w:p>
            <w:r>
              <w:t>remarked</w:t>
            </w:r>
          </w:p>
        </w:tc>
        <w:tc>
          <w:tcPr>
            <w:tcW w:type="dxa" w:w="4320"/>
          </w:tcPr>
          <w:p>
            <w:r>
              <w:t>1 . make mention of</w:t>
              <w:br/>
              <w:t>2 . make or write a comment on</w:t>
              <w:br/>
            </w:r>
          </w:p>
        </w:tc>
      </w:tr>
      <w:tr>
        <w:tc>
          <w:tcPr>
            <w:tcW w:type="dxa" w:w="4320"/>
          </w:tcPr>
          <w:p>
            <w:r>
              <w:t>businessmen</w:t>
            </w:r>
          </w:p>
        </w:tc>
        <w:tc>
          <w:tcPr>
            <w:tcW w:type="dxa" w:w="4320"/>
          </w:tcPr>
          <w:p>
            <w:r>
              <w:t>1 . the body of individuals who manage businesses</w:t>
              <w:br/>
              <w:t>2 . a person engaged in commercial or industrial business (especially an owner or executive)</w:t>
              <w:br/>
            </w:r>
          </w:p>
        </w:tc>
      </w:tr>
      <w:tr>
        <w:tc>
          <w:tcPr>
            <w:tcW w:type="dxa" w:w="4320"/>
          </w:tcPr>
          <w:p>
            <w:r>
              <w:t>sects</w:t>
            </w:r>
          </w:p>
        </w:tc>
        <w:tc>
          <w:tcPr>
            <w:tcW w:type="dxa" w:w="4320"/>
          </w:tcPr>
          <w:p>
            <w:r>
              <w:t>1 . a subdivision of a larger religious group</w:t>
              <w:br/>
              <w:t>2 . a dissenting clique</w:t>
              <w:br/>
            </w:r>
          </w:p>
        </w:tc>
      </w:tr>
      <w:tr>
        <w:tc>
          <w:tcPr>
            <w:tcW w:type="dxa" w:w="4320"/>
          </w:tcPr>
          <w:p>
            <w:r>
              <w:t>reverend</w:t>
            </w:r>
          </w:p>
        </w:tc>
        <w:tc>
          <w:tcPr>
            <w:tcW w:type="dxa" w:w="4320"/>
          </w:tcPr>
          <w:p>
            <w:r>
              <w:t>1 . a member of the clergy and a spiritual leader of the Christian Church</w:t>
              <w:br/>
              <w:t>2 . a title of respect for a clergyman</w:t>
              <w:br/>
              <w:t>3 . worthy of adoration or reverence</w:t>
              <w:br/>
            </w:r>
          </w:p>
        </w:tc>
      </w:tr>
      <w:tr>
        <w:tc>
          <w:tcPr>
            <w:tcW w:type="dxa" w:w="4320"/>
          </w:tcPr>
          <w:p>
            <w:r>
              <w:t>horns</w:t>
            </w:r>
          </w:p>
        </w:tc>
        <w:tc>
          <w:tcPr>
            <w:tcW w:type="dxa" w:w="4320"/>
          </w:tcPr>
          <w:p>
            <w:r>
              <w:t>1 . a noisemaker (as at parties or games) that makes a loud noise when you blow through it</w:t>
              <w:br/>
              <w:t>2 . one of the bony outgrowths on the heads of certain ungulates</w:t>
              <w:br/>
              <w:t>3 . a noise made by the driver of an automobile to give warning</w:t>
              <w:br/>
              <w:t>4 . a high pommel of a Western saddle (usually metal covered with leather)</w:t>
              <w:br/>
              <w:t>5 . a brass musical instrument with a brilliant tone; has a narrow tube and a flared bell and is played by means of valves</w:t>
              <w:br/>
              <w:t>6 . any hard protuberance from the head of an organism that is similar to or suggestive of a horn</w:t>
              <w:br/>
              <w:t>7 . the material (mostly keratin) that covers the horns of ungulates and forms hooves and claws and nails</w:t>
              <w:br/>
              <w:t>8 . a device having the shape of a horn</w:t>
              <w:br/>
              <w:t>9 . an alarm device that makes a loud warning sound</w:t>
              <w:br/>
              <w:t>10 . a brass musical instrument consisting of a conical tube that is coiled into a spiral and played by means of valves</w:t>
              <w:br/>
              <w:t>11 . a device on an automobile for making a warning noise</w:t>
              <w:br/>
              <w:t>12 . stab or pierce with a horn or tusk</w:t>
              <w:br/>
            </w:r>
          </w:p>
        </w:tc>
      </w:tr>
      <w:tr>
        <w:tc>
          <w:tcPr>
            <w:tcW w:type="dxa" w:w="4320"/>
          </w:tcPr>
          <w:p>
            <w:r>
              <w:t>streets</w:t>
            </w:r>
          </w:p>
        </w:tc>
        <w:tc>
          <w:tcPr>
            <w:tcW w:type="dxa" w:w="4320"/>
          </w:tcPr>
          <w:p>
            <w:r>
              <w:t>1 . a thoroughfare (usually including sidewalks) that is lined with buildings</w:t>
              <w:br/>
              <w:t>2 . the part of a thoroughfare between the sidewalks; the part of the thoroughfare on which vehicles travel</w:t>
              <w:br/>
              <w:t>3 . the streets of a city viewed as a depressed environment in which there is poverty and crime and prostitution and dereliction</w:t>
              <w:br/>
              <w:t>4 . a situation offering opportunities</w:t>
              <w:br/>
              <w:t>5 . people living or working on the same street</w:t>
              <w:br/>
            </w:r>
          </w:p>
        </w:tc>
      </w:tr>
      <w:tr>
        <w:tc>
          <w:tcPr>
            <w:tcW w:type="dxa" w:w="4320"/>
          </w:tcPr>
          <w:p>
            <w:r>
              <w:t>overgrown</w:t>
            </w:r>
          </w:p>
        </w:tc>
        <w:tc>
          <w:tcPr>
            <w:tcW w:type="dxa" w:w="4320"/>
          </w:tcPr>
          <w:p>
            <w:r>
              <w:t>1 . grow too large</w:t>
              <w:br/>
              <w:t>2 . become overgrown</w:t>
              <w:br/>
              <w:t>3 . grow beyond or across</w:t>
              <w:br/>
              <w:t>4 . covered with growing plants</w:t>
              <w:br/>
              <w:t>5 . abounding in usually unwanted vegetation</w:t>
              <w:br/>
            </w:r>
          </w:p>
        </w:tc>
      </w:tr>
      <w:tr>
        <w:tc>
          <w:tcPr>
            <w:tcW w:type="dxa" w:w="4320"/>
          </w:tcPr>
          <w:p>
            <w:r>
              <w:t>pet</w:t>
            </w:r>
          </w:p>
        </w:tc>
        <w:tc>
          <w:tcPr>
            <w:tcW w:type="dxa" w:w="4320"/>
          </w:tcPr>
          <w:p>
            <w:r>
              <w:t>1 . a domesticated animal kept for companionship or amusement</w:t>
              <w:br/>
              <w:t>2 . a special loved one</w:t>
              <w:br/>
              <w:t>3 . a fit of petulance or sulkiness (especially at what is felt to be a slight)</w:t>
              <w:br/>
              <w:t>4 . using a computerized radiographic technique to examine the metabolic activity in various tissues (especially in the brain)</w:t>
              <w:br/>
              <w:t>5 . stroke or caress gently</w:t>
              <w:br/>
              <w:t>6 . stroke or caress in an erotic manner, as during lovemaking</w:t>
              <w:br/>
              <w:t>7 . preferred above all others and treated with partiality</w:t>
              <w:br/>
            </w:r>
          </w:p>
        </w:tc>
      </w:tr>
      <w:tr>
        <w:tc>
          <w:tcPr>
            <w:tcW w:type="dxa" w:w="4320"/>
          </w:tcPr>
          <w:p>
            <w:r>
              <w:t>casual</w:t>
            </w:r>
          </w:p>
        </w:tc>
        <w:tc>
          <w:tcPr>
            <w:tcW w:type="dxa" w:w="4320"/>
          </w:tcPr>
          <w:p>
            <w:r>
              <w:t>1 . marked by blithe unconcern</w:t>
              <w:br/>
              <w:t>2 . without or seeming to be without plan or method; offhand</w:t>
              <w:br/>
              <w:t>3 . appropriate for ordinary or routine occasions</w:t>
              <w:br/>
              <w:t>4 . occurring or appearing or singled out by chance</w:t>
              <w:br/>
              <w:t>5 . hasty and without attention to detail; not thorough</w:t>
              <w:br/>
              <w:t>6 . occurring from time to time</w:t>
              <w:br/>
              <w:t>7 . characterized by a feeling of irresponsibility</w:t>
              <w:br/>
              <w:t>8 . natural and unstudied</w:t>
              <w:br/>
              <w:t>9 . not showing effort or strain</w:t>
              <w:br/>
            </w:r>
          </w:p>
        </w:tc>
      </w:tr>
      <w:tr>
        <w:tc>
          <w:tcPr>
            <w:tcW w:type="dxa" w:w="4320"/>
          </w:tcPr>
          <w:p>
            <w:r>
              <w:t>nasty</w:t>
            </w:r>
          </w:p>
        </w:tc>
        <w:tc>
          <w:tcPr>
            <w:tcW w:type="dxa" w:w="4320"/>
          </w:tcPr>
          <w:p>
            <w:r>
              <w:t>1 . offensive or even (of persons) malicious; ; ; ; ; ; - Ezra Pound</w:t>
              <w:br/>
              <w:t>2 . exasperatingly difficult to handle or circumvent</w:t>
              <w:br/>
              <w:t>3 . characterized by obscenity</w:t>
              <w:br/>
              <w:t>4 . disgustingly dirty; filled or smeared with offensive matter</w:t>
              <w:br/>
            </w:r>
          </w:p>
        </w:tc>
      </w:tr>
      <w:tr>
        <w:tc>
          <w:tcPr>
            <w:tcW w:type="dxa" w:w="4320"/>
          </w:tcPr>
          <w:p>
            <w:r>
              <w:t>lumpy</w:t>
            </w:r>
          </w:p>
        </w:tc>
        <w:tc>
          <w:tcPr>
            <w:tcW w:type="dxa" w:w="4320"/>
          </w:tcPr>
          <w:p>
            <w:r>
              <w:t>1 . like or containing small sticky lumps</w:t>
              <w:br/>
              <w:t>2 . having lumps; not smooth and even in texture</w:t>
              <w:br/>
            </w:r>
          </w:p>
        </w:tc>
      </w:tr>
      <w:tr>
        <w:tc>
          <w:tcPr>
            <w:tcW w:type="dxa" w:w="4320"/>
          </w:tcPr>
          <w:p>
            <w:r>
              <w:t>thread</w:t>
            </w:r>
          </w:p>
        </w:tc>
        <w:tc>
          <w:tcPr>
            <w:tcW w:type="dxa" w:w="4320"/>
          </w:tcPr>
          <w:p>
            <w:r>
              <w:t>1 . a fine cord of twisted fibers (of cotton or silk or wool or nylon etc.) used in sewing and weaving</w:t>
              <w:br/>
              <w:t>2 . any long object resembling a thin line</w:t>
              <w:br/>
              <w:t>3 . the connections that link the various parts of an event or argument together</w:t>
              <w:br/>
              <w:t>4 . the raised helical rib going around a screw</w:t>
              <w:br/>
              <w:t>5 . to move or cause to move in a sinuous, spiral, or circular course</w:t>
              <w:br/>
              <w:t>6 . pass a thread through</w:t>
              <w:br/>
              <w:t>7 . remove facial hair by tying a fine string around it and pulling at the string</w:t>
              <w:br/>
              <w:t>8 . pass through or into</w:t>
              <w:br/>
              <w:t>9 . thread on or as if on a string</w:t>
              <w:br/>
            </w:r>
          </w:p>
        </w:tc>
      </w:tr>
      <w:tr>
        <w:tc>
          <w:tcPr>
            <w:tcW w:type="dxa" w:w="4320"/>
          </w:tcPr>
          <w:p>
            <w:r>
              <w:t>compound</w:t>
            </w:r>
          </w:p>
        </w:tc>
        <w:tc>
          <w:tcPr>
            <w:tcW w:type="dxa" w:w="4320"/>
          </w:tcPr>
          <w:p>
            <w:r>
              <w:t>1 . a whole formed by a union of two or more elements or parts</w:t>
              <w:br/>
              <w:t>2 . (chemistry) a substance formed by chemical union of two or more elements or ingredients in definite proportion by weight</w:t>
              <w:br/>
              <w:t>3 . an enclosure of residences and other building (especially in the Orient)</w:t>
              <w:br/>
              <w:t>4 . make more intense, stronger, or more marked; ,</w:t>
              <w:br/>
              <w:t>5 . put or add together</w:t>
              <w:br/>
              <w:t>6 . calculate principal and interest</w:t>
              <w:br/>
              <w:t>7 . create by mixing or combining</w:t>
              <w:br/>
              <w:t>8 . combine so as to form a whole; mix</w:t>
              <w:br/>
              <w:t>9 . composed of more than one part; compound flower heads"</w:t>
              <w:br/>
              <w:t>10 . consisting of two or more substances or ingredients or elements or parts</w:t>
              <w:br/>
              <w:t>11 . composed of many distinct individuals united to form a whole or colony</w:t>
              <w:br/>
            </w:r>
          </w:p>
        </w:tc>
      </w:tr>
      <w:tr>
        <w:tc>
          <w:tcPr>
            <w:tcW w:type="dxa" w:w="4320"/>
          </w:tcPr>
          <w:p>
            <w:r>
              <w:t>peak</w:t>
            </w:r>
          </w:p>
        </w:tc>
        <w:tc>
          <w:tcPr>
            <w:tcW w:type="dxa" w:w="4320"/>
          </w:tcPr>
          <w:p>
            <w:r>
              <w:t>1 . the most extreme possible amount or value</w:t>
              <w:br/>
              <w:t>2 . the period of greatest prosperity or productivity</w:t>
              <w:br/>
              <w:t>3 . the highest level or degree attainable; the highest stage of development</w:t>
              <w:br/>
              <w:t>4 . the top or extreme point of something (usually a mountain or hill)</w:t>
              <w:br/>
              <w:t>5 . a V shape</w:t>
              <w:br/>
              <w:t>6 . the highest point (of something)</w:t>
              <w:br/>
              <w:t>7 . a brim that projects to the front to shade the eyes</w:t>
              <w:br/>
              <w:t>8 . to reach the highest point; attain maximum intensity, activity</w:t>
              <w:br/>
            </w:r>
          </w:p>
        </w:tc>
      </w:tr>
      <w:tr>
        <w:tc>
          <w:tcPr>
            <w:tcW w:type="dxa" w:w="4320"/>
          </w:tcPr>
          <w:p>
            <w:r>
              <w:t>streaming</w:t>
            </w:r>
          </w:p>
        </w:tc>
        <w:tc>
          <w:tcPr>
            <w:tcW w:type="dxa" w:w="4320"/>
          </w:tcPr>
          <w:p>
            <w:r>
              <w:t>1 . the circulation of cytoplasm within a cell</w:t>
              <w:br/>
              <w:t>2 . to extend, wave or float outward, as if in the wind</w:t>
              <w:br/>
              <w:t>3 . exude profusely</w:t>
              <w:br/>
              <w:t>4 . move in large numbers</w:t>
              <w:br/>
              <w:t>5 . rain heavily</w:t>
              <w:br/>
              <w:t>6 . flow freely and abundantly</w:t>
              <w:br/>
              <w:t>7 . exuding a bodily fluid in profuse amounts</w:t>
              <w:br/>
              <w:t>8 . (computer science) using or relating to a form of continuous tape transport; used mainly to provide backup storage of unedited data</w:t>
              <w:br/>
            </w:r>
          </w:p>
        </w:tc>
      </w:tr>
      <w:tr>
        <w:tc>
          <w:tcPr>
            <w:tcW w:type="dxa" w:w="4320"/>
          </w:tcPr>
          <w:p>
            <w:r>
              <w:t>woodmen</w:t>
            </w:r>
          </w:p>
        </w:tc>
        <w:tc>
          <w:tcPr>
            <w:tcW w:type="dxa" w:w="4320"/>
          </w:tcPr>
          <w:p>
            <w:r>
              <w:t>1 . someone who lives in the woods</w:t>
              <w:br/>
              <w:t>2 . makes things out of wood</w:t>
              <w:br/>
            </w:r>
          </w:p>
        </w:tc>
      </w:tr>
      <w:tr>
        <w:tc>
          <w:tcPr>
            <w:tcW w:type="dxa" w:w="4320"/>
          </w:tcPr>
          <w:p>
            <w:r>
              <w:t>clarence</w:t>
            </w:r>
          </w:p>
        </w:tc>
        <w:tc>
          <w:tcPr>
            <w:tcW w:type="dxa" w:w="4320"/>
          </w:tcPr>
          <w:p>
            <w:r>
              <w:t>1 . a closed carriage with four wheels and seats for four passengers</w:t>
              <w:br/>
            </w:r>
          </w:p>
        </w:tc>
      </w:tr>
      <w:tr>
        <w:tc>
          <w:tcPr>
            <w:tcW w:type="dxa" w:w="4320"/>
          </w:tcPr>
          <w:p>
            <w:r>
              <w:t>crepe</w:t>
            </w:r>
          </w:p>
        </w:tc>
        <w:tc>
          <w:tcPr>
            <w:tcW w:type="dxa" w:w="4320"/>
          </w:tcPr>
          <w:p>
            <w:r>
              <w:t>1 . paper with a crinkled texture; usually colored and used for decorations</w:t>
              <w:br/>
              <w:t>2 . small very thin pancake</w:t>
              <w:br/>
              <w:t>3 . a soft thin light fabric with a crinkled surface</w:t>
              <w:br/>
              <w:t>4 . cover or drape with crape</w:t>
              <w:br/>
            </w:r>
          </w:p>
        </w:tc>
      </w:tr>
      <w:tr>
        <w:tc>
          <w:tcPr>
            <w:tcW w:type="dxa" w:w="4320"/>
          </w:tcPr>
          <w:p>
            <w:r>
              <w:t>frozen</w:t>
            </w:r>
          </w:p>
        </w:tc>
        <w:tc>
          <w:tcPr>
            <w:tcW w:type="dxa" w:w="4320"/>
          </w:tcPr>
          <w:p>
            <w:r>
              <w:t>1 . stop moving or become immobilized</w:t>
              <w:br/>
              <w:t>2 . change to ice</w:t>
              <w:br/>
              <w:t>3 . be cold</w:t>
              <w:br/>
              <w:t>4 . cause to freeze</w:t>
              <w:br/>
              <w:t>5 . stop a process or a habit by imposing a freeze on it</w:t>
              <w:br/>
              <w:t>6 . be very cold, below the freezing point</w:t>
              <w:br/>
              <w:t>7 . change from a liquid to a solid when cold</w:t>
              <w:br/>
              <w:t>8 . prohibit the conversion or use of (assets)</w:t>
              <w:br/>
              <w:t>9 . anesthetize by cold</w:t>
              <w:br/>
              <w:t>10 . suddenly behave coldly and formally</w:t>
              <w:br/>
              <w:t>11 . turned into ice; affected by freezing or by long and severe cold</w:t>
              <w:br/>
              <w:t>12 . absolutely still</w:t>
              <w:br/>
              <w:t>13 . devoid of warmth and cordiality; expressive of unfriendliness or disdain</w:t>
              <w:br/>
              <w:t>14 . not thawed</w:t>
              <w:br/>
              <w:t>15 . (used of foods) preserved by freezing sufficiently rapidly to retain flavor and nutritional value</w:t>
              <w:br/>
              <w:t>16 . not convertible to cash</w:t>
              <w:br/>
              <w:t>17 . incapable of being changed or moved or undone; e.g.</w:t>
              <w:br/>
            </w:r>
          </w:p>
        </w:tc>
      </w:tr>
      <w:tr>
        <w:tc>
          <w:tcPr>
            <w:tcW w:type="dxa" w:w="4320"/>
          </w:tcPr>
          <w:p>
            <w:r>
              <w:t>bastards</w:t>
            </w:r>
          </w:p>
        </w:tc>
        <w:tc>
          <w:tcPr>
            <w:tcW w:type="dxa" w:w="4320"/>
          </w:tcPr>
          <w:p>
            <w:r>
              <w:t>1 . insulting terms of address for people who are stupid or irritating or ridiculous</w:t>
              <w:br/>
              <w:t>2 . the illegitimate offspring of unmarried parents</w:t>
              <w:br/>
              <w:t>3 . derogatory term for a variation that is not genuine; something irregular or inferior or of dubious origin</w:t>
              <w:br/>
            </w:r>
          </w:p>
        </w:tc>
      </w:tr>
      <w:tr>
        <w:tc>
          <w:tcPr>
            <w:tcW w:type="dxa" w:w="4320"/>
          </w:tcPr>
          <w:p>
            <w:r>
              <w:t>sniffing</w:t>
            </w:r>
          </w:p>
        </w:tc>
        <w:tc>
          <w:tcPr>
            <w:tcW w:type="dxa" w:w="4320"/>
          </w:tcPr>
          <w:p>
            <w:r>
              <w:t>1 . perceive by inhaling through the nose</w:t>
              <w:br/>
              <w:t>2 . inhale audibly through the nose</w:t>
              <w:br/>
            </w:r>
          </w:p>
        </w:tc>
      </w:tr>
      <w:tr>
        <w:tc>
          <w:tcPr>
            <w:tcW w:type="dxa" w:w="4320"/>
          </w:tcPr>
          <w:p>
            <w:r>
              <w:t>hook</w:t>
            </w:r>
          </w:p>
        </w:tc>
        <w:tc>
          <w:tcPr>
            <w:tcW w:type="dxa" w:w="4320"/>
          </w:tcPr>
          <w:p>
            <w:r>
              <w:t>1 . a catch for locking a door</w:t>
              <w:br/>
              <w:t>2 . a sharp curve or crook; a shape resembling a hook</w:t>
              <w:br/>
              <w:t>3 . anything that serves as an enticement</w:t>
              <w:br/>
              <w:t>4 . a mechanical device that is curved or bent to suspend or hold or pull something</w:t>
              <w:br/>
              <w:t>5 . a curved or bent implement for suspending or pulling something</w:t>
              <w:br/>
              <w:t>6 . a golf shot that curves to the left for a right-handed golfer</w:t>
              <w:br/>
              <w:t>7 . a short swinging punch delivered from the side with the elbow bent</w:t>
              <w:br/>
              <w:t>8 . a basketball shot made over the head with the hand that is farther from the basket</w:t>
              <w:br/>
              <w:t>9 . fasten with a hook</w:t>
              <w:br/>
              <w:t>10 . rip off; ask an unreasonable price</w:t>
              <w:br/>
              <w:t>11 . make a piece of needlework by interlocking and looping thread with a hooked needle</w:t>
              <w:br/>
              <w:t>12 . hit a ball and put a spin on it so that it travels to the left</w:t>
              <w:br/>
              <w:t>13 . take by theft</w:t>
              <w:br/>
              <w:t>14 . make off with belongings of others</w:t>
              <w:br/>
              <w:t>15 . hit with a hook</w:t>
              <w:br/>
              <w:t>16 . catch with a hook</w:t>
              <w:br/>
              <w:t>17 . to cause (someone or oneself) to become dependent (on something, especially a narcotic drug)</w:t>
              <w:br/>
              <w:t>18 . secure with the foot</w:t>
              <w:br/>
              <w:t>19 . entice and trap</w:t>
              <w:br/>
              <w:t>20 . approach with an offer of sexual favors</w:t>
              <w:br/>
            </w:r>
          </w:p>
        </w:tc>
      </w:tr>
      <w:tr>
        <w:tc>
          <w:tcPr>
            <w:tcW w:type="dxa" w:w="4320"/>
          </w:tcPr>
          <w:p>
            <w:r>
              <w:t>barrier</w:t>
            </w:r>
          </w:p>
        </w:tc>
        <w:tc>
          <w:tcPr>
            <w:tcW w:type="dxa" w:w="4320"/>
          </w:tcPr>
          <w:p>
            <w:r>
              <w:t>1 . a structure or object that impedes free movement</w:t>
              <w:br/>
              <w:t>2 . any condition that makes it difficult to make progress or to achieve an objective</w:t>
              <w:br/>
              <w:t>3 . anything serving to maintain separation by obstructing vision or access</w:t>
              <w:br/>
            </w:r>
          </w:p>
        </w:tc>
      </w:tr>
      <w:tr>
        <w:tc>
          <w:tcPr>
            <w:tcW w:type="dxa" w:w="4320"/>
          </w:tcPr>
          <w:p>
            <w:r>
              <w:t>weaknesses</w:t>
            </w:r>
          </w:p>
        </w:tc>
        <w:tc>
          <w:tcPr>
            <w:tcW w:type="dxa" w:w="4320"/>
          </w:tcPr>
          <w:p>
            <w:r>
              <w:t>1 . a flaw or weak point</w:t>
              <w:br/>
              <w:t>2 . powerlessness revealed by an inability to act</w:t>
              <w:br/>
              <w:t>3 . the property of lacking physical or mental strength; liability to failure under pressure or stress or strain</w:t>
              <w:br/>
              <w:t>4 . the condition of being financially weak</w:t>
              <w:br/>
              <w:t>5 . a penchant for something even though it might not be good for you</w:t>
              <w:br/>
            </w:r>
          </w:p>
        </w:tc>
      </w:tr>
      <w:tr>
        <w:tc>
          <w:tcPr>
            <w:tcW w:type="dxa" w:w="4320"/>
          </w:tcPr>
          <w:p>
            <w:r>
              <w:t>loyal</w:t>
            </w:r>
          </w:p>
        </w:tc>
        <w:tc>
          <w:tcPr>
            <w:tcW w:type="dxa" w:w="4320"/>
          </w:tcPr>
          <w:p>
            <w:r>
              <w:t>1 . steadfast in allegiance or duty</w:t>
              <w:br/>
              <w:t>2 . inspired by love for your country</w:t>
              <w:br/>
              <w:t>3 . unwavering in devotion to friend or vow or cause; ; ; - Campaign song for William Henry Harrison</w:t>
              <w:br/>
            </w:r>
          </w:p>
        </w:tc>
      </w:tr>
      <w:tr>
        <w:tc>
          <w:tcPr>
            <w:tcW w:type="dxa" w:w="4320"/>
          </w:tcPr>
          <w:p>
            <w:r>
              <w:t>dispensary</w:t>
            </w:r>
          </w:p>
        </w:tc>
        <w:tc>
          <w:tcPr>
            <w:tcW w:type="dxa" w:w="4320"/>
          </w:tcPr>
          <w:p>
            <w:r>
              <w:t>1 . clinic where medicine and medical supplies are dispensed</w:t>
              <w:br/>
            </w:r>
          </w:p>
        </w:tc>
      </w:tr>
      <w:tr>
        <w:tc>
          <w:tcPr>
            <w:tcW w:type="dxa" w:w="4320"/>
          </w:tcPr>
          <w:p>
            <w:r>
              <w:t>pudding</w:t>
            </w:r>
          </w:p>
        </w:tc>
        <w:tc>
          <w:tcPr>
            <w:tcW w:type="dxa" w:w="4320"/>
          </w:tcPr>
          <w:p>
            <w:r>
              <w:t>1 . any of various soft thick unsweetened baked dishes</w:t>
              <w:br/>
              <w:t>2 . (British) the dessert course of a meal (`pud' is used informally)</w:t>
              <w:br/>
              <w:t>3 . any of various soft sweet desserts thickened usually with flour and baked or boiled or steamed</w:t>
              <w:br/>
            </w:r>
          </w:p>
        </w:tc>
      </w:tr>
      <w:tr>
        <w:tc>
          <w:tcPr>
            <w:tcW w:type="dxa" w:w="4320"/>
          </w:tcPr>
          <w:p>
            <w:r>
              <w:t>canned</w:t>
            </w:r>
          </w:p>
        </w:tc>
        <w:tc>
          <w:tcPr>
            <w:tcW w:type="dxa" w:w="4320"/>
          </w:tcPr>
          <w:p>
            <w:r>
              <w:t>1 . preserve in a can or tin</w:t>
              <w:br/>
              <w:t>2 . terminate the employment of; discharge from an office or position</w:t>
              <w:br/>
              <w:t>3 . recorded for broadcast</w:t>
              <w:br/>
              <w:t>4 . sealed in a can or jar</w:t>
              <w:br/>
            </w:r>
          </w:p>
        </w:tc>
      </w:tr>
      <w:tr>
        <w:tc>
          <w:tcPr>
            <w:tcW w:type="dxa" w:w="4320"/>
          </w:tcPr>
          <w:p>
            <w:r>
              <w:t>drops</w:t>
            </w:r>
          </w:p>
        </w:tc>
        <w:tc>
          <w:tcPr>
            <w:tcW w:type="dxa" w:w="4320"/>
          </w:tcPr>
          <w:p>
            <w:r>
              <w:t>1 . a shape that is spherical and small</w:t>
              <w:br/>
              <w:t>2 . a small indefinite quantity (especially of a liquid); ; ; ; --Kipling</w:t>
              <w:br/>
              <w:t>3 . a sudden sharp decrease in some quantity</w:t>
              <w:br/>
              <w:t>4 . a steep high face of rock</w:t>
              <w:br/>
              <w:t>5 . a predetermined hiding place for the deposit and distribution of illicit goods (such as drugs or stolen property)</w:t>
              <w:br/>
              <w:t>6 . a free and rapid descent by the force of gravity</w:t>
              <w:br/>
              <w:t>7 . a curtain that can be lowered and raised onto a stage from the flies; often used as background scenery</w:t>
              <w:br/>
              <w:t>8 . a central depository where things can be left or picked up</w:t>
              <w:br/>
              <w:t>9 . the act of dropping something</w:t>
              <w:br/>
              <w:t>10 . let fall to the ground</w:t>
              <w:br/>
              <w:t>11 . to fall vertically</w:t>
              <w:br/>
              <w:t>12 . go down in value</w:t>
              <w:br/>
              <w:t>13 . fall or descend to a lower place or level</w:t>
              <w:br/>
              <w:t>14 . terminate an association with</w:t>
              <w:br/>
              <w:t>15 . utter with seeming casualness; ; drop names"</w:t>
              <w:br/>
              <w:t>16 . stop pursuing or acting</w:t>
              <w:br/>
              <w:t>17 . leave or unload</w:t>
              <w:br/>
              <w:t>18 . cause to fall by or as if by delivering a blow</w:t>
              <w:br/>
              <w:t>19 . lose (a game)</w:t>
              <w:br/>
              <w:t>20 . pay out</w:t>
              <w:br/>
              <w:t>21 . lower the pitch of (musical notes)</w:t>
              <w:br/>
              <w:t>22 . hang freely</w:t>
              <w:br/>
              <w:t>23 . stop associating with</w:t>
              <w:br/>
              <w:t>24 . let or cause to fall in drops</w:t>
              <w:br/>
              <w:t>25 . get rid of</w:t>
              <w:br/>
              <w:t>26 . take (a drug, especially LSD), by mouth</w:t>
              <w:br/>
              <w:t>27 . omit (a letter or syllable) in speaking or writing</w:t>
              <w:br/>
              <w:t>28 . leave undone or leave out</w:t>
              <w:br/>
              <w:t>29 . change from one level to another</w:t>
              <w:br/>
              <w:t>30 . fall or sink into a state of exhaustion or death</w:t>
              <w:br/>
              <w:t>31 . grow worse</w:t>
              <w:br/>
              <w:t>32 . give birth; used for animals</w:t>
              <w:br/>
            </w:r>
          </w:p>
        </w:tc>
      </w:tr>
      <w:tr>
        <w:tc>
          <w:tcPr>
            <w:tcW w:type="dxa" w:w="4320"/>
          </w:tcPr>
          <w:p>
            <w:r>
              <w:t>delicious</w:t>
            </w:r>
          </w:p>
        </w:tc>
        <w:tc>
          <w:tcPr>
            <w:tcW w:type="dxa" w:w="4320"/>
          </w:tcPr>
          <w:p>
            <w:r>
              <w:t>1 . variety of sweet eating apples</w:t>
              <w:br/>
              <w:t>2 . greatly pleasing or entertaining</w:t>
              <w:br/>
              <w:t>3 . extremely pleasing to the sense of taste</w:t>
              <w:br/>
            </w:r>
          </w:p>
        </w:tc>
      </w:tr>
      <w:tr>
        <w:tc>
          <w:tcPr>
            <w:tcW w:type="dxa" w:w="4320"/>
          </w:tcPr>
          <w:p>
            <w:r>
              <w:t>unpacked</w:t>
            </w:r>
          </w:p>
        </w:tc>
        <w:tc>
          <w:tcPr>
            <w:tcW w:type="dxa" w:w="4320"/>
          </w:tcPr>
          <w:p>
            <w:r>
              <w:t>1 . remove from its packing</w:t>
              <w:br/>
            </w:r>
          </w:p>
        </w:tc>
      </w:tr>
      <w:tr>
        <w:tc>
          <w:tcPr>
            <w:tcW w:type="dxa" w:w="4320"/>
          </w:tcPr>
          <w:p>
            <w:r>
              <w:t>calls</w:t>
            </w:r>
          </w:p>
        </w:tc>
        <w:tc>
          <w:tcPr>
            <w:tcW w:type="dxa" w:w="4320"/>
          </w:tcPr>
          <w:p>
            <w:r>
              <w:t>1 . a telephone connection</w:t>
              <w:br/>
              <w:t>2 . a special disposition (as if from a divine source) to pursue a particular course</w:t>
              <w:br/>
              <w:t>3 . a loud utterance; often in protest or opposition</w:t>
              <w:br/>
              <w:t>4 . a demand especially in the phrase</w:t>
              <w:br/>
              <w:t>5 . the characteristic sound produced by a bird</w:t>
              <w:br/>
              <w:t>6 . a brief social visit</w:t>
              <w:br/>
              <w:t>7 . a demand by a broker that a customer deposit enough to bring his margin up to the minimum requirement</w:t>
              <w:br/>
              <w:t>8 . a demand for a show of hands in a card game</w:t>
              <w:br/>
              <w:t>9 . a request</w:t>
              <w:br/>
              <w:t>10 . an instruction that interrupts the program being executed</w:t>
              <w:br/>
              <w:t>11 . a visit in an official or professional capacity</w:t>
              <w:br/>
              <w:t>12 . (sports) the decision made by an umpire or referee</w:t>
              <w:br/>
              <w:t>13 . the option to buy a given stock (or stock index or commodity future) at a given price before a given date</w:t>
              <w:br/>
              <w:t>14 . assign a specified (usually proper) proper name to</w:t>
              <w:br/>
              <w:t>15 . ascribe a quality to or give a name of a common noun that reflects a quality</w:t>
              <w:br/>
              <w:t>16 . get or try to get into communication (with someone) by telephone</w:t>
              <w:br/>
              <w:t>17 . utter a sudden loud cry</w:t>
              <w:br/>
              <w:t>18 . order, request, or command to come</w:t>
              <w:br/>
              <w:t>19 . pay a brief visit</w:t>
              <w:br/>
              <w:t>20 . call a meeting; invite or command to meet</w:t>
              <w:br/>
              <w:t>21 . read aloud to check for omissions or absentees</w:t>
              <w:br/>
              <w:t>22 . send a message or attempt to reach someone by radio, phone, etc.; make a signal to in order to transmit a message</w:t>
              <w:br/>
              <w:t>23 . utter a characteristic note or cry</w:t>
              <w:br/>
              <w:t>24 . stop or postpone because of adverse conditions, such as bad weather</w:t>
              <w:br/>
              <w:t>25 . greet, as with a prescribed form, title, or name</w:t>
              <w:br/>
              <w:t>26 . make a stop in a harbour</w:t>
              <w:br/>
              <w:t>27 . demand payment of (a loan)</w:t>
              <w:br/>
              <w:t>28 . make a demand, as for a card or a suit or a show of hands</w:t>
              <w:br/>
              <w:t>29 . give the calls (to the dancers) for a square dance</w:t>
              <w:br/>
              <w:t>30 . indicate a decision in regard to</w:t>
              <w:br/>
              <w:t>31 . make a prediction about; tell in advance</w:t>
              <w:br/>
              <w:t>32 . require the presentation of for redemption before maturation</w:t>
              <w:br/>
              <w:t>33 . challenge (somebody) to make good on a statement; charge with or censure for an offense</w:t>
              <w:br/>
              <w:t>34 . declare in the capacity of an umpire or referee</w:t>
              <w:br/>
              <w:t>35 . lure by imitating the characteristic call of an animal</w:t>
              <w:br/>
              <w:t>36 . order or request or give a command for</w:t>
              <w:br/>
              <w:t>37 . order, summon, or request for a specific duty or activity, work, role</w:t>
              <w:br/>
              <w:t>38 . utter in a loud voice or announce</w:t>
              <w:br/>
              <w:t>39 . challenge the sincerity or truthfulness of</w:t>
              <w:br/>
              <w:t>40 . consider or regard as being</w:t>
              <w:br/>
              <w:t>41 . rouse somebody from sleep with a call</w:t>
              <w:br/>
            </w:r>
          </w:p>
        </w:tc>
      </w:tr>
      <w:tr>
        <w:tc>
          <w:tcPr>
            <w:tcW w:type="dxa" w:w="4320"/>
          </w:tcPr>
          <w:p>
            <w:r>
              <w:t>grateful</w:t>
            </w:r>
          </w:p>
        </w:tc>
        <w:tc>
          <w:tcPr>
            <w:tcW w:type="dxa" w:w="4320"/>
          </w:tcPr>
          <w:p>
            <w:r>
              <w:t>1 . feeling or showing gratitude</w:t>
              <w:br/>
              <w:t>2 . affording comfort or pleasure</w:t>
              <w:br/>
            </w:r>
          </w:p>
        </w:tc>
      </w:tr>
      <w:tr>
        <w:tc>
          <w:tcPr>
            <w:tcW w:type="dxa" w:w="4320"/>
          </w:tcPr>
          <w:p>
            <w:r>
              <w:t>desert</w:t>
            </w:r>
          </w:p>
        </w:tc>
        <w:tc>
          <w:tcPr>
            <w:tcW w:type="dxa" w:w="4320"/>
          </w:tcPr>
          <w:p>
            <w:r>
              <w:t>1 . arid land with little or no vegetation</w:t>
              <w:br/>
              <w:t>2 . leave someone who needs or counts on you; leave in the lurch</w:t>
              <w:br/>
              <w:t>3 . desert (a cause, a country or an army), often in order to join the opposing cause, country, or army</w:t>
              <w:br/>
              <w:t>4 . leave behind</w:t>
              <w:br/>
            </w:r>
          </w:p>
        </w:tc>
      </w:tr>
      <w:tr>
        <w:tc>
          <w:tcPr>
            <w:tcW w:type="dxa" w:w="4320"/>
          </w:tcPr>
          <w:p>
            <w:r>
              <w:t>beets</w:t>
            </w:r>
          </w:p>
        </w:tc>
        <w:tc>
          <w:tcPr>
            <w:tcW w:type="dxa" w:w="4320"/>
          </w:tcPr>
          <w:p>
            <w:r>
              <w:t>1 . biennial Eurasian plant usually having a swollen edible root; widely cultivated as a food crop</w:t>
              <w:br/>
              <w:t>2 . round red root vegetable</w:t>
              <w:br/>
            </w:r>
          </w:p>
        </w:tc>
      </w:tr>
      <w:tr>
        <w:tc>
          <w:tcPr>
            <w:tcW w:type="dxa" w:w="4320"/>
          </w:tcPr>
          <w:p>
            <w:r>
              <w:t>burden</w:t>
            </w:r>
          </w:p>
        </w:tc>
        <w:tc>
          <w:tcPr>
            <w:tcW w:type="dxa" w:w="4320"/>
          </w:tcPr>
          <w:p>
            <w:r>
              <w:t>1 . an onerous or difficult concern</w:t>
              <w:br/>
              <w:t>2 . weight to be borne or conveyed</w:t>
              <w:br/>
              <w:t>3 . the central meaning or theme of a speech or literary work</w:t>
              <w:br/>
              <w:t>4 . the central idea that is expanded in a document or discourse</w:t>
              <w:br/>
              <w:t>5 . weight down with a load</w:t>
              <w:br/>
              <w:t>6 . impose a task upon, assign a responsibility to</w:t>
              <w:br/>
            </w:r>
          </w:p>
        </w:tc>
      </w:tr>
      <w:tr>
        <w:tc>
          <w:tcPr>
            <w:tcW w:type="dxa" w:w="4320"/>
          </w:tcPr>
          <w:p>
            <w:r>
              <w:t>symbol</w:t>
            </w:r>
          </w:p>
        </w:tc>
        <w:tc>
          <w:tcPr>
            <w:tcW w:type="dxa" w:w="4320"/>
          </w:tcPr>
          <w:p>
            <w:r>
              <w:t>1 . an arbitrary sign (written or printed) that has acquired a conventional significance</w:t>
              <w:br/>
              <w:t>2 . something visible that by association or convention represents something else that is invisible</w:t>
              <w:br/>
            </w:r>
          </w:p>
        </w:tc>
      </w:tr>
      <w:tr>
        <w:tc>
          <w:tcPr>
            <w:tcW w:type="dxa" w:w="4320"/>
          </w:tcPr>
          <w:p>
            <w:r>
              <w:t>complications</w:t>
            </w:r>
          </w:p>
        </w:tc>
        <w:tc>
          <w:tcPr>
            <w:tcW w:type="dxa" w:w="4320"/>
          </w:tcPr>
          <w:p>
            <w:r>
              <w:t>1 . the act or process of complicating</w:t>
              <w:br/>
              <w:t>2 . a situation or condition that is complex or confused</w:t>
              <w:br/>
              <w:t>3 . any disease or disorder that occurs during the course of (or because of) another disease</w:t>
              <w:br/>
              <w:t>4 . a development that complicates a situation</w:t>
              <w:br/>
              <w:t>5 . puzzling complexity</w:t>
              <w:br/>
            </w:r>
          </w:p>
        </w:tc>
      </w:tr>
      <w:tr>
        <w:tc>
          <w:tcPr>
            <w:tcW w:type="dxa" w:w="4320"/>
          </w:tcPr>
          <w:p>
            <w:r>
              <w:t>joshua</w:t>
            </w:r>
          </w:p>
        </w:tc>
        <w:tc>
          <w:tcPr>
            <w:tcW w:type="dxa" w:w="4320"/>
          </w:tcPr>
          <w:p>
            <w:r>
              <w:t>1 . (Old Testament) Moses' successor who led the Israelites into the Promised Land; best remembered for his destruction of Jericho</w:t>
              <w:br/>
              <w:t>2 . a book in the Old Testament describing how Joshua led the Israelites into Canaan (the Promised Land) after the death of Moses</w:t>
              <w:br/>
            </w:r>
          </w:p>
        </w:tc>
      </w:tr>
      <w:tr>
        <w:tc>
          <w:tcPr>
            <w:tcW w:type="dxa" w:w="4320"/>
          </w:tcPr>
          <w:p>
            <w:r>
              <w:t>privately</w:t>
            </w:r>
          </w:p>
        </w:tc>
        <w:tc>
          <w:tcPr>
            <w:tcW w:type="dxa" w:w="4320"/>
          </w:tcPr>
          <w:p>
            <w:r>
              <w:t>1 . kept private or confined to those intimately concerned</w:t>
              <w:br/>
              <w:t>2 . by a private person or interest</w:t>
              <w:br/>
            </w:r>
          </w:p>
        </w:tc>
      </w:tr>
      <w:tr>
        <w:tc>
          <w:tcPr>
            <w:tcW w:type="dxa" w:w="4320"/>
          </w:tcPr>
          <w:p>
            <w:r>
              <w:t>discovery</w:t>
            </w:r>
          </w:p>
        </w:tc>
        <w:tc>
          <w:tcPr>
            <w:tcW w:type="dxa" w:w="4320"/>
          </w:tcPr>
          <w:p>
            <w:r>
              <w:t>1 . the act of discovering something</w:t>
              <w:br/>
              <w:t>2 . something that is discovered</w:t>
              <w:br/>
              <w:t>3 . a productive insight</w:t>
              <w:br/>
              <w:t>4 . (law) compulsory pretrial disclosure of documents relevant to a case; enables one side in a litigation to elicit information from the other side concerning the facts in the case</w:t>
              <w:br/>
            </w:r>
          </w:p>
        </w:tc>
      </w:tr>
      <w:tr>
        <w:tc>
          <w:tcPr>
            <w:tcW w:type="dxa" w:w="4320"/>
          </w:tcPr>
          <w:p>
            <w:r>
              <w:t>joys</w:t>
            </w:r>
          </w:p>
        </w:tc>
        <w:tc>
          <w:tcPr>
            <w:tcW w:type="dxa" w:w="4320"/>
          </w:tcPr>
          <w:p>
            <w:r>
              <w:t>1 . the emotion of great happiness</w:t>
              <w:br/>
              <w:t>2 . something or someone that provides a source of happiness</w:t>
              <w:br/>
              <w:t>3 . feel happiness or joy</w:t>
              <w:br/>
              <w:t>4 . make glad or happy</w:t>
              <w:br/>
            </w:r>
          </w:p>
        </w:tc>
      </w:tr>
      <w:tr>
        <w:tc>
          <w:tcPr>
            <w:tcW w:type="dxa" w:w="4320"/>
          </w:tcPr>
          <w:p>
            <w:r>
              <w:t>oyster</w:t>
            </w:r>
          </w:p>
        </w:tc>
        <w:tc>
          <w:tcPr>
            <w:tcW w:type="dxa" w:w="4320"/>
          </w:tcPr>
          <w:p>
            <w:r>
              <w:t>1 . marine mollusks having a rough irregular shell; found on the sea bed mostly in coastal waters</w:t>
              <w:br/>
              <w:t>2 . edible body of any of numerous oysters</w:t>
              <w:br/>
              <w:t>3 . a small muscle on each side of the back of a fowl</w:t>
              <w:br/>
              <w:t>4 . gather oysters, dig oysters</w:t>
              <w:br/>
            </w:r>
          </w:p>
        </w:tc>
      </w:tr>
      <w:tr>
        <w:tc>
          <w:tcPr>
            <w:tcW w:type="dxa" w:w="4320"/>
          </w:tcPr>
          <w:p>
            <w:r>
              <w:t>cooing</w:t>
            </w:r>
          </w:p>
        </w:tc>
        <w:tc>
          <w:tcPr>
            <w:tcW w:type="dxa" w:w="4320"/>
          </w:tcPr>
          <w:p>
            <w:r>
              <w:t>1 . speak softly or lovingly</w:t>
              <w:br/>
              <w:t>2 . cry softly, as of pigeons</w:t>
              <w:br/>
            </w:r>
          </w:p>
        </w:tc>
      </w:tr>
      <w:tr>
        <w:tc>
          <w:tcPr>
            <w:tcW w:type="dxa" w:w="4320"/>
          </w:tcPr>
          <w:p>
            <w:r>
              <w:t>cork</w:t>
            </w:r>
          </w:p>
        </w:tc>
        <w:tc>
          <w:tcPr>
            <w:tcW w:type="dxa" w:w="4320"/>
          </w:tcPr>
          <w:p>
            <w:r>
              <w:t>1 . outer bark of the cork oak; used for stoppers for bottles etc.</w:t>
              <w:br/>
              <w:t>2 . (botany) outer tissue of bark; a protective layer of dead cells</w:t>
              <w:br/>
              <w:t>3 . a port city in southern Ireland</w:t>
              <w:br/>
              <w:t>4 . the plug in the mouth of a bottle (especially a wine bottle)</w:t>
              <w:br/>
              <w:t>5 . a small float usually made of cork; attached to a fishing line</w:t>
              <w:br/>
              <w:t>6 . close a bottle with a cork</w:t>
              <w:br/>
              <w:t>7 . stuff with cork</w:t>
              <w:br/>
            </w:r>
          </w:p>
        </w:tc>
      </w:tr>
      <w:tr>
        <w:tc>
          <w:tcPr>
            <w:tcW w:type="dxa" w:w="4320"/>
          </w:tcPr>
          <w:p>
            <w:r>
              <w:t>bars</w:t>
            </w:r>
          </w:p>
        </w:tc>
        <w:tc>
          <w:tcPr>
            <w:tcW w:type="dxa" w:w="4320"/>
          </w:tcPr>
          <w:p>
            <w:r>
              <w:t>1 . gymnastic apparatus consisting of two parallel wooden rods supported on uprights</w:t>
              <w:br/>
              <w:t>2 . a room or establishment where alcoholic drinks are served over a counter</w:t>
              <w:br/>
              <w:t>3 . a counter where you can obtain food or drink</w:t>
              <w:br/>
              <w:t>4 . a rigid piece of metal or wood; usually used as a fastening or obstruction or weapon</w:t>
              <w:br/>
              <w:t>5 . musical notation for a repeating pattern of musical beats</w:t>
              <w:br/>
              <w:t>6 . an obstruction (usually metal) placed at the top of a goal</w:t>
              <w:br/>
              <w:t>7 . the act of preventing</w:t>
              <w:br/>
              <w:t>8 . (meteorology) a unit of pressure equal to a million dynes per square centimeter</w:t>
              <w:br/>
              <w:t>9 . a submerged (or partly submerged) ridge in a river or along a shore</w:t>
              <w:br/>
              <w:t>10 . the body of individuals qualified to practice law in a particular jurisdiction</w:t>
              <w:br/>
              <w:t>11 . a narrow marking of a different color or texture from the background</w:t>
              <w:br/>
              <w:t>12 . a block of solid substance (such as soap or wax)</w:t>
              <w:br/>
              <w:t>13 . a portable .30 caliber automatic rifle operated by gas pressure and fed by cartridges from a magazine; used by United States troops in World War I and in World War II and in the Korean War</w:t>
              <w:br/>
              <w:t>14 . a horizontal rod that serves as a support for gymnasts as they perform exercises</w:t>
              <w:br/>
              <w:t>15 . a heating element in an electric fire</w:t>
              <w:br/>
              <w:t>16 . (law) a railing that encloses the part of the courtroom where the judges and lawyers sit and the case is tried</w:t>
              <w:br/>
              <w:t>17 . prevent from entering; keep out</w:t>
              <w:br/>
              <w:t>18 . render unsuitable for passage</w:t>
              <w:br/>
              <w:t>19 . expel, as if by official decree</w:t>
              <w:br/>
              <w:t>20 . secure with, or as if with, bars</w:t>
              <w:br/>
            </w:r>
          </w:p>
        </w:tc>
      </w:tr>
      <w:tr>
        <w:tc>
          <w:tcPr>
            <w:tcW w:type="dxa" w:w="4320"/>
          </w:tcPr>
          <w:p>
            <w:r>
              <w:t>covers</w:t>
            </w:r>
          </w:p>
        </w:tc>
        <w:tc>
          <w:tcPr>
            <w:tcW w:type="dxa" w:w="4320"/>
          </w:tcPr>
          <w:p>
            <w:r>
              <w:t>1 . a covering that serves to conceal or shelter something</w:t>
              <w:br/>
              <w:t>2 . bedding that keeps a person warm in bed</w:t>
              <w:br/>
              <w:t>3 . the act of concealing the existence of something by obstructing the view of it</w:t>
              <w:br/>
              <w:t>4 . the protective covering on the front, back, and spine of a book</w:t>
              <w:br/>
              <w:t>5 . a natural object that covers or envelops</w:t>
              <w:br/>
              <w:t>6 . covering for a hole (especially a hole in the top of a container)</w:t>
              <w:br/>
              <w:t>7 . fire that makes it difficult for the enemy to fire on your own individuals or formations</w:t>
              <w:br/>
              <w:t>8 . a fixed charge by a restaurant or nightclub over and above the charge for food and drink</w:t>
              <w:br/>
              <w:t>9 . a recording of a song that was first recorded or made popular by somebody else</w:t>
              <w:br/>
              <w:t>10 . a false identity and background (especially one created for an undercover agent)</w:t>
              <w:br/>
              <w:t>11 . provide with a covering or cause to be covered</w:t>
              <w:br/>
              <w:t>12 . form a cover over</w:t>
              <w:br/>
              <w:t>13 . span an interval of distance, space or time</w:t>
              <w:br/>
              <w:t>14 . provide for</w:t>
              <w:br/>
              <w:t>15 . act on verbally or in some form of artistic expression</w:t>
              <w:br/>
              <w:t>16 . include in scope; include as part of something broader; have as one's sphere or territory</w:t>
              <w:br/>
              <w:t>17 . travel across or pass over</w:t>
              <w:br/>
              <w:t>18 . be responsible for reporting the details of, as in journalism</w:t>
              <w:br/>
              <w:t>19 . hold within range of an aimed firearm</w:t>
              <w:br/>
              <w:t>20 . to take an action to protect against future problems</w:t>
              <w:br/>
              <w:t>21 . hide from view or knowledge</w:t>
              <w:br/>
              <w:t>22 . protect or defend (a position in a game)</w:t>
              <w:br/>
              <w:t>23 . maintain a check on; especially by patrolling</w:t>
              <w:br/>
              <w:t>24 . protect by insurance</w:t>
              <w:br/>
              <w:t>25 . make up for shortcomings or a feeling of inferiority by exaggerating good qualities</w:t>
              <w:br/>
              <w:t>26 . invest with a large or excessive amount of something</w:t>
              <w:br/>
              <w:t>27 . help out by taking someone's place and temporarily assuming his responsibilities</w:t>
              <w:br/>
              <w:t>28 . be sufficient to meet, defray, or offset the charge or cost of</w:t>
              <w:br/>
              <w:t>29 . spread over a surface to conceal or protect</w:t>
              <w:br/>
              <w:t>30 . cover as if with a shroud</w:t>
              <w:br/>
              <w:t>31 . copulate with a female, used especially of horses</w:t>
              <w:br/>
              <w:t>32 . put something on top of something else</w:t>
              <w:br/>
              <w:t>33 . play a higher card than the one previously played</w:t>
              <w:br/>
              <w:t>34 . be responsible for guarding an opponent in a game</w:t>
              <w:br/>
              <w:t>35 . sit on (eggs)</w:t>
              <w:br/>
              <w:t>36 . clothe, as if for protection from the elements</w:t>
              <w:br/>
            </w:r>
          </w:p>
        </w:tc>
      </w:tr>
      <w:tr>
        <w:tc>
          <w:tcPr>
            <w:tcW w:type="dxa" w:w="4320"/>
          </w:tcPr>
          <w:p>
            <w:r>
              <w:t>celibacy</w:t>
            </w:r>
          </w:p>
        </w:tc>
        <w:tc>
          <w:tcPr>
            <w:tcW w:type="dxa" w:w="4320"/>
          </w:tcPr>
          <w:p>
            <w:r>
              <w:t>1 . an unmarried status</w:t>
              <w:br/>
              <w:t>2 . abstaining from sexual relations (as because of religious vows)</w:t>
              <w:br/>
            </w:r>
          </w:p>
        </w:tc>
      </w:tr>
      <w:tr>
        <w:tc>
          <w:tcPr>
            <w:tcW w:type="dxa" w:w="4320"/>
          </w:tcPr>
          <w:p>
            <w:r>
              <w:t>vice</w:t>
            </w:r>
          </w:p>
        </w:tc>
        <w:tc>
          <w:tcPr>
            <w:tcW w:type="dxa" w:w="4320"/>
          </w:tcPr>
          <w:p>
            <w:r>
              <w:t>1 . moral weakness</w:t>
              <w:br/>
              <w:t>2 . a specific form of evildoing</w:t>
              <w:br/>
            </w:r>
          </w:p>
        </w:tc>
      </w:tr>
      <w:tr>
        <w:tc>
          <w:tcPr>
            <w:tcW w:type="dxa" w:w="4320"/>
          </w:tcPr>
          <w:p>
            <w:r>
              <w:t>spin</w:t>
            </w:r>
          </w:p>
        </w:tc>
        <w:tc>
          <w:tcPr>
            <w:tcW w:type="dxa" w:w="4320"/>
          </w:tcPr>
          <w:p>
            <w:r>
              <w:t>1 . a swift whirling motion (usually of a missile)</w:t>
              <w:br/>
              <w:t>2 . the act of rotating rapidly</w:t>
              <w:br/>
              <w:t>3 . a short drive in a car</w:t>
              <w:br/>
              <w:t>4 . rapid descent of an aircraft in a steep spiral</w:t>
              <w:br/>
              <w:t>5 . a distinctive interpretation (especially as used by politicians to sway public opinion)</w:t>
              <w:br/>
              <w:t>6 . revolve quickly and repeatedly around one's own axis</w:t>
              <w:br/>
              <w:t>7 . stream in jets, of liquids</w:t>
              <w:br/>
              <w:t>8 . cause to spin</w:t>
              <w:br/>
              <w:t>9 . make up a story</w:t>
              <w:br/>
              <w:t>10 . form a web by making a thread</w:t>
              <w:br/>
              <w:t>11 . work natural fibers into a thread</w:t>
              <w:br/>
              <w:t>12 . twist and turn so as to give an intended interpretation</w:t>
              <w:br/>
              <w:t>13 . prolong or extend</w:t>
              <w:br/>
            </w:r>
          </w:p>
        </w:tc>
      </w:tr>
      <w:tr>
        <w:tc>
          <w:tcPr>
            <w:tcW w:type="dxa" w:w="4320"/>
          </w:tcPr>
          <w:p>
            <w:r>
              <w:t>bench</w:t>
            </w:r>
          </w:p>
        </w:tc>
        <w:tc>
          <w:tcPr>
            <w:tcW w:type="dxa" w:w="4320"/>
          </w:tcPr>
          <w:p>
            <w:r>
              <w:t>1 . a long seat for more than one person</w:t>
              <w:br/>
              <w:t>2 . a level shelf of land interrupting a declivity (with steep slopes above and below)</w:t>
              <w:br/>
              <w:t>3 . persons who administer justice</w:t>
              <w:br/>
              <w:t>4 . a strong worktable for a carpenter or mechanic</w:t>
              <w:br/>
              <w:t>5 . the magistrate or judge or judges sitting in court in judicial capacity to compose the court collectively</w:t>
              <w:br/>
              <w:t>6 . the reserve players on a team</w:t>
              <w:br/>
              <w:t>7 . (law) the seat for judges in a courtroom</w:t>
              <w:br/>
              <w:t>8 . take out of a game; of players</w:t>
              <w:br/>
              <w:t>9 . exhibit on a bench</w:t>
              <w:br/>
            </w:r>
          </w:p>
        </w:tc>
      </w:tr>
      <w:tr>
        <w:tc>
          <w:tcPr>
            <w:tcW w:type="dxa" w:w="4320"/>
          </w:tcPr>
          <w:p>
            <w:r>
              <w:t>dough</w:t>
            </w:r>
          </w:p>
        </w:tc>
        <w:tc>
          <w:tcPr>
            <w:tcW w:type="dxa" w:w="4320"/>
          </w:tcPr>
          <w:p>
            <w:r>
              <w:t>1 . a flour mixture stiff enough to knead or roll</w:t>
              <w:br/>
              <w:t>2 . informal terms for money</w:t>
              <w:br/>
            </w:r>
          </w:p>
        </w:tc>
      </w:tr>
      <w:tr>
        <w:tc>
          <w:tcPr>
            <w:tcW w:type="dxa" w:w="4320"/>
          </w:tcPr>
          <w:p>
            <w:r>
              <w:t>tickets</w:t>
            </w:r>
          </w:p>
        </w:tc>
        <w:tc>
          <w:tcPr>
            <w:tcW w:type="dxa" w:w="4320"/>
          </w:tcPr>
          <w:p>
            <w:r>
              <w:t>1 . a commercial document showing that the holder is entitled to something (as to ride on public transportation or to enter a public entertainment)</w:t>
              <w:br/>
              <w:t>2 . a label written or printed on paper, cardboard, or plastic that is attached to something to indicate its owner, nature, price, etc.</w:t>
              <w:br/>
              <w:t>3 . a summons issued to an offender (especially to someone who violates a traffic regulation)</w:t>
              <w:br/>
              <w:t>4 . a list of candidates nominated by a political party to run for election to public offices</w:t>
              <w:br/>
              <w:t>5 . the appropriate or desirable thing</w:t>
              <w:br/>
              <w:t>6 . issue a ticket or a fine to as a penalty</w:t>
              <w:br/>
              <w:t>7 . provide with a ticket for passage or admission</w:t>
              <w:br/>
            </w:r>
          </w:p>
        </w:tc>
      </w:tr>
      <w:tr>
        <w:tc>
          <w:tcPr>
            <w:tcW w:type="dxa" w:w="4320"/>
          </w:tcPr>
          <w:p>
            <w:r>
              <w:t>affected</w:t>
            </w:r>
          </w:p>
        </w:tc>
        <w:tc>
          <w:tcPr>
            <w:tcW w:type="dxa" w:w="4320"/>
          </w:tcPr>
          <w:p>
            <w:r>
              <w:t>1 . have an effect upon</w:t>
              <w:br/>
              <w:t>2 . act physically on; have an effect upon</w:t>
              <w:br/>
              <w:t>3 . connect closely and often incriminatingly</w:t>
              <w:br/>
              <w:t>4 . make believe with the intent to deceive</w:t>
              <w:br/>
              <w:t>5 . have an emotional or cognitive impact upon</w:t>
              <w:br/>
              <w:t>6 . acted upon; influenced</w:t>
              <w:br/>
              <w:t>7 . speaking or behaving in an artificial way to make an impression</w:t>
              <w:br/>
              <w:t>8 . being excited or provoked to the expression of an emotion</w:t>
              <w:br/>
            </w:r>
          </w:p>
        </w:tc>
      </w:tr>
      <w:tr>
        <w:tc>
          <w:tcPr>
            <w:tcW w:type="dxa" w:w="4320"/>
          </w:tcPr>
          <w:p>
            <w:r>
              <w:t>immortal</w:t>
            </w:r>
          </w:p>
        </w:tc>
        <w:tc>
          <w:tcPr>
            <w:tcW w:type="dxa" w:w="4320"/>
          </w:tcPr>
          <w:p>
            <w:r>
              <w:t>1 . a person (such as an author) of enduring fame</w:t>
              <w:br/>
              <w:t>2 . any supernatural being worshipped as controlling some part of the world or some aspect of life or who is the personification of a force</w:t>
              <w:br/>
              <w:t>3 . not subject to death</w:t>
              <w:br/>
            </w:r>
          </w:p>
        </w:tc>
      </w:tr>
      <w:tr>
        <w:tc>
          <w:tcPr>
            <w:tcW w:type="dxa" w:w="4320"/>
          </w:tcPr>
          <w:p>
            <w:r>
              <w:t>decision</w:t>
            </w:r>
          </w:p>
        </w:tc>
        <w:tc>
          <w:tcPr>
            <w:tcW w:type="dxa" w:w="4320"/>
          </w:tcPr>
          <w:p>
            <w:r>
              <w:t>1 . the act of making up your mind about something</w:t>
              <w:br/>
              <w:t>2 . a position or opinion or judgment reached after consideration</w:t>
              <w:br/>
              <w:t>3 . (boxing) a victory won on points when no knockout has occurred</w:t>
              <w:br/>
              <w:t>4 . the outcome of a game or contest</w:t>
              <w:br/>
              <w:t>5 . the trait of resoluteness as evidenced by firmness of character or purpose</w:t>
              <w:br/>
            </w:r>
          </w:p>
        </w:tc>
      </w:tr>
      <w:tr>
        <w:tc>
          <w:tcPr>
            <w:tcW w:type="dxa" w:w="4320"/>
          </w:tcPr>
          <w:p>
            <w:r>
              <w:t>cautious</w:t>
            </w:r>
          </w:p>
        </w:tc>
        <w:tc>
          <w:tcPr>
            <w:tcW w:type="dxa" w:w="4320"/>
          </w:tcPr>
          <w:p>
            <w:r>
              <w:t>1 . people who are fearful and cautious</w:t>
              <w:br/>
              <w:t>2 . showing careful forethought</w:t>
              <w:br/>
              <w:t>3 . avoiding excess</w:t>
              <w:br/>
            </w:r>
          </w:p>
        </w:tc>
      </w:tr>
      <w:tr>
        <w:tc>
          <w:tcPr>
            <w:tcW w:type="dxa" w:w="4320"/>
          </w:tcPr>
          <w:p>
            <w:r>
              <w:t>succeeded</w:t>
            </w:r>
          </w:p>
        </w:tc>
        <w:tc>
          <w:tcPr>
            <w:tcW w:type="dxa" w:w="4320"/>
          </w:tcPr>
          <w:p>
            <w:r>
              <w:t>1 . attain success or reach a desired goal</w:t>
              <w:br/>
              <w:t>2 . be the successor (of)</w:t>
              <w:br/>
            </w:r>
          </w:p>
        </w:tc>
      </w:tr>
      <w:tr>
        <w:tc>
          <w:tcPr>
            <w:tcW w:type="dxa" w:w="4320"/>
          </w:tcPr>
          <w:p>
            <w:r>
              <w:t>rub</w:t>
            </w:r>
          </w:p>
        </w:tc>
        <w:tc>
          <w:tcPr>
            <w:tcW w:type="dxa" w:w="4320"/>
          </w:tcPr>
          <w:p>
            <w:r>
              <w:t>1 . an unforeseen obstacle</w:t>
              <w:br/>
              <w:t>2 . the act of rubbing or wiping</w:t>
              <w:br/>
              <w:t>3 . move over something with pressure</w:t>
              <w:br/>
              <w:t>4 . cause friction</w:t>
              <w:br/>
              <w:t>5 . scrape or rub as if to relieve itching</w:t>
              <w:br/>
            </w:r>
          </w:p>
        </w:tc>
      </w:tr>
      <w:tr>
        <w:tc>
          <w:tcPr>
            <w:tcW w:type="dxa" w:w="4320"/>
          </w:tcPr>
          <w:p>
            <w:r>
              <w:t>mining</w:t>
            </w:r>
          </w:p>
        </w:tc>
        <w:tc>
          <w:tcPr>
            <w:tcW w:type="dxa" w:w="4320"/>
          </w:tcPr>
          <w:p>
            <w:r>
              <w:t>1 . the act of extracting ores or coal etc from the earth</w:t>
              <w:br/>
              <w:t>2 . laying explosive mines in concealed places to destroy enemy personnel and equipment</w:t>
              <w:br/>
              <w:t>3 . get from the earth by excavation</w:t>
              <w:br/>
              <w:t>4 . lay mines</w:t>
              <w:br/>
            </w:r>
          </w:p>
        </w:tc>
      </w:tr>
      <w:tr>
        <w:tc>
          <w:tcPr>
            <w:tcW w:type="dxa" w:w="4320"/>
          </w:tcPr>
          <w:p>
            <w:r>
              <w:t>unison</w:t>
            </w:r>
          </w:p>
        </w:tc>
        <w:tc>
          <w:tcPr>
            <w:tcW w:type="dxa" w:w="4320"/>
          </w:tcPr>
          <w:p>
            <w:r>
              <w:t>1 . corresponding exactly</w:t>
              <w:br/>
              <w:t>2 . occurring together or simultaneously</w:t>
              <w:br/>
              <w:t>3 . (music) two or more sounds or tones at the same pitch or in octaves</w:t>
              <w:br/>
            </w:r>
          </w:p>
        </w:tc>
      </w:tr>
      <w:tr>
        <w:tc>
          <w:tcPr>
            <w:tcW w:type="dxa" w:w="4320"/>
          </w:tcPr>
          <w:p>
            <w:r>
              <w:t>assured</w:t>
            </w:r>
          </w:p>
        </w:tc>
        <w:tc>
          <w:tcPr>
            <w:tcW w:type="dxa" w:w="4320"/>
          </w:tcPr>
          <w:p>
            <w:r>
              <w:t>1 . make certain of</w:t>
              <w:br/>
              <w:t>2 . inform positively and with certainty and confidence</w:t>
              <w:br/>
              <w:t>3 . assure somebody of the truth of something with the intention of giving the listener confidence</w:t>
              <w:br/>
              <w:t>4 . be careful or certain to do something; make certain of something</w:t>
              <w:br/>
              <w:t>5 . cause to feel sure; give reassurance to</w:t>
              <w:br/>
              <w:t>6 . make a promise or commitment</w:t>
              <w:br/>
              <w:t>7 . marked by assurance; exhibiting confidence</w:t>
              <w:br/>
              <w:t>8 . characterized by certainty or security</w:t>
              <w:br/>
            </w:r>
          </w:p>
        </w:tc>
      </w:tr>
      <w:tr>
        <w:tc>
          <w:tcPr>
            <w:tcW w:type="dxa" w:w="4320"/>
          </w:tcPr>
          <w:p>
            <w:r>
              <w:t>confusion</w:t>
            </w:r>
          </w:p>
        </w:tc>
        <w:tc>
          <w:tcPr>
            <w:tcW w:type="dxa" w:w="4320"/>
          </w:tcPr>
          <w:p>
            <w:r>
              <w:t>1 . disorder resulting from a failure to behave predictably</w:t>
              <w:br/>
              <w:t>2 . a mental state characterized by a lack of clear and orderly thought and behavior</w:t>
              <w:br/>
              <w:t>3 . a feeling of embarrassment that leaves you confused</w:t>
              <w:br/>
              <w:t>4 . an act causing a disorderly combination of elements with identities lost and distinctions blended</w:t>
              <w:br/>
              <w:t>5 . a mistake that results from taking one thing to be another</w:t>
              <w:br/>
            </w:r>
          </w:p>
        </w:tc>
      </w:tr>
      <w:tr>
        <w:tc>
          <w:tcPr>
            <w:tcW w:type="dxa" w:w="4320"/>
          </w:tcPr>
          <w:p>
            <w:r>
              <w:t>milky</w:t>
            </w:r>
          </w:p>
        </w:tc>
        <w:tc>
          <w:tcPr>
            <w:tcW w:type="dxa" w:w="4320"/>
          </w:tcPr>
          <w:p>
            <w:r>
              <w:t>1 . resembling milk in color not clear</w:t>
              <w:br/>
            </w:r>
          </w:p>
        </w:tc>
      </w:tr>
      <w:tr>
        <w:tc>
          <w:tcPr>
            <w:tcW w:type="dxa" w:w="4320"/>
          </w:tcPr>
          <w:p>
            <w:r>
              <w:t>trot</w:t>
            </w:r>
          </w:p>
        </w:tc>
        <w:tc>
          <w:tcPr>
            <w:tcW w:type="dxa" w:w="4320"/>
          </w:tcPr>
          <w:p>
            <w:r>
              <w:t>1 . a slow pace of running</w:t>
              <w:br/>
              <w:t>2 . radicals who support Trotsky's theory that socialism must be established throughout the world by continuing revolution</w:t>
              <w:br/>
              <w:t>3 . a literal translation used in studying a foreign language (often used illicitly)</w:t>
              <w:br/>
              <w:t>4 . a gait faster than a walk; diagonally opposite legs strike the ground together</w:t>
              <w:br/>
              <w:t>5 . run at a moderately swift pace</w:t>
              <w:br/>
              <w:t>6 . ride at a trot</w:t>
              <w:br/>
              <w:t>7 . cause to trot</w:t>
              <w:br/>
            </w:r>
          </w:p>
        </w:tc>
      </w:tr>
      <w:tr>
        <w:tc>
          <w:tcPr>
            <w:tcW w:type="dxa" w:w="4320"/>
          </w:tcPr>
          <w:p>
            <w:r>
              <w:t>crippled</w:t>
            </w:r>
          </w:p>
        </w:tc>
        <w:tc>
          <w:tcPr>
            <w:tcW w:type="dxa" w:w="4320"/>
          </w:tcPr>
          <w:p>
            <w:r>
              <w:t>1 . deprive of strength or efficiency; make useless or worthless</w:t>
              <w:br/>
              <w:t>2 . deprive of the use of a limb, especially a leg</w:t>
              <w:br/>
              <w:t>3 . disabled in the feet or legs</w:t>
              <w:br/>
            </w:r>
          </w:p>
        </w:tc>
      </w:tr>
      <w:tr>
        <w:tc>
          <w:tcPr>
            <w:tcW w:type="dxa" w:w="4320"/>
          </w:tcPr>
          <w:p>
            <w:r>
              <w:t>grip</w:t>
            </w:r>
          </w:p>
        </w:tc>
        <w:tc>
          <w:tcPr>
            <w:tcW w:type="dxa" w:w="4320"/>
          </w:tcPr>
          <w:p>
            <w:r>
              <w:t>1 . the act of grasping</w:t>
              <w:br/>
              <w:t>2 . the appendage to an object that is designed to be held in order to use or move it</w:t>
              <w:br/>
              <w:t>3 . a portable rectangular container for carrying clothes</w:t>
              <w:br/>
              <w:t>4 . the friction between a body and the surface on which it moves (as between an automobile tire and the road)</w:t>
              <w:br/>
              <w:t>5 . worker who moves the camera around while a film or television show is being made</w:t>
              <w:br/>
              <w:t>6 . an intellectual hold or understanding</w:t>
              <w:br/>
              <w:t>7 . a flat wire hairpin whose prongs press tightly together; used to hold bobbed hair in place</w:t>
              <w:br/>
              <w:t>8 . hold fast or firmly</w:t>
              <w:br/>
              <w:t>9 . to grip or seize, as in a wrestling match</w:t>
              <w:br/>
              <w:t>10 . to render motionless, as with a fixed stare or by arousing terror or awe</w:t>
              <w:br/>
            </w:r>
          </w:p>
        </w:tc>
      </w:tr>
      <w:tr>
        <w:tc>
          <w:tcPr>
            <w:tcW w:type="dxa" w:w="4320"/>
          </w:tcPr>
          <w:p>
            <w:r>
              <w:t>melody</w:t>
            </w:r>
          </w:p>
        </w:tc>
        <w:tc>
          <w:tcPr>
            <w:tcW w:type="dxa" w:w="4320"/>
          </w:tcPr>
          <w:p>
            <w:r>
              <w:t>1 . a succession of notes forming a distinctive sequence</w:t>
              <w:br/>
              <w:t>2 . the perception of pleasant arrangements of musical notes</w:t>
              <w:br/>
            </w:r>
          </w:p>
        </w:tc>
      </w:tr>
      <w:tr>
        <w:tc>
          <w:tcPr>
            <w:tcW w:type="dxa" w:w="4320"/>
          </w:tcPr>
          <w:p>
            <w:r>
              <w:t>deserted</w:t>
            </w:r>
          </w:p>
        </w:tc>
        <w:tc>
          <w:tcPr>
            <w:tcW w:type="dxa" w:w="4320"/>
          </w:tcPr>
          <w:p>
            <w:r>
              <w:t>1 . leave someone who needs or counts on you; leave in the lurch</w:t>
              <w:br/>
              <w:t>2 . desert (a cause, a country or an army), often in order to join the opposing cause, country, or army</w:t>
              <w:br/>
              <w:t>3 . leave behind</w:t>
              <w:br/>
              <w:t>4 . forsaken by owner or inhabitants</w:t>
              <w:br/>
            </w:r>
          </w:p>
        </w:tc>
      </w:tr>
      <w:tr>
        <w:tc>
          <w:tcPr>
            <w:tcW w:type="dxa" w:w="4320"/>
          </w:tcPr>
          <w:p>
            <w:r>
              <w:t>purple</w:t>
            </w:r>
          </w:p>
        </w:tc>
        <w:tc>
          <w:tcPr>
            <w:tcW w:type="dxa" w:w="4320"/>
          </w:tcPr>
          <w:p>
            <w:r>
              <w:t>1 . a purple color or pigment</w:t>
              <w:br/>
              <w:t>2 . of imperial status</w:t>
              <w:br/>
              <w:t>3 . become purple</w:t>
              <w:br/>
              <w:t>4 . color purple</w:t>
              <w:br/>
              <w:t>5 . of a color intermediate between red and blue</w:t>
              <w:br/>
              <w:t>6 . excessively elaborate or showily expressed</w:t>
              <w:br/>
              <w:t>7 . belonging to or befitting a supreme ruler</w:t>
              <w:br/>
            </w:r>
          </w:p>
        </w:tc>
      </w:tr>
      <w:tr>
        <w:tc>
          <w:tcPr>
            <w:tcW w:type="dxa" w:w="4320"/>
          </w:tcPr>
          <w:p>
            <w:r>
              <w:t>dimly</w:t>
            </w:r>
          </w:p>
        </w:tc>
        <w:tc>
          <w:tcPr>
            <w:tcW w:type="dxa" w:w="4320"/>
          </w:tcPr>
          <w:p>
            <w:r>
              <w:t>1 . in a dim indistinct manner</w:t>
              <w:br/>
              <w:t>2 . in a manner lacking interest or vitality</w:t>
              <w:br/>
              <w:t>3 . with a dim light</w:t>
              <w:br/>
            </w:r>
          </w:p>
        </w:tc>
      </w:tr>
      <w:tr>
        <w:tc>
          <w:tcPr>
            <w:tcW w:type="dxa" w:w="4320"/>
          </w:tcPr>
          <w:p>
            <w:r>
              <w:t>swivel</w:t>
            </w:r>
          </w:p>
        </w:tc>
        <w:tc>
          <w:tcPr>
            <w:tcW w:type="dxa" w:w="4320"/>
          </w:tcPr>
          <w:p>
            <w:r>
              <w:t>1 . a coupling (as in a chain) that has one end that turns on a headed pin</w:t>
              <w:br/>
              <w:t>2 . turn on a pivot</w:t>
              <w:br/>
            </w:r>
          </w:p>
        </w:tc>
      </w:tr>
      <w:tr>
        <w:tc>
          <w:tcPr>
            <w:tcW w:type="dxa" w:w="4320"/>
          </w:tcPr>
          <w:p>
            <w:r>
              <w:t>lesson</w:t>
            </w:r>
          </w:p>
        </w:tc>
        <w:tc>
          <w:tcPr>
            <w:tcW w:type="dxa" w:w="4320"/>
          </w:tcPr>
          <w:p>
            <w:r>
              <w:t>1 . a unit of instruction</w:t>
              <w:br/>
              <w:t>2 . punishment intended as a warning to others</w:t>
              <w:br/>
              <w:t>3 . the significance of a story or event</w:t>
              <w:br/>
              <w:t>4 . a task assigned for individual study</w:t>
              <w:br/>
            </w:r>
          </w:p>
        </w:tc>
      </w:tr>
      <w:tr>
        <w:tc>
          <w:tcPr>
            <w:tcW w:type="dxa" w:w="4320"/>
          </w:tcPr>
          <w:p>
            <w:r>
              <w:t>scandal</w:t>
            </w:r>
          </w:p>
        </w:tc>
        <w:tc>
          <w:tcPr>
            <w:tcW w:type="dxa" w:w="4320"/>
          </w:tcPr>
          <w:p>
            <w:r>
              <w:t>1 . disgraceful gossip about the private lives of other people</w:t>
              <w:br/>
              <w:t>2 . a disgraceful event</w:t>
              <w:br/>
            </w:r>
          </w:p>
        </w:tc>
      </w:tr>
      <w:tr>
        <w:tc>
          <w:tcPr>
            <w:tcW w:type="dxa" w:w="4320"/>
          </w:tcPr>
          <w:p>
            <w:r>
              <w:t>cowardly</w:t>
            </w:r>
          </w:p>
        </w:tc>
        <w:tc>
          <w:tcPr>
            <w:tcW w:type="dxa" w:w="4320"/>
          </w:tcPr>
          <w:p>
            <w:r>
              <w:t>1 . lacking courage; ignobly timid and faint-hearted; - P.B.Shelley</w:t>
              <w:br/>
            </w:r>
          </w:p>
        </w:tc>
      </w:tr>
      <w:tr>
        <w:tc>
          <w:tcPr>
            <w:tcW w:type="dxa" w:w="4320"/>
          </w:tcPr>
          <w:p>
            <w:r>
              <w:t>terribly</w:t>
            </w:r>
          </w:p>
        </w:tc>
        <w:tc>
          <w:tcPr>
            <w:tcW w:type="dxa" w:w="4320"/>
          </w:tcPr>
          <w:p>
            <w:r>
              <w:t>1 . used as intensifiers</w:t>
              <w:br/>
              <w:t>2 . in a terrible manner</w:t>
              <w:br/>
            </w:r>
          </w:p>
        </w:tc>
      </w:tr>
      <w:tr>
        <w:tc>
          <w:tcPr>
            <w:tcW w:type="dxa" w:w="4320"/>
          </w:tcPr>
          <w:p>
            <w:r>
              <w:t>activities</w:t>
            </w:r>
          </w:p>
        </w:tc>
        <w:tc>
          <w:tcPr>
            <w:tcW w:type="dxa" w:w="4320"/>
          </w:tcPr>
          <w:p>
            <w:r>
              <w:t>1 . any specific behavior</w:t>
              <w:br/>
              <w:t>2 . the state of being active</w:t>
              <w:br/>
              <w:t>3 . an organic process that takes place in the body</w:t>
              <w:br/>
              <w:t>4 . (chemistry) the capacity of a substance to take part in a chemical reaction</w:t>
              <w:br/>
              <w:t>5 . a process existing in or produced by nature (rather than by the intent of human beings)</w:t>
              <w:br/>
              <w:t>6 . the trait of being active; moving or acting rapidly and energetically</w:t>
              <w:br/>
            </w:r>
          </w:p>
        </w:tc>
      </w:tr>
      <w:tr>
        <w:tc>
          <w:tcPr>
            <w:tcW w:type="dxa" w:w="4320"/>
          </w:tcPr>
          <w:p>
            <w:r>
              <w:t>bubbles</w:t>
            </w:r>
          </w:p>
        </w:tc>
        <w:tc>
          <w:tcPr>
            <w:tcW w:type="dxa" w:w="4320"/>
          </w:tcPr>
          <w:p>
            <w:r>
              <w:t>1 . a hollow globule of gas (e.g., air or carbon dioxide)</w:t>
              <w:br/>
              <w:t>2 . a speculative scheme that depends on unstable factors that the planner cannot control</w:t>
              <w:br/>
              <w:t>3 . an impracticable and illusory idea</w:t>
              <w:br/>
              <w:t>4 . a dome-shaped covering made of transparent glass or plastic</w:t>
              <w:br/>
              <w:t>5 . form, produce, or emit bubbles</w:t>
              <w:br/>
              <w:t>6 . flow in an irregular current with a bubbling noise</w:t>
              <w:br/>
              <w:t>7 . rise in bubbles or as if in bubbles</w:t>
              <w:br/>
              <w:t>8 . cause to form bubbles</w:t>
              <w:br/>
              <w:t>9 . expel gas from the stomach</w:t>
              <w:br/>
            </w:r>
          </w:p>
        </w:tc>
      </w:tr>
      <w:tr>
        <w:tc>
          <w:tcPr>
            <w:tcW w:type="dxa" w:w="4320"/>
          </w:tcPr>
          <w:p>
            <w:r>
              <w:t>garage</w:t>
            </w:r>
          </w:p>
        </w:tc>
        <w:tc>
          <w:tcPr>
            <w:tcW w:type="dxa" w:w="4320"/>
          </w:tcPr>
          <w:p>
            <w:r>
              <w:t>1 . an outbuilding (or part of a building) for housing automobiles</w:t>
              <w:br/>
              <w:t>2 . a repair shop where cars and trucks are serviced and repaired</w:t>
              <w:br/>
              <w:t>3 . keep or store in a garage</w:t>
              <w:br/>
            </w:r>
          </w:p>
        </w:tc>
      </w:tr>
      <w:tr>
        <w:tc>
          <w:tcPr>
            <w:tcW w:type="dxa" w:w="4320"/>
          </w:tcPr>
          <w:p>
            <w:r>
              <w:t>arrange</w:t>
            </w:r>
          </w:p>
        </w:tc>
        <w:tc>
          <w:tcPr>
            <w:tcW w:type="dxa" w:w="4320"/>
          </w:tcPr>
          <w:p>
            <w:r>
              <w:t>1 . put into a proper or systematic order</w:t>
              <w:br/>
              <w:t>2 . make arrangements for</w:t>
              <w:br/>
              <w:t>3 . plan, organize, and carry out (an event)</w:t>
              <w:br/>
              <w:t>4 . set (printed matter) into a specific format</w:t>
              <w:br/>
              <w:t>5 . arrange attractively</w:t>
              <w:br/>
              <w:t>6 . adapt for performance in a different way</w:t>
              <w:br/>
              <w:t>7 . arrange thoughts, ideas, temporal events</w:t>
              <w:br/>
            </w:r>
          </w:p>
        </w:tc>
      </w:tr>
      <w:tr>
        <w:tc>
          <w:tcPr>
            <w:tcW w:type="dxa" w:w="4320"/>
          </w:tcPr>
          <w:p>
            <w:r>
              <w:t>lungs</w:t>
            </w:r>
          </w:p>
        </w:tc>
        <w:tc>
          <w:tcPr>
            <w:tcW w:type="dxa" w:w="4320"/>
          </w:tcPr>
          <w:p>
            <w:r>
              <w:t>1 . either of two saclike respiratory organs in the chest of vertebrates; serves to remove carbon dioxide and provide oxygen to the blood</w:t>
              <w:br/>
            </w:r>
          </w:p>
        </w:tc>
      </w:tr>
      <w:tr>
        <w:tc>
          <w:tcPr>
            <w:tcW w:type="dxa" w:w="4320"/>
          </w:tcPr>
          <w:p>
            <w:r>
              <w:t>pitched</w:t>
            </w:r>
          </w:p>
        </w:tc>
        <w:tc>
          <w:tcPr>
            <w:tcW w:type="dxa" w:w="4320"/>
          </w:tcPr>
          <w:p>
            <w:r>
              <w:t>1 . throw or toss with a light motion</w:t>
              <w:br/>
              <w:t>2 . move abruptly</w:t>
              <w:br/>
              <w:t>3 . fall or plunge forward</w:t>
              <w:br/>
              <w:t>4 . set to a certain pitch</w:t>
              <w:br/>
              <w:t>5 . sell or offer for sale from place to place</w:t>
              <w:br/>
              <w:t>6 . be at an angle</w:t>
              <w:br/>
              <w:t>7 . heel over</w:t>
              <w:br/>
              <w:t>8 . erect and fasten</w:t>
              <w:br/>
              <w:t>9 . throw or hurl from the mound to the batter, as in baseball</w:t>
              <w:br/>
              <w:t>10 . hit (a golf ball) in a high arc with a backspin</w:t>
              <w:br/>
              <w:t>11 . lead (a card) and establish the trump suit</w:t>
              <w:br/>
              <w:t>12 . set the level or character of</w:t>
              <w:br/>
              <w:t>13 . (of sound) set to a certain pitch or key; usually used as a combining form</w:t>
              <w:br/>
              <w:t>14 . set at a slant</w:t>
              <w:br/>
            </w:r>
          </w:p>
        </w:tc>
      </w:tr>
      <w:tr>
        <w:tc>
          <w:tcPr>
            <w:tcW w:type="dxa" w:w="4320"/>
          </w:tcPr>
          <w:p>
            <w:r>
              <w:t>glances</w:t>
            </w:r>
          </w:p>
        </w:tc>
        <w:tc>
          <w:tcPr>
            <w:tcW w:type="dxa" w:w="4320"/>
          </w:tcPr>
          <w:p>
            <w:r>
              <w:t>1 . a quick look</w:t>
              <w:br/>
              <w:t>2 . throw a glance at; take a brief look at</w:t>
              <w:br/>
              <w:t>3 . hit at an angle</w:t>
              <w:br/>
            </w:r>
          </w:p>
        </w:tc>
      </w:tr>
      <w:tr>
        <w:tc>
          <w:tcPr>
            <w:tcW w:type="dxa" w:w="4320"/>
          </w:tcPr>
          <w:p>
            <w:r>
              <w:t>knitted</w:t>
            </w:r>
          </w:p>
        </w:tc>
        <w:tc>
          <w:tcPr>
            <w:tcW w:type="dxa" w:w="4320"/>
          </w:tcPr>
          <w:p>
            <w:r>
              <w:t>1 . make (textiles) by knitting</w:t>
              <w:br/>
              <w:t>2 . tie or link together</w:t>
              <w:br/>
              <w:t>3 . to gather something into small wrinkles or folds</w:t>
              <w:br/>
              <w:t>4 . made by intertwining threads in a series of connected loops rather than by weaving</w:t>
              <w:br/>
            </w:r>
          </w:p>
        </w:tc>
      </w:tr>
      <w:tr>
        <w:tc>
          <w:tcPr>
            <w:tcW w:type="dxa" w:w="4320"/>
          </w:tcPr>
          <w:p>
            <w:r>
              <w:t>filed</w:t>
            </w:r>
          </w:p>
        </w:tc>
        <w:tc>
          <w:tcPr>
            <w:tcW w:type="dxa" w:w="4320"/>
          </w:tcPr>
          <w:p>
            <w:r>
              <w:t>1 . record in a public office or in a court of law</w:t>
              <w:br/>
              <w:t>2 . smooth with a file</w:t>
              <w:br/>
              <w:t>3 . proceed in line</w:t>
              <w:br/>
              <w:t>4 . file a formal charge against</w:t>
              <w:br/>
              <w:t>5 . place in a container for keeping records</w:t>
              <w:br/>
            </w:r>
          </w:p>
        </w:tc>
      </w:tr>
      <w:tr>
        <w:tc>
          <w:tcPr>
            <w:tcW w:type="dxa" w:w="4320"/>
          </w:tcPr>
          <w:p>
            <w:r>
              <w:t>bacons</w:t>
            </w:r>
          </w:p>
        </w:tc>
        <w:tc>
          <w:tcPr>
            <w:tcW w:type="dxa" w:w="4320"/>
          </w:tcPr>
          <w:p>
            <w:r>
              <w:t>1 . back and sides of a hog salted and dried or smoked; usually sliced thin and fried</w:t>
              <w:br/>
              <w:t>2 . English scientist and Franciscan monk who stressed the importance of experimentation; first showed that air is required for combustion and first used lenses to correct vision (1220-1292)</w:t>
              <w:br/>
              <w:t>3 . English statesman and philosopher; precursor of British empiricism; advocated inductive reasoning (1561-1626)</w:t>
              <w:br/>
            </w:r>
          </w:p>
        </w:tc>
      </w:tr>
      <w:tr>
        <w:tc>
          <w:tcPr>
            <w:tcW w:type="dxa" w:w="4320"/>
          </w:tcPr>
          <w:p>
            <w:r>
              <w:t>independent</w:t>
            </w:r>
          </w:p>
        </w:tc>
        <w:tc>
          <w:tcPr>
            <w:tcW w:type="dxa" w:w="4320"/>
          </w:tcPr>
          <w:p>
            <w:r>
              <w:t>1 . a neutral or uncommitted person (especially in politics)</w:t>
              <w:br/>
              <w:t>2 . a writer or artist who sells services to different employers without a long-term contract with any of them</w:t>
              <w:br/>
              <w:t>3 . free from external control and constraint</w:t>
              <w:br/>
              <w:t>4 . (of political bodies) not controlled by outside forces</w:t>
              <w:br/>
              <w:t>5 . (of a clause) capable of standing syntactically alone as a complete sentence</w:t>
              <w:br/>
              <w:t>6 . not controlled by a party or interest group</w:t>
              <w:br/>
            </w:r>
          </w:p>
        </w:tc>
      </w:tr>
      <w:tr>
        <w:tc>
          <w:tcPr>
            <w:tcW w:type="dxa" w:w="4320"/>
          </w:tcPr>
          <w:p>
            <w:r>
              <w:t>ho</w:t>
            </w:r>
          </w:p>
        </w:tc>
        <w:tc>
          <w:tcPr>
            <w:tcW w:type="dxa" w:w="4320"/>
          </w:tcPr>
          <w:p>
            <w:r>
              <w:t>1 . a trivalent metallic element of the rare earth group; occurs together with yttrium; forms highly magnetic compounds</w:t>
              <w:br/>
            </w:r>
          </w:p>
        </w:tc>
      </w:tr>
      <w:tr>
        <w:tc>
          <w:tcPr>
            <w:tcW w:type="dxa" w:w="4320"/>
          </w:tcPr>
          <w:p>
            <w:r>
              <w:t>anthill</w:t>
            </w:r>
          </w:p>
        </w:tc>
        <w:tc>
          <w:tcPr>
            <w:tcW w:type="dxa" w:w="4320"/>
          </w:tcPr>
          <w:p>
            <w:r>
              <w:t>1 . a mound of earth made by ants as they dig their nest</w:t>
              <w:br/>
            </w:r>
          </w:p>
        </w:tc>
      </w:tr>
      <w:tr>
        <w:tc>
          <w:tcPr>
            <w:tcW w:type="dxa" w:w="4320"/>
          </w:tcPr>
          <w:p>
            <w:r>
              <w:t>friday</w:t>
            </w:r>
          </w:p>
        </w:tc>
        <w:tc>
          <w:tcPr>
            <w:tcW w:type="dxa" w:w="4320"/>
          </w:tcPr>
          <w:p>
            <w:r>
              <w:t>1 . the sixth day of the week; the fifth working day</w:t>
              <w:br/>
            </w:r>
          </w:p>
        </w:tc>
      </w:tr>
      <w:tr>
        <w:tc>
          <w:tcPr>
            <w:tcW w:type="dxa" w:w="4320"/>
          </w:tcPr>
          <w:p>
            <w:r>
              <w:t>contract</w:t>
            </w:r>
          </w:p>
        </w:tc>
        <w:tc>
          <w:tcPr>
            <w:tcW w:type="dxa" w:w="4320"/>
          </w:tcPr>
          <w:p>
            <w:r>
              <w:t>1 . a binding agreement between two or more persons that is enforceable by law</w:t>
              <w:br/>
              <w:t>2 . (contract bridge) the highest bid becomes the contract setting the number of tricks that the bidder must make</w:t>
              <w:br/>
              <w:t>3 . a variety of bridge in which the bidder receives points toward game only for the number of tricks he bid</w:t>
              <w:br/>
              <w:t>4 . enter into a contractual arrangement</w:t>
              <w:br/>
              <w:t>5 . engage by written agreement</w:t>
              <w:br/>
              <w:t>6 . squeeze or press together</w:t>
              <w:br/>
              <w:t>7 . be stricken by an illness, fall victim to an illness</w:t>
              <w:br/>
              <w:t>8 . become smaller or draw together</w:t>
              <w:br/>
              <w:t>9 . make smaller</w:t>
              <w:br/>
              <w:t>10 . compress or concentrate</w:t>
              <w:br/>
              <w:t>11 . make or become more narrow or restricted</w:t>
              <w:br/>
              <w:t>12 . reduce in scope while retaining essential elements</w:t>
              <w:br/>
            </w:r>
          </w:p>
        </w:tc>
      </w:tr>
      <w:tr>
        <w:tc>
          <w:tcPr>
            <w:tcW w:type="dxa" w:w="4320"/>
          </w:tcPr>
          <w:p>
            <w:r>
              <w:t>snow</w:t>
            </w:r>
          </w:p>
        </w:tc>
        <w:tc>
          <w:tcPr>
            <w:tcW w:type="dxa" w:w="4320"/>
          </w:tcPr>
          <w:p>
            <w:r>
              <w:t>1 . precipitation falling from clouds in the form of ice crystals</w:t>
              <w:br/>
              <w:t>2 . a layer of snowflakes (white crystals of frozen water) covering the ground</w:t>
              <w:br/>
              <w:t>3 . English writer of novels about moral dilemmas in academe (1905-1980)</w:t>
              <w:br/>
              <w:t>4 . street names for cocaine</w:t>
              <w:br/>
              <w:t>5 . fall as snow</w:t>
              <w:br/>
              <w:t>6 . conceal one's true motives from especially by elaborately feigning good intentions so as to gain an end</w:t>
              <w:br/>
            </w:r>
          </w:p>
        </w:tc>
      </w:tr>
      <w:tr>
        <w:tc>
          <w:tcPr>
            <w:tcW w:type="dxa" w:w="4320"/>
          </w:tcPr>
          <w:p>
            <w:r>
              <w:t>daily</w:t>
            </w:r>
          </w:p>
        </w:tc>
        <w:tc>
          <w:tcPr>
            <w:tcW w:type="dxa" w:w="4320"/>
          </w:tcPr>
          <w:p>
            <w:r>
              <w:t>1 . a newspaper that is published every day</w:t>
              <w:br/>
              <w:t>2 . of or belonging to or occurring every day</w:t>
              <w:br/>
              <w:t>3 . appropriate for ordinary or routine occasions</w:t>
              <w:br/>
              <w:t>4 . every day; without missing a day</w:t>
              <w:br/>
              <w:t>5 . gradually and progressively</w:t>
              <w:br/>
            </w:r>
          </w:p>
        </w:tc>
      </w:tr>
      <w:tr>
        <w:tc>
          <w:tcPr>
            <w:tcW w:type="dxa" w:w="4320"/>
          </w:tcPr>
          <w:p>
            <w:r>
              <w:t>hoping</w:t>
            </w:r>
          </w:p>
        </w:tc>
        <w:tc>
          <w:tcPr>
            <w:tcW w:type="dxa" w:w="4320"/>
          </w:tcPr>
          <w:p>
            <w:r>
              <w:t>1 . expect and wish</w:t>
              <w:br/>
              <w:t>2 . be optimistic; be full of hope; have hopes</w:t>
              <w:br/>
              <w:t>3 . intend with some possibility of fulfilment</w:t>
              <w:br/>
              <w:t>4 . jump lightly</w:t>
              <w:br/>
              <w:t>5 . move quickly from one place to another</w:t>
              <w:br/>
              <w:t>6 . travel by means of an aircraft, bus, etc.</w:t>
              <w:br/>
              <w:t>7 . traverse as if by a short airplane trip</w:t>
              <w:br/>
              <w:t>8 . jump across</w:t>
              <w:br/>
              <w:t>9 . make a jump forward or upward</w:t>
              <w:br/>
            </w:r>
          </w:p>
        </w:tc>
      </w:tr>
      <w:tr>
        <w:tc>
          <w:tcPr>
            <w:tcW w:type="dxa" w:w="4320"/>
          </w:tcPr>
          <w:p>
            <w:r>
              <w:t>tank</w:t>
            </w:r>
          </w:p>
        </w:tc>
        <w:tc>
          <w:tcPr>
            <w:tcW w:type="dxa" w:w="4320"/>
          </w:tcPr>
          <w:p>
            <w:r>
              <w:t>1 . an enclosed armored military vehicle; has a cannon and moves on caterpillar treads</w:t>
              <w:br/>
              <w:t>2 . a large (usually metallic) vessel for holding gases or liquids</w:t>
              <w:br/>
              <w:t>3 . as much as a tank will hold</w:t>
              <w:br/>
              <w:t>4 . a freight car that transports liquids or gases in bulk</w:t>
              <w:br/>
              <w:t>5 . a cell for violent prisoners</w:t>
              <w:br/>
              <w:t>6 . store in a tank by causing (something) to flow into it</w:t>
              <w:br/>
              <w:t>7 . consume excessive amounts of alcohol</w:t>
              <w:br/>
              <w:t>8 . treat in a tank</w:t>
              <w:br/>
            </w:r>
          </w:p>
        </w:tc>
      </w:tr>
      <w:tr>
        <w:tc>
          <w:tcPr>
            <w:tcW w:type="dxa" w:w="4320"/>
          </w:tcPr>
          <w:p>
            <w:r>
              <w:t>combustion</w:t>
            </w:r>
          </w:p>
        </w:tc>
        <w:tc>
          <w:tcPr>
            <w:tcW w:type="dxa" w:w="4320"/>
          </w:tcPr>
          <w:p>
            <w:r>
              <w:t>1 . a process in which a substance reacts with oxygen to give heat and light</w:t>
              <w:br/>
              <w:t>2 . a state of violent disturbance and excitement</w:t>
              <w:br/>
              <w:t>3 . the act of burning something</w:t>
              <w:br/>
            </w:r>
          </w:p>
        </w:tc>
      </w:tr>
      <w:tr>
        <w:tc>
          <w:tcPr>
            <w:tcW w:type="dxa" w:w="4320"/>
          </w:tcPr>
          <w:p>
            <w:r>
              <w:t>mag</w:t>
            </w:r>
          </w:p>
        </w:tc>
        <w:tc>
          <w:tcPr>
            <w:tcW w:type="dxa" w:w="4320"/>
          </w:tcPr>
          <w:p>
            <w:r>
              <w:t>1 . a periodic publication containing pictures and stories and articles of interest to those who purchase it or subscribe to it</w:t>
              <w:br/>
            </w:r>
          </w:p>
        </w:tc>
      </w:tr>
      <w:tr>
        <w:tc>
          <w:tcPr>
            <w:tcW w:type="dxa" w:w="4320"/>
          </w:tcPr>
          <w:p>
            <w:r>
              <w:t>dislike</w:t>
            </w:r>
          </w:p>
        </w:tc>
        <w:tc>
          <w:tcPr>
            <w:tcW w:type="dxa" w:w="4320"/>
          </w:tcPr>
          <w:p>
            <w:r>
              <w:t>1 . an inclination to withhold approval from some person or group</w:t>
              <w:br/>
              <w:t>2 . a feeling of aversion or antipathy</w:t>
              <w:br/>
              <w:t>3 . have or feel a dislike or distaste for</w:t>
              <w:br/>
            </w:r>
          </w:p>
        </w:tc>
      </w:tr>
      <w:tr>
        <w:tc>
          <w:tcPr>
            <w:tcW w:type="dxa" w:w="4320"/>
          </w:tcPr>
          <w:p>
            <w:r>
              <w:t>sidewalk</w:t>
            </w:r>
          </w:p>
        </w:tc>
        <w:tc>
          <w:tcPr>
            <w:tcW w:type="dxa" w:w="4320"/>
          </w:tcPr>
          <w:p>
            <w:r>
              <w:t>1 . walk consisting of a paved area for pedestrians; usually beside a street or roadway</w:t>
              <w:br/>
            </w:r>
          </w:p>
        </w:tc>
      </w:tr>
      <w:tr>
        <w:tc>
          <w:tcPr>
            <w:tcW w:type="dxa" w:w="4320"/>
          </w:tcPr>
          <w:p>
            <w:r>
              <w:t>lawyer</w:t>
            </w:r>
          </w:p>
        </w:tc>
        <w:tc>
          <w:tcPr>
            <w:tcW w:type="dxa" w:w="4320"/>
          </w:tcPr>
          <w:p>
            <w:r>
              <w:t>1 . a professional person authorized to practice law; conducts lawsuits or gives legal advice</w:t>
              <w:br/>
            </w:r>
          </w:p>
        </w:tc>
      </w:tr>
      <w:tr>
        <w:tc>
          <w:tcPr>
            <w:tcW w:type="dxa" w:w="4320"/>
          </w:tcPr>
          <w:p>
            <w:r>
              <w:t>medium</w:t>
            </w:r>
          </w:p>
        </w:tc>
        <w:tc>
          <w:tcPr>
            <w:tcW w:type="dxa" w:w="4320"/>
          </w:tcPr>
          <w:p>
            <w:r>
              <w:t>1 . a means or instrumentality for storing or communicating information</w:t>
              <w:br/>
              <w:t>2 . the surrounding environment</w:t>
              <w:br/>
              <w:t>3 . an intervening substance through which signals can travel as a means for communication</w:t>
              <w:br/>
              <w:t>4 . (bacteriology) a nutrient substance (solid or liquid) that is used to cultivate micro-organisms</w:t>
              <w:br/>
              <w:t>5 . a liquid with which pigment is mixed by a painter</w:t>
              <w:br/>
              <w:t>6 . (biology) a substance in which specimens are preserved or displayed</w:t>
              <w:br/>
              <w:t>7 . an intervening substance through which something is achieved</w:t>
              <w:br/>
              <w:t>8 . a state that is intermediate between extremes; a middle position</w:t>
              <w:br/>
              <w:t>9 . someone who serves as an intermediary between the living and the dead</w:t>
              <w:br/>
              <w:t>10 . (usually plural) transmissions that are disseminated widely to the public</w:t>
              <w:br/>
              <w:t>11 . an occupation for which you are especially well suited</w:t>
              <w:br/>
              <w:t>12 . around the middle of a scale of evaluation</w:t>
              <w:br/>
              <w:t>13 . (meat) cooked until there is just a little pink meat inside</w:t>
              <w:br/>
            </w:r>
          </w:p>
        </w:tc>
      </w:tr>
      <w:tr>
        <w:tc>
          <w:tcPr>
            <w:tcW w:type="dxa" w:w="4320"/>
          </w:tcPr>
          <w:p>
            <w:r>
              <w:t>harry</w:t>
            </w:r>
          </w:p>
        </w:tc>
        <w:tc>
          <w:tcPr>
            <w:tcW w:type="dxa" w:w="4320"/>
          </w:tcPr>
          <w:p>
            <w:r>
              <w:t>1 . annoy continually or chronically</w:t>
              <w:br/>
              <w:t>2 . make a pillaging or destructive raid on (a place), as in wartimes</w:t>
              <w:br/>
            </w:r>
          </w:p>
        </w:tc>
      </w:tr>
      <w:tr>
        <w:tc>
          <w:tcPr>
            <w:tcW w:type="dxa" w:w="4320"/>
          </w:tcPr>
          <w:p>
            <w:r>
              <w:t>expecting</w:t>
            </w:r>
          </w:p>
        </w:tc>
        <w:tc>
          <w:tcPr>
            <w:tcW w:type="dxa" w:w="4320"/>
          </w:tcPr>
          <w:p>
            <w:r>
              <w:t>1 . regard something as probable or likely</w:t>
              <w:br/>
              <w:t>2 . consider obligatory; request and expect</w:t>
              <w:br/>
              <w:t>3 . look forward to the probable occurrence of</w:t>
              <w:br/>
              <w:t>4 . consider reasonable or due</w:t>
              <w:br/>
              <w:t>5 . look forward to the birth of a child</w:t>
              <w:br/>
              <w:t>6 . be pregnant with</w:t>
              <w:br/>
            </w:r>
          </w:p>
        </w:tc>
      </w:tr>
      <w:tr>
        <w:tc>
          <w:tcPr>
            <w:tcW w:type="dxa" w:w="4320"/>
          </w:tcPr>
          <w:p>
            <w:r>
              <w:t>borrow</w:t>
            </w:r>
          </w:p>
        </w:tc>
        <w:tc>
          <w:tcPr>
            <w:tcW w:type="dxa" w:w="4320"/>
          </w:tcPr>
          <w:p>
            <w:r>
              <w:t>1 . get temporarily</w:t>
              <w:br/>
              <w:t>2 . take up and practice as one's own</w:t>
              <w:br/>
            </w:r>
          </w:p>
        </w:tc>
      </w:tr>
      <w:tr>
        <w:tc>
          <w:tcPr>
            <w:tcW w:type="dxa" w:w="4320"/>
          </w:tcPr>
          <w:p>
            <w:r>
              <w:t>croesus</w:t>
            </w:r>
          </w:p>
        </w:tc>
        <w:tc>
          <w:tcPr>
            <w:tcW w:type="dxa" w:w="4320"/>
          </w:tcPr>
          <w:p>
            <w:r>
              <w:t>1 . last king of Lydia (died in 546 BC)</w:t>
              <w:br/>
              <w:t>2 . a very wealthy man</w:t>
              <w:br/>
            </w:r>
          </w:p>
        </w:tc>
      </w:tr>
      <w:tr>
        <w:tc>
          <w:tcPr>
            <w:tcW w:type="dxa" w:w="4320"/>
          </w:tcPr>
          <w:p>
            <w:r>
              <w:t>solon</w:t>
            </w:r>
          </w:p>
        </w:tc>
        <w:tc>
          <w:tcPr>
            <w:tcW w:type="dxa" w:w="4320"/>
          </w:tcPr>
          <w:p>
            <w:r>
              <w:t>1 . a man who is a respected leader in national or international affairs</w:t>
              <w:br/>
            </w:r>
          </w:p>
        </w:tc>
      </w:tr>
      <w:tr>
        <w:tc>
          <w:tcPr>
            <w:tcW w:type="dxa" w:w="4320"/>
          </w:tcPr>
          <w:p>
            <w:r>
              <w:t>sneak</w:t>
            </w:r>
          </w:p>
        </w:tc>
        <w:tc>
          <w:tcPr>
            <w:tcW w:type="dxa" w:w="4320"/>
          </w:tcPr>
          <w:p>
            <w:r>
              <w:t>1 . a person who is regarded as underhanded and furtive and contemptible</w:t>
              <w:br/>
              <w:t>2 . someone who prowls or sneaks about; usually with unlawful intentions</w:t>
              <w:br/>
              <w:t>3 . someone acting as an informer or decoy for the police</w:t>
              <w:br/>
              <w:t>4 . to go stealthily or furtively</w:t>
              <w:br/>
              <w:t>5 . put, bring, or take in a secretive or furtive manner</w:t>
              <w:br/>
              <w:t>6 . make off with belongings of others</w:t>
              <w:br/>
              <w:t>7 . pass on stealthily</w:t>
              <w:br/>
              <w:t>8 . marked by quiet and caution and secrecy; taking pains to avoid being observed</w:t>
              <w:br/>
            </w:r>
          </w:p>
        </w:tc>
      </w:tr>
      <w:tr>
        <w:tc>
          <w:tcPr>
            <w:tcW w:type="dxa" w:w="4320"/>
          </w:tcPr>
          <w:p>
            <w:r>
              <w:t>frog</w:t>
            </w:r>
          </w:p>
        </w:tc>
        <w:tc>
          <w:tcPr>
            <w:tcW w:type="dxa" w:w="4320"/>
          </w:tcPr>
          <w:p>
            <w:r>
              <w:t>1 . any of various tailless stout-bodied amphibians with long hind limbs for leaping; semiaquatic and terrestrial species</w:t>
              <w:br/>
              <w:t>2 . a person of French descent</w:t>
              <w:br/>
              <w:t>3 . a decorative loop of braid or cord</w:t>
              <w:br/>
              <w:t>4 . hunt frogs for food</w:t>
              <w:br/>
            </w:r>
          </w:p>
        </w:tc>
      </w:tr>
      <w:tr>
        <w:tc>
          <w:tcPr>
            <w:tcW w:type="dxa" w:w="4320"/>
          </w:tcPr>
          <w:p>
            <w:r>
              <w:t>garbage</w:t>
            </w:r>
          </w:p>
        </w:tc>
        <w:tc>
          <w:tcPr>
            <w:tcW w:type="dxa" w:w="4320"/>
          </w:tcPr>
          <w:p>
            <w:r>
              <w:t>1 . food that is discarded (as from a kitchen)</w:t>
              <w:br/>
              <w:t>2 . a worthless message</w:t>
              <w:br/>
              <w:t>3 . a receptacle where waste can be discarded</w:t>
              <w:br/>
            </w:r>
          </w:p>
        </w:tc>
      </w:tr>
      <w:tr>
        <w:tc>
          <w:tcPr>
            <w:tcW w:type="dxa" w:w="4320"/>
          </w:tcPr>
          <w:p>
            <w:r>
              <w:t>generous</w:t>
            </w:r>
          </w:p>
        </w:tc>
        <w:tc>
          <w:tcPr>
            <w:tcW w:type="dxa" w:w="4320"/>
          </w:tcPr>
          <w:p>
            <w:r>
              <w:t>1 . willing to give and share unstintingly</w:t>
              <w:br/>
              <w:t>2 . not petty in character and mind</w:t>
              <w:br/>
              <w:t>3 . more than adequate</w:t>
              <w:br/>
            </w:r>
          </w:p>
        </w:tc>
      </w:tr>
      <w:tr>
        <w:tc>
          <w:tcPr>
            <w:tcW w:type="dxa" w:w="4320"/>
          </w:tcPr>
          <w:p>
            <w:r>
              <w:t>purchasing</w:t>
            </w:r>
          </w:p>
        </w:tc>
        <w:tc>
          <w:tcPr>
            <w:tcW w:type="dxa" w:w="4320"/>
          </w:tcPr>
          <w:p>
            <w:r>
              <w:t>1 . the act of buying</w:t>
              <w:br/>
              <w:t>2 . obtain by purchase; acquire by means of a financial transaction</w:t>
              <w:br/>
            </w:r>
          </w:p>
        </w:tc>
      </w:tr>
      <w:tr>
        <w:tc>
          <w:tcPr>
            <w:tcW w:type="dxa" w:w="4320"/>
          </w:tcPr>
          <w:p>
            <w:r>
              <w:t>uniforms</w:t>
            </w:r>
          </w:p>
        </w:tc>
        <w:tc>
          <w:tcPr>
            <w:tcW w:type="dxa" w:w="4320"/>
          </w:tcPr>
          <w:p>
            <w:r>
              <w:t>1 . clothing of distinctive design worn by members of a particular group as a means of identification</w:t>
              <w:br/>
              <w:t>2 . provide with uniforms</w:t>
              <w:br/>
            </w:r>
          </w:p>
        </w:tc>
      </w:tr>
      <w:tr>
        <w:tc>
          <w:tcPr>
            <w:tcW w:type="dxa" w:w="4320"/>
          </w:tcPr>
          <w:p>
            <w:r>
              <w:t>melon</w:t>
            </w:r>
          </w:p>
        </w:tc>
        <w:tc>
          <w:tcPr>
            <w:tcW w:type="dxa" w:w="4320"/>
          </w:tcPr>
          <w:p>
            <w:r>
              <w:t>1 . any of numerous fruits of the gourd family having a hard rind and sweet juicy flesh</w:t>
              <w:br/>
              <w:t>2 . any of various fruit of cucurbitaceous vines including: muskmelons; watermelons; cantaloupes; cucumbers</w:t>
              <w:br/>
            </w:r>
          </w:p>
        </w:tc>
      </w:tr>
      <w:tr>
        <w:tc>
          <w:tcPr>
            <w:tcW w:type="dxa" w:w="4320"/>
          </w:tcPr>
          <w:p>
            <w:r>
              <w:t>tests</w:t>
            </w:r>
          </w:p>
        </w:tc>
        <w:tc>
          <w:tcPr>
            <w:tcW w:type="dxa" w:w="4320"/>
          </w:tcPr>
          <w:p>
            <w:r>
              <w:t>1 . trying something to find out about it</w:t>
              <w:br/>
              <w:t>2 . any standardized procedure for measuring sensitivity or memory or intelligence or aptitude or personality etc</w:t>
              <w:br/>
              <w:t>3 . a set of questions or exercises evaluating skill or knowledge</w:t>
              <w:br/>
              <w:t>4 . the act of undergoing testing</w:t>
              <w:br/>
              <w:t>5 . the act of testing something</w:t>
              <w:br/>
              <w:t>6 . a hard outer covering as of some amoebas and sea urchins</w:t>
              <w:br/>
              <w:t>7 . put to the test, as for its quality, or give experimental use to</w:t>
              <w:br/>
              <w:t>8 . test or examine for the presence of disease or infection</w:t>
              <w:br/>
              <w:t>9 . examine someone's knowledge of something</w:t>
              <w:br/>
              <w:t>10 . show a certain characteristic when tested</w:t>
              <w:br/>
              <w:t>11 . achieve a certain score or rating on a test</w:t>
              <w:br/>
              <w:t>12 . determine the presence or properties of (a substance)</w:t>
              <w:br/>
              <w:t>13 . undergo a test</w:t>
              <w:br/>
            </w:r>
          </w:p>
        </w:tc>
      </w:tr>
      <w:tr>
        <w:tc>
          <w:tcPr>
            <w:tcW w:type="dxa" w:w="4320"/>
          </w:tcPr>
          <w:p>
            <w:r>
              <w:t>honestly</w:t>
            </w:r>
          </w:p>
        </w:tc>
        <w:tc>
          <w:tcPr>
            <w:tcW w:type="dxa" w:w="4320"/>
          </w:tcPr>
          <w:p>
            <w:r>
              <w:t>1 . (used as intensives reflecting the speaker's attitude) it is sincerely the case that</w:t>
              <w:br/>
              <w:t>2 . in an honest manner</w:t>
              <w:br/>
            </w:r>
          </w:p>
        </w:tc>
      </w:tr>
      <w:tr>
        <w:tc>
          <w:tcPr>
            <w:tcW w:type="dxa" w:w="4320"/>
          </w:tcPr>
          <w:p>
            <w:r>
              <w:t>okay</w:t>
            </w:r>
          </w:p>
        </w:tc>
        <w:tc>
          <w:tcPr>
            <w:tcW w:type="dxa" w:w="4320"/>
          </w:tcPr>
          <w:p>
            <w:r>
              <w:t>1 . an endorsement</w:t>
              <w:br/>
              <w:t>2 . give sanction to</w:t>
              <w:br/>
              <w:t>3 . being satisfactory or in satisfactory condition</w:t>
              <w:br/>
              <w:t>4 . in a satisfactory or adequate manner; ; ; (`alright' is a nonstandard variant of `all right')</w:t>
              <w:br/>
            </w:r>
          </w:p>
        </w:tc>
      </w:tr>
      <w:tr>
        <w:tc>
          <w:tcPr>
            <w:tcW w:type="dxa" w:w="4320"/>
          </w:tcPr>
          <w:p>
            <w:r>
              <w:t>enemies</w:t>
            </w:r>
          </w:p>
        </w:tc>
        <w:tc>
          <w:tcPr>
            <w:tcW w:type="dxa" w:w="4320"/>
          </w:tcPr>
          <w:p>
            <w:r>
              <w:t>1 . an opposing military force</w:t>
              <w:br/>
              <w:t>2 . an armed adversary (especially a member of an opposing military force)</w:t>
              <w:br/>
              <w:t>3 . any hostile group of people</w:t>
              <w:br/>
              <w:t>4 . a personal enemy</w:t>
              <w:br/>
            </w:r>
          </w:p>
        </w:tc>
      </w:tr>
      <w:tr>
        <w:tc>
          <w:tcPr>
            <w:tcW w:type="dxa" w:w="4320"/>
          </w:tcPr>
          <w:p>
            <w:r>
              <w:t>dizzy</w:t>
            </w:r>
          </w:p>
        </w:tc>
        <w:tc>
          <w:tcPr>
            <w:tcW w:type="dxa" w:w="4320"/>
          </w:tcPr>
          <w:p>
            <w:r>
              <w:t>1 . make dizzy or giddy</w:t>
              <w:br/>
              <w:t>2 . having or causing a whirling sensation; liable to falling</w:t>
              <w:br/>
              <w:t>3 . lacking seriousness; given to frivolity</w:t>
              <w:br/>
            </w:r>
          </w:p>
        </w:tc>
      </w:tr>
      <w:tr>
        <w:tc>
          <w:tcPr>
            <w:tcW w:type="dxa" w:w="4320"/>
          </w:tcPr>
          <w:p>
            <w:r>
              <w:t>contents</w:t>
            </w:r>
          </w:p>
        </w:tc>
        <w:tc>
          <w:tcPr>
            <w:tcW w:type="dxa" w:w="4320"/>
          </w:tcPr>
          <w:p>
            <w:r>
              <w:t>1 . a list of divisions (chapters or articles) and the pages on which they start</w:t>
              <w:br/>
              <w:t>2 . everything that is included in a collection and that is held or included in something</w:t>
              <w:br/>
              <w:t>3 . what a communication that is about something is about</w:t>
              <w:br/>
              <w:t>4 . the proportion of a substance that is contained in a mixture or alloy etc.</w:t>
              <w:br/>
              <w:t>5 . the amount that can be contained</w:t>
              <w:br/>
              <w:t>6 . the sum or range of what has been perceived, discovered, or learned</w:t>
              <w:br/>
              <w:t>7 . the state of being contented with your situation in life</w:t>
              <w:br/>
              <w:t>8 . something (a person or object or scene) selected by an artist or photographer for graphic representation</w:t>
              <w:br/>
              <w:t>9 . satisfy in a limited way</w:t>
              <w:br/>
              <w:t>10 . make content</w:t>
              <w:br/>
            </w:r>
          </w:p>
        </w:tc>
      </w:tr>
      <w:tr>
        <w:tc>
          <w:tcPr>
            <w:tcW w:type="dxa" w:w="4320"/>
          </w:tcPr>
          <w:p>
            <w:r>
              <w:t>author</w:t>
            </w:r>
          </w:p>
        </w:tc>
        <w:tc>
          <w:tcPr>
            <w:tcW w:type="dxa" w:w="4320"/>
          </w:tcPr>
          <w:p>
            <w:r>
              <w:t>1 . writes (books or stories or articles or the like) professionally (for pay)</w:t>
              <w:br/>
              <w:t>2 . someone who originates or causes or initiates something</w:t>
              <w:br/>
              <w:t>3 . be the author of</w:t>
              <w:br/>
            </w:r>
          </w:p>
        </w:tc>
      </w:tr>
      <w:tr>
        <w:tc>
          <w:tcPr>
            <w:tcW w:type="dxa" w:w="4320"/>
          </w:tcPr>
          <w:p>
            <w:r>
              <w:t>8</w:t>
            </w:r>
          </w:p>
        </w:tc>
        <w:tc>
          <w:tcPr>
            <w:tcW w:type="dxa" w:w="4320"/>
          </w:tcPr>
          <w:p>
            <w:r>
              <w:t>1 . the cardinal number that is the sum of seven and one</w:t>
              <w:br/>
              <w:t>2 . being one more than seven</w:t>
              <w:br/>
            </w:r>
          </w:p>
        </w:tc>
      </w:tr>
      <w:tr>
        <w:tc>
          <w:tcPr>
            <w:tcW w:type="dxa" w:w="4320"/>
          </w:tcPr>
          <w:p>
            <w:r>
              <w:t>9</w:t>
            </w:r>
          </w:p>
        </w:tc>
        <w:tc>
          <w:tcPr>
            <w:tcW w:type="dxa" w:w="4320"/>
          </w:tcPr>
          <w:p>
            <w:r>
              <w:t>1 . the cardinal number that is the sum of eight and one</w:t>
              <w:br/>
              <w:t>2 . denoting a quantity consisting of one more than eight and one less than ten</w:t>
              <w:br/>
            </w:r>
          </w:p>
        </w:tc>
      </w:tr>
      <w:tr>
        <w:tc>
          <w:tcPr>
            <w:tcW w:type="dxa" w:w="4320"/>
          </w:tcPr>
          <w:p>
            <w:r>
              <w:t>10</w:t>
            </w:r>
          </w:p>
        </w:tc>
        <w:tc>
          <w:tcPr>
            <w:tcW w:type="dxa" w:w="4320"/>
          </w:tcPr>
          <w:p>
            <w:r>
              <w:t>1 . the cardinal number that is the sum of nine and one; the base of the decimal system</w:t>
              <w:br/>
              <w:t>2 . being one more than nine</w:t>
              <w:br/>
            </w:r>
          </w:p>
        </w:tc>
      </w:tr>
      <w:tr>
        <w:tc>
          <w:tcPr>
            <w:tcW w:type="dxa" w:w="4320"/>
          </w:tcPr>
          <w:p>
            <w:r>
              <w:t>11</w:t>
            </w:r>
          </w:p>
        </w:tc>
        <w:tc>
          <w:tcPr>
            <w:tcW w:type="dxa" w:w="4320"/>
          </w:tcPr>
          <w:p>
            <w:r>
              <w:t>1 . the cardinal number that is the sum of ten and one</w:t>
              <w:br/>
              <w:t>2 . being one more than ten</w:t>
              <w:br/>
            </w:r>
          </w:p>
        </w:tc>
      </w:tr>
      <w:tr>
        <w:tc>
          <w:tcPr>
            <w:tcW w:type="dxa" w:w="4320"/>
          </w:tcPr>
          <w:p>
            <w:r>
              <w:t>13</w:t>
            </w:r>
          </w:p>
        </w:tc>
        <w:tc>
          <w:tcPr>
            <w:tcW w:type="dxa" w:w="4320"/>
          </w:tcPr>
          <w:p>
            <w:r>
              <w:t>1 . the cardinal number that is the sum of twelve and one</w:t>
              <w:br/>
              <w:t>2 . being one more than twelve</w:t>
              <w:br/>
            </w:r>
          </w:p>
        </w:tc>
      </w:tr>
      <w:tr>
        <w:tc>
          <w:tcPr>
            <w:tcW w:type="dxa" w:w="4320"/>
          </w:tcPr>
          <w:p>
            <w:r>
              <w:t>14</w:t>
            </w:r>
          </w:p>
        </w:tc>
        <w:tc>
          <w:tcPr>
            <w:tcW w:type="dxa" w:w="4320"/>
          </w:tcPr>
          <w:p>
            <w:r>
              <w:t>1 . the cardinal number that is the sum of thirteen and one</w:t>
              <w:br/>
              <w:t>2 . being one more than thirteen</w:t>
              <w:br/>
            </w:r>
          </w:p>
        </w:tc>
      </w:tr>
      <w:tr>
        <w:tc>
          <w:tcPr>
            <w:tcW w:type="dxa" w:w="4320"/>
          </w:tcPr>
          <w:p>
            <w:r>
              <w:t>16</w:t>
            </w:r>
          </w:p>
        </w:tc>
        <w:tc>
          <w:tcPr>
            <w:tcW w:type="dxa" w:w="4320"/>
          </w:tcPr>
          <w:p>
            <w:r>
              <w:t>1 . the cardinal number that is the sum of fifteen and one</w:t>
              <w:br/>
              <w:t>2 . being one more than fifteen</w:t>
              <w:br/>
            </w:r>
          </w:p>
        </w:tc>
      </w:tr>
      <w:tr>
        <w:tc>
          <w:tcPr>
            <w:tcW w:type="dxa" w:w="4320"/>
          </w:tcPr>
          <w:p>
            <w:r>
              <w:t>18</w:t>
            </w:r>
          </w:p>
        </w:tc>
        <w:tc>
          <w:tcPr>
            <w:tcW w:type="dxa" w:w="4320"/>
          </w:tcPr>
          <w:p>
            <w:r>
              <w:t>1 . the cardinal number that is the sum of seventeen and one</w:t>
              <w:br/>
              <w:t>2 . being one more than seventeen</w:t>
              <w:br/>
            </w:r>
          </w:p>
        </w:tc>
      </w:tr>
      <w:tr>
        <w:tc>
          <w:tcPr>
            <w:tcW w:type="dxa" w:w="4320"/>
          </w:tcPr>
          <w:p>
            <w:r>
              <w:t>19</w:t>
            </w:r>
          </w:p>
        </w:tc>
        <w:tc>
          <w:tcPr>
            <w:tcW w:type="dxa" w:w="4320"/>
          </w:tcPr>
          <w:p>
            <w:r>
              <w:t>1 . the cardinal number that is the sum of eighteen and one</w:t>
              <w:br/>
              <w:t>2 . being one more than eighteen</w:t>
              <w:br/>
            </w:r>
          </w:p>
        </w:tc>
      </w:tr>
      <w:tr>
        <w:tc>
          <w:tcPr>
            <w:tcW w:type="dxa" w:w="4320"/>
          </w:tcPr>
          <w:p>
            <w:r>
              <w:t>20</w:t>
            </w:r>
          </w:p>
        </w:tc>
        <w:tc>
          <w:tcPr>
            <w:tcW w:type="dxa" w:w="4320"/>
          </w:tcPr>
          <w:p>
            <w:r>
              <w:t>1 . the cardinal number that is the sum of nineteen and one</w:t>
              <w:br/>
              <w:t>2 . denoting a quantity consisting of 20 items or units</w:t>
              <w:br/>
            </w:r>
          </w:p>
        </w:tc>
      </w:tr>
      <w:tr>
        <w:tc>
          <w:tcPr>
            <w:tcW w:type="dxa" w:w="4320"/>
          </w:tcPr>
          <w:p>
            <w:r>
              <w:t>21</w:t>
            </w:r>
          </w:p>
        </w:tc>
        <w:tc>
          <w:tcPr>
            <w:tcW w:type="dxa" w:w="4320"/>
          </w:tcPr>
          <w:p>
            <w:r>
              <w:t>1 . the cardinal number that is the sum of twenty and one</w:t>
              <w:br/>
              <w:t>2 . being one more than twenty</w:t>
              <w:br/>
            </w:r>
          </w:p>
        </w:tc>
      </w:tr>
      <w:tr>
        <w:tc>
          <w:tcPr>
            <w:tcW w:type="dxa" w:w="4320"/>
          </w:tcPr>
          <w:p>
            <w:r>
              <w:t>22</w:t>
            </w:r>
          </w:p>
        </w:tc>
        <w:tc>
          <w:tcPr>
            <w:tcW w:type="dxa" w:w="4320"/>
          </w:tcPr>
          <w:p>
            <w:r>
              <w:t>1 . the cardinal number that is the sum of twenty-one and one</w:t>
              <w:br/>
              <w:t>2 . being two more than twenty</w:t>
              <w:br/>
            </w:r>
          </w:p>
        </w:tc>
      </w:tr>
      <w:tr>
        <w:tc>
          <w:tcPr>
            <w:tcW w:type="dxa" w:w="4320"/>
          </w:tcPr>
          <w:p>
            <w:r>
              <w:t>23</w:t>
            </w:r>
          </w:p>
        </w:tc>
        <w:tc>
          <w:tcPr>
            <w:tcW w:type="dxa" w:w="4320"/>
          </w:tcPr>
          <w:p>
            <w:r>
              <w:t>1 . the cardinal number that is the sum of twenty-two and one</w:t>
              <w:br/>
              <w:t>2 . being three more than twenty</w:t>
              <w:br/>
            </w:r>
          </w:p>
        </w:tc>
      </w:tr>
      <w:tr>
        <w:tc>
          <w:tcPr>
            <w:tcW w:type="dxa" w:w="4320"/>
          </w:tcPr>
          <w:p>
            <w:r>
              <w:t>24</w:t>
            </w:r>
          </w:p>
        </w:tc>
        <w:tc>
          <w:tcPr>
            <w:tcW w:type="dxa" w:w="4320"/>
          </w:tcPr>
          <w:p>
            <w:r>
              <w:t>1 . the cardinal number that is the sum of twenty-three and one</w:t>
              <w:br/>
              <w:t>2 . being four more than twenty</w:t>
              <w:br/>
            </w:r>
          </w:p>
        </w:tc>
      </w:tr>
      <w:tr>
        <w:tc>
          <w:tcPr>
            <w:tcW w:type="dxa" w:w="4320"/>
          </w:tcPr>
          <w:p>
            <w:r>
              <w:t>25</w:t>
            </w:r>
          </w:p>
        </w:tc>
        <w:tc>
          <w:tcPr>
            <w:tcW w:type="dxa" w:w="4320"/>
          </w:tcPr>
          <w:p>
            <w:r>
              <w:t>1 . the cardinal number that is the sum of twenty-four and one</w:t>
              <w:br/>
              <w:t>2 . being five more than twenty</w:t>
              <w:br/>
            </w:r>
          </w:p>
        </w:tc>
      </w:tr>
      <w:tr>
        <w:tc>
          <w:tcPr>
            <w:tcW w:type="dxa" w:w="4320"/>
          </w:tcPr>
          <w:p>
            <w:r>
              <w:t>26</w:t>
            </w:r>
          </w:p>
        </w:tc>
        <w:tc>
          <w:tcPr>
            <w:tcW w:type="dxa" w:w="4320"/>
          </w:tcPr>
          <w:p>
            <w:r>
              <w:t>1 . the cardinal number that is the sum of twenty-five and one</w:t>
              <w:br/>
              <w:t>2 . being six more than twenty</w:t>
              <w:br/>
            </w:r>
          </w:p>
        </w:tc>
      </w:tr>
      <w:tr>
        <w:tc>
          <w:tcPr>
            <w:tcW w:type="dxa" w:w="4320"/>
          </w:tcPr>
          <w:p>
            <w:r>
              <w:t>30</w:t>
            </w:r>
          </w:p>
        </w:tc>
        <w:tc>
          <w:tcPr>
            <w:tcW w:type="dxa" w:w="4320"/>
          </w:tcPr>
          <w:p>
            <w:r>
              <w:t>1 . the cardinal number that is the product of ten and three</w:t>
              <w:br/>
              <w:t>2 . being ten more than twenty</w:t>
              <w:br/>
            </w:r>
          </w:p>
        </w:tc>
      </w:tr>
      <w:tr>
        <w:tc>
          <w:tcPr>
            <w:tcW w:type="dxa" w:w="4320"/>
          </w:tcPr>
          <w:p>
            <w:r>
              <w:t>31</w:t>
            </w:r>
          </w:p>
        </w:tc>
        <w:tc>
          <w:tcPr>
            <w:tcW w:type="dxa" w:w="4320"/>
          </w:tcPr>
          <w:p>
            <w:r>
              <w:t>1 . being one more than thirty</w:t>
              <w:br/>
            </w:r>
          </w:p>
        </w:tc>
      </w:tr>
      <w:tr>
        <w:tc>
          <w:tcPr>
            <w:tcW w:type="dxa" w:w="4320"/>
          </w:tcPr>
          <w:p>
            <w:r>
              <w:t>32</w:t>
            </w:r>
          </w:p>
        </w:tc>
        <w:tc>
          <w:tcPr>
            <w:tcW w:type="dxa" w:w="4320"/>
          </w:tcPr>
          <w:p>
            <w:r>
              <w:t>1 . being two more than thirty</w:t>
              <w:br/>
            </w:r>
          </w:p>
        </w:tc>
      </w:tr>
      <w:tr>
        <w:tc>
          <w:tcPr>
            <w:tcW w:type="dxa" w:w="4320"/>
          </w:tcPr>
          <w:p>
            <w:r>
              <w:t>33</w:t>
            </w:r>
          </w:p>
        </w:tc>
        <w:tc>
          <w:tcPr>
            <w:tcW w:type="dxa" w:w="4320"/>
          </w:tcPr>
          <w:p>
            <w:r>
              <w:t>1 . being three more than thirty</w:t>
              <w:br/>
            </w:r>
          </w:p>
        </w:tc>
      </w:tr>
      <w:tr>
        <w:tc>
          <w:tcPr>
            <w:tcW w:type="dxa" w:w="4320"/>
          </w:tcPr>
          <w:p>
            <w:r>
              <w:t>34</w:t>
            </w:r>
          </w:p>
        </w:tc>
        <w:tc>
          <w:tcPr>
            <w:tcW w:type="dxa" w:w="4320"/>
          </w:tcPr>
          <w:p>
            <w:r>
              <w:t>1 . being four more than thirty</w:t>
              <w:br/>
            </w:r>
          </w:p>
        </w:tc>
      </w:tr>
      <w:tr>
        <w:tc>
          <w:tcPr>
            <w:tcW w:type="dxa" w:w="4320"/>
          </w:tcPr>
          <w:p>
            <w:r>
              <w:t>35</w:t>
            </w:r>
          </w:p>
        </w:tc>
        <w:tc>
          <w:tcPr>
            <w:tcW w:type="dxa" w:w="4320"/>
          </w:tcPr>
          <w:p>
            <w:r>
              <w:t>1 . being five more than thirty</w:t>
              <w:br/>
            </w:r>
          </w:p>
        </w:tc>
      </w:tr>
      <w:tr>
        <w:tc>
          <w:tcPr>
            <w:tcW w:type="dxa" w:w="4320"/>
          </w:tcPr>
          <w:p>
            <w:r>
              <w:t>36</w:t>
            </w:r>
          </w:p>
        </w:tc>
        <w:tc>
          <w:tcPr>
            <w:tcW w:type="dxa" w:w="4320"/>
          </w:tcPr>
          <w:p>
            <w:r>
              <w:t>1 . being six more than thirty</w:t>
              <w:br/>
            </w:r>
          </w:p>
        </w:tc>
      </w:tr>
      <w:tr>
        <w:tc>
          <w:tcPr>
            <w:tcW w:type="dxa" w:w="4320"/>
          </w:tcPr>
          <w:p>
            <w:r>
              <w:t>37</w:t>
            </w:r>
          </w:p>
        </w:tc>
        <w:tc>
          <w:tcPr>
            <w:tcW w:type="dxa" w:w="4320"/>
          </w:tcPr>
          <w:p>
            <w:r>
              <w:t>1 . being seven more than thirty</w:t>
              <w:br/>
            </w:r>
          </w:p>
        </w:tc>
      </w:tr>
      <w:tr>
        <w:tc>
          <w:tcPr>
            <w:tcW w:type="dxa" w:w="4320"/>
          </w:tcPr>
          <w:p>
            <w:r>
              <w:t>39</w:t>
            </w:r>
          </w:p>
        </w:tc>
        <w:tc>
          <w:tcPr>
            <w:tcW w:type="dxa" w:w="4320"/>
          </w:tcPr>
          <w:p>
            <w:r>
              <w:t>1 . being nine more than thirty</w:t>
              <w:br/>
            </w:r>
          </w:p>
        </w:tc>
      </w:tr>
      <w:tr>
        <w:tc>
          <w:tcPr>
            <w:tcW w:type="dxa" w:w="4320"/>
          </w:tcPr>
          <w:p>
            <w:r>
              <w:t>40</w:t>
            </w:r>
          </w:p>
        </w:tc>
        <w:tc>
          <w:tcPr>
            <w:tcW w:type="dxa" w:w="4320"/>
          </w:tcPr>
          <w:p>
            <w:r>
              <w:t>1 . the cardinal number that is the product of ten and four</w:t>
              <w:br/>
              <w:t>2 . being ten more than thirty</w:t>
              <w:br/>
            </w:r>
          </w:p>
        </w:tc>
      </w:tr>
      <w:tr>
        <w:tc>
          <w:tcPr>
            <w:tcW w:type="dxa" w:w="4320"/>
          </w:tcPr>
          <w:p>
            <w:r>
              <w:t>41</w:t>
            </w:r>
          </w:p>
        </w:tc>
        <w:tc>
          <w:tcPr>
            <w:tcW w:type="dxa" w:w="4320"/>
          </w:tcPr>
          <w:p>
            <w:r>
              <w:t>1 . being one more than forty</w:t>
              <w:br/>
            </w:r>
          </w:p>
        </w:tc>
      </w:tr>
      <w:tr>
        <w:tc>
          <w:tcPr>
            <w:tcW w:type="dxa" w:w="4320"/>
          </w:tcPr>
          <w:p>
            <w:r>
              <w:t>42</w:t>
            </w:r>
          </w:p>
        </w:tc>
        <w:tc>
          <w:tcPr>
            <w:tcW w:type="dxa" w:w="4320"/>
          </w:tcPr>
          <w:p>
            <w:r>
              <w:t>1 . being two more than forty</w:t>
              <w:br/>
            </w:r>
          </w:p>
        </w:tc>
      </w:tr>
      <w:tr>
        <w:tc>
          <w:tcPr>
            <w:tcW w:type="dxa" w:w="4320"/>
          </w:tcPr>
          <w:p>
            <w:r>
              <w:t>43</w:t>
            </w:r>
          </w:p>
        </w:tc>
        <w:tc>
          <w:tcPr>
            <w:tcW w:type="dxa" w:w="4320"/>
          </w:tcPr>
          <w:p>
            <w:r>
              <w:t>1 . being three more than forty</w:t>
              <w:br/>
            </w:r>
          </w:p>
        </w:tc>
      </w:tr>
      <w:tr>
        <w:tc>
          <w:tcPr>
            <w:tcW w:type="dxa" w:w="4320"/>
          </w:tcPr>
          <w:p>
            <w:r>
              <w:t>46</w:t>
            </w:r>
          </w:p>
        </w:tc>
        <w:tc>
          <w:tcPr>
            <w:tcW w:type="dxa" w:w="4320"/>
          </w:tcPr>
          <w:p>
            <w:r>
              <w:t>1 . being six more than forty</w:t>
              <w:br/>
            </w:r>
          </w:p>
        </w:tc>
      </w:tr>
      <w:tr>
        <w:tc>
          <w:tcPr>
            <w:tcW w:type="dxa" w:w="4320"/>
          </w:tcPr>
          <w:p>
            <w:r>
              <w:t>47</w:t>
            </w:r>
          </w:p>
        </w:tc>
        <w:tc>
          <w:tcPr>
            <w:tcW w:type="dxa" w:w="4320"/>
          </w:tcPr>
          <w:p>
            <w:r>
              <w:t>1 . being seven more than forty</w:t>
              <w:br/>
            </w:r>
          </w:p>
        </w:tc>
      </w:tr>
      <w:tr>
        <w:tc>
          <w:tcPr>
            <w:tcW w:type="dxa" w:w="4320"/>
          </w:tcPr>
          <w:p>
            <w:r>
              <w:t>48</w:t>
            </w:r>
          </w:p>
        </w:tc>
        <w:tc>
          <w:tcPr>
            <w:tcW w:type="dxa" w:w="4320"/>
          </w:tcPr>
          <w:p>
            <w:r>
              <w:t>1 . being eight more than forty</w:t>
              <w:br/>
            </w:r>
          </w:p>
        </w:tc>
      </w:tr>
      <w:tr>
        <w:tc>
          <w:tcPr>
            <w:tcW w:type="dxa" w:w="4320"/>
          </w:tcPr>
          <w:p>
            <w:r>
              <w:t>49</w:t>
            </w:r>
          </w:p>
        </w:tc>
        <w:tc>
          <w:tcPr>
            <w:tcW w:type="dxa" w:w="4320"/>
          </w:tcPr>
          <w:p>
            <w:r>
              <w:t>1 . being nine more than forty</w:t>
              <w:br/>
            </w:r>
          </w:p>
        </w:tc>
      </w:tr>
      <w:tr>
        <w:tc>
          <w:tcPr>
            <w:tcW w:type="dxa" w:w="4320"/>
          </w:tcPr>
          <w:p>
            <w:r>
              <w:t>50</w:t>
            </w:r>
          </w:p>
        </w:tc>
        <w:tc>
          <w:tcPr>
            <w:tcW w:type="dxa" w:w="4320"/>
          </w:tcPr>
          <w:p>
            <w:r>
              <w:t>1 . the cardinal number that is the product of ten and five</w:t>
              <w:br/>
              <w:t>2 . being ten more than forty</w:t>
              <w:br/>
            </w:r>
          </w:p>
        </w:tc>
      </w:tr>
      <w:tr>
        <w:tc>
          <w:tcPr>
            <w:tcW w:type="dxa" w:w="4320"/>
          </w:tcPr>
          <w:p>
            <w:r>
              <w:t>51</w:t>
            </w:r>
          </w:p>
        </w:tc>
        <w:tc>
          <w:tcPr>
            <w:tcW w:type="dxa" w:w="4320"/>
          </w:tcPr>
          <w:p>
            <w:r>
              <w:t>1 . being one more than fifty</w:t>
              <w:br/>
            </w:r>
          </w:p>
        </w:tc>
      </w:tr>
      <w:tr>
        <w:tc>
          <w:tcPr>
            <w:tcW w:type="dxa" w:w="4320"/>
          </w:tcPr>
          <w:p>
            <w:r>
              <w:t>53</w:t>
            </w:r>
          </w:p>
        </w:tc>
        <w:tc>
          <w:tcPr>
            <w:tcW w:type="dxa" w:w="4320"/>
          </w:tcPr>
          <w:p>
            <w:r>
              <w:t>1 . being three more than fifty</w:t>
              <w:br/>
            </w:r>
          </w:p>
        </w:tc>
      </w:tr>
      <w:tr>
        <w:tc>
          <w:tcPr>
            <w:tcW w:type="dxa" w:w="4320"/>
          </w:tcPr>
          <w:p>
            <w:r>
              <w:t>54</w:t>
            </w:r>
          </w:p>
        </w:tc>
        <w:tc>
          <w:tcPr>
            <w:tcW w:type="dxa" w:w="4320"/>
          </w:tcPr>
          <w:p>
            <w:r>
              <w:t>1 . being four more than fifty</w:t>
              <w:br/>
            </w:r>
          </w:p>
        </w:tc>
      </w:tr>
      <w:tr>
        <w:tc>
          <w:tcPr>
            <w:tcW w:type="dxa" w:w="4320"/>
          </w:tcPr>
          <w:p>
            <w:r>
              <w:t>55</w:t>
            </w:r>
          </w:p>
        </w:tc>
        <w:tc>
          <w:tcPr>
            <w:tcW w:type="dxa" w:w="4320"/>
          </w:tcPr>
          <w:p>
            <w:r>
              <w:t>1 . being five more than fifty</w:t>
              <w:br/>
            </w:r>
          </w:p>
        </w:tc>
      </w:tr>
      <w:tr>
        <w:tc>
          <w:tcPr>
            <w:tcW w:type="dxa" w:w="4320"/>
          </w:tcPr>
          <w:p>
            <w:r>
              <w:t>fertile</w:t>
            </w:r>
          </w:p>
        </w:tc>
        <w:tc>
          <w:tcPr>
            <w:tcW w:type="dxa" w:w="4320"/>
          </w:tcPr>
          <w:p>
            <w:r>
              <w:t>1 . capable of reproducing</w:t>
              <w:br/>
              <w:t>2 . intellectually productive</w:t>
              <w:br/>
              <w:t>3 . bearing in abundance especially offspring</w:t>
              <w:br/>
              <w:t>4 . marked by great fruitfulness</w:t>
              <w:br/>
            </w:r>
          </w:p>
        </w:tc>
      </w:tr>
      <w:tr>
        <w:tc>
          <w:tcPr>
            <w:tcW w:type="dxa" w:w="4320"/>
          </w:tcPr>
          <w:p>
            <w:r>
              <w:t>degree</w:t>
            </w:r>
          </w:p>
        </w:tc>
        <w:tc>
          <w:tcPr>
            <w:tcW w:type="dxa" w:w="4320"/>
          </w:tcPr>
          <w:p>
            <w:r>
              <w:t>1 . a position on a scale of intensity or amount or quality</w:t>
              <w:br/>
              <w:t>2 . a specific identifiable position in a continuum or series or especially in a process</w:t>
              <w:br/>
              <w:t>3 . an award conferred by a college or university signifying that the recipient has satisfactorily completed a course of study</w:t>
              <w:br/>
              <w:t>4 . a measure for arcs and angles</w:t>
              <w:br/>
              <w:t>5 . the highest power of a term or variable</w:t>
              <w:br/>
              <w:t>6 . a unit of temperature on a specified scale</w:t>
              <w:br/>
              <w:t>7 . the seriousness of something (e.g., a burn or crime)</w:t>
              <w:br/>
            </w:r>
          </w:p>
        </w:tc>
      </w:tr>
      <w:tr>
        <w:tc>
          <w:tcPr>
            <w:tcW w:type="dxa" w:w="4320"/>
          </w:tcPr>
          <w:p>
            <w:r>
              <w:t>grove</w:t>
            </w:r>
          </w:p>
        </w:tc>
        <w:tc>
          <w:tcPr>
            <w:tcW w:type="dxa" w:w="4320"/>
          </w:tcPr>
          <w:p>
            <w:r>
              <w:t>1 . a small growth of trees without underbrush</w:t>
              <w:br/>
              <w:t>2 . garden consisting of a small cultivated wood without undergrowth</w:t>
              <w:br/>
            </w:r>
          </w:p>
        </w:tc>
      </w:tr>
      <w:tr>
        <w:tc>
          <w:tcPr>
            <w:tcW w:type="dxa" w:w="4320"/>
          </w:tcPr>
          <w:p>
            <w:r>
              <w:t>throughout</w:t>
            </w:r>
          </w:p>
        </w:tc>
        <w:tc>
          <w:tcPr>
            <w:tcW w:type="dxa" w:w="4320"/>
          </w:tcPr>
          <w:p>
            <w:r>
              <w:t>1 . from first to last</w:t>
              <w:br/>
              <w:t>2 . used to refer to cited works</w:t>
              <w:br/>
            </w:r>
          </w:p>
        </w:tc>
      </w:tr>
      <w:tr>
        <w:tc>
          <w:tcPr>
            <w:tcW w:type="dxa" w:w="4320"/>
          </w:tcPr>
          <w:p>
            <w:r>
              <w:t>devoted</w:t>
            </w:r>
          </w:p>
        </w:tc>
        <w:tc>
          <w:tcPr>
            <w:tcW w:type="dxa" w:w="4320"/>
          </w:tcPr>
          <w:p>
            <w:r>
              <w:t>1 . give entirely to a specific person, activity, or cause</w:t>
              <w:br/>
              <w:t>2 . dedicate</w:t>
              <w:br/>
              <w:t>3 . set aside or apart for a specific purpose or use</w:t>
              <w:br/>
              <w:t>4 . zealous in devotion or affection</w:t>
              <w:br/>
              <w:t>5 . (followed by `to') dedicated exclusively to a purpose or use</w:t>
              <w:br/>
            </w:r>
          </w:p>
        </w:tc>
      </w:tr>
      <w:tr>
        <w:tc>
          <w:tcPr>
            <w:tcW w:type="dxa" w:w="4320"/>
          </w:tcPr>
          <w:p>
            <w:r>
              <w:t>pearl</w:t>
            </w:r>
          </w:p>
        </w:tc>
        <w:tc>
          <w:tcPr>
            <w:tcW w:type="dxa" w:w="4320"/>
          </w:tcPr>
          <w:p>
            <w:r>
              <w:t>1 . a smooth lustrous round structure inside the shell of a clam or oyster; much valued as a jewel</w:t>
              <w:br/>
              <w:t>2 . a shade of white the color of bleached bones</w:t>
              <w:br/>
              <w:t>3 . a shape that is spherical and small</w:t>
              <w:br/>
              <w:t>4 . gather pearls, from oysters in the ocean</w:t>
              <w:br/>
            </w:r>
          </w:p>
        </w:tc>
      </w:tr>
      <w:tr>
        <w:tc>
          <w:tcPr>
            <w:tcW w:type="dxa" w:w="4320"/>
          </w:tcPr>
          <w:p>
            <w:r>
              <w:t>include</w:t>
            </w:r>
          </w:p>
        </w:tc>
        <w:tc>
          <w:tcPr>
            <w:tcW w:type="dxa" w:w="4320"/>
          </w:tcPr>
          <w:p>
            <w:r>
              <w:t>1 . have as a part, be made up out of</w:t>
              <w:br/>
              <w:t>2 . consider as part of something</w:t>
              <w:br/>
              <w:t>3 . add as part of something else; put in as part of a set, group, or category</w:t>
              <w:br/>
              <w:t>4 . allow participation in or the right to be part of; permit to exercise the rights, functions, and responsibilities of</w:t>
              <w:br/>
            </w:r>
          </w:p>
        </w:tc>
      </w:tr>
      <w:tr>
        <w:tc>
          <w:tcPr>
            <w:tcW w:type="dxa" w:w="4320"/>
          </w:tcPr>
          <w:p>
            <w:r>
              <w:t>noble</w:t>
            </w:r>
          </w:p>
        </w:tc>
        <w:tc>
          <w:tcPr>
            <w:tcW w:type="dxa" w:w="4320"/>
          </w:tcPr>
          <w:p>
            <w:r>
              <w:t>1 . a titled peer of the realm</w:t>
              <w:br/>
              <w:t>2 . impressive in appearance</w:t>
              <w:br/>
              <w:t>3 . of or belonging to or constituting the hereditary aristocracy especially as derived from feudal times</w:t>
              <w:br/>
              <w:t>4 . having or showing or indicative of high or elevated character</w:t>
              <w:br/>
              <w:t>5 . inert especially toward oxygen</w:t>
              <w:br/>
            </w:r>
          </w:p>
        </w:tc>
      </w:tr>
      <w:tr>
        <w:tc>
          <w:tcPr>
            <w:tcW w:type="dxa" w:w="4320"/>
          </w:tcPr>
          <w:p>
            <w:r>
              <w:t>lumbering</w:t>
            </w:r>
          </w:p>
        </w:tc>
        <w:tc>
          <w:tcPr>
            <w:tcW w:type="dxa" w:w="4320"/>
          </w:tcPr>
          <w:p>
            <w:r>
              <w:t>1 . the trade of cutting or preparing or selling timber</w:t>
              <w:br/>
              <w:t>2 . move heavily or clumsily</w:t>
              <w:br/>
              <w:t>3 . cut lumber, as in woods and forests</w:t>
              <w:br/>
              <w:t>4 . slow and laborious because of weight</w:t>
              <w:br/>
            </w:r>
          </w:p>
        </w:tc>
      </w:tr>
      <w:tr>
        <w:tc>
          <w:tcPr>
            <w:tcW w:type="dxa" w:w="4320"/>
          </w:tcPr>
          <w:p>
            <w:r>
              <w:t>supports</w:t>
            </w:r>
          </w:p>
        </w:tc>
        <w:tc>
          <w:tcPr>
            <w:tcW w:type="dxa" w:w="4320"/>
          </w:tcPr>
          <w:p>
            <w:r>
              <w:t>1 . the activity of providing for or maintaining by supplying with money or necessities</w:t>
              <w:br/>
              <w:t>2 . aiding the cause or policy or interests of</w:t>
              <w:br/>
              <w:t>3 . something providing immaterial assistance to a person or cause or interest</w:t>
              <w:br/>
              <w:t>4 . a military operation (often involving new supplies of men and materiel) to strengthen a military force or aid in the performance of its mission</w:t>
              <w:br/>
              <w:t>5 . documentary validation</w:t>
              <w:br/>
              <w:t>6 . the financial means whereby one lives</w:t>
              <w:br/>
              <w:t>7 . supporting structure that holds up or provides a foundation</w:t>
              <w:br/>
              <w:t>8 . the act of bearing the weight of or strengthening</w:t>
              <w:br/>
              <w:t>9 . a musical part (vocal or instrumental) that supports or provides background for other musical parts</w:t>
              <w:br/>
              <w:t>10 . any device that bears the weight of another thing</w:t>
              <w:br/>
              <w:t>11 . financial resources provided to make some project possible</w:t>
              <w:br/>
              <w:t>12 . give moral or psychological support, aid, or courage to</w:t>
              <w:br/>
              <w:t>13 . support materially or financially</w:t>
              <w:br/>
              <w:t>14 . be behind; approve of</w:t>
              <w:br/>
              <w:t>15 . be the physical support of; carry the weight of</w:t>
              <w:br/>
              <w:t>16 . establish or strengthen as with new evidence or facts</w:t>
              <w:br/>
              <w:t>17 . adopt as a belief</w:t>
              <w:br/>
              <w:t>18 . support with evidence or authority or make more certain or confirm</w:t>
              <w:br/>
              <w:t>19 . argue or speak in defense of</w:t>
              <w:br/>
              <w:t>20 . play a subordinate role to (another performer)</w:t>
              <w:br/>
              <w:t>21 . be a regular customer or client of</w:t>
              <w:br/>
              <w:t>22 . put up with something or somebody unpleasant</w:t>
              <w:br/>
            </w:r>
          </w:p>
        </w:tc>
      </w:tr>
      <w:tr>
        <w:tc>
          <w:tcPr>
            <w:tcW w:type="dxa" w:w="4320"/>
          </w:tcPr>
          <w:p>
            <w:r>
              <w:t>supporting</w:t>
            </w:r>
          </w:p>
        </w:tc>
        <w:tc>
          <w:tcPr>
            <w:tcW w:type="dxa" w:w="4320"/>
          </w:tcPr>
          <w:p>
            <w:r>
              <w:t>1 . the act of bearing the weight of or strengthening</w:t>
              <w:br/>
              <w:t>2 . give moral or psychological support, aid, or courage to</w:t>
              <w:br/>
              <w:t>3 . support materially or financially</w:t>
              <w:br/>
              <w:t>4 . be behind; approve of</w:t>
              <w:br/>
              <w:t>5 . be the physical support of; carry the weight of</w:t>
              <w:br/>
              <w:t>6 . establish or strengthen as with new evidence or facts</w:t>
              <w:br/>
              <w:t>7 . adopt as a belief</w:t>
              <w:br/>
              <w:t>8 . support with evidence or authority or make more certain or confirm</w:t>
              <w:br/>
              <w:t>9 . argue or speak in defense of</w:t>
              <w:br/>
              <w:t>10 . play a subordinate role to (another performer)</w:t>
              <w:br/>
              <w:t>11 . be a regular customer or client of</w:t>
              <w:br/>
              <w:t>12 . put up with something or somebody unpleasant</w:t>
              <w:br/>
              <w:t>13 . furnishing support and encouragement</w:t>
              <w:br/>
              <w:t>14 . capable of bearing a structural load</w:t>
              <w:br/>
            </w:r>
          </w:p>
        </w:tc>
      </w:tr>
      <w:tr>
        <w:tc>
          <w:tcPr>
            <w:tcW w:type="dxa" w:w="4320"/>
          </w:tcPr>
          <w:p>
            <w:r>
              <w:t>reader</w:t>
            </w:r>
          </w:p>
        </w:tc>
        <w:tc>
          <w:tcPr>
            <w:tcW w:type="dxa" w:w="4320"/>
          </w:tcPr>
          <w:p>
            <w:r>
              <w:t>1 . a person who enjoys reading</w:t>
              <w:br/>
              <w:t>2 . someone who contracts to receive and pay for a service or a certain number of issues of a publication</w:t>
              <w:br/>
              <w:t>3 . a person who can read; a literate person</w:t>
              <w:br/>
              <w:t>4 . someone who reads manuscripts and judges their suitability for publication</w:t>
              <w:br/>
              <w:t>5 . someone who reads proof in order to find errors and mark corrections</w:t>
              <w:br/>
              <w:t>6 . someone who reads the lessons in a church service; someone ordained in a minor order of the Roman Catholic Church</w:t>
              <w:br/>
              <w:t>7 . a public lecturer at certain universities</w:t>
              <w:br/>
              <w:t>8 . one of a series of texts for students learning to read</w:t>
              <w:br/>
            </w:r>
          </w:p>
        </w:tc>
      </w:tr>
      <w:tr>
        <w:tc>
          <w:tcPr>
            <w:tcW w:type="dxa" w:w="4320"/>
          </w:tcPr>
          <w:p>
            <w:r>
              <w:t>p</w:t>
            </w:r>
          </w:p>
        </w:tc>
        <w:tc>
          <w:tcPr>
            <w:tcW w:type="dxa" w:w="4320"/>
          </w:tcPr>
          <w:p>
            <w:r>
              <w:t>1 . a multivalent nonmetallic element of the nitrogen family that occurs commonly in inorganic phosphate rocks and as organic phosphates in all living cells; is highly reactive and occurs in several allotropic forms</w:t>
              <w:br/>
              <w:t>2 . the 16th letter of the Roman alphabet</w:t>
              <w:br/>
            </w:r>
          </w:p>
        </w:tc>
      </w:tr>
      <w:tr>
        <w:tc>
          <w:tcPr>
            <w:tcW w:type="dxa" w:w="4320"/>
          </w:tcPr>
          <w:p>
            <w:r>
              <w:t>design</w:t>
            </w:r>
          </w:p>
        </w:tc>
        <w:tc>
          <w:tcPr>
            <w:tcW w:type="dxa" w:w="4320"/>
          </w:tcPr>
          <w:p>
            <w:r>
              <w:t>1 . the act of working out the form of something (as by making a sketch or outline or plan)</w:t>
              <w:br/>
              <w:t>2 . an arrangement scheme</w:t>
              <w:br/>
              <w:t>3 . something intended as a guide for making something else</w:t>
              <w:br/>
              <w:t>4 . a decorative or artistic work</w:t>
              <w:br/>
              <w:t>5 . an anticipated outcome that is intended or that guides your planned actions</w:t>
              <w:br/>
              <w:t>6 . a preliminary sketch indicating the plan for something</w:t>
              <w:br/>
              <w:t>7 . the creation of something in the mind</w:t>
              <w:br/>
              <w:t>8 . make or work out a plan for; devise</w:t>
              <w:br/>
              <w:t>9 . plan something for a specific role or purpose or effect</w:t>
              <w:br/>
              <w:t>10 . create the design for; create or execute in an artistic or highly skilled manner</w:t>
              <w:br/>
              <w:t>11 . make a design of; plan out in systematic, often graphic form</w:t>
              <w:br/>
              <w:t>12 . create designs</w:t>
              <w:br/>
              <w:t>13 . conceive or fashion in the mind; invent</w:t>
              <w:br/>
              <w:t>14 . intend or have as a purpose</w:t>
              <w:br/>
            </w:r>
          </w:p>
        </w:tc>
      </w:tr>
      <w:tr>
        <w:tc>
          <w:tcPr>
            <w:tcW w:type="dxa" w:w="4320"/>
          </w:tcPr>
          <w:p>
            <w:r>
              <w:t>creation</w:t>
            </w:r>
          </w:p>
        </w:tc>
        <w:tc>
          <w:tcPr>
            <w:tcW w:type="dxa" w:w="4320"/>
          </w:tcPr>
          <w:p>
            <w:r>
              <w:t>1 . the human act of creating</w:t>
              <w:br/>
              <w:t>2 . an artifact that has been brought into existence by someone</w:t>
              <w:br/>
              <w:t>3 . the event that occurred at the beginning of something</w:t>
              <w:br/>
              <w:t>4 . the act of starting something for the first time; introducing something new</w:t>
              <w:br/>
              <w:t>5 . (theology) God's act of bringing the universe into existence</w:t>
              <w:br/>
              <w:t>6 . everything that exists anywhere</w:t>
              <w:br/>
            </w:r>
          </w:p>
        </w:tc>
      </w:tr>
      <w:tr>
        <w:tc>
          <w:tcPr>
            <w:tcW w:type="dxa" w:w="4320"/>
          </w:tcPr>
          <w:p>
            <w:r>
              <w:t>ranges</w:t>
            </w:r>
          </w:p>
        </w:tc>
        <w:tc>
          <w:tcPr>
            <w:tcW w:type="dxa" w:w="4320"/>
          </w:tcPr>
          <w:p>
            <w:r>
              <w:t>1 . an area in which something acts or operates or has power or control:</w:t>
              <w:br/>
              <w:t>2 . the limits within which something can be effective</w:t>
              <w:br/>
              <w:t>3 . a large tract of grassy open land on which livestock can graze</w:t>
              <w:br/>
              <w:t>4 . a series of hills or mountains</w:t>
              <w:br/>
              <w:t>5 . a place for shooting (firing or driving) projectiles of various kinds</w:t>
              <w:br/>
              <w:t>6 . a variety of different things or activities</w:t>
              <w:br/>
              <w:t>7 . (mathematics) the set of values of the dependent variable for which a function is defined</w:t>
              <w:br/>
              <w:t>8 . the limit of capability</w:t>
              <w:br/>
              <w:t>9 . a kitchen appliance used for cooking food</w:t>
              <w:br/>
              <w:t>10 . change or be different within limits</w:t>
              <w:br/>
              <w:t>11 . move about aimlessly or without any destination, often in search of food or employment</w:t>
              <w:br/>
              <w:t>12 . have a range; be capable of projecting over a certain distance, as of a gun</w:t>
              <w:br/>
              <w:t>13 . range or extend over; occupy a certain area</w:t>
              <w:br/>
              <w:t>14 . lay out orderly or logically in a line or as if in a line</w:t>
              <w:br/>
              <w:t>15 . feed as in a meadow or pasture</w:t>
              <w:br/>
              <w:t>16 . let eat</w:t>
              <w:br/>
              <w:t>17 . assign a rank or rating to</w:t>
              <w:br/>
            </w:r>
          </w:p>
        </w:tc>
      </w:tr>
      <w:tr>
        <w:tc>
          <w:tcPr>
            <w:tcW w:type="dxa" w:w="4320"/>
          </w:tcPr>
          <w:p>
            <w:r>
              <w:t>awaken</w:t>
            </w:r>
          </w:p>
        </w:tc>
        <w:tc>
          <w:tcPr>
            <w:tcW w:type="dxa" w:w="4320"/>
          </w:tcPr>
          <w:p>
            <w:r>
              <w:t>1 . cause to become awake or conscious</w:t>
              <w:br/>
              <w:t>2 . stop sleeping</w:t>
              <w:br/>
              <w:t>3 . make aware</w:t>
              <w:br/>
            </w:r>
          </w:p>
        </w:tc>
      </w:tr>
      <w:tr>
        <w:tc>
          <w:tcPr>
            <w:tcW w:type="dxa" w:w="4320"/>
          </w:tcPr>
          <w:p>
            <w:r>
              <w:t>drowned</w:t>
            </w:r>
          </w:p>
        </w:tc>
        <w:tc>
          <w:tcPr>
            <w:tcW w:type="dxa" w:w="4320"/>
          </w:tcPr>
          <w:p>
            <w:r>
              <w:t>1 . cover completely or make imperceptible</w:t>
              <w:br/>
              <w:t>2 . get rid of as if by submerging</w:t>
              <w:br/>
              <w:t>3 . die from being submerged in water, getting water into the lungs, and asphyxiating</w:t>
              <w:br/>
              <w:t>4 . kill by submerging in water</w:t>
              <w:br/>
              <w:t>5 . be covered with or submerged in a liquid</w:t>
              <w:br/>
            </w:r>
          </w:p>
        </w:tc>
      </w:tr>
      <w:tr>
        <w:tc>
          <w:tcPr>
            <w:tcW w:type="dxa" w:w="4320"/>
          </w:tcPr>
          <w:p>
            <w:r>
              <w:t>boast</w:t>
            </w:r>
          </w:p>
        </w:tc>
        <w:tc>
          <w:tcPr>
            <w:tcW w:type="dxa" w:w="4320"/>
          </w:tcPr>
          <w:p>
            <w:r>
              <w:t>1 . speaking of yourself in superlatives</w:t>
              <w:br/>
              <w:t>2 . show off</w:t>
              <w:br/>
              <w:t>3 . wear or display in an ostentatious or proud manner</w:t>
              <w:br/>
            </w:r>
          </w:p>
        </w:tc>
      </w:tr>
      <w:tr>
        <w:tc>
          <w:tcPr>
            <w:tcW w:type="dxa" w:w="4320"/>
          </w:tcPr>
          <w:p>
            <w:r>
              <w:t>centuries</w:t>
            </w:r>
          </w:p>
        </w:tc>
        <w:tc>
          <w:tcPr>
            <w:tcW w:type="dxa" w:w="4320"/>
          </w:tcPr>
          <w:p>
            <w:r>
              <w:t>1 . a period of 100 years</w:t>
              <w:br/>
              <w:t>2 . ten 10s</w:t>
              <w:br/>
            </w:r>
          </w:p>
        </w:tc>
      </w:tr>
      <w:tr>
        <w:tc>
          <w:tcPr>
            <w:tcW w:type="dxa" w:w="4320"/>
          </w:tcPr>
          <w:p>
            <w:r>
              <w:t>inland</w:t>
            </w:r>
          </w:p>
        </w:tc>
        <w:tc>
          <w:tcPr>
            <w:tcW w:type="dxa" w:w="4320"/>
          </w:tcPr>
          <w:p>
            <w:r>
              <w:t>1 . situated away from an area's coast or border</w:t>
              <w:br/>
              <w:t>2 . towards or into the interior of a region</w:t>
              <w:br/>
            </w:r>
          </w:p>
        </w:tc>
      </w:tr>
      <w:tr>
        <w:tc>
          <w:tcPr>
            <w:tcW w:type="dxa" w:w="4320"/>
          </w:tcPr>
          <w:p>
            <w:r>
              <w:t>gravel</w:t>
            </w:r>
          </w:p>
        </w:tc>
        <w:tc>
          <w:tcPr>
            <w:tcW w:type="dxa" w:w="4320"/>
          </w:tcPr>
          <w:p>
            <w:r>
              <w:t>1 . rock fragments and pebbles</w:t>
              <w:br/>
              <w:t>2 . cause annoyance in; disturb, especially by minor irritations</w:t>
              <w:br/>
              <w:t>3 . cover with gravel</w:t>
              <w:br/>
              <w:t>4 . be a mystery or bewildering to</w:t>
              <w:br/>
            </w:r>
          </w:p>
        </w:tc>
      </w:tr>
      <w:tr>
        <w:tc>
          <w:tcPr>
            <w:tcW w:type="dxa" w:w="4320"/>
          </w:tcPr>
          <w:p>
            <w:r>
              <w:t>imperishable</w:t>
            </w:r>
          </w:p>
        </w:tc>
        <w:tc>
          <w:tcPr>
            <w:tcW w:type="dxa" w:w="4320"/>
          </w:tcPr>
          <w:p>
            <w:r>
              <w:t>1 . not perishable</w:t>
              <w:br/>
              <w:t>2 . unceasing</w:t>
              <w:br/>
            </w:r>
          </w:p>
        </w:tc>
      </w:tr>
      <w:tr>
        <w:tc>
          <w:tcPr>
            <w:tcW w:type="dxa" w:w="4320"/>
          </w:tcPr>
          <w:p>
            <w:r>
              <w:t>poppies</w:t>
            </w:r>
          </w:p>
        </w:tc>
        <w:tc>
          <w:tcPr>
            <w:tcW w:type="dxa" w:w="4320"/>
          </w:tcPr>
          <w:p>
            <w:r>
              <w:t>1 . annual or biennial or perennial herbs having showy flowers</w:t>
              <w:br/>
            </w:r>
          </w:p>
        </w:tc>
      </w:tr>
      <w:tr>
        <w:tc>
          <w:tcPr>
            <w:tcW w:type="dxa" w:w="4320"/>
          </w:tcPr>
          <w:p>
            <w:r>
              <w:t>orange</w:t>
            </w:r>
          </w:p>
        </w:tc>
        <w:tc>
          <w:tcPr>
            <w:tcW w:type="dxa" w:w="4320"/>
          </w:tcPr>
          <w:p>
            <w:r>
              <w:t>1 . round yellow to orange fruit of any of several citrus trees</w:t>
              <w:br/>
              <w:t>2 . orange color or pigment; any of a range of colors between red and yellow</w:t>
              <w:br/>
              <w:t>3 . any citrus tree bearing oranges</w:t>
              <w:br/>
              <w:t>4 . any pigment producing the orange color</w:t>
              <w:br/>
              <w:t>5 . a river in South Africa that flows generally westward to the Atlantic Ocean</w:t>
              <w:br/>
              <w:t>6 . of the color between red and yellow; similar to the color of a ripe orange</w:t>
              <w:br/>
            </w:r>
          </w:p>
        </w:tc>
      </w:tr>
      <w:tr>
        <w:tc>
          <w:tcPr>
            <w:tcW w:type="dxa" w:w="4320"/>
          </w:tcPr>
          <w:p>
            <w:r>
              <w:t>shaded</w:t>
            </w:r>
          </w:p>
        </w:tc>
        <w:tc>
          <w:tcPr>
            <w:tcW w:type="dxa" w:w="4320"/>
          </w:tcPr>
          <w:p>
            <w:r>
              <w:t>1 . cast a shadow over</w:t>
              <w:br/>
              <w:t>2 . represent the effect of shade or shadow on</w:t>
              <w:br/>
              <w:t>3 . protect from light, heat, or view</w:t>
              <w:br/>
              <w:t>4 . vary slightly</w:t>
              <w:br/>
              <w:t>5 . pass from one quality such as color to another by a slight degree</w:t>
              <w:br/>
              <w:t>6 . protected from heat and light with shade or shadow; ; - Alexander Pope</w:t>
              <w:br/>
              <w:t>7 . (of pictures or drawings) drawn or painted with degrees or gradations of shadow</w:t>
              <w:br/>
            </w:r>
          </w:p>
        </w:tc>
      </w:tr>
      <w:tr>
        <w:tc>
          <w:tcPr>
            <w:tcW w:type="dxa" w:w="4320"/>
          </w:tcPr>
          <w:p>
            <w:r>
              <w:t>dusky</w:t>
            </w:r>
          </w:p>
        </w:tc>
        <w:tc>
          <w:tcPr>
            <w:tcW w:type="dxa" w:w="4320"/>
          </w:tcPr>
          <w:p>
            <w:r>
              <w:t>1 . lighted by or as if by twilight; -Henry Fielding</w:t>
              <w:br/>
              <w:t>2 . naturally having skin of a dark color</w:t>
              <w:br/>
            </w:r>
          </w:p>
        </w:tc>
      </w:tr>
      <w:tr>
        <w:tc>
          <w:tcPr>
            <w:tcW w:type="dxa" w:w="4320"/>
          </w:tcPr>
          <w:p>
            <w:r>
              <w:t>ferns</w:t>
            </w:r>
          </w:p>
        </w:tc>
        <w:tc>
          <w:tcPr>
            <w:tcW w:type="dxa" w:w="4320"/>
          </w:tcPr>
          <w:p>
            <w:r>
              <w:t>1 . any of numerous flowerless and seedless vascular plants having true roots from a rhizome and fronds that uncurl upward; reproduce by spores</w:t>
              <w:br/>
            </w:r>
          </w:p>
        </w:tc>
      </w:tr>
      <w:tr>
        <w:tc>
          <w:tcPr>
            <w:tcW w:type="dxa" w:w="4320"/>
          </w:tcPr>
          <w:p>
            <w:r>
              <w:t>magical</w:t>
            </w:r>
          </w:p>
        </w:tc>
        <w:tc>
          <w:tcPr>
            <w:tcW w:type="dxa" w:w="4320"/>
          </w:tcPr>
          <w:p>
            <w:r>
              <w:t>1 . possessing or using or characteristic of or appropriate to supernatural powers; ; ; ; - Shakespeare</w:t>
              <w:br/>
            </w:r>
          </w:p>
        </w:tc>
      </w:tr>
      <w:tr>
        <w:tc>
          <w:tcPr>
            <w:tcW w:type="dxa" w:w="4320"/>
          </w:tcPr>
          <w:p>
            <w:r>
              <w:t>saffron</w:t>
            </w:r>
          </w:p>
        </w:tc>
        <w:tc>
          <w:tcPr>
            <w:tcW w:type="dxa" w:w="4320"/>
          </w:tcPr>
          <w:p>
            <w:r>
              <w:t>1 . Old World crocus having purple or white flowers with aromatic pungent orange stigmas used in flavoring food</w:t>
              <w:br/>
              <w:t>2 . dried pungent stigmas of the Old World saffron crocus</w:t>
              <w:br/>
              <w:t>3 . a shade of yellow tinged with orange</w:t>
              <w:br/>
            </w:r>
          </w:p>
        </w:tc>
      </w:tr>
      <w:tr>
        <w:tc>
          <w:tcPr>
            <w:tcW w:type="dxa" w:w="4320"/>
          </w:tcPr>
          <w:p>
            <w:r>
              <w:t>cracks</w:t>
            </w:r>
          </w:p>
        </w:tc>
        <w:tc>
          <w:tcPr>
            <w:tcW w:type="dxa" w:w="4320"/>
          </w:tcPr>
          <w:p>
            <w:r>
              <w:t>1 . a long narrow opening</w:t>
              <w:br/>
              <w:t>2 . a narrow opening</w:t>
              <w:br/>
              <w:t>3 . a long narrow depression in a surface</w:t>
              <w:br/>
              <w:t>4 . a sudden sharp noise</w:t>
              <w:br/>
              <w:t>5 . a chance to do something</w:t>
              <w:br/>
              <w:t>6 . witty remark</w:t>
              <w:br/>
              <w:t>7 . a blemish resulting from a break without complete separation of the parts</w:t>
              <w:br/>
              <w:t>8 . a purified and potent form of cocaine that is smoked rather than snorted; highly addictive</w:t>
              <w:br/>
              <w:t>9 . a usually brief attempt</w:t>
              <w:br/>
              <w:t>10 . the act of cracking something</w:t>
              <w:br/>
              <w:t>11 . become fractured; break or crack on the surface only</w:t>
              <w:br/>
              <w:t>12 . make a very sharp explosive sound</w:t>
              <w:br/>
              <w:t>13 . make a sharp sound</w:t>
              <w:br/>
              <w:t>14 . hit forcefully; deal a hard blow, making a cracking noise</w:t>
              <w:br/>
              <w:t>15 . pass through (a barrier)</w:t>
              <w:br/>
              <w:t>16 . break partially but keep its integrity</w:t>
              <w:br/>
              <w:t>17 . break suddenly and abruptly, as under tension</w:t>
              <w:br/>
              <w:t>18 . gain unauthorized access computers with malicious intentions</w:t>
              <w:br/>
              <w:t>19 . suffer a nervous breakdown</w:t>
              <w:br/>
              <w:t>20 . tell spontaneously</w:t>
              <w:br/>
              <w:t>21 . cause to become cracked</w:t>
              <w:br/>
              <w:t>22 . reduce (petroleum) to a simpler compound by cracking</w:t>
              <w:br/>
              <w:t>23 . break into simpler molecules by means of heat</w:t>
              <w:br/>
            </w:r>
          </w:p>
        </w:tc>
      </w:tr>
      <w:tr>
        <w:tc>
          <w:tcPr>
            <w:tcW w:type="dxa" w:w="4320"/>
          </w:tcPr>
          <w:p>
            <w:r>
              <w:t>flints</w:t>
            </w:r>
          </w:p>
        </w:tc>
        <w:tc>
          <w:tcPr>
            <w:tcW w:type="dxa" w:w="4320"/>
          </w:tcPr>
          <w:p>
            <w:r>
              <w:t>1 . a hard kind of stone; a form of silica more opaque than chalcedony</w:t>
              <w:br/>
              <w:t>2 . a river in western Georgia that flows generally south to join the Chattahoochee River at the Florida border where they form the Apalachicola River</w:t>
              <w:br/>
              <w:t>3 . a city in southeast central Michigan near Detroit; automobile manufacturing</w:t>
              <w:br/>
            </w:r>
          </w:p>
        </w:tc>
      </w:tr>
      <w:tr>
        <w:tc>
          <w:tcPr>
            <w:tcW w:type="dxa" w:w="4320"/>
          </w:tcPr>
          <w:p>
            <w:r>
              <w:t>rainfall</w:t>
            </w:r>
          </w:p>
        </w:tc>
        <w:tc>
          <w:tcPr>
            <w:tcW w:type="dxa" w:w="4320"/>
          </w:tcPr>
          <w:p>
            <w:r>
              <w:t>1 . water falling in drops from vapor condensed in the atmosphere</w:t>
              <w:br/>
            </w:r>
          </w:p>
        </w:tc>
      </w:tr>
      <w:tr>
        <w:tc>
          <w:tcPr>
            <w:tcW w:type="dxa" w:w="4320"/>
          </w:tcPr>
          <w:p>
            <w:r>
              <w:t>greedy</w:t>
            </w:r>
          </w:p>
        </w:tc>
        <w:tc>
          <w:tcPr>
            <w:tcW w:type="dxa" w:w="4320"/>
          </w:tcPr>
          <w:p>
            <w:r>
              <w:t>1 . immoderately desirous of acquiring e.g. wealth</w:t>
              <w:br/>
              <w:t>2 . (often followed by `for') ardently or excessively desirous</w:t>
              <w:br/>
              <w:t>3 . wanting to eat or drink more than one can reasonably consume</w:t>
              <w:br/>
            </w:r>
          </w:p>
        </w:tc>
      </w:tr>
      <w:tr>
        <w:tc>
          <w:tcPr>
            <w:tcW w:type="dxa" w:w="4320"/>
          </w:tcPr>
          <w:p>
            <w:r>
              <w:t>realistic</w:t>
            </w:r>
          </w:p>
        </w:tc>
        <w:tc>
          <w:tcPr>
            <w:tcW w:type="dxa" w:w="4320"/>
          </w:tcPr>
          <w:p>
            <w:r>
              <w:t>1 . aware or expressing awareness of things as they really are</w:t>
              <w:br/>
              <w:t>2 . representing what is real; not abstract or ideal</w:t>
              <w:br/>
              <w:t>3 . of or relating to the philosophical doctrine of realism</w:t>
              <w:br/>
            </w:r>
          </w:p>
        </w:tc>
      </w:tr>
      <w:tr>
        <w:tc>
          <w:tcPr>
            <w:tcW w:type="dxa" w:w="4320"/>
          </w:tcPr>
          <w:p>
            <w:r>
              <w:t>greed</w:t>
            </w:r>
          </w:p>
        </w:tc>
        <w:tc>
          <w:tcPr>
            <w:tcW w:type="dxa" w:w="4320"/>
          </w:tcPr>
          <w:p>
            <w:r>
              <w:t>1 . excessive desire to acquire or possess more (especially more material wealth) than one needs or deserves</w:t>
              <w:br/>
              <w:t>2 . reprehensible acquisitiveness; insatiable desire for wealth (personified as one of the deadly sins)</w:t>
              <w:br/>
            </w:r>
          </w:p>
        </w:tc>
      </w:tr>
      <w:tr>
        <w:tc>
          <w:tcPr>
            <w:tcW w:type="dxa" w:w="4320"/>
          </w:tcPr>
          <w:p>
            <w:r>
              <w:t>souls</w:t>
            </w:r>
          </w:p>
        </w:tc>
        <w:tc>
          <w:tcPr>
            <w:tcW w:type="dxa" w:w="4320"/>
          </w:tcPr>
          <w:p>
            <w:r>
              <w:t>1 . the immaterial part of a person; the actuating cause of an individual life</w:t>
              <w:br/>
              <w:t>2 . a human being</w:t>
              <w:br/>
              <w:t>3 . deep feeling or emotion</w:t>
              <w:br/>
              <w:t>4 . the human embodiment of something</w:t>
              <w:br/>
              <w:t>5 . a secular form of gospel that was a major Black musical genre in the 1960s and 1970s</w:t>
              <w:br/>
            </w:r>
          </w:p>
        </w:tc>
      </w:tr>
      <w:tr>
        <w:tc>
          <w:tcPr>
            <w:tcW w:type="dxa" w:w="4320"/>
          </w:tcPr>
          <w:p>
            <w:r>
              <w:t>kings</w:t>
            </w:r>
          </w:p>
        </w:tc>
        <w:tc>
          <w:tcPr>
            <w:tcW w:type="dxa" w:w="4320"/>
          </w:tcPr>
          <w:p>
            <w:r>
              <w:t>1 . a male sovereign; ruler of a kingdom</w:t>
              <w:br/>
              <w:t>2 . a competitor who holds a preeminent position</w:t>
              <w:br/>
              <w:t>3 . a very wealthy or powerful businessman</w:t>
              <w:br/>
              <w:t>4 . preeminence in a particular category or group or field</w:t>
              <w:br/>
              <w:t>5 . United States woman tennis player (born in 1943)</w:t>
              <w:br/>
              <w:t>6 . United States guitar player and singer of the blues (born in 1925)</w:t>
              <w:br/>
              <w:t>7 . United States charismatic civil rights leader and Baptist minister who campaigned against the segregation of Blacks (1929-1968)</w:t>
              <w:br/>
              <w:t>8 . a checker that has been moved to the opponent's first row where it is promoted to a piece that is free to move either forward or backward</w:t>
              <w:br/>
              <w:t>9 . one of the four playing cards in a deck bearing the picture of a king</w:t>
              <w:br/>
              <w:t>10 . (chess) the weakest but the most important piece</w:t>
              <w:br/>
            </w:r>
          </w:p>
        </w:tc>
      </w:tr>
      <w:tr>
        <w:tc>
          <w:tcPr>
            <w:tcW w:type="dxa" w:w="4320"/>
          </w:tcPr>
          <w:p>
            <w:r>
              <w:t>owners</w:t>
            </w:r>
          </w:p>
        </w:tc>
        <w:tc>
          <w:tcPr>
            <w:tcW w:type="dxa" w:w="4320"/>
          </w:tcPr>
          <w:p>
            <w:r>
              <w:t>1 . (law) someone who owns (is legal possessor of) a business</w:t>
              <w:br/>
              <w:t>2 . a person who owns something</w:t>
              <w:br/>
            </w:r>
          </w:p>
        </w:tc>
      </w:tr>
      <w:tr>
        <w:tc>
          <w:tcPr>
            <w:tcW w:type="dxa" w:w="4320"/>
          </w:tcPr>
          <w:p>
            <w:r>
              <w:t>feudal</w:t>
            </w:r>
          </w:p>
        </w:tc>
        <w:tc>
          <w:tcPr>
            <w:tcW w:type="dxa" w:w="4320"/>
          </w:tcPr>
          <w:p>
            <w:r>
              <w:t>1 . of or relating to or characteristic of feudalism</w:t>
              <w:br/>
            </w:r>
          </w:p>
        </w:tc>
      </w:tr>
      <w:tr>
        <w:tc>
          <w:tcPr>
            <w:tcW w:type="dxa" w:w="4320"/>
          </w:tcPr>
          <w:p>
            <w:r>
              <w:t>expedition</w:t>
            </w:r>
          </w:p>
        </w:tc>
        <w:tc>
          <w:tcPr>
            <w:tcW w:type="dxa" w:w="4320"/>
          </w:tcPr>
          <w:p>
            <w:r>
              <w:t>1 . a military campaign designed to achieve a specific objective in a foreign country</w:t>
              <w:br/>
              <w:t>2 . an organized group of people undertaking a journey for a particular purpose</w:t>
              <w:br/>
              <w:t>3 . a journey organized for a particular purpose</w:t>
              <w:br/>
              <w:t>4 . a journey taken for pleasure</w:t>
              <w:br/>
              <w:t>5 . the property of being prompt and efficient</w:t>
              <w:br/>
            </w:r>
          </w:p>
        </w:tc>
      </w:tr>
      <w:tr>
        <w:tc>
          <w:tcPr>
            <w:tcW w:type="dxa" w:w="4320"/>
          </w:tcPr>
          <w:p>
            <w:r>
              <w:t>de</w:t>
            </w:r>
          </w:p>
        </w:tc>
        <w:tc>
          <w:tcPr>
            <w:tcW w:type="dxa" w:w="4320"/>
          </w:tcPr>
          <w:p>
            <w:r>
              <w:t>1 . a Mid-Atlantic state; one of the original 13 colonies</w:t>
              <w:br/>
            </w:r>
          </w:p>
        </w:tc>
      </w:tr>
      <w:tr>
        <w:tc>
          <w:tcPr>
            <w:tcW w:type="dxa" w:w="4320"/>
          </w:tcPr>
          <w:p>
            <w:r>
              <w:t>robles</w:t>
            </w:r>
          </w:p>
        </w:tc>
        <w:tc>
          <w:tcPr>
            <w:tcW w:type="dxa" w:w="4320"/>
          </w:tcPr>
          <w:p>
            <w:r>
              <w:t>1 . large tree of Trinidad and Guyana having odd-pinnate leaves and violet-scented axillary racemes of yellow flowers and long smooth pods; grown as a specimen in parks and large gardens</w:t>
              <w:br/>
              <w:t>2 . tall graceful deciduous California oak having leathery leaves and slender pointed acorns</w:t>
              <w:br/>
            </w:r>
          </w:p>
        </w:tc>
      </w:tr>
      <w:tr>
        <w:tc>
          <w:tcPr>
            <w:tcW w:type="dxa" w:w="4320"/>
          </w:tcPr>
          <w:p>
            <w:r>
              <w:t>laguna</w:t>
            </w:r>
          </w:p>
        </w:tc>
        <w:tc>
          <w:tcPr>
            <w:tcW w:type="dxa" w:w="4320"/>
          </w:tcPr>
          <w:p>
            <w:r>
              <w:t>1 . a body of water cut off from a larger body by a reef of sand or coral</w:t>
              <w:br/>
            </w:r>
          </w:p>
        </w:tc>
      </w:tr>
      <w:tr>
        <w:tc>
          <w:tcPr>
            <w:tcW w:type="dxa" w:w="4320"/>
          </w:tcPr>
          <w:p>
            <w:r>
              <w:t>sprang</w:t>
            </w:r>
          </w:p>
        </w:tc>
        <w:tc>
          <w:tcPr>
            <w:tcW w:type="dxa" w:w="4320"/>
          </w:tcPr>
          <w:p>
            <w:r>
              <w:t>1 . move forward by leaps and bounds</w:t>
              <w:br/>
              <w:t>2 . develop into a distinctive entity</w:t>
              <w:br/>
              <w:t>3 . spring back; spring away from an impact</w:t>
              <w:br/>
              <w:t>4 . develop suddenly</w:t>
              <w:br/>
              <w:t>5 . produce or disclose suddenly or unexpectedly</w:t>
              <w:br/>
            </w:r>
          </w:p>
        </w:tc>
      </w:tr>
      <w:tr>
        <w:tc>
          <w:tcPr>
            <w:tcW w:type="dxa" w:w="4320"/>
          </w:tcPr>
          <w:p>
            <w:r>
              <w:t>replaced</w:t>
            </w:r>
          </w:p>
        </w:tc>
        <w:tc>
          <w:tcPr>
            <w:tcW w:type="dxa" w:w="4320"/>
          </w:tcPr>
          <w:p>
            <w:r>
              <w:t>1 . substitute a person or thing for (another that is broken or inefficient or lost or no longer working or yielding what is expected)</w:t>
              <w:br/>
              <w:t>2 . take the place or move into the position of</w:t>
              <w:br/>
              <w:t>3 . put something back where it belongs</w:t>
              <w:br/>
              <w:t>4 . put in the place of another; switch seemingly equivalent items</w:t>
              <w:br/>
            </w:r>
          </w:p>
        </w:tc>
      </w:tr>
      <w:tr>
        <w:tc>
          <w:tcPr>
            <w:tcW w:type="dxa" w:w="4320"/>
          </w:tcPr>
          <w:p>
            <w:r>
              <w:t>corn</w:t>
            </w:r>
          </w:p>
        </w:tc>
        <w:tc>
          <w:tcPr>
            <w:tcW w:type="dxa" w:w="4320"/>
          </w:tcPr>
          <w:p>
            <w:r>
              <w:t>1 . tall annual cereal grass bearing kernels on large ears: widely cultivated in America in many varieties; the principal cereal in Mexico and Central and South America since pre-Columbian times</w:t>
              <w:br/>
              <w:t>2 . the dried grains or kernels or corn used as animal feed or ground for meal</w:t>
              <w:br/>
              <w:t>3 . ears of corn that can be prepared and served for human food</w:t>
              <w:br/>
              <w:t>4 . a hard thickening of the skin (especially on the top or sides of the toes) caused by the pressure of ill-fitting shoes</w:t>
              <w:br/>
              <w:t>5 . (Great Britain) any of various cereal plants (especially the dominant crop of the region--wheat in Great Britain or oats in Scotland and Ireland)</w:t>
              <w:br/>
              <w:t>6 . whiskey distilled from a mash of not less than 80 percent corn</w:t>
              <w:br/>
              <w:t>7 . something sentimental or trite</w:t>
              <w:br/>
              <w:t>8 . feed (cattle) with corn</w:t>
              <w:br/>
              <w:t>9 . preserve with salt</w:t>
              <w:br/>
            </w:r>
          </w:p>
        </w:tc>
      </w:tr>
      <w:tr>
        <w:tc>
          <w:tcPr>
            <w:tcW w:type="dxa" w:w="4320"/>
          </w:tcPr>
          <w:p>
            <w:r>
              <w:t>squared</w:t>
            </w:r>
          </w:p>
        </w:tc>
        <w:tc>
          <w:tcPr>
            <w:tcW w:type="dxa" w:w="4320"/>
          </w:tcPr>
          <w:p>
            <w:r>
              <w:t>1 . make square</w:t>
              <w:br/>
              <w:t>2 . raise to the second power</w:t>
              <w:br/>
              <w:t>3 . cause to match, as of ideas or acts</w:t>
              <w:br/>
              <w:t>4 . position so as to be square</w:t>
              <w:br/>
              <w:t>5 . be compatible with</w:t>
              <w:br/>
              <w:t>6 . pay someone and settle a debt</w:t>
              <w:br/>
              <w:t>7 . turn the paddle; in canoeing</w:t>
              <w:br/>
              <w:t>8 . turn the oar, while rowing</w:t>
              <w:br/>
              <w:t>9 . having been made square</w:t>
              <w:br/>
            </w:r>
          </w:p>
        </w:tc>
      </w:tr>
      <w:tr>
        <w:tc>
          <w:tcPr>
            <w:tcW w:type="dxa" w:w="4320"/>
          </w:tcPr>
          <w:p>
            <w:r>
              <w:t>tendency</w:t>
            </w:r>
          </w:p>
        </w:tc>
        <w:tc>
          <w:tcPr>
            <w:tcW w:type="dxa" w:w="4320"/>
          </w:tcPr>
          <w:p>
            <w:r>
              <w:t>1 . an attitude of mind especially one that favors one alternative over others</w:t>
              <w:br/>
              <w:t>2 . an inclination to do something</w:t>
              <w:br/>
              <w:t>3 . a characteristic likelihood of or natural disposition toward a certain condition or character or effect</w:t>
              <w:br/>
              <w:t>4 . a general direction in which something tends to move</w:t>
              <w:br/>
            </w:r>
          </w:p>
        </w:tc>
      </w:tr>
      <w:tr>
        <w:tc>
          <w:tcPr>
            <w:tcW w:type="dxa" w:w="4320"/>
          </w:tcPr>
          <w:p>
            <w:r>
              <w:t>eucalyptus</w:t>
            </w:r>
          </w:p>
        </w:tc>
        <w:tc>
          <w:tcPr>
            <w:tcW w:type="dxa" w:w="4320"/>
          </w:tcPr>
          <w:p>
            <w:r>
              <w:t>1 . wood of any of various eucalyptus trees valued as timber</w:t>
              <w:br/>
              <w:t>2 . a tree of the genus Eucalyptus</w:t>
              <w:br/>
            </w:r>
          </w:p>
        </w:tc>
      </w:tr>
      <w:tr>
        <w:tc>
          <w:tcPr>
            <w:tcW w:type="dxa" w:w="4320"/>
          </w:tcPr>
          <w:p>
            <w:r>
              <w:t>educated</w:t>
            </w:r>
          </w:p>
        </w:tc>
        <w:tc>
          <w:tcPr>
            <w:tcW w:type="dxa" w:w="4320"/>
          </w:tcPr>
          <w:p>
            <w:r>
              <w:t>1 . give an education to</w:t>
              <w:br/>
              <w:t>2 . create by training and teaching</w:t>
              <w:br/>
              <w:t>3 . teach or refine to be discriminative in taste or judgment</w:t>
              <w:br/>
              <w:t>4 . possessing an education (especially having more than average knowledge)</w:t>
              <w:br/>
              <w:t>5 . characterized by full comprehension of the problem involved</w:t>
              <w:br/>
            </w:r>
          </w:p>
        </w:tc>
      </w:tr>
      <w:tr>
        <w:tc>
          <w:tcPr>
            <w:tcW w:type="dxa" w:w="4320"/>
          </w:tcPr>
          <w:p>
            <w:r>
              <w:t>connected</w:t>
            </w:r>
          </w:p>
        </w:tc>
        <w:tc>
          <w:tcPr>
            <w:tcW w:type="dxa" w:w="4320"/>
          </w:tcPr>
          <w:p>
            <w:r>
              <w:t>1 . connect, fasten, or put together two or more pieces</w:t>
              <w:br/>
              <w:t>2 . make a logical or causal connection</w:t>
              <w:br/>
              <w:t>3 . be or become joined or united or linked</w:t>
              <w:br/>
              <w:t>4 . join by means of communication equipment</w:t>
              <w:br/>
              <w:t>5 . land on or hit solidly</w:t>
              <w:br/>
              <w:t>6 . join for the purpose of communication</w:t>
              <w:br/>
              <w:t>7 . be scheduled so as to provide continuing service, as in transportation</w:t>
              <w:br/>
              <w:t>8 . establish a rapport or relationship</w:t>
              <w:br/>
              <w:t>9 . establish communication with someone</w:t>
              <w:br/>
              <w:t>10 . plug into an outlet</w:t>
              <w:br/>
              <w:t>11 . hit or play a ball successfully</w:t>
              <w:br/>
              <w:t>12 . being joined in close association</w:t>
              <w:br/>
              <w:t>13 . joined or linked together</w:t>
              <w:br/>
              <w:t>14 . wired together to an alarm system</w:t>
              <w:br/>
              <w:t>15 . plugged in</w:t>
              <w:br/>
              <w:t>16 . stored in, controlled by, or in direct communication with a central computer</w:t>
              <w:br/>
            </w:r>
          </w:p>
        </w:tc>
      </w:tr>
      <w:tr>
        <w:tc>
          <w:tcPr>
            <w:tcW w:type="dxa" w:w="4320"/>
          </w:tcPr>
          <w:p>
            <w:r>
              <w:t>rumor</w:t>
            </w:r>
          </w:p>
        </w:tc>
        <w:tc>
          <w:tcPr>
            <w:tcW w:type="dxa" w:w="4320"/>
          </w:tcPr>
          <w:p>
            <w:r>
              <w:t>1 . gossip (usually a mixture of truth and untruth) passed around by word of mouth</w:t>
              <w:br/>
              <w:t>2 . tell or spread rumors</w:t>
              <w:br/>
            </w:r>
          </w:p>
        </w:tc>
      </w:tr>
      <w:tr>
        <w:tc>
          <w:tcPr>
            <w:tcW w:type="dxa" w:w="4320"/>
          </w:tcPr>
          <w:p>
            <w:r>
              <w:t>former</w:t>
            </w:r>
          </w:p>
        </w:tc>
        <w:tc>
          <w:tcPr>
            <w:tcW w:type="dxa" w:w="4320"/>
          </w:tcPr>
          <w:p>
            <w:r>
              <w:t>1 . the first of two or the first mentioned of two</w:t>
              <w:br/>
              <w:t>2 . referring to the first of two things or persons mentioned (or the earlier one or ones of several)</w:t>
              <w:br/>
              <w:t>3 . belonging to some prior time</w:t>
              <w:br/>
              <w:t>4 . (used especially of persons) of the immediate past</w:t>
              <w:br/>
              <w:t>5 . belonging to the distant past</w:t>
              <w:br/>
            </w:r>
          </w:p>
        </w:tc>
      </w:tr>
      <w:tr>
        <w:tc>
          <w:tcPr>
            <w:tcW w:type="dxa" w:w="4320"/>
          </w:tcPr>
          <w:p>
            <w:r>
              <w:t>charm</w:t>
            </w:r>
          </w:p>
        </w:tc>
        <w:tc>
          <w:tcPr>
            <w:tcW w:type="dxa" w:w="4320"/>
          </w:tcPr>
          <w:p>
            <w:r>
              <w:t>1 . attractiveness that interests or pleases or stimulates</w:t>
              <w:br/>
              <w:t>2 . a verbal formula believed to have magical force</w:t>
              <w:br/>
              <w:t>3 . something believed to bring good luck</w:t>
              <w:br/>
              <w:t>4 . (physics) one of the six flavors of quark</w:t>
              <w:br/>
              <w:t>5 . attract; cause to be enamored</w:t>
              <w:br/>
              <w:t>6 . control by magic spells, as by practicing witchcraft</w:t>
              <w:br/>
              <w:t>7 . protect through supernatural powers or charms</w:t>
              <w:br/>
              <w:t>8 . induce into action by using one's charm</w:t>
              <w:br/>
            </w:r>
          </w:p>
        </w:tc>
      </w:tr>
      <w:tr>
        <w:tc>
          <w:tcPr>
            <w:tcW w:type="dxa" w:w="4320"/>
          </w:tcPr>
          <w:p>
            <w:r>
              <w:t>talent</w:t>
            </w:r>
          </w:p>
        </w:tc>
        <w:tc>
          <w:tcPr>
            <w:tcW w:type="dxa" w:w="4320"/>
          </w:tcPr>
          <w:p>
            <w:r>
              <w:t>1 . natural abilities or qualities</w:t>
              <w:br/>
              <w:t>2 . a person who possesses unusual innate ability in some field or activity</w:t>
              <w:br/>
            </w:r>
          </w:p>
        </w:tc>
      </w:tr>
      <w:tr>
        <w:tc>
          <w:tcPr>
            <w:tcW w:type="dxa" w:w="4320"/>
          </w:tcPr>
          <w:p>
            <w:r>
              <w:t>wages</w:t>
            </w:r>
          </w:p>
        </w:tc>
        <w:tc>
          <w:tcPr>
            <w:tcW w:type="dxa" w:w="4320"/>
          </w:tcPr>
          <w:p>
            <w:r>
              <w:t>1 . a recompense for worthy acts or retribution for wrongdoing</w:t>
              <w:br/>
              <w:t>2 . something that remunerates</w:t>
              <w:br/>
              <w:t>3 . carry on (wars, battles, or campaigns)</w:t>
              <w:br/>
              <w:t>4 . move from side to side</w:t>
              <w:br/>
            </w:r>
          </w:p>
        </w:tc>
      </w:tr>
      <w:tr>
        <w:tc>
          <w:tcPr>
            <w:tcW w:type="dxa" w:w="4320"/>
          </w:tcPr>
          <w:p>
            <w:r>
              <w:t>dour</w:t>
            </w:r>
          </w:p>
        </w:tc>
        <w:tc>
          <w:tcPr>
            <w:tcW w:type="dxa" w:w="4320"/>
          </w:tcPr>
          <w:p>
            <w:r>
              <w:t>1 . stubbornly unyielding; ; ; ; - T.S.Eliot</w:t>
              <w:br/>
              <w:t>2 . harshly uninviting or formidable in manner or appearance; ; ; ; - J.M.Barrie</w:t>
              <w:br/>
              <w:t>3 . showing a brooding ill humor; ; ; ; ; ; - Bruce Bliven</w:t>
              <w:br/>
            </w:r>
          </w:p>
        </w:tc>
      </w:tr>
      <w:tr>
        <w:tc>
          <w:tcPr>
            <w:tcW w:type="dxa" w:w="4320"/>
          </w:tcPr>
          <w:p>
            <w:r>
              <w:t>youth</w:t>
            </w:r>
          </w:p>
        </w:tc>
        <w:tc>
          <w:tcPr>
            <w:tcW w:type="dxa" w:w="4320"/>
          </w:tcPr>
          <w:p>
            <w:r>
              <w:t>1 . a young person (especially a young man or boy)</w:t>
              <w:br/>
              <w:t>2 . young people collectively</w:t>
              <w:br/>
              <w:t>3 . the time of life between childhood and maturity</w:t>
              <w:br/>
              <w:t>4 . early maturity; the state of being young or immature or inexperienced</w:t>
              <w:br/>
              <w:t>5 . an early period of development</w:t>
              <w:br/>
              <w:t>6 . the freshness and vitality characteristic of a young person</w:t>
              <w:br/>
            </w:r>
          </w:p>
        </w:tc>
      </w:tr>
      <w:tr>
        <w:tc>
          <w:tcPr>
            <w:tcW w:type="dxa" w:w="4320"/>
          </w:tcPr>
          <w:p>
            <w:r>
              <w:t>sagebrush</w:t>
            </w:r>
          </w:p>
        </w:tc>
        <w:tc>
          <w:tcPr>
            <w:tcW w:type="dxa" w:w="4320"/>
          </w:tcPr>
          <w:p>
            <w:r>
              <w:t>1 . any of several North American composite subshrubs of the genera Artemis or Seriphidium</w:t>
              <w:br/>
            </w:r>
          </w:p>
        </w:tc>
      </w:tr>
      <w:tr>
        <w:tc>
          <w:tcPr>
            <w:tcW w:type="dxa" w:w="4320"/>
          </w:tcPr>
          <w:p>
            <w:r>
              <w:t>reasonably</w:t>
            </w:r>
          </w:p>
        </w:tc>
        <w:tc>
          <w:tcPr>
            <w:tcW w:type="dxa" w:w="4320"/>
          </w:tcPr>
          <w:p>
            <w:r>
              <w:t>1 . to a moderately sufficient extent or degree</w:t>
              <w:br/>
              <w:t>2 . with good sense or in a reasonable or intelligent manner</w:t>
              <w:br/>
            </w:r>
          </w:p>
        </w:tc>
      </w:tr>
      <w:tr>
        <w:tc>
          <w:tcPr>
            <w:tcW w:type="dxa" w:w="4320"/>
          </w:tcPr>
          <w:p>
            <w:r>
              <w:t>bony</w:t>
            </w:r>
          </w:p>
        </w:tc>
        <w:tc>
          <w:tcPr>
            <w:tcW w:type="dxa" w:w="4320"/>
          </w:tcPr>
          <w:p>
            <w:r>
              <w:t>1 . very thin especially from disease or hunger or cold</w:t>
              <w:br/>
              <w:t>2 . composed of or containing bone</w:t>
              <w:br/>
              <w:t>3 . having bones especially many or prominent bones</w:t>
              <w:br/>
            </w:r>
          </w:p>
        </w:tc>
      </w:tr>
      <w:tr>
        <w:tc>
          <w:tcPr>
            <w:tcW w:type="dxa" w:w="4320"/>
          </w:tcPr>
          <w:p>
            <w:r>
              <w:t>harvest</w:t>
            </w:r>
          </w:p>
        </w:tc>
        <w:tc>
          <w:tcPr>
            <w:tcW w:type="dxa" w:w="4320"/>
          </w:tcPr>
          <w:p>
            <w:r>
              <w:t>1 . the yield from plants in a single growing season</w:t>
              <w:br/>
              <w:t>2 . the consequence of an effort or activity</w:t>
              <w:br/>
              <w:t>3 . the gathering of a ripened crop</w:t>
              <w:br/>
              <w:t>4 . the season for gathering crops</w:t>
              <w:br/>
              <w:t>5 . gather, as of natural products</w:t>
              <w:br/>
              <w:t>6 . remove from a culture or a living or dead body, as for the purposes of transplantation</w:t>
              <w:br/>
            </w:r>
          </w:p>
        </w:tc>
      </w:tr>
      <w:tr>
        <w:tc>
          <w:tcPr>
            <w:tcW w:type="dxa" w:w="4320"/>
          </w:tcPr>
          <w:p>
            <w:r>
              <w:t>mended</w:t>
            </w:r>
          </w:p>
        </w:tc>
        <w:tc>
          <w:tcPr>
            <w:tcW w:type="dxa" w:w="4320"/>
          </w:tcPr>
          <w:p>
            <w:r>
              <w:t>1 . restore by replacing a part or putting together what is torn or broken</w:t>
              <w:br/>
              <w:t>2 . heal or recover</w:t>
              <w:br/>
            </w:r>
          </w:p>
        </w:tc>
      </w:tr>
      <w:tr>
        <w:tc>
          <w:tcPr>
            <w:tcW w:type="dxa" w:w="4320"/>
          </w:tcPr>
          <w:p>
            <w:r>
              <w:t>district</w:t>
            </w:r>
          </w:p>
        </w:tc>
        <w:tc>
          <w:tcPr>
            <w:tcW w:type="dxa" w:w="4320"/>
          </w:tcPr>
          <w:p>
            <w:r>
              <w:t>1 . a region marked off for administrative or other purposes</w:t>
              <w:br/>
              <w:t>2 . regulate housing in; of certain areas of towns</w:t>
              <w:br/>
            </w:r>
          </w:p>
        </w:tc>
      </w:tr>
      <w:tr>
        <w:tc>
          <w:tcPr>
            <w:tcW w:type="dxa" w:w="4320"/>
          </w:tcPr>
          <w:p>
            <w:r>
              <w:t>philosophy</w:t>
            </w:r>
          </w:p>
        </w:tc>
        <w:tc>
          <w:tcPr>
            <w:tcW w:type="dxa" w:w="4320"/>
          </w:tcPr>
          <w:p>
            <w:r>
              <w:t>1 . a belief (or system of beliefs) accepted as authoritative by some group or school</w:t>
              <w:br/>
              <w:t>2 . the rational investigation of questions about existence and knowledge and ethics</w:t>
              <w:br/>
              <w:t>3 . any personal belief about how to live or how to deal with a situation</w:t>
              <w:br/>
            </w:r>
          </w:p>
        </w:tc>
      </w:tr>
      <w:tr>
        <w:tc>
          <w:tcPr>
            <w:tcW w:type="dxa" w:w="4320"/>
          </w:tcPr>
          <w:p>
            <w:r>
              <w:t>shelf</w:t>
            </w:r>
          </w:p>
        </w:tc>
        <w:tc>
          <w:tcPr>
            <w:tcW w:type="dxa" w:w="4320"/>
          </w:tcPr>
          <w:p>
            <w:r>
              <w:t>1 . a support that consists of a horizontal surface for holding objects</w:t>
              <w:br/>
              <w:t>2 . a projecting ridge on a mountain or submerged under water</w:t>
              <w:br/>
            </w:r>
          </w:p>
        </w:tc>
      </w:tr>
      <w:tr>
        <w:tc>
          <w:tcPr>
            <w:tcW w:type="dxa" w:w="4320"/>
          </w:tcPr>
          <w:p>
            <w:r>
              <w:t>medical</w:t>
            </w:r>
          </w:p>
        </w:tc>
        <w:tc>
          <w:tcPr>
            <w:tcW w:type="dxa" w:w="4320"/>
          </w:tcPr>
          <w:p>
            <w:r>
              <w:t>1 . a thorough physical examination; includes a variety of tests depending on the age and sex and health of the person</w:t>
              <w:br/>
              <w:t>2 . relating to the study or practice of medicine</w:t>
              <w:br/>
              <w:t>3 . requiring or amenable to treatment by medicine especially as opposed to surgery</w:t>
              <w:br/>
              <w:t>4 . of or belonging to Aesculapius or the healing art</w:t>
              <w:br/>
            </w:r>
          </w:p>
        </w:tc>
      </w:tr>
      <w:tr>
        <w:tc>
          <w:tcPr>
            <w:tcW w:type="dxa" w:w="4320"/>
          </w:tcPr>
          <w:p>
            <w:r>
              <w:t>sections</w:t>
            </w:r>
          </w:p>
        </w:tc>
        <w:tc>
          <w:tcPr>
            <w:tcW w:type="dxa" w:w="4320"/>
          </w:tcPr>
          <w:p>
            <w:r>
              <w:t>1 . a self-contained part of a larger composition (written or musical)</w:t>
              <w:br/>
              <w:t>2 . a very thin slice (of tissue or mineral or other substance) for examination under a microscope</w:t>
              <w:br/>
              <w:t>3 . a distinct region or subdivision of a territorial or political area or community or group of people</w:t>
              <w:br/>
              <w:t>4 . one of several parts or pieces that fit with others to constitute a whole object</w:t>
              <w:br/>
              <w:t>5 . a small team of policemen working as part of a police platoon</w:t>
              <w:br/>
              <w:t>6 . one of the portions into which something is regarded as divided and which together constitute a whole</w:t>
              <w:br/>
              <w:t>7 . a land unit equal to 1 square mile</w:t>
              <w:br/>
              <w:t>8 . (geometry) the area created by a plane cutting through a solid</w:t>
              <w:br/>
              <w:t>9 . a small class of students who are part of a larger course but are taught separately</w:t>
              <w:br/>
              <w:t>10 . a division of an orchestra containing all instruments of the same class</w:t>
              <w:br/>
              <w:t>11 . a small army unit usually having a special function</w:t>
              <w:br/>
              <w:t>12 . a specialized division of a large organization</w:t>
              <w:br/>
              <w:t>13 . a segment of a citrus fruit</w:t>
              <w:br/>
              <w:t>14 . the cutting of or into body tissues or organs (especially by a surgeon as part of an operation)</w:t>
              <w:br/>
              <w:t>15 . divide into segments</w:t>
              <w:br/>
            </w:r>
          </w:p>
        </w:tc>
      </w:tr>
      <w:tr>
        <w:tc>
          <w:tcPr>
            <w:tcW w:type="dxa" w:w="4320"/>
          </w:tcPr>
          <w:p>
            <w:r>
              <w:t>measles</w:t>
            </w:r>
          </w:p>
        </w:tc>
        <w:tc>
          <w:tcPr>
            <w:tcW w:type="dxa" w:w="4320"/>
          </w:tcPr>
          <w:p>
            <w:r>
              <w:t>1 . an acute and highly contagious viral disease marked by distinct red spots followed by a rash; occurs primarily in children</w:t>
              <w:br/>
            </w:r>
          </w:p>
        </w:tc>
      </w:tr>
      <w:tr>
        <w:tc>
          <w:tcPr>
            <w:tcW w:type="dxa" w:w="4320"/>
          </w:tcPr>
          <w:p>
            <w:r>
              <w:t>equal</w:t>
            </w:r>
          </w:p>
        </w:tc>
        <w:tc>
          <w:tcPr>
            <w:tcW w:type="dxa" w:w="4320"/>
          </w:tcPr>
          <w:p>
            <w:r>
              <w:t>1 . a person who is of equal standing with another in a group</w:t>
              <w:br/>
              <w:t>2 . be identical or equivalent to</w:t>
              <w:br/>
              <w:t>3 . be equal to in quality or ability</w:t>
              <w:br/>
              <w:t>4 . make equal, uniform, corresponding, or matching</w:t>
              <w:br/>
              <w:t>5 . having the same quantity, value, or measure as another</w:t>
              <w:br/>
              <w:t>6 . having the requisite qualities or resources to meet a task</w:t>
              <w:br/>
            </w:r>
          </w:p>
        </w:tc>
      </w:tr>
      <w:tr>
        <w:tc>
          <w:tcPr>
            <w:tcW w:type="dxa" w:w="4320"/>
          </w:tcPr>
          <w:p>
            <w:r>
              <w:t>tenderness</w:t>
            </w:r>
          </w:p>
        </w:tc>
        <w:tc>
          <w:tcPr>
            <w:tcW w:type="dxa" w:w="4320"/>
          </w:tcPr>
          <w:p>
            <w:r>
              <w:t>1 . a tendency to express warm and affectionate feeling</w:t>
              <w:br/>
              <w:t>2 . a pain that is felt (as when the area is touched)</w:t>
              <w:br/>
              <w:t>3 . warm compassionate feelings</w:t>
              <w:br/>
              <w:t>4 . a positive feeling of liking</w:t>
              <w:br/>
              <w:t>5 . a feeling of concern for the welfare of someone (especially someone defenseless)</w:t>
              <w:br/>
            </w:r>
          </w:p>
        </w:tc>
      </w:tr>
      <w:tr>
        <w:tc>
          <w:tcPr>
            <w:tcW w:type="dxa" w:w="4320"/>
          </w:tcPr>
          <w:p>
            <w:r>
              <w:t>kettle</w:t>
            </w:r>
          </w:p>
        </w:tc>
        <w:tc>
          <w:tcPr>
            <w:tcW w:type="dxa" w:w="4320"/>
          </w:tcPr>
          <w:p>
            <w:r>
              <w:t>1 . a metal pot for stewing or boiling; usually has a lid</w:t>
              <w:br/>
              <w:t>2 . the quantity a kettle will hold</w:t>
              <w:br/>
              <w:t>3 . (geology) a hollow (typically filled by a lake) that results from the melting of a mass of ice trapped in glacial deposits</w:t>
              <w:br/>
              <w:t>4 . a large hemispherical brass or copper percussion instrument with a drumhead that can be tuned by adjusting the tension on it</w:t>
              <w:br/>
            </w:r>
          </w:p>
        </w:tc>
      </w:tr>
      <w:tr>
        <w:tc>
          <w:tcPr>
            <w:tcW w:type="dxa" w:w="4320"/>
          </w:tcPr>
          <w:p>
            <w:r>
              <w:t>idleness</w:t>
            </w:r>
          </w:p>
        </w:tc>
        <w:tc>
          <w:tcPr>
            <w:tcW w:type="dxa" w:w="4320"/>
          </w:tcPr>
          <w:p>
            <w:r>
              <w:t>1 . having no employment</w:t>
              <w:br/>
              <w:t>2 . the quality of lacking substance or value</w:t>
              <w:br/>
              <w:t>3 . the trait of being idle out of a reluctance to work</w:t>
              <w:br/>
            </w:r>
          </w:p>
        </w:tc>
      </w:tr>
      <w:tr>
        <w:tc>
          <w:tcPr>
            <w:tcW w:type="dxa" w:w="4320"/>
          </w:tcPr>
          <w:p>
            <w:r>
              <w:t>dancing</w:t>
            </w:r>
          </w:p>
        </w:tc>
        <w:tc>
          <w:tcPr>
            <w:tcW w:type="dxa" w:w="4320"/>
          </w:tcPr>
          <w:p>
            <w:r>
              <w:t>1 . taking a series of rhythmical steps (and movements) in time to music</w:t>
              <w:br/>
              <w:t>2 . move in a graceful and rhythmical way</w:t>
              <w:br/>
              <w:t>3 . move in a pattern; usually to musical accompaniment; do or perform a dance</w:t>
              <w:br/>
              <w:t>4 . skip, leap, or move up and down or sideways</w:t>
              <w:br/>
            </w:r>
          </w:p>
        </w:tc>
      </w:tr>
      <w:tr>
        <w:tc>
          <w:tcPr>
            <w:tcW w:type="dxa" w:w="4320"/>
          </w:tcPr>
          <w:p>
            <w:r>
              <w:t>knot</w:t>
            </w:r>
          </w:p>
        </w:tc>
        <w:tc>
          <w:tcPr>
            <w:tcW w:type="dxa" w:w="4320"/>
          </w:tcPr>
          <w:p>
            <w:r>
              <w:t>1 . a tight cluster of people or things</w:t>
              <w:br/>
              <w:t>2 . any of various fastenings formed by looping and tying a rope (or cord) upon itself or to another rope or to another object</w:t>
              <w:br/>
              <w:t>3 . a hard cross-grained round piece of wood in a board where a branch emerged</w:t>
              <w:br/>
              <w:t>4 . something twisted and tight and swollen</w:t>
              <w:br/>
              <w:t>5 . a unit of length used in navigation; exactly 1,852 meters; historically based on the distance spanned by one minute of arc in latitude</w:t>
              <w:br/>
              <w:t>6 . soft lump or unevenness in a yarn; either an imperfection or created by design</w:t>
              <w:br/>
              <w:t>7 . a sandpiper that breeds in the Arctic and winters in the southern hemisphere</w:t>
              <w:br/>
              <w:t>8 . make into knots; make knots out of</w:t>
              <w:br/>
              <w:t>9 . tie or fasten into a knot</w:t>
              <w:br/>
              <w:t>10 . tangle or complicate</w:t>
              <w:br/>
            </w:r>
          </w:p>
        </w:tc>
      </w:tr>
      <w:tr>
        <w:tc>
          <w:tcPr>
            <w:tcW w:type="dxa" w:w="4320"/>
          </w:tcPr>
          <w:p>
            <w:r>
              <w:t>individuals</w:t>
            </w:r>
          </w:p>
        </w:tc>
        <w:tc>
          <w:tcPr>
            <w:tcW w:type="dxa" w:w="4320"/>
          </w:tcPr>
          <w:p>
            <w:r>
              <w:t>1 . a human being</w:t>
              <w:br/>
              <w:t>2 . a single organism</w:t>
              <w:br/>
            </w:r>
          </w:p>
        </w:tc>
      </w:tr>
      <w:tr>
        <w:tc>
          <w:tcPr>
            <w:tcW w:type="dxa" w:w="4320"/>
          </w:tcPr>
          <w:p>
            <w:r>
              <w:t>lumber</w:t>
            </w:r>
          </w:p>
        </w:tc>
        <w:tc>
          <w:tcPr>
            <w:tcW w:type="dxa" w:w="4320"/>
          </w:tcPr>
          <w:p>
            <w:r>
              <w:t>1 . the wood of trees cut and prepared for use as building material</w:t>
              <w:br/>
              <w:t>2 . an implement used in baseball by the batter</w:t>
              <w:br/>
              <w:t>3 . move heavily or clumsily</w:t>
              <w:br/>
              <w:t>4 . cut lumber, as in woods and forests</w:t>
              <w:br/>
            </w:r>
          </w:p>
        </w:tc>
      </w:tr>
      <w:tr>
        <w:tc>
          <w:tcPr>
            <w:tcW w:type="dxa" w:w="4320"/>
          </w:tcPr>
          <w:p>
            <w:r>
              <w:t>stumped</w:t>
            </w:r>
          </w:p>
        </w:tc>
        <w:tc>
          <w:tcPr>
            <w:tcW w:type="dxa" w:w="4320"/>
          </w:tcPr>
          <w:p>
            <w:r>
              <w:t>1 . cause to be perplexed or confounded</w:t>
              <w:br/>
              <w:t>2 . walk heavily</w:t>
              <w:br/>
              <w:t>3 . travel through a district and make political speeches</w:t>
              <w:br/>
              <w:t>4 . remove tree stumps from</w:t>
              <w:br/>
            </w:r>
          </w:p>
        </w:tc>
      </w:tr>
      <w:tr>
        <w:tc>
          <w:tcPr>
            <w:tcW w:type="dxa" w:w="4320"/>
          </w:tcPr>
          <w:p>
            <w:r>
              <w:t>period</w:t>
            </w:r>
          </w:p>
        </w:tc>
        <w:tc>
          <w:tcPr>
            <w:tcW w:type="dxa" w:w="4320"/>
          </w:tcPr>
          <w:p>
            <w:r>
              <w:t>1 . an amount of time</w:t>
              <w:br/>
              <w:t>2 . the interval taken to complete one cycle of a regularly repeating phenomenon</w:t>
              <w:br/>
              <w:t>3 . (ice hockey) one of three divisions into which play is divided in hockey games</w:t>
              <w:br/>
              <w:t>4 . a unit of geological time during which a system of rocks formed</w:t>
              <w:br/>
              <w:t>5 . the end or completion of something</w:t>
              <w:br/>
              <w:t>6 . the monthly discharge of blood from the uterus of nonpregnant women from puberty to menopause; ; --Hippocrates; --Aristotle</w:t>
              <w:br/>
              <w:t>7 . a punctuation mark (.) placed at the end of a declarative sentence to indicate a full stop or after abbreviations</w:t>
              <w:br/>
            </w:r>
          </w:p>
        </w:tc>
      </w:tr>
      <w:tr>
        <w:tc>
          <w:tcPr>
            <w:tcW w:type="dxa" w:w="4320"/>
          </w:tcPr>
          <w:p>
            <w:r>
              <w:t>whoring</w:t>
            </w:r>
          </w:p>
        </w:tc>
        <w:tc>
          <w:tcPr>
            <w:tcW w:type="dxa" w:w="4320"/>
          </w:tcPr>
          <w:p>
            <w:r>
              <w:t>1 . work as a prostitute</w:t>
              <w:br/>
              <w:t>2 . have unlawful sex with a whore</w:t>
              <w:br/>
              <w:t>3 . compromise oneself for money or other gains</w:t>
              <w:br/>
            </w:r>
          </w:p>
        </w:tc>
      </w:tr>
      <w:tr>
        <w:tc>
          <w:tcPr>
            <w:tcW w:type="dxa" w:w="4320"/>
          </w:tcPr>
          <w:p>
            <w:r>
              <w:t>repair</w:t>
            </w:r>
          </w:p>
        </w:tc>
        <w:tc>
          <w:tcPr>
            <w:tcW w:type="dxa" w:w="4320"/>
          </w:tcPr>
          <w:p>
            <w:r>
              <w:t>1 . the act of putting something in working order again</w:t>
              <w:br/>
              <w:t>2 . a formal way of referring to the condition of something</w:t>
              <w:br/>
              <w:t>3 . a frequently visited place</w:t>
              <w:br/>
              <w:t>4 . restore by replacing a part or putting together what is torn or broken</w:t>
              <w:br/>
              <w:t>5 . make amends for; pay compensation for</w:t>
              <w:br/>
              <w:t>6 . move, travel, or proceed toward some place</w:t>
              <w:br/>
              <w:t>7 . set straight or right</w:t>
              <w:br/>
              <w:t>8 . give new life or energy to</w:t>
              <w:br/>
            </w:r>
          </w:p>
        </w:tc>
      </w:tr>
      <w:tr>
        <w:tc>
          <w:tcPr>
            <w:tcW w:type="dxa" w:w="4320"/>
          </w:tcPr>
          <w:p>
            <w:r>
              <w:t>shreds</w:t>
            </w:r>
          </w:p>
        </w:tc>
        <w:tc>
          <w:tcPr>
            <w:tcW w:type="dxa" w:w="4320"/>
          </w:tcPr>
          <w:p>
            <w:r>
              <w:t>1 . a tiny or scarcely detectable amount</w:t>
              <w:br/>
              <w:t>2 . a small piece of cloth or paper</w:t>
              <w:br/>
              <w:t>3 . tear into shreds</w:t>
              <w:br/>
            </w:r>
          </w:p>
        </w:tc>
      </w:tr>
      <w:tr>
        <w:tc>
          <w:tcPr>
            <w:tcW w:type="dxa" w:w="4320"/>
          </w:tcPr>
          <w:p>
            <w:r>
              <w:t>considerable</w:t>
            </w:r>
          </w:p>
        </w:tc>
        <w:tc>
          <w:tcPr>
            <w:tcW w:type="dxa" w:w="4320"/>
          </w:tcPr>
          <w:p>
            <w:r>
              <w:t>1 . large or relatively large in number or amount or extent or degree</w:t>
              <w:br/>
            </w:r>
          </w:p>
        </w:tc>
      </w:tr>
      <w:tr>
        <w:tc>
          <w:tcPr>
            <w:tcW w:type="dxa" w:w="4320"/>
          </w:tcPr>
          <w:p>
            <w:r>
              <w:t>dose</w:t>
            </w:r>
          </w:p>
        </w:tc>
        <w:tc>
          <w:tcPr>
            <w:tcW w:type="dxa" w:w="4320"/>
          </w:tcPr>
          <w:p>
            <w:r>
              <w:t>1 . a measured portion of medicine taken at any one time</w:t>
              <w:br/>
              <w:t>2 . the quantity of an active agent (substance or radiation) taken in or absorbed at any one time</w:t>
              <w:br/>
              <w:t>3 . a communicable infection transmitted by sexual intercourse or genital contact</w:t>
              <w:br/>
              <w:t>4 . street name for lysergic acid diethylamide</w:t>
              <w:br/>
              <w:t>5 . treat with an agent; add (an agent) to</w:t>
              <w:br/>
              <w:t>6 . administer a drug to</w:t>
              <w:br/>
            </w:r>
          </w:p>
        </w:tc>
      </w:tr>
      <w:tr>
        <w:tc>
          <w:tcPr>
            <w:tcW w:type="dxa" w:w="4320"/>
          </w:tcPr>
          <w:p>
            <w:r>
              <w:t>clap</w:t>
            </w:r>
          </w:p>
        </w:tc>
        <w:tc>
          <w:tcPr>
            <w:tcW w:type="dxa" w:w="4320"/>
          </w:tcPr>
          <w:p>
            <w:r>
              <w:t>1 . a sudden very loud noise</w:t>
              <w:br/>
              <w:t>2 . a common venereal disease caused by the bacterium Neisseria gonorrhoeae; symptoms are painful urination and pain around the urethra</w:t>
              <w:br/>
              <w:t>3 . a sharp abrupt noise as if two objects hit together; may be repeated</w:t>
              <w:br/>
              <w:t>4 . put quickly or forcibly</w:t>
              <w:br/>
              <w:t>5 . cause to strike the air in flight</w:t>
              <w:br/>
              <w:t>6 . clap one's hands or shout after performances to indicate approval</w:t>
              <w:br/>
              <w:t>7 . clap one's hands together</w:t>
              <w:br/>
              <w:t>8 . strike the air in flight</w:t>
              <w:br/>
              <w:t>9 . strike with the flat of the hand; usually in a friendly way, as in encouragement or greeting</w:t>
              <w:br/>
              <w:t>10 . strike together so as to produce a sharp percussive noise</w:t>
              <w:br/>
            </w:r>
          </w:p>
        </w:tc>
      </w:tr>
      <w:tr>
        <w:tc>
          <w:tcPr>
            <w:tcW w:type="dxa" w:w="4320"/>
          </w:tcPr>
          <w:p>
            <w:r>
              <w:t>unhappiness</w:t>
            </w:r>
          </w:p>
        </w:tc>
        <w:tc>
          <w:tcPr>
            <w:tcW w:type="dxa" w:w="4320"/>
          </w:tcPr>
          <w:p>
            <w:r>
              <w:t>1 . emotions experienced when not in a state of well-being</w:t>
              <w:br/>
              <w:t>2 . state characterized by emotions ranging from mild discontentment to deep grief</w:t>
              <w:br/>
            </w:r>
          </w:p>
        </w:tc>
      </w:tr>
      <w:tr>
        <w:tc>
          <w:tcPr>
            <w:tcW w:type="dxa" w:w="4320"/>
          </w:tcPr>
          <w:p>
            <w:r>
              <w:t>infection</w:t>
            </w:r>
          </w:p>
        </w:tc>
        <w:tc>
          <w:tcPr>
            <w:tcW w:type="dxa" w:w="4320"/>
          </w:tcPr>
          <w:p>
            <w:r>
              <w:t>1 . the pathological state resulting from the invasion of the body by pathogenic microorganisms</w:t>
              <w:br/>
              <w:t>2 . (phonetics) the alteration of a speech sound under the influence of a neighboring sound</w:t>
              <w:br/>
              <w:t>3 . (medicine) the invasion of the body by pathogenic microorganisms and their multiplication which can lead to tissue damage and disease</w:t>
              <w:br/>
              <w:t>4 . an incident in which an infectious disease is transmitted</w:t>
              <w:br/>
              <w:t>5 . the communication of an attitude or emotional state among a number of people</w:t>
              <w:br/>
              <w:t>6 . moral corruption or contamination</w:t>
              <w:br/>
              <w:t>7 . (international law) illegality that taints or contaminates a ship or cargo rendering it liable to seizure</w:t>
              <w:br/>
            </w:r>
          </w:p>
        </w:tc>
      </w:tr>
      <w:tr>
        <w:tc>
          <w:tcPr>
            <w:tcW w:type="dxa" w:w="4320"/>
          </w:tcPr>
          <w:p>
            <w:r>
              <w:t>theology</w:t>
            </w:r>
          </w:p>
        </w:tc>
        <w:tc>
          <w:tcPr>
            <w:tcW w:type="dxa" w:w="4320"/>
          </w:tcPr>
          <w:p>
            <w:r>
              <w:t>1 . the rational and systematic study of religion and its influences and of the nature of religious truth</w:t>
              <w:br/>
              <w:t>2 . a particular system or school of religious beliefs and teachings</w:t>
              <w:br/>
              <w:t>3 . the learned profession acquired by specialized courses in religion (usually taught at a college or seminary)</w:t>
              <w:br/>
            </w:r>
          </w:p>
        </w:tc>
      </w:tr>
      <w:tr>
        <w:tc>
          <w:tcPr>
            <w:tcW w:type="dxa" w:w="4320"/>
          </w:tcPr>
          <w:p>
            <w:r>
              <w:t>vengeance</w:t>
            </w:r>
          </w:p>
        </w:tc>
        <w:tc>
          <w:tcPr>
            <w:tcW w:type="dxa" w:w="4320"/>
          </w:tcPr>
          <w:p>
            <w:r>
              <w:t>1 . the act of taking revenge (harming someone in retaliation for something harmful that they have done) especially in the next life; --Romans 12:19; --James Garfield</w:t>
              <w:br/>
            </w:r>
          </w:p>
        </w:tc>
      </w:tr>
      <w:tr>
        <w:tc>
          <w:tcPr>
            <w:tcW w:type="dxa" w:w="4320"/>
          </w:tcPr>
          <w:p>
            <w:r>
              <w:t>deity</w:t>
            </w:r>
          </w:p>
        </w:tc>
        <w:tc>
          <w:tcPr>
            <w:tcW w:type="dxa" w:w="4320"/>
          </w:tcPr>
          <w:p>
            <w:r>
              <w:t>1 . any supernatural being worshipped as controlling some part of the world or some aspect of life or who is the personification of a force</w:t>
              <w:br/>
            </w:r>
          </w:p>
        </w:tc>
      </w:tr>
      <w:tr>
        <w:tc>
          <w:tcPr>
            <w:tcW w:type="dxa" w:w="4320"/>
          </w:tcPr>
          <w:p>
            <w:r>
              <w:t>corrected</w:t>
            </w:r>
          </w:p>
        </w:tc>
        <w:tc>
          <w:tcPr>
            <w:tcW w:type="dxa" w:w="4320"/>
          </w:tcPr>
          <w:p>
            <w:r>
              <w:t>1 . make right or correct</w:t>
              <w:br/>
              <w:t>2 . make reparations or amends for</w:t>
              <w:br/>
              <w:t>3 . censure severely</w:t>
              <w:br/>
              <w:t>4 . adjust for</w:t>
              <w:br/>
              <w:t>5 . punish in order to gain control or enforce obedience</w:t>
              <w:br/>
              <w:t>6 . go down in value</w:t>
              <w:br/>
              <w:t>7 . alter or regulate so as to achieve accuracy or conform to a standard</w:t>
              <w:br/>
              <w:t>8 . treat a defect</w:t>
              <w:br/>
              <w:t>9 . having something undesirable neutralized</w:t>
              <w:br/>
            </w:r>
          </w:p>
        </w:tc>
      </w:tr>
      <w:tr>
        <w:tc>
          <w:tcPr>
            <w:tcW w:type="dxa" w:w="4320"/>
          </w:tcPr>
          <w:p>
            <w:r>
              <w:t>confessed</w:t>
            </w:r>
          </w:p>
        </w:tc>
        <w:tc>
          <w:tcPr>
            <w:tcW w:type="dxa" w:w="4320"/>
          </w:tcPr>
          <w:p>
            <w:r>
              <w:t>1 . confess to a punishable or reprehensible deed, usually under pressure</w:t>
              <w:br/>
              <w:t>2 . admit (to a wrongdoing)</w:t>
              <w:br/>
              <w:t>3 . confess to God in the presence of a priest, as in the Catholic faith</w:t>
              <w:br/>
            </w:r>
          </w:p>
        </w:tc>
      </w:tr>
      <w:tr>
        <w:tc>
          <w:tcPr>
            <w:tcW w:type="dxa" w:w="4320"/>
          </w:tcPr>
          <w:p>
            <w:r>
              <w:t>faults</w:t>
            </w:r>
          </w:p>
        </w:tc>
        <w:tc>
          <w:tcPr>
            <w:tcW w:type="dxa" w:w="4320"/>
          </w:tcPr>
          <w:p>
            <w:r>
              <w:t>1 . a wrong action attributable to bad judgment or ignorance or inattention</w:t>
              <w:br/>
              <w:t>2 . an imperfection in an object or machine</w:t>
              <w:br/>
              <w:t>3 . the quality of being inadequate or falling short of perfection</w:t>
              <w:br/>
              <w:t>4 . (geology) a crack in the earth's crust resulting from the displacement of one side with respect to the other</w:t>
              <w:br/>
              <w:t>5 . (electronics) equipment failure attributable to some defect in a circuit (loose connection or insulation failure or short circuit etc.)</w:t>
              <w:br/>
              <w:t>6 . responsibility for a bad situation or event</w:t>
              <w:br/>
              <w:t>7 . (sports) a serve that is illegal (e.g., that lands outside the prescribed area)</w:t>
              <w:br/>
              <w:t>8 . put or pin the blame on</w:t>
              <w:br/>
            </w:r>
          </w:p>
        </w:tc>
      </w:tr>
      <w:tr>
        <w:tc>
          <w:tcPr>
            <w:tcW w:type="dxa" w:w="4320"/>
          </w:tcPr>
          <w:p>
            <w:r>
              <w:t>pond</w:t>
            </w:r>
          </w:p>
        </w:tc>
        <w:tc>
          <w:tcPr>
            <w:tcW w:type="dxa" w:w="4320"/>
          </w:tcPr>
          <w:p>
            <w:r>
              <w:t>1 . a small lake</w:t>
              <w:br/>
            </w:r>
          </w:p>
        </w:tc>
      </w:tr>
      <w:tr>
        <w:tc>
          <w:tcPr>
            <w:tcW w:type="dxa" w:w="4320"/>
          </w:tcPr>
          <w:p>
            <w:r>
              <w:t>mourned</w:t>
            </w:r>
          </w:p>
        </w:tc>
        <w:tc>
          <w:tcPr>
            <w:tcW w:type="dxa" w:w="4320"/>
          </w:tcPr>
          <w:p>
            <w:r>
              <w:t>1 . feel sadness</w:t>
              <w:br/>
              <w:t>2 . observe the customs of mourning after the death of a loved one</w:t>
              <w:br/>
            </w:r>
          </w:p>
        </w:tc>
      </w:tr>
      <w:tr>
        <w:tc>
          <w:tcPr>
            <w:tcW w:type="dxa" w:w="4320"/>
          </w:tcPr>
          <w:p>
            <w:r>
              <w:t>solved</w:t>
            </w:r>
          </w:p>
        </w:tc>
        <w:tc>
          <w:tcPr>
            <w:tcW w:type="dxa" w:w="4320"/>
          </w:tcPr>
          <w:p>
            <w:r>
              <w:t>1 . find the solution to (a problem or question) or understand the meaning of</w:t>
              <w:br/>
              <w:t>2 . find the solution</w:t>
              <w:br/>
              <w:t>3 . settle, as of a debt</w:t>
              <w:br/>
              <w:t>4 . explained or answered</w:t>
              <w:br/>
            </w:r>
          </w:p>
        </w:tc>
      </w:tr>
      <w:tr>
        <w:tc>
          <w:tcPr>
            <w:tcW w:type="dxa" w:w="4320"/>
          </w:tcPr>
          <w:p>
            <w:r>
              <w:t>mourning</w:t>
            </w:r>
          </w:p>
        </w:tc>
        <w:tc>
          <w:tcPr>
            <w:tcW w:type="dxa" w:w="4320"/>
          </w:tcPr>
          <w:p>
            <w:r>
              <w:t>1 . state of sorrow over the death or departure of a loved one</w:t>
              <w:br/>
              <w:t>2 . the passionate and demonstrative activity of expressing grief</w:t>
              <w:br/>
              <w:t>3 . feel sadness</w:t>
              <w:br/>
              <w:t>4 . observe the customs of mourning after the death of a loved one</w:t>
              <w:br/>
              <w:t>5 . sorrowful through loss or deprivation</w:t>
              <w:br/>
            </w:r>
          </w:p>
        </w:tc>
      </w:tr>
      <w:tr>
        <w:tc>
          <w:tcPr>
            <w:tcW w:type="dxa" w:w="4320"/>
          </w:tcPr>
          <w:p>
            <w:r>
              <w:t>courtship</w:t>
            </w:r>
          </w:p>
        </w:tc>
        <w:tc>
          <w:tcPr>
            <w:tcW w:type="dxa" w:w="4320"/>
          </w:tcPr>
          <w:p>
            <w:r>
              <w:t>1 . a man's courting of a woman; seeking the affections of a woman (usually with the hope of marriage)</w:t>
              <w:br/>
            </w:r>
          </w:p>
        </w:tc>
      </w:tr>
      <w:tr>
        <w:tc>
          <w:tcPr>
            <w:tcW w:type="dxa" w:w="4320"/>
          </w:tcPr>
          <w:p>
            <w:r>
              <w:t>proposal</w:t>
            </w:r>
          </w:p>
        </w:tc>
        <w:tc>
          <w:tcPr>
            <w:tcW w:type="dxa" w:w="4320"/>
          </w:tcPr>
          <w:p>
            <w:r>
              <w:t>1 . something proposed (such as a plan or assumption)</w:t>
              <w:br/>
              <w:t>2 . an offer of marriage</w:t>
              <w:br/>
              <w:t>3 . the act of making a proposal</w:t>
              <w:br/>
            </w:r>
          </w:p>
        </w:tc>
      </w:tr>
      <w:tr>
        <w:tc>
          <w:tcPr>
            <w:tcW w:type="dxa" w:w="4320"/>
          </w:tcPr>
          <w:p>
            <w:r>
              <w:t>complexion</w:t>
            </w:r>
          </w:p>
        </w:tc>
        <w:tc>
          <w:tcPr>
            <w:tcW w:type="dxa" w:w="4320"/>
          </w:tcPr>
          <w:p>
            <w:r>
              <w:t>1 . the coloring of a person's face</w:t>
              <w:br/>
              <w:t>2 . a combination that results from coupling or interlinking</w:t>
              <w:br/>
              <w:t>3 . a point of view or general attitude or inclination</w:t>
              <w:br/>
              <w:t>4 . texture and appearance of the skin of the face</w:t>
              <w:br/>
              <w:t>5 . (obsolete) a combination of elements (of dryness and warmth or of the four humors) that was once believed to determine a person's health and temperament</w:t>
              <w:br/>
              <w:t>6 . give a certain color to</w:t>
              <w:br/>
            </w:r>
          </w:p>
        </w:tc>
      </w:tr>
      <w:tr>
        <w:tc>
          <w:tcPr>
            <w:tcW w:type="dxa" w:w="4320"/>
          </w:tcPr>
          <w:p>
            <w:r>
              <w:t>sallow</w:t>
            </w:r>
          </w:p>
        </w:tc>
        <w:tc>
          <w:tcPr>
            <w:tcW w:type="dxa" w:w="4320"/>
          </w:tcPr>
          <w:p>
            <w:r>
              <w:t>1 . any of several Old World shrubby broad-leaved willows having large catkins; some are important sources for tanbark and charcoal</w:t>
              <w:br/>
              <w:t>2 . cause to become sallow</w:t>
              <w:br/>
              <w:t>3 . unhealthy looking</w:t>
              <w:br/>
            </w:r>
          </w:p>
        </w:tc>
      </w:tr>
      <w:tr>
        <w:tc>
          <w:tcPr>
            <w:tcW w:type="dxa" w:w="4320"/>
          </w:tcPr>
          <w:p>
            <w:r>
              <w:t>extremely</w:t>
            </w:r>
          </w:p>
        </w:tc>
        <w:tc>
          <w:tcPr>
            <w:tcW w:type="dxa" w:w="4320"/>
          </w:tcPr>
          <w:p>
            <w:r>
              <w:t>1 . to a high degree or extent; favorably or with much respect</w:t>
              <w:br/>
              <w:t>2 . to an extreme degree</w:t>
              <w:br/>
            </w:r>
          </w:p>
        </w:tc>
      </w:tr>
      <w:tr>
        <w:tc>
          <w:tcPr>
            <w:tcW w:type="dxa" w:w="4320"/>
          </w:tcPr>
          <w:p>
            <w:r>
              <w:t>housework</w:t>
            </w:r>
          </w:p>
        </w:tc>
        <w:tc>
          <w:tcPr>
            <w:tcW w:type="dxa" w:w="4320"/>
          </w:tcPr>
          <w:p>
            <w:r>
              <w:t>1 . the work of cleaning and running a house</w:t>
              <w:br/>
            </w:r>
          </w:p>
        </w:tc>
      </w:tr>
      <w:tr>
        <w:tc>
          <w:tcPr>
            <w:tcW w:type="dxa" w:w="4320"/>
          </w:tcPr>
          <w:p>
            <w:r>
              <w:t>department</w:t>
            </w:r>
          </w:p>
        </w:tc>
        <w:tc>
          <w:tcPr>
            <w:tcW w:type="dxa" w:w="4320"/>
          </w:tcPr>
          <w:p>
            <w:r>
              <w:t>1 . a specialized division of a large organization</w:t>
              <w:br/>
              <w:t>2 . the territorial and administrative division of some countries (such as France)</w:t>
              <w:br/>
              <w:t>3 . a specialized sphere of knowledge</w:t>
              <w:br/>
            </w:r>
          </w:p>
        </w:tc>
      </w:tr>
      <w:tr>
        <w:tc>
          <w:tcPr>
            <w:tcW w:type="dxa" w:w="4320"/>
          </w:tcPr>
          <w:p>
            <w:r>
              <w:t>duration</w:t>
            </w:r>
          </w:p>
        </w:tc>
        <w:tc>
          <w:tcPr>
            <w:tcW w:type="dxa" w:w="4320"/>
          </w:tcPr>
          <w:p>
            <w:r>
              <w:t>1 . the period of time during which something continues</w:t>
              <w:br/>
              <w:t>2 . the property of enduring or continuing in time</w:t>
              <w:br/>
              <w:t>3 . continuance in time</w:t>
              <w:br/>
            </w:r>
          </w:p>
        </w:tc>
      </w:tr>
      <w:tr>
        <w:tc>
          <w:tcPr>
            <w:tcW w:type="dxa" w:w="4320"/>
          </w:tcPr>
          <w:p>
            <w:r>
              <w:t>battles</w:t>
            </w:r>
          </w:p>
        </w:tc>
        <w:tc>
          <w:tcPr>
            <w:tcW w:type="dxa" w:w="4320"/>
          </w:tcPr>
          <w:p>
            <w:r>
              <w:t>1 . a hostile meeting of opposing military forces in the course of a war</w:t>
              <w:br/>
              <w:t>2 . an energetic attempt to achieve something</w:t>
              <w:br/>
              <w:t>3 . an open clash between two opposing groups (or individuals); --Thomas Paine</w:t>
              <w:br/>
              <w:t>4 . battle or contend against in or as if in a battle</w:t>
              <w:br/>
            </w:r>
          </w:p>
        </w:tc>
      </w:tr>
      <w:tr>
        <w:tc>
          <w:tcPr>
            <w:tcW w:type="dxa" w:w="4320"/>
          </w:tcPr>
          <w:p>
            <w:r>
              <w:t>half-brother</w:t>
            </w:r>
          </w:p>
        </w:tc>
        <w:tc>
          <w:tcPr>
            <w:tcW w:type="dxa" w:w="4320"/>
          </w:tcPr>
          <w:p>
            <w:r>
              <w:t>1 . a brother who has only one parent in common with you</w:t>
              <w:br/>
            </w:r>
          </w:p>
        </w:tc>
      </w:tr>
      <w:tr>
        <w:tc>
          <w:tcPr>
            <w:tcW w:type="dxa" w:w="4320"/>
          </w:tcPr>
          <w:p>
            <w:r>
              <w:t>respectful</w:t>
            </w:r>
          </w:p>
        </w:tc>
        <w:tc>
          <w:tcPr>
            <w:tcW w:type="dxa" w:w="4320"/>
          </w:tcPr>
          <w:p>
            <w:r>
              <w:t>1 . full of or exhibiting respect</w:t>
              <w:br/>
              <w:t>2 . feeling or manifesting veneration</w:t>
              <w:br/>
            </w:r>
          </w:p>
        </w:tc>
      </w:tr>
      <w:tr>
        <w:tc>
          <w:tcPr>
            <w:tcW w:type="dxa" w:w="4320"/>
          </w:tcPr>
          <w:p>
            <w:r>
              <w:t>total</w:t>
            </w:r>
          </w:p>
        </w:tc>
        <w:tc>
          <w:tcPr>
            <w:tcW w:type="dxa" w:w="4320"/>
          </w:tcPr>
          <w:p>
            <w:r>
              <w:t>1 . the whole amount</w:t>
              <w:br/>
              <w:t>2 . a quantity obtained by the addition of a group of numbers</w:t>
              <w:br/>
              <w:t>3 . add up in number or quantity</w:t>
              <w:br/>
              <w:t>4 . determine the sum of</w:t>
              <w:br/>
              <w:t>5 . damage beyond the point of repair</w:t>
              <w:br/>
              <w:t>6 . constituting the full quantity or extent; complete</w:t>
              <w:br/>
              <w:t>7 . complete in extent or degree and in every particular</w:t>
              <w:br/>
            </w:r>
          </w:p>
        </w:tc>
      </w:tr>
      <w:tr>
        <w:tc>
          <w:tcPr>
            <w:tcW w:type="dxa" w:w="4320"/>
          </w:tcPr>
          <w:p>
            <w:r>
              <w:t>meetings</w:t>
            </w:r>
          </w:p>
        </w:tc>
        <w:tc>
          <w:tcPr>
            <w:tcW w:type="dxa" w:w="4320"/>
          </w:tcPr>
          <w:p>
            <w:r>
              <w:t>1 . a formally arranged gathering</w:t>
              <w:br/>
              <w:t>2 . a small informal social gathering</w:t>
              <w:br/>
              <w:t>3 . a casual or unexpected convergence</w:t>
              <w:br/>
              <w:t>4 . the social act of assembling for some common purpose</w:t>
              <w:br/>
              <w:t>5 . the act of joining together as one</w:t>
              <w:br/>
              <w:t>6 . a place where things merge or flow together (especially rivers)</w:t>
              <w:br/>
              <w:t>7 . come together</w:t>
              <w:br/>
              <w:t>8 . get together socially or for a specific purpose</w:t>
              <w:br/>
              <w:t>9 . be adjacent or come together</w:t>
              <w:br/>
              <w:t>10 . fill or meet a want or need</w:t>
              <w:br/>
              <w:t>11 . satisfy a condition or restriction</w:t>
              <w:br/>
              <w:t>12 . satisfy or fulfill</w:t>
              <w:br/>
              <w:t>13 . collect in one place</w:t>
              <w:br/>
              <w:t>14 . get to know; get acquainted with</w:t>
              <w:br/>
              <w:t>15 . meet by design; be present at the arrival of</w:t>
              <w:br/>
              <w:t>16 . contend against an opponent in a sport, game, or battle</w:t>
              <w:br/>
              <w:t>17 . experience as a reaction</w:t>
              <w:br/>
              <w:t>18 . undergo or suffer</w:t>
              <w:br/>
              <w:t>19 . be in direct physical contact with; make contact</w:t>
              <w:br/>
            </w:r>
          </w:p>
        </w:tc>
      </w:tr>
      <w:tr>
        <w:tc>
          <w:tcPr>
            <w:tcW w:type="dxa" w:w="4320"/>
          </w:tcPr>
          <w:p>
            <w:r>
              <w:t>pit</w:t>
            </w:r>
          </w:p>
        </w:tc>
        <w:tc>
          <w:tcPr>
            <w:tcW w:type="dxa" w:w="4320"/>
          </w:tcPr>
          <w:p>
            <w:r>
              <w:t>1 . a sizeable hole (usually in the ground)</w:t>
              <w:br/>
              <w:t>2 . a concavity in a surface (especially an anatomical depression)</w:t>
              <w:br/>
              <w:t>3 . the hard inner (usually woody) layer of the pericarp of some fruits (as peaches or plums or cherries or olives) that contains the seed</w:t>
              <w:br/>
              <w:t>4 . (Christianity) the abode of Satan and the forces of evil; where sinners suffer eternal punishment; - John Milton; ; -Dr. Johnson</w:t>
              <w:br/>
              <w:t>5 . an enclosure in which animals are made to fight</w:t>
              <w:br/>
              <w:t>6 . (commodity exchange) the part of the floor of a commodity exchange where trading in a particular commodity is carried on</w:t>
              <w:br/>
              <w:t>7 . (auto racing) an area at the side of a racetrack where the race cars are serviced and refueled</w:t>
              <w:br/>
              <w:t>8 . a trap in the form of a concealed hole</w:t>
              <w:br/>
              <w:t>9 . a surface excavation for extracting stone or slate</w:t>
              <w:br/>
              <w:t>10 . lowered area in front of a stage where an orchestra accompanies the performers</w:t>
              <w:br/>
              <w:t>11 . a workplace consisting of a coal mine plus all the buildings and equipment connected with it</w:t>
              <w:br/>
              <w:t>12 . set into opposition or rivalry</w:t>
              <w:br/>
              <w:t>13 . mark with a scar</w:t>
              <w:br/>
              <w:t>14 . remove the pits from</w:t>
              <w:br/>
            </w:r>
          </w:p>
        </w:tc>
      </w:tr>
      <w:tr>
        <w:tc>
          <w:tcPr>
            <w:tcW w:type="dxa" w:w="4320"/>
          </w:tcPr>
          <w:p>
            <w:r>
              <w:t>actually</w:t>
            </w:r>
          </w:p>
        </w:tc>
        <w:tc>
          <w:tcPr>
            <w:tcW w:type="dxa" w:w="4320"/>
          </w:tcPr>
          <w:p>
            <w:r>
              <w:t>1 . in actual fact</w:t>
              <w:br/>
              <w:t>2 . used to imply that one would expect the fact to be the opposite of that stated; surprisingly</w:t>
              <w:br/>
              <w:t>3 . at the present moment</w:t>
              <w:br/>
              <w:t>4 . as a sentence modifier to add slight emphasis</w:t>
              <w:br/>
            </w:r>
          </w:p>
        </w:tc>
      </w:tr>
      <w:tr>
        <w:tc>
          <w:tcPr>
            <w:tcW w:type="dxa" w:w="4320"/>
          </w:tcPr>
          <w:p>
            <w:r>
              <w:t>convincing</w:t>
            </w:r>
          </w:p>
        </w:tc>
        <w:tc>
          <w:tcPr>
            <w:tcW w:type="dxa" w:w="4320"/>
          </w:tcPr>
          <w:p>
            <w:r>
              <w:t>1 . make (someone) agree, understand, or realize the truth or validity of something</w:t>
              <w:br/>
              <w:t>2 . causing one to believe the truth of something</w:t>
              <w:br/>
            </w:r>
          </w:p>
        </w:tc>
      </w:tr>
      <w:tr>
        <w:tc>
          <w:tcPr>
            <w:tcW w:type="dxa" w:w="4320"/>
          </w:tcPr>
          <w:p>
            <w:r>
              <w:t>excellent</w:t>
            </w:r>
          </w:p>
        </w:tc>
        <w:tc>
          <w:tcPr>
            <w:tcW w:type="dxa" w:w="4320"/>
          </w:tcPr>
          <w:p>
            <w:r>
              <w:t>1 . very good;of the highest quality</w:t>
              <w:br/>
            </w:r>
          </w:p>
        </w:tc>
      </w:tr>
      <w:tr>
        <w:tc>
          <w:tcPr>
            <w:tcW w:type="dxa" w:w="4320"/>
          </w:tcPr>
          <w:p>
            <w:r>
              <w:t>magazines</w:t>
            </w:r>
          </w:p>
        </w:tc>
        <w:tc>
          <w:tcPr>
            <w:tcW w:type="dxa" w:w="4320"/>
          </w:tcPr>
          <w:p>
            <w:r>
              <w:t>1 . a periodic publication containing pictures and stories and articles of interest to those who purchase it or subscribe to it</w:t>
              <w:br/>
              <w:t>2 . product consisting of a paperback periodic publication as a physical object</w:t>
              <w:br/>
              <w:t>3 . a business firm that publishes magazines</w:t>
              <w:br/>
              <w:t>4 . a light-tight supply chamber holding the film and supplying it for exposure as required</w:t>
              <w:br/>
              <w:t>5 . a storehouse (as a compartment on a warship) where weapons and ammunition are stored</w:t>
              <w:br/>
              <w:t>6 . a metal frame or container holding cartridges; can be inserted into an automatic gun</w:t>
              <w:br/>
            </w:r>
          </w:p>
        </w:tc>
      </w:tr>
      <w:tr>
        <w:tc>
          <w:tcPr>
            <w:tcW w:type="dxa" w:w="4320"/>
          </w:tcPr>
          <w:p>
            <w:r>
              <w:t>attracted</w:t>
            </w:r>
          </w:p>
        </w:tc>
        <w:tc>
          <w:tcPr>
            <w:tcW w:type="dxa" w:w="4320"/>
          </w:tcPr>
          <w:p>
            <w:r>
              <w:t>1 . direct toward itself or oneself by means of some psychological power or physical attributes</w:t>
              <w:br/>
              <w:t>2 . be attractive to</w:t>
              <w:br/>
              <w:t>3 . exert a force on (a body) causing it to approach or prevent it from moving away</w:t>
              <w:br/>
            </w:r>
          </w:p>
        </w:tc>
      </w:tr>
      <w:tr>
        <w:tc>
          <w:tcPr>
            <w:tcW w:type="dxa" w:w="4320"/>
          </w:tcPr>
          <w:p>
            <w:r>
              <w:t>million</w:t>
            </w:r>
          </w:p>
        </w:tc>
        <w:tc>
          <w:tcPr>
            <w:tcW w:type="dxa" w:w="4320"/>
          </w:tcPr>
          <w:p>
            <w:r>
              <w:t>1 . the number that is represented as a one followed by 6 zeros</w:t>
              <w:br/>
              <w:t>2 . a very large indefinite number (usually hyperbole)</w:t>
              <w:br/>
              <w:t>3 . (in Roman numerals, M written with a macron over it) denoting a quantity consisting of 1,000,000 items or units</w:t>
              <w:br/>
            </w:r>
          </w:p>
        </w:tc>
      </w:tr>
      <w:tr>
        <w:tc>
          <w:tcPr>
            <w:tcW w:type="dxa" w:w="4320"/>
          </w:tcPr>
          <w:p>
            <w:r>
              <w:t>unpaid</w:t>
            </w:r>
          </w:p>
        </w:tc>
        <w:tc>
          <w:tcPr>
            <w:tcW w:type="dxa" w:w="4320"/>
          </w:tcPr>
          <w:p>
            <w:r>
              <w:t>1 . not paid</w:t>
              <w:br/>
              <w:t>2 . without payment</w:t>
              <w:br/>
              <w:t>3 . engaged in as a pastime</w:t>
              <w:br/>
            </w:r>
          </w:p>
        </w:tc>
      </w:tr>
      <w:tr>
        <w:tc>
          <w:tcPr>
            <w:tcW w:type="dxa" w:w="4320"/>
          </w:tcPr>
          <w:p>
            <w:r>
              <w:t>reports</w:t>
            </w:r>
          </w:p>
        </w:tc>
        <w:tc>
          <w:tcPr>
            <w:tcW w:type="dxa" w:w="4320"/>
          </w:tcPr>
          <w:p>
            <w:r>
              <w:t>1 . a written document describing the findings of some individual or group</w:t>
              <w:br/>
              <w:t>2 . the act of informing by verbal report</w:t>
              <w:br/>
              <w:t>3 . a short account of the news</w:t>
              <w:br/>
              <w:t>4 . a sharp explosive sound (especially the sound of a gun firing)</w:t>
              <w:br/>
              <w:t>5 . a written evaluation of a student's scholarship and deportment</w:t>
              <w:br/>
              <w:t>6 . an essay (especially one written as an assignment)</w:t>
              <w:br/>
              <w:t>7 . the general estimation that the public has for a person</w:t>
              <w:br/>
              <w:t>8 . to give an account or representation of in words</w:t>
              <w:br/>
              <w:t>9 . announce as the result of an investigation or experience or finding</w:t>
              <w:br/>
              <w:t>10 . announce one's presence</w:t>
              <w:br/>
              <w:t>11 . make known to the authorities</w:t>
              <w:br/>
              <w:t>12 . be responsible for reporting the details of, as in journalism</w:t>
              <w:br/>
              <w:t>13 . complain about; make a charge against</w:t>
              <w:br/>
            </w:r>
          </w:p>
        </w:tc>
      </w:tr>
      <w:tr>
        <w:tc>
          <w:tcPr>
            <w:tcW w:type="dxa" w:w="4320"/>
          </w:tcPr>
          <w:p>
            <w:r>
              <w:t>economy</w:t>
            </w:r>
          </w:p>
        </w:tc>
        <w:tc>
          <w:tcPr>
            <w:tcW w:type="dxa" w:w="4320"/>
          </w:tcPr>
          <w:p>
            <w:r>
              <w:t>1 . the system of production and distribution and consumption</w:t>
              <w:br/>
              <w:t>2 . the efficient use of resources</w:t>
              <w:br/>
              <w:t>3 . frugality in the expenditure of money or resources</w:t>
              <w:br/>
              <w:t>4 . an act of economizing; reduction in cost</w:t>
              <w:br/>
            </w:r>
          </w:p>
        </w:tc>
      </w:tr>
      <w:tr>
        <w:tc>
          <w:tcPr>
            <w:tcW w:type="dxa" w:w="4320"/>
          </w:tcPr>
          <w:p>
            <w:r>
              <w:t>talker</w:t>
            </w:r>
          </w:p>
        </w:tc>
        <w:tc>
          <w:tcPr>
            <w:tcW w:type="dxa" w:w="4320"/>
          </w:tcPr>
          <w:p>
            <w:r>
              <w:t>1 . someone who expresses in language; someone who talks (especially someone who delivers a public speech or someone especially garrulous)</w:t>
              <w:br/>
            </w:r>
          </w:p>
        </w:tc>
      </w:tr>
      <w:tr>
        <w:tc>
          <w:tcPr>
            <w:tcW w:type="dxa" w:w="4320"/>
          </w:tcPr>
          <w:p>
            <w:r>
              <w:t>terse</w:t>
            </w:r>
          </w:p>
        </w:tc>
        <w:tc>
          <w:tcPr>
            <w:tcW w:type="dxa" w:w="4320"/>
          </w:tcPr>
          <w:p>
            <w:r>
              <w:t>1 . brief and to the point; effectively cut short</w:t>
              <w:br/>
            </w:r>
          </w:p>
        </w:tc>
      </w:tr>
      <w:tr>
        <w:tc>
          <w:tcPr>
            <w:tcW w:type="dxa" w:w="4320"/>
          </w:tcPr>
          <w:p>
            <w:r>
              <w:t>easiest</w:t>
            </w:r>
          </w:p>
        </w:tc>
        <w:tc>
          <w:tcPr>
            <w:tcW w:type="dxa" w:w="4320"/>
          </w:tcPr>
          <w:p>
            <w:r>
              <w:t>1 . posing no difficulty; requiring little effort</w:t>
              <w:br/>
              <w:t>2 . not hurried or forced</w:t>
              <w:br/>
              <w:t>3 . free from worry or anxiety</w:t>
              <w:br/>
              <w:t>4 . affording pleasure</w:t>
              <w:br/>
              <w:t>5 . having little impact</w:t>
              <w:br/>
              <w:t>6 . readily exploited or tricked</w:t>
              <w:br/>
              <w:t>7 . in fortunate circumstances financially; moderately rich</w:t>
              <w:br/>
              <w:t>8 . marked by moderate steepness</w:t>
              <w:br/>
              <w:t>9 . affording comfort</w:t>
              <w:br/>
              <w:t>10 . casual and unrestrained in sexual behavior</w:t>
              <w:br/>
              <w:t>11 . less in demand and therefore readily obtainable</w:t>
              <w:br/>
              <w:t>12 . obtained with little effort or sacrifice, often obtained illegally</w:t>
              <w:br/>
            </w:r>
          </w:p>
        </w:tc>
      </w:tr>
      <w:tr>
        <w:tc>
          <w:tcPr>
            <w:tcW w:type="dxa" w:w="4320"/>
          </w:tcPr>
          <w:p>
            <w:r>
              <w:t>drenched</w:t>
            </w:r>
          </w:p>
        </w:tc>
        <w:tc>
          <w:tcPr>
            <w:tcW w:type="dxa" w:w="4320"/>
          </w:tcPr>
          <w:p>
            <w:r>
              <w:t>1 . drench or submerge or be drenched or submerged</w:t>
              <w:br/>
              <w:t>2 . force to drink</w:t>
              <w:br/>
              <w:t>3 . permeate or impregnate</w:t>
              <w:br/>
              <w:t>4 . cover with liquid; pour liquid onto</w:t>
              <w:br/>
              <w:t>5 . abundantly covered or supplied with; often used in combination</w:t>
              <w:br/>
            </w:r>
          </w:p>
        </w:tc>
      </w:tr>
      <w:tr>
        <w:tc>
          <w:tcPr>
            <w:tcW w:type="dxa" w:w="4320"/>
          </w:tcPr>
          <w:p>
            <w:r>
              <w:t>consumption</w:t>
            </w:r>
          </w:p>
        </w:tc>
        <w:tc>
          <w:tcPr>
            <w:tcW w:type="dxa" w:w="4320"/>
          </w:tcPr>
          <w:p>
            <w:r>
              <w:t>1 . the process of taking food into the body through the mouth (as by eating)</w:t>
              <w:br/>
              <w:t>2 . involving the lungs with progressive wasting of the body</w:t>
              <w:br/>
              <w:t>3 . (economics) the utilization of economic goods to satisfy needs or in manufacturing</w:t>
              <w:br/>
              <w:t>4 . the act of consuming something</w:t>
              <w:br/>
            </w:r>
          </w:p>
        </w:tc>
      </w:tr>
      <w:tr>
        <w:tc>
          <w:tcPr>
            <w:tcW w:type="dxa" w:w="4320"/>
          </w:tcPr>
          <w:p>
            <w:r>
              <w:t>exercises</w:t>
            </w:r>
          </w:p>
        </w:tc>
        <w:tc>
          <w:tcPr>
            <w:tcW w:type="dxa" w:w="4320"/>
          </w:tcPr>
          <w:p>
            <w:r>
              <w:t>1 . the activity of exerting your muscles in various ways to keep fit</w:t>
              <w:br/>
              <w:t>2 . the act of using</w:t>
              <w:br/>
              <w:t>3 . systematic training by multiple repetitions</w:t>
              <w:br/>
              <w:t>4 . a task performed or problem solved in order to develop skill or understanding</w:t>
              <w:br/>
              <w:t>5 . (usually plural) a ceremony that involves processions and speeches</w:t>
              <w:br/>
              <w:t>6 . put to use</w:t>
              <w:br/>
              <w:t>7 . carry out or practice; as of jobs and professions</w:t>
              <w:br/>
              <w:t>8 . give a workout to</w:t>
              <w:br/>
              <w:t>9 . do physical exercise</w:t>
              <w:br/>
              <w:t>10 . learn by repetition</w:t>
              <w:br/>
            </w:r>
          </w:p>
        </w:tc>
      </w:tr>
      <w:tr>
        <w:tc>
          <w:tcPr>
            <w:tcW w:type="dxa" w:w="4320"/>
          </w:tcPr>
          <w:p>
            <w:r>
              <w:t>catches</w:t>
            </w:r>
          </w:p>
        </w:tc>
        <w:tc>
          <w:tcPr>
            <w:tcW w:type="dxa" w:w="4320"/>
          </w:tcPr>
          <w:p>
            <w:r>
              <w:t>1 . a drawback or difficulty that is not readily evident</w:t>
              <w:br/>
              <w:t>2 . the quantity that was caught</w:t>
              <w:br/>
              <w:t>3 . a person regarded as a good matrimonial prospect</w:t>
              <w:br/>
              <w:t>4 . anything that is caught (especially if it is worth catching)</w:t>
              <w:br/>
              <w:t>5 . a break or check in the voice (usually a sign of strong emotion)</w:t>
              <w:br/>
              <w:t>6 . a restraint that checks the motion of something</w:t>
              <w:br/>
              <w:t>7 . a fastener that fastens or locks a door or window</w:t>
              <w:br/>
              <w:t>8 . a cooperative game in which a ball is passed back and forth</w:t>
              <w:br/>
              <w:t>9 . the act of catching an object with the hands</w:t>
              <w:br/>
              <w:t>10 . the act of apprehending (especially apprehending a criminal)</w:t>
              <w:br/>
              <w:t>11 . discover or come upon accidentally, suddenly, or unexpectedly; catch somebody doing something or in a certain state</w:t>
              <w:br/>
              <w:t>12 . perceive with the senses quickly, suddenly, or momentarily</w:t>
              <w:br/>
              <w:t>13 . reach with a blow or hit in a particular spot</w:t>
              <w:br/>
              <w:t>14 . take hold of so as to seize or restrain or stop the motion of</w:t>
              <w:br/>
              <w:t>15 . succeed in catching or seizing, especially after a chase</w:t>
              <w:br/>
              <w:t>16 . to hook or entangle</w:t>
              <w:br/>
              <w:t>17 . attract and fix</w:t>
              <w:br/>
              <w:t>18 . capture as if by hunting, snaring, or trapping</w:t>
              <w:br/>
              <w:t>19 . reach in time</w:t>
              <w:br/>
              <w:t>20 . get or regain something necessary, usually quickly or briefly</w:t>
              <w:br/>
              <w:t>21 . catch up with and possibly overtake</w:t>
              <w:br/>
              <w:t>22 . be struck or affected by</w:t>
              <w:br/>
              <w:t>23 . check oneself during an action</w:t>
              <w:br/>
              <w:t>24 . hear, usually without the knowledge of the speakers</w:t>
              <w:br/>
              <w:t>25 . see or watch</w:t>
              <w:br/>
              <w:t>26 . cause to become accidentally or suddenly caught, ensnared, or entangled</w:t>
              <w:br/>
              <w:t>27 . detect a blunder or misstep</w:t>
              <w:br/>
              <w:t>28 . grasp with the mind or develop an understanding of</w:t>
              <w:br/>
              <w:t>29 . contract</w:t>
              <w:br/>
              <w:t>30 . start burning</w:t>
              <w:br/>
              <w:t>31 . perceive by hearing</w:t>
              <w:br/>
              <w:t>32 . suffer from the receipt of</w:t>
              <w:br/>
              <w:t>33 . attract; cause to be enamored</w:t>
              <w:br/>
              <w:t>34 . apprehend and reproduce accurately</w:t>
              <w:br/>
              <w:t>35 . take in and retain</w:t>
              <w:br/>
              <w:t>36 . spread or be communicated</w:t>
              <w:br/>
              <w:t>37 . be the catcher</w:t>
              <w:br/>
              <w:t>38 . become aware of</w:t>
              <w:br/>
              <w:t>39 . delay or hold up; prevent from proceeding on schedule or as planned</w:t>
              <w:br/>
            </w:r>
          </w:p>
        </w:tc>
      </w:tr>
      <w:tr>
        <w:tc>
          <w:tcPr>
            <w:tcW w:type="dxa" w:w="4320"/>
          </w:tcPr>
          <w:p>
            <w:r>
              <w:t>intelligence</w:t>
            </w:r>
          </w:p>
        </w:tc>
        <w:tc>
          <w:tcPr>
            <w:tcW w:type="dxa" w:w="4320"/>
          </w:tcPr>
          <w:p>
            <w:r>
              <w:t>1 . the ability to comprehend; to understand and profit from experience</w:t>
              <w:br/>
              <w:t>2 . a unit responsible for gathering and interpreting information about an enemy</w:t>
              <w:br/>
              <w:t>3 . secret information about an enemy (or potential enemy)</w:t>
              <w:br/>
              <w:t>4 . information about recent and important events</w:t>
              <w:br/>
              <w:t>5 . the operation of gathering information about an enemy</w:t>
              <w:br/>
            </w:r>
          </w:p>
        </w:tc>
      </w:tr>
      <w:tr>
        <w:tc>
          <w:tcPr>
            <w:tcW w:type="dxa" w:w="4320"/>
          </w:tcPr>
          <w:p>
            <w:r>
              <w:t>shatter</w:t>
            </w:r>
          </w:p>
        </w:tc>
        <w:tc>
          <w:tcPr>
            <w:tcW w:type="dxa" w:w="4320"/>
          </w:tcPr>
          <w:p>
            <w:r>
              <w:t>1 . break into many pieces</w:t>
              <w:br/>
              <w:t>2 . damage or destroy</w:t>
              <w:br/>
              <w:t>3 . cause to break into many pieces</w:t>
              <w:br/>
            </w:r>
          </w:p>
        </w:tc>
      </w:tr>
      <w:tr>
        <w:tc>
          <w:tcPr>
            <w:tcW w:type="dxa" w:w="4320"/>
          </w:tcPr>
          <w:p>
            <w:r>
              <w:t>concentrated</w:t>
            </w:r>
          </w:p>
        </w:tc>
        <w:tc>
          <w:tcPr>
            <w:tcW w:type="dxa" w:w="4320"/>
          </w:tcPr>
          <w:p>
            <w:r>
              <w:t>1 . make denser, stronger, or purer</w:t>
              <w:br/>
              <w:t>2 . direct one's attention on something</w:t>
              <w:br/>
              <w:t>3 . make central</w:t>
              <w:br/>
              <w:t>4 . make more concise</w:t>
              <w:br/>
              <w:t>5 . draw together or meet in one common center</w:t>
              <w:br/>
              <w:t>6 . compress or concentrate</w:t>
              <w:br/>
              <w:t>7 . be cooked until very little liquid is left</w:t>
              <w:br/>
              <w:t>8 . cook until very little liquid is left</w:t>
              <w:br/>
              <w:t>9 . gathered together or made less diffuse</w:t>
              <w:br/>
              <w:t>10 . of or relating to a solution whose dilution has been reduced</w:t>
              <w:br/>
              <w:t>11 . intensely focused</w:t>
              <w:br/>
              <w:t>12 . (of light) transmitted directly from a pointed light source</w:t>
              <w:br/>
              <w:t>13 . being the most concentrated solution possible at a given temperature; unable to dissolve still more of a substance</w:t>
              <w:br/>
            </w:r>
          </w:p>
        </w:tc>
      </w:tr>
      <w:tr>
        <w:tc>
          <w:tcPr>
            <w:tcW w:type="dxa" w:w="4320"/>
          </w:tcPr>
          <w:p>
            <w:r>
              <w:t>contention</w:t>
            </w:r>
          </w:p>
        </w:tc>
        <w:tc>
          <w:tcPr>
            <w:tcW w:type="dxa" w:w="4320"/>
          </w:tcPr>
          <w:p>
            <w:r>
              <w:t>1 . a point asserted as part of an argument</w:t>
              <w:br/>
              <w:t>2 . a contentious speech act; a dispute where there is strong disagreement</w:t>
              <w:br/>
              <w:t>3 . the act of competing as for profit or a prize</w:t>
              <w:br/>
            </w:r>
          </w:p>
        </w:tc>
      </w:tr>
      <w:tr>
        <w:tc>
          <w:tcPr>
            <w:tcW w:type="dxa" w:w="4320"/>
          </w:tcPr>
          <w:p>
            <w:r>
              <w:t>instinctive</w:t>
            </w:r>
          </w:p>
        </w:tc>
        <w:tc>
          <w:tcPr>
            <w:tcW w:type="dxa" w:w="4320"/>
          </w:tcPr>
          <w:p>
            <w:r>
              <w:t>1 . unthinking; prompted by (or as if by) instinct</w:t>
              <w:br/>
            </w:r>
          </w:p>
        </w:tc>
      </w:tr>
      <w:tr>
        <w:tc>
          <w:tcPr>
            <w:tcW w:type="dxa" w:w="4320"/>
          </w:tcPr>
          <w:p>
            <w:r>
              <w:t>timing</w:t>
            </w:r>
          </w:p>
        </w:tc>
        <w:tc>
          <w:tcPr>
            <w:tcW w:type="dxa" w:w="4320"/>
          </w:tcPr>
          <w:p>
            <w:r>
              <w:t>1 . the time when something happens</w:t>
              <w:br/>
              <w:t>2 . the regulation of occurrence, pace, or coordination to achieve a desired effect (as in music, theater, athletics, mechanics)</w:t>
              <w:br/>
              <w:t>3 . measure the time or duration of an event or action or the person who performs an action in a certain period of time</w:t>
              <w:br/>
              <w:t>4 . assign a time for an activity or event</w:t>
              <w:br/>
              <w:t>5 . set the speed, duration, or execution of</w:t>
              <w:br/>
              <w:t>6 . regulate or set the time of</w:t>
              <w:br/>
              <w:t>7 . adjust so that a force is applied and an action occurs at the desired time</w:t>
              <w:br/>
            </w:r>
          </w:p>
        </w:tc>
      </w:tr>
      <w:tr>
        <w:tc>
          <w:tcPr>
            <w:tcW w:type="dxa" w:w="4320"/>
          </w:tcPr>
          <w:p>
            <w:r>
              <w:t>association</w:t>
            </w:r>
          </w:p>
        </w:tc>
        <w:tc>
          <w:tcPr>
            <w:tcW w:type="dxa" w:w="4320"/>
          </w:tcPr>
          <w:p>
            <w:r>
              <w:t>1 . a formal organization of people or groups of people</w:t>
              <w:br/>
              <w:t>2 . the act of consorting with or joining with others</w:t>
              <w:br/>
              <w:t>3 . the state of being connected together as in memory or imagination</w:t>
              <w:br/>
              <w:t>4 . the process of bringing ideas or events together in memory or imagination</w:t>
              <w:br/>
              <w:t>5 . a social or business relationship</w:t>
              <w:br/>
              <w:t>6 . a relation resulting from interaction or dependence</w:t>
              <w:br/>
              <w:t>7 . (chemistry) any process of combination (especially in solution) that depends on relatively weak chemical bonding</w:t>
              <w:br/>
              <w:t>8 . (ecology) a group of organisms (plants and animals) that live together in a certain geographical region and constitute a community with a few dominant species</w:t>
              <w:br/>
            </w:r>
          </w:p>
        </w:tc>
      </w:tr>
      <w:tr>
        <w:tc>
          <w:tcPr>
            <w:tcW w:type="dxa" w:w="4320"/>
          </w:tcPr>
          <w:p>
            <w:r>
              <w:t>installed</w:t>
            </w:r>
          </w:p>
        </w:tc>
        <w:tc>
          <w:tcPr>
            <w:tcW w:type="dxa" w:w="4320"/>
          </w:tcPr>
          <w:p>
            <w:r>
              <w:t>1 . set up for use</w:t>
              <w:br/>
              <w:t>2 . put into an office or a position</w:t>
              <w:br/>
              <w:t>3 . place</w:t>
              <w:br/>
              <w:t>4 . set up for use</w:t>
              <w:br/>
              <w:t>5 . put into an office or a position</w:t>
              <w:br/>
              <w:t>6 . place</w:t>
              <w:br/>
            </w:r>
          </w:p>
        </w:tc>
      </w:tr>
      <w:tr>
        <w:tc>
          <w:tcPr>
            <w:tcW w:type="dxa" w:w="4320"/>
          </w:tcPr>
          <w:p>
            <w:r>
              <w:t>policeman</w:t>
            </w:r>
          </w:p>
        </w:tc>
        <w:tc>
          <w:tcPr>
            <w:tcW w:type="dxa" w:w="4320"/>
          </w:tcPr>
          <w:p>
            <w:r>
              <w:t>1 . a member of a police force</w:t>
              <w:br/>
            </w:r>
          </w:p>
        </w:tc>
      </w:tr>
      <w:tr>
        <w:tc>
          <w:tcPr>
            <w:tcW w:type="dxa" w:w="4320"/>
          </w:tcPr>
          <w:p>
            <w:r>
              <w:t>admired</w:t>
            </w:r>
          </w:p>
        </w:tc>
        <w:tc>
          <w:tcPr>
            <w:tcW w:type="dxa" w:w="4320"/>
          </w:tcPr>
          <w:p>
            <w:r>
              <w:t>1 . feel admiration for</w:t>
              <w:br/>
              <w:t>2 . look at with admiration</w:t>
              <w:br/>
              <w:t>3 . regarded with admiration</w:t>
              <w:br/>
            </w:r>
          </w:p>
        </w:tc>
      </w:tr>
      <w:tr>
        <w:tc>
          <w:tcPr>
            <w:tcW w:type="dxa" w:w="4320"/>
          </w:tcPr>
          <w:p>
            <w:r>
              <w:t>sleek</w:t>
            </w:r>
          </w:p>
        </w:tc>
        <w:tc>
          <w:tcPr>
            <w:tcW w:type="dxa" w:w="4320"/>
          </w:tcPr>
          <w:p>
            <w:r>
              <w:t>1 . make slick or smooth</w:t>
              <w:br/>
              <w:t>2 . well-groomed and neatly tailored; especially too well-groomed</w:t>
              <w:br/>
              <w:t>3 . designed or arranged to offer the least resistant to fluid flow</w:t>
              <w:br/>
              <w:t>4 . having a smooth, gleaming surface reflecting light</w:t>
              <w:br/>
            </w:r>
          </w:p>
        </w:tc>
      </w:tr>
      <w:tr>
        <w:tc>
          <w:tcPr>
            <w:tcW w:type="dxa" w:w="4320"/>
          </w:tcPr>
          <w:p>
            <w:r>
              <w:t>forgetting</w:t>
            </w:r>
          </w:p>
        </w:tc>
        <w:tc>
          <w:tcPr>
            <w:tcW w:type="dxa" w:w="4320"/>
          </w:tcPr>
          <w:p>
            <w:r>
              <w:t>1 . dismiss from the mind; stop remembering</w:t>
              <w:br/>
              <w:t>2 . be unable to remember</w:t>
              <w:br/>
              <w:t>3 . forget to do something</w:t>
              <w:br/>
              <w:t>4 . leave behind unintentionally</w:t>
              <w:br/>
            </w:r>
          </w:p>
        </w:tc>
      </w:tr>
      <w:tr>
        <w:tc>
          <w:tcPr>
            <w:tcW w:type="dxa" w:w="4320"/>
          </w:tcPr>
          <w:p>
            <w:r>
              <w:t>mentally</w:t>
            </w:r>
          </w:p>
        </w:tc>
        <w:tc>
          <w:tcPr>
            <w:tcW w:type="dxa" w:w="4320"/>
          </w:tcPr>
          <w:p>
            <w:r>
              <w:t>1 . in your mind</w:t>
              <w:br/>
            </w:r>
          </w:p>
        </w:tc>
      </w:tr>
      <w:tr>
        <w:tc>
          <w:tcPr>
            <w:tcW w:type="dxa" w:w="4320"/>
          </w:tcPr>
          <w:p>
            <w:r>
              <w:t>praise</w:t>
            </w:r>
          </w:p>
        </w:tc>
        <w:tc>
          <w:tcPr>
            <w:tcW w:type="dxa" w:w="4320"/>
          </w:tcPr>
          <w:p>
            <w:r>
              <w:t>1 . an expression of approval and commendation</w:t>
              <w:br/>
              <w:t>2 . offering words of homage as an act of worship</w:t>
              <w:br/>
              <w:t>3 . express approval of</w:t>
              <w:br/>
            </w:r>
          </w:p>
        </w:tc>
      </w:tr>
      <w:tr>
        <w:tc>
          <w:tcPr>
            <w:tcW w:type="dxa" w:w="4320"/>
          </w:tcPr>
          <w:p>
            <w:r>
              <w:t>socks</w:t>
            </w:r>
          </w:p>
        </w:tc>
        <w:tc>
          <w:tcPr>
            <w:tcW w:type="dxa" w:w="4320"/>
          </w:tcPr>
          <w:p>
            <w:r>
              <w:t>1 . hosiery consisting of a cloth covering for the foot; worn inside the shoe; reaches to between the ankle and the knee</w:t>
              <w:br/>
              <w:t>2 . a truncated cloth cone mounted on a mast; used (e.g., at airports) to show the direction of the wind</w:t>
              <w:br/>
              <w:t>3 . hit hard</w:t>
              <w:br/>
            </w:r>
          </w:p>
        </w:tc>
      </w:tr>
      <w:tr>
        <w:tc>
          <w:tcPr>
            <w:tcW w:type="dxa" w:w="4320"/>
          </w:tcPr>
          <w:p>
            <w:r>
              <w:t>stump</w:t>
            </w:r>
          </w:p>
        </w:tc>
        <w:tc>
          <w:tcPr>
            <w:tcW w:type="dxa" w:w="4320"/>
          </w:tcPr>
          <w:p>
            <w:r>
              <w:t>1 . the base part of a tree that remains standing after the tree has been felled</w:t>
              <w:br/>
              <w:t>2 . the part of a limb or tooth that remains after the rest is removed</w:t>
              <w:br/>
              <w:t>3 . (cricket) any of three upright wooden posts that form the wicket</w:t>
              <w:br/>
              <w:t>4 . a platform raised above the surrounding level to give prominence to the person on it</w:t>
              <w:br/>
              <w:t>5 . cause to be perplexed or confounded</w:t>
              <w:br/>
              <w:t>6 . walk heavily</w:t>
              <w:br/>
              <w:t>7 . travel through a district and make political speeches</w:t>
              <w:br/>
              <w:t>8 . remove tree stumps from</w:t>
              <w:br/>
            </w:r>
          </w:p>
        </w:tc>
      </w:tr>
      <w:tr>
        <w:tc>
          <w:tcPr>
            <w:tcW w:type="dxa" w:w="4320"/>
          </w:tcPr>
          <w:p>
            <w:r>
              <w:t>stalked</w:t>
            </w:r>
          </w:p>
        </w:tc>
        <w:tc>
          <w:tcPr>
            <w:tcW w:type="dxa" w:w="4320"/>
          </w:tcPr>
          <w:p>
            <w:r>
              <w:t>1 . walk stiffly</w:t>
              <w:br/>
              <w:t>2 . follow stealthily or recur constantly and spontaneously to</w:t>
              <w:br/>
              <w:t>3 . go through (an area) in search of prey</w:t>
              <w:br/>
              <w:t>4 . having or growing on or from a peduncle or stalk</w:t>
              <w:br/>
            </w:r>
          </w:p>
        </w:tc>
      </w:tr>
      <w:tr>
        <w:tc>
          <w:tcPr>
            <w:tcW w:type="dxa" w:w="4320"/>
          </w:tcPr>
          <w:p>
            <w:r>
              <w:t>wary</w:t>
            </w:r>
          </w:p>
        </w:tc>
        <w:tc>
          <w:tcPr>
            <w:tcW w:type="dxa" w:w="4320"/>
          </w:tcPr>
          <w:p>
            <w:r>
              <w:t>1 . marked by keen caution and watchful prudence</w:t>
              <w:br/>
              <w:t>2 . openly distrustful and unwilling to confide</w:t>
              <w:br/>
            </w:r>
          </w:p>
        </w:tc>
      </w:tr>
      <w:tr>
        <w:tc>
          <w:tcPr>
            <w:tcW w:type="dxa" w:w="4320"/>
          </w:tcPr>
          <w:p>
            <w:r>
              <w:t>treasure</w:t>
            </w:r>
          </w:p>
        </w:tc>
        <w:tc>
          <w:tcPr>
            <w:tcW w:type="dxa" w:w="4320"/>
          </w:tcPr>
          <w:p>
            <w:r>
              <w:t>1 . accumulated wealth in the form of money or jewels etc.</w:t>
              <w:br/>
              <w:t>2 . art highly prized for its beauty or perfection</w:t>
              <w:br/>
              <w:t>3 . any possession that is highly valued by its owner</w:t>
              <w:br/>
              <w:t>4 . a collection of precious things</w:t>
              <w:br/>
              <w:t>5 . hold dear</w:t>
              <w:br/>
              <w:t>6 . be fond of; be attached to</w:t>
              <w:br/>
            </w:r>
          </w:p>
        </w:tc>
      </w:tr>
      <w:tr>
        <w:tc>
          <w:tcPr>
            <w:tcW w:type="dxa" w:w="4320"/>
          </w:tcPr>
          <w:p>
            <w:r>
              <w:t>cinnamon</w:t>
            </w:r>
          </w:p>
        </w:tc>
        <w:tc>
          <w:tcPr>
            <w:tcW w:type="dxa" w:w="4320"/>
          </w:tcPr>
          <w:p>
            <w:r>
              <w:t>1 . aromatic bark used as a spice</w:t>
              <w:br/>
              <w:t>2 . tropical Asian tree with aromatic yellowish-brown bark; source of the spice cinnamon</w:t>
              <w:br/>
              <w:t>3 . spice from the dried aromatic bark of the Ceylon cinnamon tree; used as rolled strips or ground</w:t>
              <w:br/>
            </w:r>
          </w:p>
        </w:tc>
      </w:tr>
      <w:tr>
        <w:tc>
          <w:tcPr>
            <w:tcW w:type="dxa" w:w="4320"/>
          </w:tcPr>
          <w:p>
            <w:r>
              <w:t>pool</w:t>
            </w:r>
          </w:p>
        </w:tc>
        <w:tc>
          <w:tcPr>
            <w:tcW w:type="dxa" w:w="4320"/>
          </w:tcPr>
          <w:p>
            <w:r>
              <w:t>1 . an excavation that is (usually) filled with water</w:t>
              <w:br/>
              <w:t>2 . a small lake</w:t>
              <w:br/>
              <w:t>3 . an organization of people or resources that can be shared</w:t>
              <w:br/>
              <w:t>4 . an association of companies for some definite purpose</w:t>
              <w:br/>
              <w:t>5 . any communal combination of funds</w:t>
              <w:br/>
              <w:t>6 . a small body of standing water (rainwater) or other liquid</w:t>
              <w:br/>
              <w:t>7 . the combined stakes of the betters</w:t>
              <w:br/>
              <w:t>8 . something resembling a pool of liquid</w:t>
              <w:br/>
              <w:t>9 . any of various games played on a pool table having 6 pockets</w:t>
              <w:br/>
              <w:t>10 . combine into a common fund</w:t>
              <w:br/>
              <w:t>11 . join or form a pool of people</w:t>
              <w:br/>
            </w:r>
          </w:p>
        </w:tc>
      </w:tr>
      <w:tr>
        <w:tc>
          <w:tcPr>
            <w:tcW w:type="dxa" w:w="4320"/>
          </w:tcPr>
          <w:p>
            <w:r>
              <w:t>disturbing</w:t>
            </w:r>
          </w:p>
        </w:tc>
        <w:tc>
          <w:tcPr>
            <w:tcW w:type="dxa" w:w="4320"/>
          </w:tcPr>
          <w:p>
            <w:r>
              <w:t>1 . move deeply</w:t>
              <w:br/>
              <w:t>2 . change the arrangement or position of</w:t>
              <w:br/>
              <w:t>3 . tamper with</w:t>
              <w:br/>
              <w:t>4 . destroy the peace or tranquility of</w:t>
              <w:br/>
              <w:t>5 . damage as if by shaking or jarring</w:t>
              <w:br/>
              <w:t>6 . causing distress or worry or anxiety</w:t>
              <w:br/>
            </w:r>
          </w:p>
        </w:tc>
      </w:tr>
      <w:tr>
        <w:tc>
          <w:tcPr>
            <w:tcW w:type="dxa" w:w="4320"/>
          </w:tcPr>
          <w:p>
            <w:r>
              <w:t>feared</w:t>
            </w:r>
          </w:p>
        </w:tc>
        <w:tc>
          <w:tcPr>
            <w:tcW w:type="dxa" w:w="4320"/>
          </w:tcPr>
          <w:p>
            <w:r>
              <w:t>1 . be afraid or feel anxious or apprehensive about a possible or probable situation or event</w:t>
              <w:br/>
              <w:t>2 . be afraid or scared of; be frightened of</w:t>
              <w:br/>
              <w:t>3 . be sorry; used to introduce an unpleasant statement</w:t>
              <w:br/>
              <w:t>4 . be uneasy or apprehensive about</w:t>
              <w:br/>
              <w:t>5 . regard with feelings of respect and reverence; consider hallowed or exalted or be in awe of</w:t>
              <w:br/>
            </w:r>
          </w:p>
        </w:tc>
      </w:tr>
      <w:tr>
        <w:tc>
          <w:tcPr>
            <w:tcW w:type="dxa" w:w="4320"/>
          </w:tcPr>
          <w:p>
            <w:r>
              <w:t>humming</w:t>
            </w:r>
          </w:p>
        </w:tc>
        <w:tc>
          <w:tcPr>
            <w:tcW w:type="dxa" w:w="4320"/>
          </w:tcPr>
          <w:p>
            <w:r>
              <w:t>1 . a humming noise</w:t>
              <w:br/>
              <w:t>2 . the act of singing with closed lips</w:t>
              <w:br/>
              <w:t>3 . sing with closed lips</w:t>
              <w:br/>
              <w:t>4 . be noisy with activity</w:t>
              <w:br/>
              <w:t>5 . sound with a monotonous hum</w:t>
              <w:br/>
              <w:t>6 . make a low continuous sound</w:t>
              <w:br/>
            </w:r>
          </w:p>
        </w:tc>
      </w:tr>
      <w:tr>
        <w:tc>
          <w:tcPr>
            <w:tcW w:type="dxa" w:w="4320"/>
          </w:tcPr>
          <w:p>
            <w:r>
              <w:t>conscious</w:t>
            </w:r>
          </w:p>
        </w:tc>
        <w:tc>
          <w:tcPr>
            <w:tcW w:type="dxa" w:w="4320"/>
          </w:tcPr>
          <w:p>
            <w:r>
              <w:t>1 . intentionally conceived</w:t>
              <w:br/>
              <w:t>2 . knowing and perceiving; having awareness of surroundings and sensations and thoughts</w:t>
              <w:br/>
              <w:t>3 . (followed by `of') showing realization or recognition of something; ; ; - Thomas Hardy</w:t>
              <w:br/>
            </w:r>
          </w:p>
        </w:tc>
      </w:tr>
      <w:tr>
        <w:tc>
          <w:tcPr>
            <w:tcW w:type="dxa" w:w="4320"/>
          </w:tcPr>
          <w:p>
            <w:r>
              <w:t>shallowly</w:t>
            </w:r>
          </w:p>
        </w:tc>
        <w:tc>
          <w:tcPr>
            <w:tcW w:type="dxa" w:w="4320"/>
          </w:tcPr>
          <w:p>
            <w:r>
              <w:t>1 . in a shallow manner</w:t>
              <w:br/>
            </w:r>
          </w:p>
        </w:tc>
      </w:tr>
      <w:tr>
        <w:tc>
          <w:tcPr>
            <w:tcW w:type="dxa" w:w="4320"/>
          </w:tcPr>
          <w:p>
            <w:r>
              <w:t>fulfilled</w:t>
            </w:r>
          </w:p>
        </w:tc>
        <w:tc>
          <w:tcPr>
            <w:tcW w:type="dxa" w:w="4320"/>
          </w:tcPr>
          <w:p>
            <w:r>
              <w:t>1 . put in effect</w:t>
              <w:br/>
              <w:t>2 . fill or meet a want or need</w:t>
              <w:br/>
              <w:t>3 . meet the requirements or expectations of</w:t>
              <w:br/>
              <w:t>4 . put in effect</w:t>
              <w:br/>
              <w:t>5 . meet the requirements or expectations of</w:t>
              <w:br/>
              <w:t>6 . fill or meet a want or need</w:t>
              <w:br/>
              <w:t>7 . completed to perfection</w:t>
              <w:br/>
            </w:r>
          </w:p>
        </w:tc>
      </w:tr>
      <w:tr>
        <w:tc>
          <w:tcPr>
            <w:tcW w:type="dxa" w:w="4320"/>
          </w:tcPr>
          <w:p>
            <w:r>
              <w:t>gentleness</w:t>
            </w:r>
          </w:p>
        </w:tc>
        <w:tc>
          <w:tcPr>
            <w:tcW w:type="dxa" w:w="4320"/>
          </w:tcPr>
          <w:p>
            <w:r>
              <w:t>1 . the property possessed by a slope that is very gradual</w:t>
              <w:br/>
              <w:t>2 . acting in a manner that is gentle and mild and even-tempered</w:t>
              <w:br/>
            </w:r>
          </w:p>
        </w:tc>
      </w:tr>
      <w:tr>
        <w:tc>
          <w:tcPr>
            <w:tcW w:type="dxa" w:w="4320"/>
          </w:tcPr>
          <w:p>
            <w:r>
              <w:t>meaningless</w:t>
            </w:r>
          </w:p>
        </w:tc>
        <w:tc>
          <w:tcPr>
            <w:tcW w:type="dxa" w:w="4320"/>
          </w:tcPr>
          <w:p>
            <w:r>
              <w:t>1 . having no meaning or direction or purpose</w:t>
              <w:br/>
            </w:r>
          </w:p>
        </w:tc>
      </w:tr>
      <w:tr>
        <w:tc>
          <w:tcPr>
            <w:tcW w:type="dxa" w:w="4320"/>
          </w:tcPr>
          <w:p>
            <w:r>
              <w:t>kills</w:t>
            </w:r>
          </w:p>
        </w:tc>
        <w:tc>
          <w:tcPr>
            <w:tcW w:type="dxa" w:w="4320"/>
          </w:tcPr>
          <w:p>
            <w:r>
              <w:t>1 . the act of terminating a life</w:t>
              <w:br/>
              <w:t>2 . the destruction of an enemy plane or ship or tank or missile</w:t>
              <w:br/>
              <w:t>3 . cause to die; put to death, usually intentionally or knowingly</w:t>
              <w:br/>
              <w:t>4 . thwart the passage of</w:t>
              <w:br/>
              <w:t>5 . end or extinguish by forceful means</w:t>
              <w:br/>
              <w:t>6 . be fatal</w:t>
              <w:br/>
              <w:t>7 . be the source of great pain for</w:t>
              <w:br/>
              <w:t>8 . overwhelm with hilarity, pleasure, or admiration</w:t>
              <w:br/>
              <w:t>9 . hit with so much force as to make a return impossible, in racket games</w:t>
              <w:br/>
              <w:t>10 . hit with great force</w:t>
              <w:br/>
              <w:t>11 . deprive of life</w:t>
              <w:br/>
              <w:t>12 . cause the death of, without intention</w:t>
              <w:br/>
              <w:t>13 . drink down entirely</w:t>
              <w:br/>
              <w:t>14 . mark for deletion, rub off, or erase</w:t>
              <w:br/>
              <w:t>15 . tire out completely</w:t>
              <w:br/>
              <w:t>16 . cause to cease operating</w:t>
              <w:br/>
              <w:t>17 . destroy a vitally essential quality of or in</w:t>
              <w:br/>
            </w:r>
          </w:p>
        </w:tc>
      </w:tr>
      <w:tr>
        <w:tc>
          <w:tcPr>
            <w:tcW w:type="dxa" w:w="4320"/>
          </w:tcPr>
          <w:p>
            <w:r>
              <w:t>fox</w:t>
            </w:r>
          </w:p>
        </w:tc>
        <w:tc>
          <w:tcPr>
            <w:tcW w:type="dxa" w:w="4320"/>
          </w:tcPr>
          <w:p>
            <w:r>
              <w:t>1 . alert carnivorous mammal with pointed muzzle and ears and a bushy tail; most are predators that do not hunt in packs</w:t>
              <w:br/>
              <w:t>2 . a shifty deceptive person</w:t>
              <w:br/>
              <w:t>3 . the grey or reddish-brown fur of a fox</w:t>
              <w:br/>
              <w:t>4 . English statesman who supported American independence and the French Revolution (1749-1806)</w:t>
              <w:br/>
              <w:t>5 . English religious leader who founded the Society of Friends (1624-1691)</w:t>
              <w:br/>
              <w:t>6 . a member of an Algonquian people formerly living west of Lake Michigan along the Fox River</w:t>
              <w:br/>
              <w:t>7 . the Algonquian language of the Fox</w:t>
              <w:br/>
              <w:t>8 . deceive somebody</w:t>
              <w:br/>
              <w:t>9 . be confusing or perplexing to; cause to be unable to think clearly</w:t>
              <w:br/>
              <w:t>10 . become discolored with, or as if with, mildew spots</w:t>
              <w:br/>
            </w:r>
          </w:p>
        </w:tc>
      </w:tr>
      <w:tr>
        <w:tc>
          <w:tcPr>
            <w:tcW w:type="dxa" w:w="4320"/>
          </w:tcPr>
          <w:p>
            <w:r>
              <w:t>remembers</w:t>
            </w:r>
          </w:p>
        </w:tc>
        <w:tc>
          <w:tcPr>
            <w:tcW w:type="dxa" w:w="4320"/>
          </w:tcPr>
          <w:p>
            <w:r>
              <w:t>1 . recall knowledge from memory; have a recollection</w:t>
              <w:br/>
              <w:t>2 . keep in mind for attention or consideration</w:t>
              <w:br/>
              <w:t>3 . recapture the past; indulge in memories</w:t>
              <w:br/>
              <w:t>4 . show appreciation to</w:t>
              <w:br/>
              <w:t>5 . mention favorably, as in prayer</w:t>
              <w:br/>
              <w:t>6 . mention as by way of greeting or to indicate friendship</w:t>
              <w:br/>
              <w:t>7 . exercise, or have the power of, memory</w:t>
              <w:br/>
              <w:t>8 . call to remembrance; keep alive the memory of someone or something, as in a ceremony</w:t>
              <w:br/>
            </w:r>
          </w:p>
        </w:tc>
      </w:tr>
      <w:tr>
        <w:tc>
          <w:tcPr>
            <w:tcW w:type="dxa" w:w="4320"/>
          </w:tcPr>
          <w:p>
            <w:r>
              <w:t>destruction</w:t>
            </w:r>
          </w:p>
        </w:tc>
        <w:tc>
          <w:tcPr>
            <w:tcW w:type="dxa" w:w="4320"/>
          </w:tcPr>
          <w:p>
            <w:r>
              <w:t>1 . the termination of something by causing so much damage to it that it cannot be repaired or no longer exists</w:t>
              <w:br/>
              <w:t>2 . an event (or the result of an event) that completely destroys something</w:t>
              <w:br/>
              <w:t>3 . a final state</w:t>
              <w:br/>
            </w:r>
          </w:p>
        </w:tc>
      </w:tr>
      <w:tr>
        <w:tc>
          <w:tcPr>
            <w:tcW w:type="dxa" w:w="4320"/>
          </w:tcPr>
          <w:p>
            <w:r>
              <w:t>vomit</w:t>
            </w:r>
          </w:p>
        </w:tc>
        <w:tc>
          <w:tcPr>
            <w:tcW w:type="dxa" w:w="4320"/>
          </w:tcPr>
          <w:p>
            <w:r>
              <w:t>1 . the matter ejected in vomiting</w:t>
              <w:br/>
              <w:t>2 . a medicine that induces nausea and vomiting</w:t>
              <w:br/>
              <w:t>3 . the reflex act of ejecting the contents of the stomach through the mouth</w:t>
              <w:br/>
              <w:t>4 . eject the contents of the stomach through the mouth</w:t>
              <w:br/>
            </w:r>
          </w:p>
        </w:tc>
      </w:tr>
      <w:tr>
        <w:tc>
          <w:tcPr>
            <w:tcW w:type="dxa" w:w="4320"/>
          </w:tcPr>
          <w:p>
            <w:r>
              <w:t>allow</w:t>
            </w:r>
          </w:p>
        </w:tc>
        <w:tc>
          <w:tcPr>
            <w:tcW w:type="dxa" w:w="4320"/>
          </w:tcPr>
          <w:p>
            <w:r>
              <w:t>1 . make it possible through a specific action or lack of action for something to happen</w:t>
              <w:br/>
              <w:t>2 . consent to, give permission</w:t>
              <w:br/>
              <w:t>3 . let have</w:t>
              <w:br/>
              <w:t>4 . give or assign a resource to a particular person or cause</w:t>
              <w:br/>
              <w:t>5 . make a possibility or provide opportunity for; permit to be attainable or cause to remain</w:t>
              <w:br/>
              <w:t>6 . allow or plan for a certain possibility; concede the truth or validity of something</w:t>
              <w:br/>
              <w:t>7 . afford possibility</w:t>
              <w:br/>
              <w:t>8 . allow the other (baseball) team to score</w:t>
              <w:br/>
              <w:t>9 . grant as a discount or in exchange</w:t>
              <w:br/>
              <w:t>10 . allow the presence of or allow (an activity) without opposing or prohibiting</w:t>
              <w:br/>
            </w:r>
          </w:p>
        </w:tc>
      </w:tr>
      <w:tr>
        <w:tc>
          <w:tcPr>
            <w:tcW w:type="dxa" w:w="4320"/>
          </w:tcPr>
          <w:p>
            <w:r>
              <w:t>bark</w:t>
            </w:r>
          </w:p>
        </w:tc>
        <w:tc>
          <w:tcPr>
            <w:tcW w:type="dxa" w:w="4320"/>
          </w:tcPr>
          <w:p>
            <w:r>
              <w:t>1 . tough protective covering of the woody stems and roots of trees and other woody plants</w:t>
              <w:br/>
              <w:t>2 . a noise resembling the bark of a dog</w:t>
              <w:br/>
              <w:t>3 . a sailing ship with 3 (or more) masts</w:t>
              <w:br/>
              <w:t>4 . the sound made by a dog</w:t>
              <w:br/>
              <w:t>5 . speak in an unfriendly tone</w:t>
              <w:br/>
              <w:t>6 . cover with bark</w:t>
              <w:br/>
              <w:t>7 . remove the bark of a tree</w:t>
              <w:br/>
              <w:t>8 . make barking sounds</w:t>
              <w:br/>
              <w:t>9 . tan (a skin) with bark tannins</w:t>
              <w:br/>
            </w:r>
          </w:p>
        </w:tc>
      </w:tr>
      <w:tr>
        <w:tc>
          <w:tcPr>
            <w:tcW w:type="dxa" w:w="4320"/>
          </w:tcPr>
          <w:p>
            <w:r>
              <w:t>starts</w:t>
            </w:r>
          </w:p>
        </w:tc>
        <w:tc>
          <w:tcPr>
            <w:tcW w:type="dxa" w:w="4320"/>
          </w:tcPr>
          <w:p>
            <w:r>
              <w:t>1 . the beginning of anything</w:t>
              <w:br/>
              <w:t>2 . the time at which something is supposed to begin</w:t>
              <w:br/>
              <w:t>3 . a turn to be a starter (in a game at the beginning)</w:t>
              <w:br/>
              <w:t>4 . a sudden involuntary movement</w:t>
              <w:br/>
              <w:t>5 . the act of starting something</w:t>
              <w:br/>
              <w:t>6 . a line indicating the location of the start of a race or a game</w:t>
              <w:br/>
              <w:t>7 . a signal to begin (as in a race)</w:t>
              <w:br/>
              <w:t>8 . the advantage gained by beginning early (as in a race)</w:t>
              <w:br/>
              <w:t>9 . take the first step or steps in carrying out an action</w:t>
              <w:br/>
              <w:t>10 . set in motion, cause to start</w:t>
              <w:br/>
              <w:t>11 . leave</w:t>
              <w:br/>
              <w:t>12 . have a beginning, in a temporal, spatial, or evaluative sense</w:t>
              <w:br/>
              <w:t>13 . bring into being</w:t>
              <w:br/>
              <w:t>14 . get off the ground</w:t>
              <w:br/>
              <w:t>15 . move or jump suddenly, as if in surprise or alarm</w:t>
              <w:br/>
              <w:t>16 . get going or set in motion</w:t>
              <w:br/>
              <w:t>17 . begin or set in motion</w:t>
              <w:br/>
              <w:t>18 . begin work or acting in a certain capacity, office or job</w:t>
              <w:br/>
              <w:t>19 . play in the starting lineup</w:t>
              <w:br/>
              <w:t>20 . have a beginning characterized in some specified way</w:t>
              <w:br/>
              <w:t>21 . begin an event that is implied and limited by the nature or inherent function of the direct object</w:t>
              <w:br/>
              <w:t>22 . bulge outward</w:t>
              <w:br/>
            </w:r>
          </w:p>
        </w:tc>
      </w:tr>
      <w:tr>
        <w:tc>
          <w:tcPr>
            <w:tcW w:type="dxa" w:w="4320"/>
          </w:tcPr>
          <w:p>
            <w:r>
              <w:t>hip</w:t>
            </w:r>
          </w:p>
        </w:tc>
        <w:tc>
          <w:tcPr>
            <w:tcW w:type="dxa" w:w="4320"/>
          </w:tcPr>
          <w:p>
            <w:r>
              <w:t>1 . either side of the body below the waist and above the thigh</w:t>
              <w:br/>
              <w:t>2 . the structure of the vertebrate skeleton supporting the lower limbs in humans and the hind limbs or corresponding parts in other vertebrates</w:t>
              <w:br/>
              <w:t>3 . the ball-and-socket joint between the head of the femur and the acetabulum</w:t>
              <w:br/>
              <w:t>4 . (architecture) the exterior angle formed by the junction of a sloping side and a sloping end of a roof</w:t>
              <w:br/>
              <w:t>5 . the fruit of a rose plant</w:t>
              <w:br/>
              <w:t>6 . informed about the latest trends</w:t>
              <w:br/>
            </w:r>
          </w:p>
        </w:tc>
      </w:tr>
      <w:tr>
        <w:tc>
          <w:tcPr>
            <w:tcW w:type="dxa" w:w="4320"/>
          </w:tcPr>
          <w:p>
            <w:r>
              <w:t>hurting</w:t>
            </w:r>
          </w:p>
        </w:tc>
        <w:tc>
          <w:tcPr>
            <w:tcW w:type="dxa" w:w="4320"/>
          </w:tcPr>
          <w:p>
            <w:r>
              <w:t>1 . a symptom of some physical hurt or disorder</w:t>
              <w:br/>
              <w:t>2 . be the source of pain</w:t>
              <w:br/>
              <w:t>3 . give trouble or pain to</w:t>
              <w:br/>
              <w:t>4 . cause emotional anguish or make miserable</w:t>
              <w:br/>
              <w:t>5 . cause damage or affect negatively</w:t>
              <w:br/>
              <w:t>6 . hurt the feelings of</w:t>
              <w:br/>
              <w:t>7 . feel physical pain</w:t>
              <w:br/>
              <w:t>8 . feel pain or be in pain</w:t>
              <w:br/>
            </w:r>
          </w:p>
        </w:tc>
      </w:tr>
      <w:tr>
        <w:tc>
          <w:tcPr>
            <w:tcW w:type="dxa" w:w="4320"/>
          </w:tcPr>
          <w:p>
            <w:r>
              <w:t>apology</w:t>
            </w:r>
          </w:p>
        </w:tc>
        <w:tc>
          <w:tcPr>
            <w:tcW w:type="dxa" w:w="4320"/>
          </w:tcPr>
          <w:p>
            <w:r>
              <w:t>1 . an expression of regret at having caused trouble for someone</w:t>
              <w:br/>
              <w:t>2 . a formal written defense of something you believe in strongly</w:t>
              <w:br/>
              <w:t>3 . a poor example</w:t>
              <w:br/>
            </w:r>
          </w:p>
        </w:tc>
      </w:tr>
      <w:tr>
        <w:tc>
          <w:tcPr>
            <w:tcW w:type="dxa" w:w="4320"/>
          </w:tcPr>
          <w:p>
            <w:r>
              <w:t>rutty</w:t>
            </w:r>
          </w:p>
        </w:tc>
        <w:tc>
          <w:tcPr>
            <w:tcW w:type="dxa" w:w="4320"/>
          </w:tcPr>
          <w:p>
            <w:r>
              <w:t>1 . full of ruts</w:t>
              <w:br/>
            </w:r>
          </w:p>
        </w:tc>
      </w:tr>
      <w:tr>
        <w:tc>
          <w:tcPr>
            <w:tcW w:type="dxa" w:w="4320"/>
          </w:tcPr>
          <w:p>
            <w:r>
              <w:t>noncommittal</w:t>
            </w:r>
          </w:p>
        </w:tc>
        <w:tc>
          <w:tcPr>
            <w:tcW w:type="dxa" w:w="4320"/>
          </w:tcPr>
          <w:p>
            <w:r>
              <w:t>1 . refusing to bind oneself to a particular course of action or view or the like</w:t>
              <w:br/>
            </w:r>
          </w:p>
        </w:tc>
      </w:tr>
      <w:tr>
        <w:tc>
          <w:tcPr>
            <w:tcW w:type="dxa" w:w="4320"/>
          </w:tcPr>
          <w:p>
            <w:r>
              <w:t>precisely</w:t>
            </w:r>
          </w:p>
        </w:tc>
        <w:tc>
          <w:tcPr>
            <w:tcW w:type="dxa" w:w="4320"/>
          </w:tcPr>
          <w:p>
            <w:r>
              <w:t>1 . indicating exactness or preciseness</w:t>
              <w:br/>
              <w:t>2 . in a precise manner</w:t>
              <w:br/>
              <w:t>3 . just as it should be</w:t>
              <w:br/>
            </w:r>
          </w:p>
        </w:tc>
      </w:tr>
      <w:tr>
        <w:tc>
          <w:tcPr>
            <w:tcW w:type="dxa" w:w="4320"/>
          </w:tcPr>
          <w:p>
            <w:r>
              <w:t>saliva</w:t>
            </w:r>
          </w:p>
        </w:tc>
        <w:tc>
          <w:tcPr>
            <w:tcW w:type="dxa" w:w="4320"/>
          </w:tcPr>
          <w:p>
            <w:r>
              <w:t>1 . a clear liquid secreted into the mouth by the salivary glands and mucous glands of the mouth; moistens the mouth and starts the digestion of starches</w:t>
              <w:br/>
            </w:r>
          </w:p>
        </w:tc>
      </w:tr>
      <w:tr>
        <w:tc>
          <w:tcPr>
            <w:tcW w:type="dxa" w:w="4320"/>
          </w:tcPr>
          <w:p>
            <w:r>
              <w:t>wider</w:t>
            </w:r>
          </w:p>
        </w:tc>
        <w:tc>
          <w:tcPr>
            <w:tcW w:type="dxa" w:w="4320"/>
          </w:tcPr>
          <w:p>
            <w:r>
              <w:t>1 . having great (or a certain) extent from one side to the other</w:t>
              <w:br/>
              <w:t>2 . broad in scope or content; ; ; ; ; - T.G.Winner</w:t>
              <w:br/>
              <w:t>3 . (used of eyes) fully open or extended</w:t>
              <w:br/>
              <w:t>4 . very large in expanse or scope</w:t>
              <w:br/>
              <w:t>5 . great in degree</w:t>
              <w:br/>
              <w:t>6 . having ample fabric</w:t>
              <w:br/>
              <w:t>7 . not on target</w:t>
              <w:br/>
            </w:r>
          </w:p>
        </w:tc>
      </w:tr>
      <w:tr>
        <w:tc>
          <w:tcPr>
            <w:tcW w:type="dxa" w:w="4320"/>
          </w:tcPr>
          <w:p>
            <w:r>
              <w:t>plays</w:t>
            </w:r>
          </w:p>
        </w:tc>
        <w:tc>
          <w:tcPr>
            <w:tcW w:type="dxa" w:w="4320"/>
          </w:tcPr>
          <w:p>
            <w:r>
              <w:t>1 . a dramatic work intended for performance by actors on a stage</w:t>
              <w:br/>
              <w:t>2 . a theatrical performance of a drama</w:t>
              <w:br/>
              <w:t>3 . a preset plan of action in team sports</w:t>
              <w:br/>
              <w:t>4 . a deliberate coordinated movement requiring dexterity and skill</w:t>
              <w:br/>
              <w:t>5 . a state in which action is feasible</w:t>
              <w:br/>
              <w:t>6 . utilization or exercise</w:t>
              <w:br/>
              <w:t>7 . an attempt to get something</w:t>
              <w:br/>
              <w:t>8 . activity by children that is guided more by imagination than by fixed rules</w:t>
              <w:br/>
              <w:t>9 . (in games or plays or other performances) the time during which play proceeds</w:t>
              <w:br/>
              <w:t>10 . the removal of constraints</w:t>
              <w:br/>
              <w:t>11 . a weak and tremulous light</w:t>
              <w:br/>
              <w:t>12 . verbal wit or mockery (often at another's expense but not to be taken seriously)</w:t>
              <w:br/>
              <w:t>13 . movement or space for movement</w:t>
              <w:br/>
              <w:t>14 . gay or light-hearted recreational activity for diversion or amusement</w:t>
              <w:br/>
              <w:t>15 . (game) the activity of doing something in an agreed succession</w:t>
              <w:br/>
              <w:t>16 . the act of playing for stakes in the hope of winning (including the payment of a price for a chance to win a prize)</w:t>
              <w:br/>
              <w:t>17 . the act using a sword (or other weapon) vigorously and skillfully</w:t>
              <w:br/>
              <w:t>18 . participate in games or sport</w:t>
              <w:br/>
              <w:t>19 . act or have an effect in a specified way or with a specific effect or outcome</w:t>
              <w:br/>
              <w:t>20 . play on an instrument</w:t>
              <w:br/>
              <w:t>21 . play a role or part</w:t>
              <w:br/>
              <w:t>22 . be at play; be engaged in playful activity; amuse oneself in a way characteristic of children</w:t>
              <w:br/>
              <w:t>23 . replay (as a melody)</w:t>
              <w:br/>
              <w:t>24 . perform music on (a musical instrument)</w:t>
              <w:br/>
              <w:t>25 . pretend to have certain qualities or state of mind</w:t>
              <w:br/>
              <w:t>26 . move or seem to move quickly, lightly, or irregularly</w:t>
              <w:br/>
              <w:t>27 . bet or wager (money)</w:t>
              <w:br/>
              <w:t>28 . engage in recreational activities rather than work; occupy oneself in a diversion</w:t>
              <w:br/>
              <w:t>29 . pretend to be somebody in the framework of a game or playful activity</w:t>
              <w:br/>
              <w:t>30 . emit recorded sound</w:t>
              <w:br/>
              <w:t>31 . perform on a certain location</w:t>
              <w:br/>
              <w:t>32 . put (a card or piece) into play during a game, or act strategically as if in a card game</w:t>
              <w:br/>
              <w:t>33 . engage in an activity as if it were a game rather than take it seriously</w:t>
              <w:br/>
              <w:t>34 . behave in a certain way</w:t>
              <w:br/>
              <w:t>35 . cause to emit recorded audio or video</w:t>
              <w:br/>
              <w:t>36 . manipulate manually or in one's mind or imagination</w:t>
              <w:br/>
              <w:t>37 . use to one's advantage</w:t>
              <w:br/>
              <w:t>38 . consider not very seriously</w:t>
              <w:br/>
              <w:t>39 . be received or accepted or interpreted in a specific way</w:t>
              <w:br/>
              <w:t>40 . behave carelessly or indifferently</w:t>
              <w:br/>
              <w:t>41 . cause to move or operate freely within a bounded space</w:t>
              <w:br/>
              <w:t>42 . perform on a stage or theater</w:t>
              <w:br/>
              <w:t>43 . be performed or presented for public viewing</w:t>
              <w:br/>
              <w:t>44 . cause to happen or to occur as a consequence</w:t>
              <w:br/>
              <w:t>45 . discharge or direct or be discharged or directed as if in a continuous stream</w:t>
              <w:br/>
              <w:t>46 . make bets</w:t>
              <w:br/>
              <w:t>47 . stake on the outcome of an issue</w:t>
              <w:br/>
              <w:t>48 . shoot or hit in a particular manner</w:t>
              <w:br/>
              <w:t>49 . use or move</w:t>
              <w:br/>
              <w:t>50 . employ in a game or in a specific position</w:t>
              <w:br/>
              <w:t>51 . contend against an opponent in a sport, game, or battle</w:t>
              <w:br/>
              <w:t>52 . exhaust by allowing to pull on the line</w:t>
              <w:br/>
            </w:r>
          </w:p>
        </w:tc>
      </w:tr>
      <w:tr>
        <w:tc>
          <w:tcPr>
            <w:tcW w:type="dxa" w:w="4320"/>
          </w:tcPr>
          <w:p>
            <w:r>
              <w:t>backward</w:t>
            </w:r>
          </w:p>
        </w:tc>
        <w:tc>
          <w:tcPr>
            <w:tcW w:type="dxa" w:w="4320"/>
          </w:tcPr>
          <w:p>
            <w:r>
              <w:t>1 . directed or facing toward the back or rear</w:t>
              <w:br/>
              <w:t>2 . (used of temperament or behavior) marked by a retiring nature</w:t>
              <w:br/>
              <w:t>3 . retarded in intellectual development</w:t>
              <w:br/>
              <w:t>4 . having made less than normal progress</w:t>
              <w:br/>
              <w:t>5 . at or to or toward the back or rear</w:t>
              <w:br/>
              <w:t>6 . in a manner or order or direction the reverse of normal</w:t>
              <w:br/>
              <w:t>7 . in or to or toward a past time</w:t>
              <w:br/>
            </w:r>
          </w:p>
        </w:tc>
      </w:tr>
      <w:tr>
        <w:tc>
          <w:tcPr>
            <w:tcW w:type="dxa" w:w="4320"/>
          </w:tcPr>
          <w:p>
            <w:r>
              <w:t>condemned</w:t>
            </w:r>
          </w:p>
        </w:tc>
        <w:tc>
          <w:tcPr>
            <w:tcW w:type="dxa" w:w="4320"/>
          </w:tcPr>
          <w:p>
            <w:r>
              <w:t>1 . express strong disapproval of</w:t>
              <w:br/>
              <w:t>2 . declare or judge unfit for use or habitation</w:t>
              <w:br/>
              <w:t>3 . compel or force into a particular state or activity</w:t>
              <w:br/>
              <w:t>4 . demonstrate the guilt of (someone)</w:t>
              <w:br/>
              <w:t>5 . pronounce a sentence on (somebody) in a court of law</w:t>
              <w:br/>
              <w:t>6 . appropriate (property) for public use</w:t>
              <w:br/>
            </w:r>
          </w:p>
        </w:tc>
      </w:tr>
      <w:tr>
        <w:tc>
          <w:tcPr>
            <w:tcW w:type="dxa" w:w="4320"/>
          </w:tcPr>
          <w:p>
            <w:r>
              <w:t>hopelessly</w:t>
            </w:r>
          </w:p>
        </w:tc>
        <w:tc>
          <w:tcPr>
            <w:tcW w:type="dxa" w:w="4320"/>
          </w:tcPr>
          <w:p>
            <w:r>
              <w:t>1 . in a hopeless manner</w:t>
              <w:br/>
              <w:t>2 . in a dispirited manner without hope</w:t>
              <w:br/>
              <w:t>3 . without hope; desperate because there seems no possibility of comfort or success</w:t>
              <w:br/>
            </w:r>
          </w:p>
        </w:tc>
      </w:tr>
      <w:tr>
        <w:tc>
          <w:tcPr>
            <w:tcW w:type="dxa" w:w="4320"/>
          </w:tcPr>
          <w:p>
            <w:r>
              <w:t>echoed</w:t>
            </w:r>
          </w:p>
        </w:tc>
        <w:tc>
          <w:tcPr>
            <w:tcW w:type="dxa" w:w="4320"/>
          </w:tcPr>
          <w:p>
            <w:r>
              <w:t>1 . to say again or imitate</w:t>
              <w:br/>
              <w:t>2 . ring or echo with sound</w:t>
              <w:br/>
              <w:t>3 . call to mind</w:t>
              <w:br/>
            </w:r>
          </w:p>
        </w:tc>
      </w:tr>
      <w:tr>
        <w:tc>
          <w:tcPr>
            <w:tcW w:type="dxa" w:w="4320"/>
          </w:tcPr>
          <w:p>
            <w:r>
              <w:t>dully</w:t>
            </w:r>
          </w:p>
        </w:tc>
        <w:tc>
          <w:tcPr>
            <w:tcW w:type="dxa" w:w="4320"/>
          </w:tcPr>
          <w:p>
            <w:r>
              <w:t>1 . without liveliness</w:t>
              <w:br/>
              <w:t>2 . without luster or shine</w:t>
              <w:br/>
            </w:r>
          </w:p>
        </w:tc>
      </w:tr>
      <w:tr>
        <w:tc>
          <w:tcPr>
            <w:tcW w:type="dxa" w:w="4320"/>
          </w:tcPr>
          <w:p>
            <w:r>
              <w:t>ditch</w:t>
            </w:r>
          </w:p>
        </w:tc>
        <w:tc>
          <w:tcPr>
            <w:tcW w:type="dxa" w:w="4320"/>
          </w:tcPr>
          <w:p>
            <w:r>
              <w:t>1 . a long narrow excavation in the earth</w:t>
              <w:br/>
              <w:t>2 . any small natural waterway</w:t>
              <w:br/>
              <w:t>3 . forsake</w:t>
              <w:br/>
              <w:t>4 . throw away</w:t>
              <w:br/>
              <w:t>5 . sever all ties with, usually unceremoniously or irresponsibly</w:t>
              <w:br/>
              <w:t>6 . make an emergency landing on water</w:t>
              <w:br/>
              <w:t>7 . crash or crash-land</w:t>
              <w:br/>
              <w:t>8 . cut a trench in, as for drainage</w:t>
              <w:br/>
            </w:r>
          </w:p>
        </w:tc>
      </w:tr>
      <w:tr>
        <w:tc>
          <w:tcPr>
            <w:tcW w:type="dxa" w:w="4320"/>
          </w:tcPr>
          <w:p>
            <w:r>
              <w:t>splash</w:t>
            </w:r>
          </w:p>
        </w:tc>
        <w:tc>
          <w:tcPr>
            <w:tcW w:type="dxa" w:w="4320"/>
          </w:tcPr>
          <w:p>
            <w:r>
              <w:t>1 . the sound like water splashing</w:t>
              <w:br/>
              <w:t>2 . a prominent or sensational but short-lived news event</w:t>
              <w:br/>
              <w:t>3 . a small quantity of something moist or liquid</w:t>
              <w:br/>
              <w:t>4 . a patch of bright color</w:t>
              <w:br/>
              <w:t>5 . the act of splashing a (liquid) substance on a surface</w:t>
              <w:br/>
              <w:t>6 . the act of scattering water about haphazardly</w:t>
              <w:br/>
              <w:t>7 . cause (a liquid) to spatter about, especially with force</w:t>
              <w:br/>
              <w:t>8 . walk through mud or mire</w:t>
              <w:br/>
              <w:t>9 . dash a liquid upon or against</w:t>
              <w:br/>
              <w:t>10 . mark or overlay with patches of contrasting color or texture; cause to appear splashed or spattered</w:t>
              <w:br/>
              <w:t>11 . make a splashing sound</w:t>
              <w:br/>
              <w:t>12 . soil or stain with a splashed liquid</w:t>
              <w:br/>
              <w:t>13 . strike and dash about in a liquid</w:t>
              <w:br/>
            </w:r>
          </w:p>
        </w:tc>
      </w:tr>
      <w:tr>
        <w:tc>
          <w:tcPr>
            <w:tcW w:type="dxa" w:w="4320"/>
          </w:tcPr>
          <w:p>
            <w:r>
              <w:t>lighting</w:t>
            </w:r>
          </w:p>
        </w:tc>
        <w:tc>
          <w:tcPr>
            <w:tcW w:type="dxa" w:w="4320"/>
          </w:tcPr>
          <w:p>
            <w:r>
              <w:t>1 . having abundant light or illumination</w:t>
              <w:br/>
              <w:t>2 . apparatus for supplying artificial light effects for the stage or a film</w:t>
              <w:br/>
              <w:t>3 . the craft of providing artificial light</w:t>
              <w:br/>
              <w:t>4 . the act of setting something on fire</w:t>
              <w:br/>
              <w:t>5 . make lighter or brighter</w:t>
              <w:br/>
              <w:t>6 . begin to smoke</w:t>
              <w:br/>
              <w:t>7 . to come to rest, settle</w:t>
              <w:br/>
              <w:t>8 . cause to start burning; subject to fire or great heat</w:t>
              <w:br/>
              <w:t>9 . fall to somebody by assignment or lot</w:t>
              <w:br/>
              <w:t>10 . alight from (a horse)</w:t>
              <w:br/>
            </w:r>
          </w:p>
        </w:tc>
      </w:tr>
      <w:tr>
        <w:tc>
          <w:tcPr>
            <w:tcW w:type="dxa" w:w="4320"/>
          </w:tcPr>
          <w:p>
            <w:r>
              <w:t>curiosity</w:t>
            </w:r>
          </w:p>
        </w:tc>
        <w:tc>
          <w:tcPr>
            <w:tcW w:type="dxa" w:w="4320"/>
          </w:tcPr>
          <w:p>
            <w:r>
              <w:t>1 . a state in which you want to learn more about something</w:t>
              <w:br/>
              <w:t>2 . something unusual -- perhaps worthy of collecting</w:t>
              <w:br/>
            </w:r>
          </w:p>
        </w:tc>
      </w:tr>
      <w:tr>
        <w:tc>
          <w:tcPr>
            <w:tcW w:type="dxa" w:w="4320"/>
          </w:tcPr>
          <w:p>
            <w:r>
              <w:t>caked</w:t>
            </w:r>
          </w:p>
        </w:tc>
        <w:tc>
          <w:tcPr>
            <w:tcW w:type="dxa" w:w="4320"/>
          </w:tcPr>
          <w:p>
            <w:r>
              <w:t>1 . form a coat over</w:t>
              <w:br/>
            </w:r>
          </w:p>
        </w:tc>
      </w:tr>
      <w:tr>
        <w:tc>
          <w:tcPr>
            <w:tcW w:type="dxa" w:w="4320"/>
          </w:tcPr>
          <w:p>
            <w:r>
              <w:t>blindly</w:t>
            </w:r>
          </w:p>
        </w:tc>
        <w:tc>
          <w:tcPr>
            <w:tcW w:type="dxa" w:w="4320"/>
          </w:tcPr>
          <w:p>
            <w:r>
              <w:t>1 . without seeing or looking</w:t>
              <w:br/>
              <w:t>2 . without preparation or reflection; without a rational basis</w:t>
              <w:br/>
            </w:r>
          </w:p>
        </w:tc>
      </w:tr>
      <w:tr>
        <w:tc>
          <w:tcPr>
            <w:tcW w:type="dxa" w:w="4320"/>
          </w:tcPr>
          <w:p>
            <w:r>
              <w:t>coats</w:t>
            </w:r>
          </w:p>
        </w:tc>
        <w:tc>
          <w:tcPr>
            <w:tcW w:type="dxa" w:w="4320"/>
          </w:tcPr>
          <w:p>
            <w:r>
              <w:t>1 . an outer garment that has sleeves and covers the body from shoulder down; worn outdoors</w:t>
              <w:br/>
              <w:t>2 . a thin layer covering something</w:t>
              <w:br/>
              <w:t>3 . growth of hair or wool or fur covering the body of an animal</w:t>
              <w:br/>
              <w:t>4 . put a coat on; cover the surface of; furnish with a surface</w:t>
              <w:br/>
              <w:t>5 . cover or provide with a coat</w:t>
              <w:br/>
              <w:t>6 . form a coat over</w:t>
              <w:br/>
            </w:r>
          </w:p>
        </w:tc>
      </w:tr>
      <w:tr>
        <w:tc>
          <w:tcPr>
            <w:tcW w:type="dxa" w:w="4320"/>
          </w:tcPr>
          <w:p>
            <w:r>
              <w:t>flushed</w:t>
            </w:r>
          </w:p>
        </w:tc>
        <w:tc>
          <w:tcPr>
            <w:tcW w:type="dxa" w:w="4320"/>
          </w:tcPr>
          <w:p>
            <w:r>
              <w:t>1 . turn red, as if in embarrassment or shame</w:t>
              <w:br/>
              <w:t>2 . flow freely</w:t>
              <w:br/>
              <w:t>3 . glow or cause to glow with warm color or light</w:t>
              <w:br/>
              <w:t>4 . make level or straight</w:t>
              <w:br/>
              <w:t>5 . rinse, clean, or empty with a liquid</w:t>
              <w:br/>
              <w:t>6 . irrigate with water from a sluice</w:t>
              <w:br/>
              <w:t>7 . cause to flow or flood with or as if with water</w:t>
              <w:br/>
              <w:t>8 . having the pinkish flush of health</w:t>
              <w:br/>
              <w:t>9 . (especially of the face) reddened or suffused with or as if with blood from emotion or exertion</w:t>
              <w:br/>
            </w:r>
          </w:p>
        </w:tc>
      </w:tr>
      <w:tr>
        <w:tc>
          <w:tcPr>
            <w:tcW w:type="dxa" w:w="4320"/>
          </w:tcPr>
          <w:p>
            <w:r>
              <w:t>exhausted</w:t>
            </w:r>
          </w:p>
        </w:tc>
        <w:tc>
          <w:tcPr>
            <w:tcW w:type="dxa" w:w="4320"/>
          </w:tcPr>
          <w:p>
            <w:r>
              <w:t>1 . wear out completely</w:t>
              <w:br/>
              <w:t>2 . use up (resources or materials)</w:t>
              <w:br/>
              <w:t>3 . deplete</w:t>
              <w:br/>
              <w:t>4 . use up the whole supply of</w:t>
              <w:br/>
              <w:t>5 . eliminate (a substance)</w:t>
              <w:br/>
              <w:t>6 . drained of energy or effectiveness; extremely tired; completely exhausted</w:t>
              <w:br/>
              <w:t>7 . depleted of energy, force, or strength</w:t>
              <w:br/>
              <w:t>8 . drained physically</w:t>
              <w:br/>
            </w:r>
          </w:p>
        </w:tc>
      </w:tr>
      <w:tr>
        <w:tc>
          <w:tcPr>
            <w:tcW w:type="dxa" w:w="4320"/>
          </w:tcPr>
          <w:p>
            <w:r>
              <w:t>sunk</w:t>
            </w:r>
          </w:p>
        </w:tc>
        <w:tc>
          <w:tcPr>
            <w:tcW w:type="dxa" w:w="4320"/>
          </w:tcPr>
          <w:p>
            <w:r>
              <w:t>1 . fall or descend to a lower place or level</w:t>
              <w:br/>
              <w:t>2 . cause to sink</w:t>
              <w:br/>
              <w:t>3 . pass into a specified state or condition</w:t>
              <w:br/>
              <w:t>4 . go under,</w:t>
              <w:br/>
              <w:t>5 . descend into or as if into some soft substance or place</w:t>
              <w:br/>
              <w:t>6 . appear to move downward</w:t>
              <w:br/>
              <w:t>7 . fall heavily or suddenly; decline markedly</w:t>
              <w:br/>
              <w:t>8 . fall or sink heavily</w:t>
              <w:br/>
              <w:t>9 . embed deeply</w:t>
              <w:br/>
              <w:t>10 . doomed to extinction</w:t>
              <w:br/>
            </w:r>
          </w:p>
        </w:tc>
      </w:tr>
      <w:tr>
        <w:tc>
          <w:tcPr>
            <w:tcW w:type="dxa" w:w="4320"/>
          </w:tcPr>
          <w:p>
            <w:r>
              <w:t>overwork</w:t>
            </w:r>
          </w:p>
        </w:tc>
        <w:tc>
          <w:tcPr>
            <w:tcW w:type="dxa" w:w="4320"/>
          </w:tcPr>
          <w:p>
            <w:r>
              <w:t>1 . the act of working too much or too long</w:t>
              <w:br/>
              <w:t>2 . use too much</w:t>
              <w:br/>
              <w:t>3 . work excessively hard</w:t>
              <w:br/>
            </w:r>
          </w:p>
        </w:tc>
      </w:tr>
      <w:tr>
        <w:tc>
          <w:tcPr>
            <w:tcW w:type="dxa" w:w="4320"/>
          </w:tcPr>
          <w:p>
            <w:r>
              <w:t>glistened</w:t>
            </w:r>
          </w:p>
        </w:tc>
        <w:tc>
          <w:tcPr>
            <w:tcW w:type="dxa" w:w="4320"/>
          </w:tcPr>
          <w:p>
            <w:r>
              <w:t>1 . be shiny, as if wet</w:t>
              <w:br/>
            </w:r>
          </w:p>
        </w:tc>
      </w:tr>
      <w:tr>
        <w:tc>
          <w:tcPr>
            <w:tcW w:type="dxa" w:w="4320"/>
          </w:tcPr>
          <w:p>
            <w:r>
              <w:t>drives</w:t>
            </w:r>
          </w:p>
        </w:tc>
        <w:tc>
          <w:tcPr>
            <w:tcW w:type="dxa" w:w="4320"/>
          </w:tcPr>
          <w:p>
            <w:r>
              <w:t>1 . the act of applying force to propel something</w:t>
              <w:br/>
              <w:t>2 . a mechanism by which force or power is transmitted in a machine</w:t>
              <w:br/>
              <w:t>3 . a series of actions advancing a principle or tending toward a particular end</w:t>
              <w:br/>
              <w:t>4 . a road leading up to a private house</w:t>
              <w:br/>
              <w:t>5 . the trait of being highly motivated</w:t>
              <w:br/>
              <w:t>6 . hitting a golf ball off of a tee with a driver</w:t>
              <w:br/>
              <w:t>7 . the act of driving a herd of animals overland</w:t>
              <w:br/>
              <w:t>8 . a journey in a vehicle (usually an automobile)</w:t>
              <w:br/>
              <w:t>9 . a physiological state corresponding to a strong need or desire</w:t>
              <w:br/>
              <w:t>10 . (computer science) a device that writes data onto or reads data from a storage medium</w:t>
              <w:br/>
              <w:t>11 . a wide scenic road planted with trees</w:t>
              <w:br/>
              <w:t>12 . (sports) a hard straight return (as in tennis or squash)</w:t>
              <w:br/>
              <w:t>13 . operate or control a vehicle</w:t>
              <w:br/>
              <w:t>14 . travel or be transported in a vehicle</w:t>
              <w:br/>
              <w:t>15 . cause someone or something to move by driving</w:t>
              <w:br/>
              <w:t>16 . force into or from an action or state, either physically or metaphorically</w:t>
              <w:br/>
              <w:t>17 . to compel or force or urge relentlessly or exert coercive pressure on, or motivate strongly</w:t>
              <w:br/>
              <w:t>18 . cause to move back by force or influence</w:t>
              <w:br/>
              <w:t>19 . compel somebody to do something, often against his own will or judgment</w:t>
              <w:br/>
              <w:t>20 . push, propel, or press with force</w:t>
              <w:br/>
              <w:t>21 . cause to move rapidly by striking or throwing with force</w:t>
              <w:br/>
              <w:t>22 . strive and make an effort to reach a goal</w:t>
              <w:br/>
              <w:t>23 . move into a desired direction of discourse</w:t>
              <w:br/>
              <w:t>24 . have certain properties when driven</w:t>
              <w:br/>
              <w:t>25 . work as a driver</w:t>
              <w:br/>
              <w:t>26 . move by being propelled by a force</w:t>
              <w:br/>
              <w:t>27 . urge forward</w:t>
              <w:br/>
              <w:t>28 . proceed along in a vehicle</w:t>
              <w:br/>
              <w:t>29 . strike with a driver, as in teeing off</w:t>
              <w:br/>
              <w:t>30 . hit very hard, as by swinging a bat horizontally</w:t>
              <w:br/>
              <w:t>31 . excavate horizontally</w:t>
              <w:br/>
              <w:t>32 . cause to function by supplying the force or power for or by controlling</w:t>
              <w:br/>
              <w:t>33 . hunting: search for game</w:t>
              <w:br/>
              <w:t>34 . hunting: chase from cover into more open ground</w:t>
              <w:br/>
            </w:r>
          </w:p>
        </w:tc>
      </w:tr>
      <w:tr>
        <w:tc>
          <w:tcPr>
            <w:tcW w:type="dxa" w:w="4320"/>
          </w:tcPr>
          <w:p>
            <w:r>
              <w:t>blotted</w:t>
            </w:r>
          </w:p>
        </w:tc>
        <w:tc>
          <w:tcPr>
            <w:tcW w:type="dxa" w:w="4320"/>
          </w:tcPr>
          <w:p>
            <w:r>
              <w:t>1 . dry (ink) with blotting paper</w:t>
              <w:br/>
              <w:t>2 . make a spot or mark onto</w:t>
              <w:br/>
            </w:r>
          </w:p>
        </w:tc>
      </w:tr>
      <w:tr>
        <w:tc>
          <w:tcPr>
            <w:tcW w:type="dxa" w:w="4320"/>
          </w:tcPr>
          <w:p>
            <w:r>
              <w:t>decorated</w:t>
            </w:r>
          </w:p>
        </w:tc>
        <w:tc>
          <w:tcPr>
            <w:tcW w:type="dxa" w:w="4320"/>
          </w:tcPr>
          <w:p>
            <w:r>
              <w:t>1 . make more attractive by adding ornament, colour, etc.</w:t>
              <w:br/>
              <w:t>2 . be beautiful to look at</w:t>
              <w:br/>
              <w:t>3 . award a mark of honor, such as a medal, to</w:t>
              <w:br/>
              <w:t>4 . provide with decoration</w:t>
              <w:br/>
              <w:t>5 . provided with something intended to increase its beauty or distinction</w:t>
              <w:br/>
            </w:r>
          </w:p>
        </w:tc>
      </w:tr>
      <w:tr>
        <w:tc>
          <w:tcPr>
            <w:tcW w:type="dxa" w:w="4320"/>
          </w:tcPr>
          <w:p>
            <w:r>
              <w:t>pasture</w:t>
            </w:r>
          </w:p>
        </w:tc>
        <w:tc>
          <w:tcPr>
            <w:tcW w:type="dxa" w:w="4320"/>
          </w:tcPr>
          <w:p>
            <w:r>
              <w:t>1 . a field covered with grass or herbage and suitable for grazing by livestock</w:t>
              <w:br/>
              <w:t>2 . bulky food like grass or hay for browsing or grazing horses or cattle</w:t>
              <w:br/>
              <w:t>3 . let feed in a field or pasture or meadow</w:t>
              <w:br/>
              <w:t>4 . feed as in a meadow or pasture</w:t>
              <w:br/>
            </w:r>
          </w:p>
        </w:tc>
      </w:tr>
      <w:tr>
        <w:tc>
          <w:tcPr>
            <w:tcW w:type="dxa" w:w="4320"/>
          </w:tcPr>
          <w:p>
            <w:r>
              <w:t>closeness</w:t>
            </w:r>
          </w:p>
        </w:tc>
        <w:tc>
          <w:tcPr>
            <w:tcW w:type="dxa" w:w="4320"/>
          </w:tcPr>
          <w:p>
            <w:r>
              <w:t>1 . a feeling of being intimate and belonging together</w:t>
              <w:br/>
              <w:t>2 . the quality of being close and poorly ventilated</w:t>
              <w:br/>
              <w:t>3 . the spatial property resulting from a relatively small distance</w:t>
              <w:br/>
              <w:t>4 . extreme stinginess</w:t>
              <w:br/>
              <w:t>5 . characterized by a lack of openness (especially about one's actions or purposes)</w:t>
              <w:br/>
              <w:t>6 . close or warm friendship</w:t>
              <w:br/>
            </w:r>
          </w:p>
        </w:tc>
      </w:tr>
      <w:tr>
        <w:tc>
          <w:tcPr>
            <w:tcW w:type="dxa" w:w="4320"/>
          </w:tcPr>
          <w:p>
            <w:r>
              <w:t>imagined</w:t>
            </w:r>
          </w:p>
        </w:tc>
        <w:tc>
          <w:tcPr>
            <w:tcW w:type="dxa" w:w="4320"/>
          </w:tcPr>
          <w:p>
            <w:r>
              <w:t>1 . form a mental image of something that is not present or that is not the case</w:t>
              <w:br/>
              <w:t>2 . expect, believe, or suppose</w:t>
              <w:br/>
            </w:r>
          </w:p>
        </w:tc>
      </w:tr>
      <w:tr>
        <w:tc>
          <w:tcPr>
            <w:tcW w:type="dxa" w:w="4320"/>
          </w:tcPr>
          <w:p>
            <w:r>
              <w:t>flow</w:t>
            </w:r>
          </w:p>
        </w:tc>
        <w:tc>
          <w:tcPr>
            <w:tcW w:type="dxa" w:w="4320"/>
          </w:tcPr>
          <w:p>
            <w:r>
              <w:t>1 . the motion characteristic of fluids (liquids or gases)</w:t>
              <w:br/>
              <w:t>2 . the amount of fluid that flows in a given time</w:t>
              <w:br/>
              <w:t>3 . the act of flowing or streaming; continuous progression</w:t>
              <w:br/>
              <w:t>4 . any uninterrupted stream or discharge</w:t>
              <w:br/>
              <w:t>5 . something that resembles a flowing stream in moving continuously</w:t>
              <w:br/>
              <w:t>6 . dominant course (suggestive of running water) of successive events or ideas</w:t>
              <w:br/>
              <w:t>7 . the monthly discharge of blood from the uterus of nonpregnant women from puberty to menopause; ; --Hippocrates; --Aristotle</w:t>
              <w:br/>
              <w:t>8 . move or progress freely as if in a stream</w:t>
              <w:br/>
              <w:t>9 . move along, of liquids</w:t>
              <w:br/>
              <w:t>10 . cause to flow</w:t>
              <w:br/>
              <w:t>11 . be abundantly present</w:t>
              <w:br/>
              <w:t>12 . fall or flow in a certain way</w:t>
              <w:br/>
              <w:t>13 . cover or swamp with water</w:t>
              <w:br/>
              <w:t>14 . undergo menstruation</w:t>
              <w:br/>
            </w:r>
          </w:p>
        </w:tc>
      </w:tr>
      <w:tr>
        <w:tc>
          <w:tcPr>
            <w:tcW w:type="dxa" w:w="4320"/>
          </w:tcPr>
          <w:p>
            <w:r>
              <w:t>polite</w:t>
            </w:r>
          </w:p>
        </w:tc>
        <w:tc>
          <w:tcPr>
            <w:tcW w:type="dxa" w:w="4320"/>
          </w:tcPr>
          <w:p>
            <w:r>
              <w:t>1 . showing regard for others in manners, speech, behavior, etc.</w:t>
              <w:br/>
              <w:t>2 . marked by refinement in taste and manners</w:t>
              <w:br/>
              <w:t>3 . not rude; marked by satisfactory (or especially minimal) adherence to social usages and sufficient but not noteworthy consideration for others; - W.S. Maugham</w:t>
              <w:br/>
            </w:r>
          </w:p>
        </w:tc>
      </w:tr>
      <w:tr>
        <w:tc>
          <w:tcPr>
            <w:tcW w:type="dxa" w:w="4320"/>
          </w:tcPr>
          <w:p>
            <w:r>
              <w:t>neatness</w:t>
            </w:r>
          </w:p>
        </w:tc>
        <w:tc>
          <w:tcPr>
            <w:tcW w:type="dxa" w:w="4320"/>
          </w:tcPr>
          <w:p>
            <w:r>
              <w:t>1 . the state of being neat and smart and trim</w:t>
              <w:br/>
              <w:t>2 . the trait of being neat and orderly</w:t>
              <w:br/>
            </w:r>
          </w:p>
        </w:tc>
      </w:tr>
      <w:tr>
        <w:tc>
          <w:tcPr>
            <w:tcW w:type="dxa" w:w="4320"/>
          </w:tcPr>
          <w:p>
            <w:r>
              <w:t>commission</w:t>
            </w:r>
          </w:p>
        </w:tc>
        <w:tc>
          <w:tcPr>
            <w:tcW w:type="dxa" w:w="4320"/>
          </w:tcPr>
          <w:p>
            <w:r>
              <w:t>1 . a special group delegated to consider some matter;  - Milton Berle</w:t>
              <w:br/>
              <w:t>2 . a fee for services rendered based on a percentage of an amount received or collected or agreed to be paid (as distinguished from a salary)</w:t>
              <w:br/>
              <w:t>3 . the act of granting authority to undertake certain functions</w:t>
              <w:br/>
              <w:t>4 . the state of being in good working order and ready for operation</w:t>
              <w:br/>
              <w:t>5 . a group of representatives or delegates</w:t>
              <w:br/>
              <w:t>6 . a formal statement of a command or injunction to do something</w:t>
              <w:br/>
              <w:t>7 . an official document issued by a government and conferring on the recipient the rank of an officer in the armed forces</w:t>
              <w:br/>
              <w:t>8 . the act of committing a crime</w:t>
              <w:br/>
              <w:t>9 . a special assignment that is given to a person or group</w:t>
              <w:br/>
              <w:t>10 . put into commission; equip for service; of ships</w:t>
              <w:br/>
              <w:t>11 . place an order for</w:t>
              <w:br/>
              <w:t>12 . charge with a task</w:t>
              <w:br/>
            </w:r>
          </w:p>
        </w:tc>
      </w:tr>
      <w:tr>
        <w:tc>
          <w:tcPr>
            <w:tcW w:type="dxa" w:w="4320"/>
          </w:tcPr>
          <w:p>
            <w:r>
              <w:t>conservative</w:t>
            </w:r>
          </w:p>
        </w:tc>
        <w:tc>
          <w:tcPr>
            <w:tcW w:type="dxa" w:w="4320"/>
          </w:tcPr>
          <w:p>
            <w:r>
              <w:t>1 . a person who is reluctant to accept changes and new ideas</w:t>
              <w:br/>
              <w:t>2 . a member of a Conservative Party</w:t>
              <w:br/>
              <w:t>3 . resistant to change</w:t>
              <w:br/>
              <w:t>4 . having social or political views favoring conservatism</w:t>
              <w:br/>
              <w:t>5 . avoiding excess</w:t>
              <w:br/>
              <w:t>6 . unimaginatively conventional; - Newsweek</w:t>
              <w:br/>
              <w:t>7 . conforming to the standards and conventions of the middle class</w:t>
              <w:br/>
            </w:r>
          </w:p>
        </w:tc>
      </w:tr>
      <w:tr>
        <w:tc>
          <w:tcPr>
            <w:tcW w:type="dxa" w:w="4320"/>
          </w:tcPr>
          <w:p>
            <w:r>
              <w:t>disliked</w:t>
            </w:r>
          </w:p>
        </w:tc>
        <w:tc>
          <w:tcPr>
            <w:tcW w:type="dxa" w:w="4320"/>
          </w:tcPr>
          <w:p>
            <w:r>
              <w:t>1 . have or feel a dislike or distaste for</w:t>
              <w:br/>
              <w:t>2 . regarded with aversion</w:t>
              <w:br/>
            </w:r>
          </w:p>
        </w:tc>
      </w:tr>
      <w:tr>
        <w:tc>
          <w:tcPr>
            <w:tcW w:type="dxa" w:w="4320"/>
          </w:tcPr>
          <w:p>
            <w:r>
              <w:t>eaten</w:t>
            </w:r>
          </w:p>
        </w:tc>
        <w:tc>
          <w:tcPr>
            <w:tcW w:type="dxa" w:w="4320"/>
          </w:tcPr>
          <w:p>
            <w:r>
              <w:t>1 . take in solid food</w:t>
              <w:br/>
              <w:t>2 . eat a meal; take a meal</w:t>
              <w:br/>
              <w:t>3 . take in food; used of animals only</w:t>
              <w:br/>
              <w:t>4 . worry or cause anxiety in a persistent way</w:t>
              <w:br/>
              <w:t>5 . use up (resources or materials)</w:t>
              <w:br/>
              <w:t>6 . cause to deteriorate due to the action of water, air, or an acid</w:t>
              <w:br/>
            </w:r>
          </w:p>
        </w:tc>
      </w:tr>
      <w:tr>
        <w:tc>
          <w:tcPr>
            <w:tcW w:type="dxa" w:w="4320"/>
          </w:tcPr>
          <w:p>
            <w:r>
              <w:t>mysterious</w:t>
            </w:r>
          </w:p>
        </w:tc>
        <w:tc>
          <w:tcPr>
            <w:tcW w:type="dxa" w:w="4320"/>
          </w:tcPr>
          <w:p>
            <w:r>
              <w:t>1 . of an obscure nature; ; ; ; - Rachel Carson</w:t>
              <w:br/>
              <w:t>2 . having an import not apparent to the senses nor obvious to the intelligence; beyond ordinary understanding</w:t>
              <w:br/>
            </w:r>
          </w:p>
        </w:tc>
      </w:tr>
      <w:tr>
        <w:tc>
          <w:tcPr>
            <w:tcW w:type="dxa" w:w="4320"/>
          </w:tcPr>
          <w:p>
            <w:r>
              <w:t>painting</w:t>
            </w:r>
          </w:p>
        </w:tc>
        <w:tc>
          <w:tcPr>
            <w:tcW w:type="dxa" w:w="4320"/>
          </w:tcPr>
          <w:p>
            <w:r>
              <w:t>1 . graphic art consisting of an artistic composition made by applying paints to a surface</w:t>
              <w:br/>
              <w:t>2 . creating a picture with paints</w:t>
              <w:br/>
              <w:t>3 . the act of applying paint to a surface</w:t>
              <w:br/>
              <w:t>4 . the occupation of a house painter</w:t>
              <w:br/>
              <w:t>5 . make a painting</w:t>
              <w:br/>
              <w:t>6 . apply paint to; coat with paint</w:t>
              <w:br/>
              <w:t>7 . make a painting of</w:t>
              <w:br/>
              <w:t>8 . apply a liquid to; e.g., paint the gutters with linseed oil</w:t>
              <w:br/>
            </w:r>
          </w:p>
        </w:tc>
      </w:tr>
      <w:tr>
        <w:tc>
          <w:tcPr>
            <w:tcW w:type="dxa" w:w="4320"/>
          </w:tcPr>
          <w:p>
            <w:r>
              <w:t>drawings</w:t>
            </w:r>
          </w:p>
        </w:tc>
        <w:tc>
          <w:tcPr>
            <w:tcW w:type="dxa" w:w="4320"/>
          </w:tcPr>
          <w:p>
            <w:r>
              <w:t>1 . an illustration that is drawn by hand and published in a book, magazine, or newspaper</w:t>
              <w:br/>
              <w:t>2 . a representation of forms or objects on a surface by means of lines</w:t>
              <w:br/>
              <w:t>3 . the creation of artistic pictures or diagrams</w:t>
              <w:br/>
              <w:t>4 . players buy (or are given) chances and prizes are distributed by casting lots</w:t>
              <w:br/>
              <w:t>5 . act of getting or draining something such as electricity or a liquid from a source</w:t>
              <w:br/>
              <w:t>6 . the act of moving a load by drawing or pulling</w:t>
              <w:br/>
              <w:t>7 . cause to move by pulling</w:t>
              <w:br/>
              <w:t>8 . get or derive</w:t>
              <w:br/>
              <w:t>9 . make a mark or lines on a surface</w:t>
              <w:br/>
              <w:t>10 . make, formulate, or derive in the mind</w:t>
              <w:br/>
              <w:t>11 . bring, take, or pull out of a container or from under a cover</w:t>
              <w:br/>
              <w:t>12 . represent by making a drawing of, as with a pencil, chalk, etc. on a surface</w:t>
              <w:br/>
              <w:t>13 . take liquid out of a container or well</w:t>
              <w:br/>
              <w:t>14 . give a description of</w:t>
              <w:br/>
              <w:t>15 . select or take in from a given group or region</w:t>
              <w:br/>
              <w:t>16 . elicit responses, such as objections, criticism, applause, etc.</w:t>
              <w:br/>
              <w:t>17 . suck in or take (air)</w:t>
              <w:br/>
              <w:t>18 . move or go steadily or gradually</w:t>
              <w:br/>
              <w:t>19 . remove (a commodity) from (a supply source)</w:t>
              <w:br/>
              <w:t>20 . choose at random</w:t>
              <w:br/>
              <w:t>21 . earn or achieve a base by being walked by the pitcher</w:t>
              <w:br/>
              <w:t>22 . bring or lead someone to a certain action or condition</w:t>
              <w:br/>
              <w:t>23 . cause to flow</w:t>
              <w:br/>
              <w:t>24 . write a legal document or paper</w:t>
              <w:br/>
              <w:t>25 . engage in drawing</w:t>
              <w:br/>
              <w:t>26 . move or pull so as to cover or uncover something</w:t>
              <w:br/>
              <w:t>27 . allow a draft</w:t>
              <w:br/>
              <w:t>28 . require a specified depth for floating</w:t>
              <w:br/>
              <w:t>29 . pull (a person) apart with four horses tied to his extremities, so as to execute him</w:t>
              <w:br/>
              <w:t>30 . cause to move in a certain direction by exerting a force upon, either physically or in an abstract sense</w:t>
              <w:br/>
              <w:t>31 . take in, also metaphorically</w:t>
              <w:br/>
              <w:t>32 . direct toward itself or oneself by means of some psychological power or physical attributes</w:t>
              <w:br/>
              <w:t>33 . thread on or as if on a string</w:t>
              <w:br/>
              <w:t>34 . stretch back a bowstring (on an archer's bow)</w:t>
              <w:br/>
              <w:t>35 . pass over, across, or through</w:t>
              <w:br/>
              <w:t>36 . finish a game with an equal number of points, goals, etc.</w:t>
              <w:br/>
              <w:t>37 . contract</w:t>
              <w:br/>
              <w:t>38 . reduce the diameter of (a wire or metal rod) by pulling it through a die</w:t>
              <w:br/>
              <w:t>39 . steep; pass through a strainer</w:t>
              <w:br/>
              <w:t>40 . remove the entrails of</w:t>
              <w:br/>
              <w:t>41 . flatten, stretch, or mold metal or glass, by rolling or by pulling it through a die or by stretching</w:t>
              <w:br/>
              <w:t>42 . cause to localize at one point</w:t>
              <w:br/>
            </w:r>
          </w:p>
        </w:tc>
      </w:tr>
      <w:tr>
        <w:tc>
          <w:tcPr>
            <w:tcW w:type="dxa" w:w="4320"/>
          </w:tcPr>
          <w:p>
            <w:r>
              <w:t>uneasiness</w:t>
            </w:r>
          </w:p>
        </w:tc>
        <w:tc>
          <w:tcPr>
            <w:tcW w:type="dxa" w:w="4320"/>
          </w:tcPr>
          <w:p>
            <w:r>
              <w:t>1 . feelings of anxiety that make you tense and irritable</w:t>
              <w:br/>
              <w:t>2 . physical discomfort (as mild sickness or depression)</w:t>
              <w:br/>
              <w:t>3 . embarrassment deriving from the feeling that others are critically aware of you</w:t>
              <w:br/>
              <w:t>4 . the trait of seeming ill at ease</w:t>
              <w:br/>
              <w:t>5 . inability to rest or relax or be still</w:t>
              <w:br/>
            </w:r>
          </w:p>
        </w:tc>
      </w:tr>
      <w:tr>
        <w:tc>
          <w:tcPr>
            <w:tcW w:type="dxa" w:w="4320"/>
          </w:tcPr>
          <w:p>
            <w:r>
              <w:t>lucas</w:t>
            </w:r>
          </w:p>
        </w:tc>
        <w:tc>
          <w:tcPr>
            <w:tcW w:type="dxa" w:w="4320"/>
          </w:tcPr>
          <w:p>
            <w:r>
              <w:t>1 . United States screenwriter and filmmaker (born in 1944)</w:t>
              <w:br/>
            </w:r>
          </w:p>
        </w:tc>
      </w:tr>
      <w:tr>
        <w:tc>
          <w:tcPr>
            <w:tcW w:type="dxa" w:w="4320"/>
          </w:tcPr>
          <w:p>
            <w:r>
              <w:t>mediocrity</w:t>
            </w:r>
          </w:p>
        </w:tc>
        <w:tc>
          <w:tcPr>
            <w:tcW w:type="dxa" w:w="4320"/>
          </w:tcPr>
          <w:p>
            <w:r>
              <w:t>1 . ordinariness as a consequence of being average and not outstanding</w:t>
              <w:br/>
              <w:t>2 . a person of second-rate ability or value</w:t>
              <w:br/>
            </w:r>
          </w:p>
        </w:tc>
      </w:tr>
      <w:tr>
        <w:tc>
          <w:tcPr>
            <w:tcW w:type="dxa" w:w="4320"/>
          </w:tcPr>
          <w:p>
            <w:r>
              <w:t>deserving</w:t>
            </w:r>
          </w:p>
        </w:tc>
        <w:tc>
          <w:tcPr>
            <w:tcW w:type="dxa" w:w="4320"/>
          </w:tcPr>
          <w:p>
            <w:r>
              <w:t>1 . be worthy or deserving</w:t>
              <w:br/>
              <w:t>2 . worthy of being treated in a particular way; ;  (often used ironically)</w:t>
              <w:br/>
            </w:r>
          </w:p>
        </w:tc>
      </w:tr>
      <w:tr>
        <w:tc>
          <w:tcPr>
            <w:tcW w:type="dxa" w:w="4320"/>
          </w:tcPr>
          <w:p>
            <w:r>
              <w:t>dominate</w:t>
            </w:r>
          </w:p>
        </w:tc>
        <w:tc>
          <w:tcPr>
            <w:tcW w:type="dxa" w:w="4320"/>
          </w:tcPr>
          <w:p>
            <w:r>
              <w:t>1 . be larger in number, quantity, power, status or importance</w:t>
              <w:br/>
              <w:t>2 . be in control</w:t>
              <w:br/>
              <w:t>3 . have dominance or the power to defeat over</w:t>
              <w:br/>
              <w:t>4 . be greater in significance than</w:t>
              <w:br/>
              <w:t>5 . look down on</w:t>
              <w:br/>
            </w:r>
          </w:p>
        </w:tc>
      </w:tr>
      <w:tr>
        <w:tc>
          <w:tcPr>
            <w:tcW w:type="dxa" w:w="4320"/>
          </w:tcPr>
          <w:p>
            <w:r>
              <w:t>fury</w:t>
            </w:r>
          </w:p>
        </w:tc>
        <w:tc>
          <w:tcPr>
            <w:tcW w:type="dxa" w:w="4320"/>
          </w:tcPr>
          <w:p>
            <w:r>
              <w:t>1 . a feeling of intense anger</w:t>
              <w:br/>
              <w:t>2 . state of violent mental agitation</w:t>
              <w:br/>
              <w:t>3 . the property of being wild or turbulent</w:t>
              <w:br/>
              <w:t>4 . (classical mythology) the hideous snake-haired monsters (usually three in number) who pursued unpunished criminals</w:t>
              <w:br/>
            </w:r>
          </w:p>
        </w:tc>
      </w:tr>
      <w:tr>
        <w:tc>
          <w:tcPr>
            <w:tcW w:type="dxa" w:w="4320"/>
          </w:tcPr>
          <w:p>
            <w:r>
              <w:t>discover</w:t>
            </w:r>
          </w:p>
        </w:tc>
        <w:tc>
          <w:tcPr>
            <w:tcW w:type="dxa" w:w="4320"/>
          </w:tcPr>
          <w:p>
            <w:r>
              <w:t>1 . discover or determine the existence, presence, or fact of</w:t>
              <w:br/>
              <w:t>2 . get to know or become aware of, usually accidentally</w:t>
              <w:br/>
              <w:t>3 . make a discovery, make a new finding</w:t>
              <w:br/>
              <w:t>4 . make a discovery</w:t>
              <w:br/>
              <w:t>5 . find unexpectedly</w:t>
              <w:br/>
              <w:t>6 . make known to the public information that was previously known only to a few people or that was meant to be kept a secret</w:t>
              <w:br/>
              <w:t>7 . see for the first time; make a discovery</w:t>
              <w:br/>
              <w:t>8 . identify as in botany or biology, for example</w:t>
              <w:br/>
            </w:r>
          </w:p>
        </w:tc>
      </w:tr>
      <w:tr>
        <w:tc>
          <w:tcPr>
            <w:tcW w:type="dxa" w:w="4320"/>
          </w:tcPr>
          <w:p>
            <w:r>
              <w:t>colt</w:t>
            </w:r>
          </w:p>
        </w:tc>
        <w:tc>
          <w:tcPr>
            <w:tcW w:type="dxa" w:w="4320"/>
          </w:tcPr>
          <w:p>
            <w:r>
              <w:t>1 . a young male horse under the age of four</w:t>
              <w:br/>
              <w:t>2 . a kind of revolver</w:t>
              <w:br/>
            </w:r>
          </w:p>
        </w:tc>
      </w:tr>
      <w:tr>
        <w:tc>
          <w:tcPr>
            <w:tcW w:type="dxa" w:w="4320"/>
          </w:tcPr>
          <w:p>
            <w:r>
              <w:t>whining</w:t>
            </w:r>
          </w:p>
        </w:tc>
        <w:tc>
          <w:tcPr>
            <w:tcW w:type="dxa" w:w="4320"/>
          </w:tcPr>
          <w:p>
            <w:r>
              <w:t>1 . move with a whining sound</w:t>
              <w:br/>
              <w:t>2 . talk in a tearful manner</w:t>
              <w:br/>
              <w:t>3 . make a high-pitched, screeching noise</w:t>
              <w:br/>
              <w:t>4 . complain whiningly</w:t>
              <w:br/>
            </w:r>
          </w:p>
        </w:tc>
      </w:tr>
      <w:tr>
        <w:tc>
          <w:tcPr>
            <w:tcW w:type="dxa" w:w="4320"/>
          </w:tcPr>
          <w:p>
            <w:r>
              <w:t>peers</w:t>
            </w:r>
          </w:p>
        </w:tc>
        <w:tc>
          <w:tcPr>
            <w:tcW w:type="dxa" w:w="4320"/>
          </w:tcPr>
          <w:p>
            <w:r>
              <w:t>1 . a person who is of equal standing with another in a group</w:t>
              <w:br/>
              <w:t>2 . a nobleman (duke or marquis or earl or viscount or baron) who is a member of the British peerage</w:t>
              <w:br/>
              <w:t>3 . look searchingly</w:t>
              <w:br/>
            </w:r>
          </w:p>
        </w:tc>
      </w:tr>
      <w:tr>
        <w:tc>
          <w:tcPr>
            <w:tcW w:type="dxa" w:w="4320"/>
          </w:tcPr>
          <w:p>
            <w:r>
              <w:t>throats</w:t>
            </w:r>
          </w:p>
        </w:tc>
        <w:tc>
          <w:tcPr>
            <w:tcW w:type="dxa" w:w="4320"/>
          </w:tcPr>
          <w:p>
            <w:r>
              <w:t>1 . the passage to the stomach and lungs; in the front part of the neck below the chin and above the collarbone</w:t>
              <w:br/>
              <w:t>2 . an opening in the vamp of a shoe at the instep</w:t>
              <w:br/>
              <w:t>3 . a passage resembling a throat in shape or function</w:t>
              <w:br/>
              <w:t>4 . the part of an animal's body that corresponds to a person's throat</w:t>
              <w:br/>
            </w:r>
          </w:p>
        </w:tc>
      </w:tr>
      <w:tr>
        <w:tc>
          <w:tcPr>
            <w:tcW w:type="dxa" w:w="4320"/>
          </w:tcPr>
          <w:p>
            <w:r>
              <w:t>condemn</w:t>
            </w:r>
          </w:p>
        </w:tc>
        <w:tc>
          <w:tcPr>
            <w:tcW w:type="dxa" w:w="4320"/>
          </w:tcPr>
          <w:p>
            <w:r>
              <w:t>1 . express strong disapproval of</w:t>
              <w:br/>
              <w:t>2 . declare or judge unfit for use or habitation</w:t>
              <w:br/>
              <w:t>3 . compel or force into a particular state or activity</w:t>
              <w:br/>
              <w:t>4 . demonstrate the guilt of (someone)</w:t>
              <w:br/>
              <w:t>5 . pronounce a sentence on (somebody) in a court of law</w:t>
              <w:br/>
              <w:t>6 . appropriate (property) for public use</w:t>
              <w:br/>
            </w:r>
          </w:p>
        </w:tc>
      </w:tr>
      <w:tr>
        <w:tc>
          <w:tcPr>
            <w:tcW w:type="dxa" w:w="4320"/>
          </w:tcPr>
          <w:p>
            <w:r>
              <w:t>unfinished</w:t>
            </w:r>
          </w:p>
        </w:tc>
        <w:tc>
          <w:tcPr>
            <w:tcW w:type="dxa" w:w="4320"/>
          </w:tcPr>
          <w:p>
            <w:r>
              <w:t>1 . not brought to the desired final state</w:t>
              <w:br/>
              <w:t>2 . not brought to an end or conclusion</w:t>
              <w:br/>
              <w:t>3 . lacking a surface finish such as paint</w:t>
              <w:br/>
            </w:r>
          </w:p>
        </w:tc>
      </w:tr>
      <w:tr>
        <w:tc>
          <w:tcPr>
            <w:tcW w:type="dxa" w:w="4320"/>
          </w:tcPr>
          <w:p>
            <w:r>
              <w:t>lean-tos</w:t>
            </w:r>
          </w:p>
        </w:tc>
        <w:tc>
          <w:tcPr>
            <w:tcW w:type="dxa" w:w="4320"/>
          </w:tcPr>
          <w:p>
            <w:r>
              <w:t>1 . rough shelter whose roof has only one slope</w:t>
              <w:br/>
            </w:r>
          </w:p>
        </w:tc>
      </w:tr>
      <w:tr>
        <w:tc>
          <w:tcPr>
            <w:tcW w:type="dxa" w:w="4320"/>
          </w:tcPr>
          <w:p>
            <w:r>
              <w:t>welter</w:t>
            </w:r>
          </w:p>
        </w:tc>
        <w:tc>
          <w:tcPr>
            <w:tcW w:type="dxa" w:w="4320"/>
          </w:tcPr>
          <w:p>
            <w:r>
              <w:t>1 . a confused multitude of things</w:t>
              <w:br/>
              <w:t>2 . toss, roll, or rise and fall in an uncontrolled way</w:t>
              <w:br/>
              <w:t>3 . roll around,</w:t>
              <w:br/>
              <w:t>4 . be immersed in</w:t>
              <w:br/>
            </w:r>
          </w:p>
        </w:tc>
      </w:tr>
      <w:tr>
        <w:tc>
          <w:tcPr>
            <w:tcW w:type="dxa" w:w="4320"/>
          </w:tcPr>
          <w:p>
            <w:r>
              <w:t>drain</w:t>
            </w:r>
          </w:p>
        </w:tc>
        <w:tc>
          <w:tcPr>
            <w:tcW w:type="dxa" w:w="4320"/>
          </w:tcPr>
          <w:p>
            <w:r>
              <w:t>1 . emptying something accomplished by allowing liquid to run out of it</w:t>
              <w:br/>
              <w:t>2 . tube inserted into a body cavity (as during surgery) to remove unwanted material</w:t>
              <w:br/>
              <w:t>3 . a pipe through which liquid is carried away</w:t>
              <w:br/>
              <w:t>4 . a gradual depletion of energy or resources</w:t>
              <w:br/>
              <w:t>5 . flow off gradually</w:t>
              <w:br/>
              <w:t>6 . deplete of resources</w:t>
              <w:br/>
              <w:t>7 . empty of liquid; drain the liquid from</w:t>
              <w:br/>
              <w:t>8 . make weak</w:t>
              <w:br/>
            </w:r>
          </w:p>
        </w:tc>
      </w:tr>
      <w:tr>
        <w:tc>
          <w:tcPr>
            <w:tcW w:type="dxa" w:w="4320"/>
          </w:tcPr>
          <w:p>
            <w:r>
              <w:t>protection</w:t>
            </w:r>
          </w:p>
        </w:tc>
        <w:tc>
          <w:tcPr>
            <w:tcW w:type="dxa" w:w="4320"/>
          </w:tcPr>
          <w:p>
            <w:r>
              <w:t>1 . the activity of protecting someone or something</w:t>
              <w:br/>
              <w:t>2 . a covering that is intend to protect from damage or injury</w:t>
              <w:br/>
              <w:t>3 . defense against financial failure; financial independence</w:t>
              <w:br/>
              <w:t>4 . the condition of being protected</w:t>
              <w:br/>
              <w:t>5 . kindly endorsement and guidance</w:t>
              <w:br/>
              <w:t>6 . the imposition of duties or quotas on imports in order to protect domestic industry against foreign competition</w:t>
              <w:br/>
              <w:t>7 . payment extorted by gangsters on threat of violence</w:t>
              <w:br/>
            </w:r>
          </w:p>
        </w:tc>
      </w:tr>
      <w:tr>
        <w:tc>
          <w:tcPr>
            <w:tcW w:type="dxa" w:w="4320"/>
          </w:tcPr>
          <w:p>
            <w:r>
              <w:t>sword</w:t>
            </w:r>
          </w:p>
        </w:tc>
        <w:tc>
          <w:tcPr>
            <w:tcW w:type="dxa" w:w="4320"/>
          </w:tcPr>
          <w:p>
            <w:r>
              <w:t>1 . a cutting or thrusting weapon that has a long metal blade and a hilt with a hand guard</w:t>
              <w:br/>
            </w:r>
          </w:p>
        </w:tc>
      </w:tr>
      <w:tr>
        <w:tc>
          <w:tcPr>
            <w:tcW w:type="dxa" w:w="4320"/>
          </w:tcPr>
          <w:p>
            <w:r>
              <w:t>function</w:t>
            </w:r>
          </w:p>
        </w:tc>
        <w:tc>
          <w:tcPr>
            <w:tcW w:type="dxa" w:w="4320"/>
          </w:tcPr>
          <w:p>
            <w:r>
              <w:t>1 . (mathematics) a mathematical relation such that each element of a given set (the domain of the function) is associated with an element of another set (the range of the function)</w:t>
              <w:br/>
              <w:t>2 . what something is used for</w:t>
              <w:br/>
              <w:t>3 . the actions and activities assigned to or required or expected of a person or group</w:t>
              <w:br/>
              <w:t>4 . a relation such that one thing is dependent on another</w:t>
              <w:br/>
              <w:t>5 . a formal or official social gathering or ceremony</w:t>
              <w:br/>
              <w:t>6 . a vaguely specified social event</w:t>
              <w:br/>
              <w:t>7 . a set sequence of steps, part of larger computer program</w:t>
              <w:br/>
              <w:t>8 . perform as expected when applied</w:t>
              <w:br/>
              <w:t>9 . serve a purpose, role, or function</w:t>
              <w:br/>
              <w:t>10 . perform duties attached to a particular office or place or function</w:t>
              <w:br/>
            </w:r>
          </w:p>
        </w:tc>
      </w:tr>
      <w:tr>
        <w:tc>
          <w:tcPr>
            <w:tcW w:type="dxa" w:w="4320"/>
          </w:tcPr>
          <w:p>
            <w:r>
              <w:t>miracle</w:t>
            </w:r>
          </w:p>
        </w:tc>
        <w:tc>
          <w:tcPr>
            <w:tcW w:type="dxa" w:w="4320"/>
          </w:tcPr>
          <w:p>
            <w:r>
              <w:t>1 . any amazing or wonderful occurrence</w:t>
              <w:br/>
              <w:t>2 . a marvellous event manifesting a supernatural act of a divine agent</w:t>
              <w:br/>
            </w:r>
          </w:p>
        </w:tc>
      </w:tr>
      <w:tr>
        <w:tc>
          <w:tcPr>
            <w:tcW w:type="dxa" w:w="4320"/>
          </w:tcPr>
          <w:p>
            <w:r>
              <w:t>produced</w:t>
            </w:r>
          </w:p>
        </w:tc>
        <w:tc>
          <w:tcPr>
            <w:tcW w:type="dxa" w:w="4320"/>
          </w:tcPr>
          <w:p>
            <w:r>
              <w:t>1 . bring forth or yield</w:t>
              <w:br/>
              <w:t>2 . create or manufacture a man-made product</w:t>
              <w:br/>
              <w:t>3 . cause to happen, occur or exist</w:t>
              <w:br/>
              <w:t>4 . bring out for display</w:t>
              <w:br/>
              <w:t>5 . cultivate by growing, often involving improvements by means of agricultural techniques</w:t>
              <w:br/>
              <w:t>6 . bring onto the market or release</w:t>
              <w:br/>
              <w:t>7 . come to have or undergo a change of (physical features and attributes)</w:t>
              <w:br/>
            </w:r>
          </w:p>
        </w:tc>
      </w:tr>
      <w:tr>
        <w:tc>
          <w:tcPr>
            <w:tcW w:type="dxa" w:w="4320"/>
          </w:tcPr>
          <w:p>
            <w:r>
              <w:t>tiresome</w:t>
            </w:r>
          </w:p>
        </w:tc>
        <w:tc>
          <w:tcPr>
            <w:tcW w:type="dxa" w:w="4320"/>
          </w:tcPr>
          <w:p>
            <w:r>
              <w:t>1 . so lacking in interest as to cause mental weariness; ; ; ; ; ; - Edmund Burke; ; - Mark Twain</w:t>
              <w:br/>
            </w:r>
          </w:p>
        </w:tc>
      </w:tr>
      <w:tr>
        <w:tc>
          <w:tcPr>
            <w:tcW w:type="dxa" w:w="4320"/>
          </w:tcPr>
          <w:p>
            <w:r>
              <w:t>universal</w:t>
            </w:r>
          </w:p>
        </w:tc>
        <w:tc>
          <w:tcPr>
            <w:tcW w:type="dxa" w:w="4320"/>
          </w:tcPr>
          <w:p>
            <w:r>
              <w:t>1 . (linguistics) a grammatical rule (or other linguistic feature) that is found in all languages</w:t>
              <w:br/>
              <w:t>2 . (logic) a proposition that asserts something of all members of a class</w:t>
              <w:br/>
              <w:t>3 . a behavioral convention or pattern characteristic of all members of a particular culture or of all human beings</w:t>
              <w:br/>
              <w:t>4 . coupling that connects two rotating shafts allowing freedom of movement in all directions</w:t>
              <w:br/>
              <w:t>5 . of worldwide scope or applicability; ; - Christopher Morley</w:t>
              <w:br/>
              <w:t>6 . applicable to or common to all members of a group or set</w:t>
              <w:br/>
              <w:t>7 . adapted to various purposes, sizes, forms, operations; ,</w:t>
              <w:br/>
            </w:r>
          </w:p>
        </w:tc>
      </w:tr>
      <w:tr>
        <w:tc>
          <w:tcPr>
            <w:tcW w:type="dxa" w:w="4320"/>
          </w:tcPr>
          <w:p>
            <w:r>
              <w:t>awe</w:t>
            </w:r>
          </w:p>
        </w:tc>
        <w:tc>
          <w:tcPr>
            <w:tcW w:type="dxa" w:w="4320"/>
          </w:tcPr>
          <w:p>
            <w:r>
              <w:t>1 . an overwhelming feeling of wonder or admiration</w:t>
              <w:br/>
              <w:t>2 . a feeling of profound respect for someone or something</w:t>
              <w:br/>
              <w:t>3 . inspire awe in</w:t>
              <w:br/>
            </w:r>
          </w:p>
        </w:tc>
      </w:tr>
      <w:tr>
        <w:tc>
          <w:tcPr>
            <w:tcW w:type="dxa" w:w="4320"/>
          </w:tcPr>
          <w:p>
            <w:r>
              <w:t>port</w:t>
            </w:r>
          </w:p>
        </w:tc>
        <w:tc>
          <w:tcPr>
            <w:tcW w:type="dxa" w:w="4320"/>
          </w:tcPr>
          <w:p>
            <w:r>
              <w:t>1 . a place (seaport or airport) where people and merchandise can enter or leave a country</w:t>
              <w:br/>
              <w:t>2 . sweet dark-red dessert wine originally from Portugal</w:t>
              <w:br/>
              <w:t>3 . an opening (in a wall or ship or armored vehicle) for firing through</w:t>
              <w:br/>
              <w:t>4 . the left side of a ship or aircraft to someone who is aboard and facing the bow or nose</w:t>
              <w:br/>
              <w:t>5 . (computer science) computer circuit consisting of the hardware and associated circuitry that links one device with another (especially a computer and a hard disk drive or other peripherals)</w:t>
              <w:br/>
              <w:t>6 . put or turn on the left side, of a ship</w:t>
              <w:br/>
              <w:t>7 . bring to port</w:t>
              <w:br/>
              <w:t>8 . land at or reach a port</w:t>
              <w:br/>
              <w:t>9 . turn or go to the port or left side, of a ship</w:t>
              <w:br/>
              <w:t>10 . carry, bear, convey, or bring</w:t>
              <w:br/>
              <w:t>11 . carry or hold with both hands diagonally across the body, especially of weapons</w:t>
              <w:br/>
              <w:t>12 . drink port</w:t>
              <w:br/>
              <w:t>13 . modify (software) for use on a different machine or platform</w:t>
              <w:br/>
              <w:t>14 . located on the left side of a ship or aircraft</w:t>
              <w:br/>
            </w:r>
          </w:p>
        </w:tc>
      </w:tr>
      <w:tr>
        <w:tc>
          <w:tcPr>
            <w:tcW w:type="dxa" w:w="4320"/>
          </w:tcPr>
          <w:p>
            <w:r>
              <w:t>quart</w:t>
            </w:r>
          </w:p>
        </w:tc>
        <w:tc>
          <w:tcPr>
            <w:tcW w:type="dxa" w:w="4320"/>
          </w:tcPr>
          <w:p>
            <w:r>
              <w:t>1 . a United States liquid unit equal to 32 fluid ounces; four quarts equal one gallon</w:t>
              <w:br/>
              <w:t>2 . a British imperial capacity measure (liquid or dry) equal to 2 pints or 1.136 liters</w:t>
              <w:br/>
              <w:t>3 . a United States dry unit equal to 2 pints or 67.2 cubic inches</w:t>
              <w:br/>
            </w:r>
          </w:p>
        </w:tc>
      </w:tr>
      <w:tr>
        <w:tc>
          <w:tcPr>
            <w:tcW w:type="dxa" w:w="4320"/>
          </w:tcPr>
          <w:p>
            <w:r>
              <w:t>clot</w:t>
            </w:r>
          </w:p>
        </w:tc>
        <w:tc>
          <w:tcPr>
            <w:tcW w:type="dxa" w:w="4320"/>
          </w:tcPr>
          <w:p>
            <w:r>
              <w:t>1 . a lump of material formed from the content of a liquid</w:t>
              <w:br/>
              <w:t>2 . change from a liquid to a thickened or solid state</w:t>
              <w:br/>
              <w:t>3 . cause to change from a liquid to a solid or thickened state</w:t>
              <w:br/>
              <w:t>4 . turn into curds</w:t>
              <w:br/>
              <w:t>5 . coalesce or unite in a mass</w:t>
              <w:br/>
            </w:r>
          </w:p>
        </w:tc>
      </w:tr>
      <w:tr>
        <w:tc>
          <w:tcPr>
            <w:tcW w:type="dxa" w:w="4320"/>
          </w:tcPr>
          <w:p>
            <w:r>
              <w:t>feeding</w:t>
            </w:r>
          </w:p>
        </w:tc>
        <w:tc>
          <w:tcPr>
            <w:tcW w:type="dxa" w:w="4320"/>
          </w:tcPr>
          <w:p>
            <w:r>
              <w:t>1 . the act of consuming food</w:t>
              <w:br/>
              <w:t>2 . the act of supplying food and nourishment</w:t>
              <w:br/>
              <w:t>3 . provide as food</w:t>
              <w:br/>
              <w:t>4 . give food to</w:t>
              <w:br/>
              <w:t>5 . feed into; supply</w:t>
              <w:br/>
              <w:t>6 . introduce continuously</w:t>
              <w:br/>
              <w:t>7 . support or promote</w:t>
              <w:br/>
              <w:t>8 . take in food; used of animals only</w:t>
              <w:br/>
              <w:t>9 . serve as food for; be the food for</w:t>
              <w:br/>
              <w:t>10 . move along, of liquids</w:t>
              <w:br/>
              <w:t>11 . profit from in an exploitatory manner</w:t>
              <w:br/>
              <w:t>12 . gratify</w:t>
              <w:br/>
              <w:t>13 . provide with fertilizers or add nutrients to</w:t>
              <w:br/>
            </w:r>
          </w:p>
        </w:tc>
      </w:tr>
      <w:tr>
        <w:tc>
          <w:tcPr>
            <w:tcW w:type="dxa" w:w="4320"/>
          </w:tcPr>
          <w:p>
            <w:r>
              <w:t>obviously</w:t>
            </w:r>
          </w:p>
        </w:tc>
        <w:tc>
          <w:tcPr>
            <w:tcW w:type="dxa" w:w="4320"/>
          </w:tcPr>
          <w:p>
            <w:r>
              <w:t>1 . unmistakably (`plain' is often used informally for `plainly')</w:t>
              <w:br/>
            </w:r>
          </w:p>
        </w:tc>
      </w:tr>
      <w:tr>
        <w:tc>
          <w:tcPr>
            <w:tcW w:type="dxa" w:w="4320"/>
          </w:tcPr>
          <w:p>
            <w:r>
              <w:t>inheritance</w:t>
            </w:r>
          </w:p>
        </w:tc>
        <w:tc>
          <w:tcPr>
            <w:tcW w:type="dxa" w:w="4320"/>
          </w:tcPr>
          <w:p>
            <w:r>
              <w:t>1 . hereditary succession to a title or an office or property</w:t>
              <w:br/>
              <w:t>2 . that which is inherited; a title or property or estate that passes by law to the heir on the death of the owner</w:t>
              <w:br/>
              <w:t>3 . (genetics) attributes acquired via biological heredity from the parents</w:t>
              <w:br/>
              <w:t>4 . any attribute or immaterial possession that is inherited from ancestors</w:t>
              <w:br/>
            </w:r>
          </w:p>
        </w:tc>
      </w:tr>
      <w:tr>
        <w:tc>
          <w:tcPr>
            <w:tcW w:type="dxa" w:w="4320"/>
          </w:tcPr>
          <w:p>
            <w:r>
              <w:t>fringe</w:t>
            </w:r>
          </w:p>
        </w:tc>
        <w:tc>
          <w:tcPr>
            <w:tcW w:type="dxa" w:w="4320"/>
          </w:tcPr>
          <w:p>
            <w:r>
              <w:t>1 . the outside boundary or surface of something</w:t>
              <w:br/>
              <w:t>2 . a part of the city far removed from the center</w:t>
              <w:br/>
              <w:t>3 . one of the light or dark bands produced by the interference and diffraction of light</w:t>
              <w:br/>
              <w:t>4 . a social group holding marginal or extreme views</w:t>
              <w:br/>
              <w:t>5 . a border of hair that is cut short and hangs across the forehead</w:t>
              <w:br/>
              <w:t>6 . an ornamental border consisting of short lengths of hanging threads or tassels</w:t>
              <w:br/>
              <w:t>7 . adorn with a fringe</w:t>
              <w:br/>
              <w:t>8 . decorate with or as if with a surrounding fringe</w:t>
              <w:br/>
            </w:r>
          </w:p>
        </w:tc>
      </w:tr>
      <w:tr>
        <w:tc>
          <w:tcPr>
            <w:tcW w:type="dxa" w:w="4320"/>
          </w:tcPr>
          <w:p>
            <w:r>
              <w:t>dances</w:t>
            </w:r>
          </w:p>
        </w:tc>
        <w:tc>
          <w:tcPr>
            <w:tcW w:type="dxa" w:w="4320"/>
          </w:tcPr>
          <w:p>
            <w:r>
              <w:t>1 . an artistic form of nonverbal communication</w:t>
              <w:br/>
              <w:t>2 . a party of people assembled for dancing</w:t>
              <w:br/>
              <w:t>3 . taking a series of rhythmical steps (and movements) in time to music</w:t>
              <w:br/>
              <w:t>4 . a party for social dancing</w:t>
              <w:br/>
              <w:t>5 . move in a graceful and rhythmical way</w:t>
              <w:br/>
              <w:t>6 . move in a pattern; usually to musical accompaniment; do or perform a dance</w:t>
              <w:br/>
              <w:t>7 . skip, leap, or move up and down or sideways</w:t>
              <w:br/>
            </w:r>
          </w:p>
        </w:tc>
      </w:tr>
      <w:tr>
        <w:tc>
          <w:tcPr>
            <w:tcW w:type="dxa" w:w="4320"/>
          </w:tcPr>
          <w:p>
            <w:r>
              <w:t>brutal</w:t>
            </w:r>
          </w:p>
        </w:tc>
        <w:tc>
          <w:tcPr>
            <w:tcW w:type="dxa" w:w="4320"/>
          </w:tcPr>
          <w:p>
            <w:r>
              <w:t>1 . (of persons or their actions) able or disposed to inflict pain or suffering</w:t>
              <w:br/>
              <w:t>2 . harsh</w:t>
              <w:br/>
              <w:t>3 . resembling a beast; showing lack of human sensibility</w:t>
              <w:br/>
              <w:t>4 . disagreeably direct and precise</w:t>
              <w:br/>
            </w:r>
          </w:p>
        </w:tc>
      </w:tr>
      <w:tr>
        <w:tc>
          <w:tcPr>
            <w:tcW w:type="dxa" w:w="4320"/>
          </w:tcPr>
          <w:p>
            <w:r>
              <w:t>circuit</w:t>
            </w:r>
          </w:p>
        </w:tc>
        <w:tc>
          <w:tcPr>
            <w:tcW w:type="dxa" w:w="4320"/>
          </w:tcPr>
          <w:p>
            <w:r>
              <w:t>1 . an electrical device that provides a path for electrical current to flow</w:t>
              <w:br/>
              <w:t>2 . a journey or route all the way around a particular place or area</w:t>
              <w:br/>
              <w:t>3 . an established itinerary of venues or events that a particular group of people travel to</w:t>
              <w:br/>
              <w:t>4 . the boundary line encompassing an area or object</w:t>
              <w:br/>
              <w:t>5 . (law) a judicial division of a state or the United States (so-called because originally judges traveled and held court in different locations); one of the twelve groups of states in the United States that is covered by a particular circuit court of appeals</w:t>
              <w:br/>
              <w:t>6 . a racetrack for automobile races</w:t>
              <w:br/>
              <w:t>7 . movement once around a course</w:t>
              <w:br/>
              <w:t>8 . make a circuit</w:t>
              <w:br/>
            </w:r>
          </w:p>
        </w:tc>
      </w:tr>
      <w:tr>
        <w:tc>
          <w:tcPr>
            <w:tcW w:type="dxa" w:w="4320"/>
          </w:tcPr>
          <w:p>
            <w:r>
              <w:t>remark</w:t>
            </w:r>
          </w:p>
        </w:tc>
        <w:tc>
          <w:tcPr>
            <w:tcW w:type="dxa" w:w="4320"/>
          </w:tcPr>
          <w:p>
            <w:r>
              <w:t>1 . a statement that expresses a personal opinion or belief or adds information</w:t>
              <w:br/>
              <w:t>2 . explicit notice</w:t>
              <w:br/>
              <w:t>3 . make mention of</w:t>
              <w:br/>
              <w:t>4 . make or write a comment on</w:t>
              <w:br/>
            </w:r>
          </w:p>
        </w:tc>
      </w:tr>
      <w:tr>
        <w:tc>
          <w:tcPr>
            <w:tcW w:type="dxa" w:w="4320"/>
          </w:tcPr>
          <w:p>
            <w:r>
              <w:t>forbidden</w:t>
            </w:r>
          </w:p>
        </w:tc>
        <w:tc>
          <w:tcPr>
            <w:tcW w:type="dxa" w:w="4320"/>
          </w:tcPr>
          <w:p>
            <w:r>
              <w:t>1 . command against</w:t>
              <w:br/>
              <w:t>2 . keep from happening or arising; make impossible</w:t>
              <w:br/>
              <w:t>3 . excluded from use or mention</w:t>
              <w:br/>
            </w:r>
          </w:p>
        </w:tc>
      </w:tr>
      <w:tr>
        <w:tc>
          <w:tcPr>
            <w:tcW w:type="dxa" w:w="4320"/>
          </w:tcPr>
          <w:p>
            <w:r>
              <w:t>vagrancy</w:t>
            </w:r>
          </w:p>
        </w:tc>
        <w:tc>
          <w:tcPr>
            <w:tcW w:type="dxa" w:w="4320"/>
          </w:tcPr>
          <w:p>
            <w:r>
              <w:t>1 . the state of wandering from place to place; having no permanent home or means of livelihood</w:t>
              <w:br/>
            </w:r>
          </w:p>
        </w:tc>
      </w:tr>
      <w:tr>
        <w:tc>
          <w:tcPr>
            <w:tcW w:type="dxa" w:w="4320"/>
          </w:tcPr>
          <w:p>
            <w:r>
              <w:t>prostitution</w:t>
            </w:r>
          </w:p>
        </w:tc>
        <w:tc>
          <w:tcPr>
            <w:tcW w:type="dxa" w:w="4320"/>
          </w:tcPr>
          <w:p>
            <w:r>
              <w:t>1 . offering sexual intercourse for pay</w:t>
              <w:br/>
            </w:r>
          </w:p>
        </w:tc>
      </w:tr>
      <w:tr>
        <w:tc>
          <w:tcPr>
            <w:tcW w:type="dxa" w:w="4320"/>
          </w:tcPr>
          <w:p>
            <w:r>
              <w:t>mildly</w:t>
            </w:r>
          </w:p>
        </w:tc>
        <w:tc>
          <w:tcPr>
            <w:tcW w:type="dxa" w:w="4320"/>
          </w:tcPr>
          <w:p>
            <w:r>
              <w:t>1 . to a moderate degree</w:t>
              <w:br/>
              <w:t>2 . in a gentle manner</w:t>
              <w:br/>
            </w:r>
          </w:p>
        </w:tc>
      </w:tr>
      <w:tr>
        <w:tc>
          <w:tcPr>
            <w:tcW w:type="dxa" w:w="4320"/>
          </w:tcPr>
          <w:p>
            <w:r>
              <w:t>pans</w:t>
            </w:r>
          </w:p>
        </w:tc>
        <w:tc>
          <w:tcPr>
            <w:tcW w:type="dxa" w:w="4320"/>
          </w:tcPr>
          <w:p>
            <w:r>
              <w:t>1 . cooking utensil consisting of a wide metal vessel</w:t>
              <w:br/>
              <w:t>2 . (Greek mythology) god of fields and woods and shepherds and flocks; represented as a man with goat's legs and horns and ears; identified with Roman Sylvanus or Faunus</w:t>
              <w:br/>
              <w:t>3 . shallow container made of metal</w:t>
              <w:br/>
              <w:t>4 . chimpanzees; more closely related to Australopithecus than to other pongids</w:t>
              <w:br/>
              <w:t>5 . make a sweeping movement</w:t>
              <w:br/>
              <w:t>6 . wash dirt in a pan to separate out the precious minerals</w:t>
              <w:br/>
              <w:t>7 . express a totally negative opinion of</w:t>
              <w:br/>
            </w:r>
          </w:p>
        </w:tc>
      </w:tr>
      <w:tr>
        <w:tc>
          <w:tcPr>
            <w:tcW w:type="dxa" w:w="4320"/>
          </w:tcPr>
          <w:p>
            <w:r>
              <w:t>lighter</w:t>
            </w:r>
          </w:p>
        </w:tc>
        <w:tc>
          <w:tcPr>
            <w:tcW w:type="dxa" w:w="4320"/>
          </w:tcPr>
          <w:p>
            <w:r>
              <w:t>1 . a substance used to ignite or kindle a fire</w:t>
              <w:br/>
              <w:t>2 . a device for lighting or igniting fuel or charges or fires</w:t>
              <w:br/>
              <w:t>3 . a flatbottom boat for carrying heavy loads (especially on canals)</w:t>
              <w:br/>
              <w:t>4 . transport in a flatbottom boat</w:t>
              <w:br/>
              <w:t>5 . of comparatively little physical weight or density</w:t>
              <w:br/>
              <w:t>6 . (used of color) having a relatively small amount of coloring agent</w:t>
              <w:br/>
              <w:t>7 . of the military or industry; using (or being) relatively small or light arms or equipment</w:t>
              <w:br/>
              <w:t>8 . not great in degree or quantity or number</w:t>
              <w:br/>
              <w:t>9 . psychologically light; especially free from sadness or troubles</w:t>
              <w:br/>
              <w:t>10 . characterized by or emitting light</w:t>
              <w:br/>
              <w:t>11 . (used of vowels or syllables) pronounced with little or no stress</w:t>
              <w:br/>
              <w:t>12 . easily assimilated in the alimentary canal; not rich or heavily seasoned</w:t>
              <w:br/>
              <w:t>13 . (used of soil) loose and large-grained in consistency</w:t>
              <w:br/>
              <w:t>14 . (of sound or color) free from anything that dulls or dims</w:t>
              <w:br/>
              <w:t>15 . moving easily and quickly; nimble</w:t>
              <w:br/>
              <w:t>16 . demanding little effort; not burdensome</w:t>
              <w:br/>
              <w:t>17 . of little intensity or power or force</w:t>
              <w:br/>
              <w:t>18 . (physics, chemistry) not having atomic weight greater than average</w:t>
              <w:br/>
              <w:t>19 . weak and likely to lose consciousness</w:t>
              <w:br/>
              <w:t>20 . very thin and insubstantial</w:t>
              <w:br/>
              <w:t>21 . marked by temperance in indulgence</w:t>
              <w:br/>
              <w:t>22 . less than the correct or legal or full amount often deliberately so</w:t>
              <w:br/>
              <w:t>23 . having little importance</w:t>
              <w:br/>
              <w:t>24 . intended primarily as entertainment; not serious or profound</w:t>
              <w:br/>
              <w:t>25 . silly or trivial</w:t>
              <w:br/>
              <w:t>26 . designed for ease of movement or to carry little weight</w:t>
              <w:br/>
              <w:t>27 . having relatively few calories</w:t>
              <w:br/>
              <w:t>28 . (of sleep) easily disturbed</w:t>
              <w:br/>
              <w:t>29 . casual and unrestrained in sexual behavior</w:t>
              <w:br/>
            </w:r>
          </w:p>
        </w:tc>
      </w:tr>
      <w:tr>
        <w:tc>
          <w:tcPr>
            <w:tcW w:type="dxa" w:w="4320"/>
          </w:tcPr>
          <w:p>
            <w:r>
              <w:t>roar</w:t>
            </w:r>
          </w:p>
        </w:tc>
        <w:tc>
          <w:tcPr>
            <w:tcW w:type="dxa" w:w="4320"/>
          </w:tcPr>
          <w:p>
            <w:r>
              <w:t>1 . a deep prolonged loud noise</w:t>
              <w:br/>
              <w:t>2 . a very loud utterance (like the sound of an animal)</w:t>
              <w:br/>
              <w:t>3 . the sound made by a lion</w:t>
              <w:br/>
              <w:t>4 . make a loud noise, as of wind, water, or vehicles</w:t>
              <w:br/>
              <w:t>5 . utter words loudly and forcefully</w:t>
              <w:br/>
              <w:t>6 . emit long loud cries</w:t>
              <w:br/>
              <w:t>7 . act or proceed in a riotous, turbulent, or disorderly way; -R.A.Billington</w:t>
              <w:br/>
              <w:t>8 . make a loud noise, as of animal</w:t>
              <w:br/>
              <w:t>9 . laugh unrestrainedly and heartily</w:t>
              <w:br/>
            </w:r>
          </w:p>
        </w:tc>
      </w:tr>
      <w:tr>
        <w:tc>
          <w:tcPr>
            <w:tcW w:type="dxa" w:w="4320"/>
          </w:tcPr>
          <w:p>
            <w:r>
              <w:t>barracks</w:t>
            </w:r>
          </w:p>
        </w:tc>
        <w:tc>
          <w:tcPr>
            <w:tcW w:type="dxa" w:w="4320"/>
          </w:tcPr>
          <w:p>
            <w:r>
              <w:t>1 . a building or group of buildings used to house military personnel</w:t>
              <w:br/>
              <w:t>2 . lodge in barracks</w:t>
              <w:br/>
              <w:t>3 . spur on or encourage especially by cheers and shouts</w:t>
              <w:br/>
              <w:t>4 . laugh at with contempt and derision</w:t>
              <w:br/>
            </w:r>
          </w:p>
        </w:tc>
      </w:tr>
      <w:tr>
        <w:tc>
          <w:tcPr>
            <w:tcW w:type="dxa" w:w="4320"/>
          </w:tcPr>
          <w:p>
            <w:r>
              <w:t>fearful</w:t>
            </w:r>
          </w:p>
        </w:tc>
        <w:tc>
          <w:tcPr>
            <w:tcW w:type="dxa" w:w="4320"/>
          </w:tcPr>
          <w:p>
            <w:r>
              <w:t>1 . experiencing or showing fear</w:t>
              <w:br/>
              <w:t>2 . causing fear or dread or terror</w:t>
              <w:br/>
              <w:t>3 . lacking courage; ignobly timid and faint-hearted; - P.B.Shelley</w:t>
              <w:br/>
              <w:t>4 . extremely distressing</w:t>
              <w:br/>
              <w:t>5 . timid by nature or revealing timidity</w:t>
              <w:br/>
            </w:r>
          </w:p>
        </w:tc>
      </w:tr>
      <w:tr>
        <w:tc>
          <w:tcPr>
            <w:tcW w:type="dxa" w:w="4320"/>
          </w:tcPr>
          <w:p>
            <w:r>
              <w:t>mahogany</w:t>
            </w:r>
          </w:p>
        </w:tc>
        <w:tc>
          <w:tcPr>
            <w:tcW w:type="dxa" w:w="4320"/>
          </w:tcPr>
          <w:p>
            <w:r>
              <w:t>1 . wood of any of various mahogany trees; much used for cabinetwork and furniture</w:t>
              <w:br/>
              <w:t>2 . any of various tropical timber trees of the family Meliaceae especially the genus Swietinia valued for their hard yellowish- to reddish-brown wood that is readily worked and takes a high polish</w:t>
              <w:br/>
              <w:t>3 . a shade of brown with a tinge of red</w:t>
              <w:br/>
            </w:r>
          </w:p>
        </w:tc>
      </w:tr>
      <w:tr>
        <w:tc>
          <w:tcPr>
            <w:tcW w:type="dxa" w:w="4320"/>
          </w:tcPr>
          <w:p>
            <w:r>
              <w:t>strawberry</w:t>
            </w:r>
          </w:p>
        </w:tc>
        <w:tc>
          <w:tcPr>
            <w:tcW w:type="dxa" w:w="4320"/>
          </w:tcPr>
          <w:p>
            <w:r>
              <w:t>1 . sweet fleshy red fruit</w:t>
              <w:br/>
              <w:t>2 . any of various low perennial herbs with many runners and bearing white flowers followed by edible fruits having many small achenes scattered on the surface of an enlarged red pulpy berry</w:t>
              <w:br/>
              <w:t>3 . a soft red birthmark</w:t>
              <w:br/>
            </w:r>
          </w:p>
        </w:tc>
      </w:tr>
      <w:tr>
        <w:tc>
          <w:tcPr>
            <w:tcW w:type="dxa" w:w="4320"/>
          </w:tcPr>
          <w:p>
            <w:r>
              <w:t>nickname</w:t>
            </w:r>
          </w:p>
        </w:tc>
        <w:tc>
          <w:tcPr>
            <w:tcW w:type="dxa" w:w="4320"/>
          </w:tcPr>
          <w:p>
            <w:r>
              <w:t>1 . a familiar name for a person (often a shortened version of a person's given name)</w:t>
              <w:br/>
              <w:t>2 . a descriptive name for a place or thing</w:t>
              <w:br/>
              <w:t>3 . give a nickname to</w:t>
              <w:br/>
            </w:r>
          </w:p>
        </w:tc>
      </w:tr>
      <w:tr>
        <w:tc>
          <w:tcPr>
            <w:tcW w:type="dxa" w:w="4320"/>
          </w:tcPr>
          <w:p>
            <w:r>
              <w:t>boarding</w:t>
            </w:r>
          </w:p>
        </w:tc>
        <w:tc>
          <w:tcPr>
            <w:tcW w:type="dxa" w:w="4320"/>
          </w:tcPr>
          <w:p>
            <w:r>
              <w:t>1 . the act of passengers and crew getting aboard a ship or aircraft</w:t>
              <w:br/>
              <w:t>2 . a structure of boards</w:t>
              <w:br/>
              <w:t>3 . get on board of (trains, buses, ships, aircraft, etc.)</w:t>
              <w:br/>
              <w:t>4 . live and take one's meals at or in</w:t>
              <w:br/>
              <w:t>5 . lodge and take meals (at)</w:t>
              <w:br/>
              <w:t>6 . provide food and lodging (for)</w:t>
              <w:br/>
            </w:r>
          </w:p>
        </w:tc>
      </w:tr>
      <w:tr>
        <w:tc>
          <w:tcPr>
            <w:tcW w:type="dxa" w:w="4320"/>
          </w:tcPr>
          <w:p>
            <w:r>
              <w:t>sagging</w:t>
            </w:r>
          </w:p>
        </w:tc>
        <w:tc>
          <w:tcPr>
            <w:tcW w:type="dxa" w:w="4320"/>
          </w:tcPr>
          <w:p>
            <w:r>
              <w:t>1 . droop, sink, or settle from or as if from pressure or loss of tautness</w:t>
              <w:br/>
              <w:t>2 . cause to sag</w:t>
              <w:br/>
              <w:t>3 . hanging down (as from exhaustion or weakness)</w:t>
              <w:br/>
            </w:r>
          </w:p>
        </w:tc>
      </w:tr>
      <w:tr>
        <w:tc>
          <w:tcPr>
            <w:tcW w:type="dxa" w:w="4320"/>
          </w:tcPr>
          <w:p>
            <w:r>
              <w:t>dot</w:t>
            </w:r>
          </w:p>
        </w:tc>
        <w:tc>
          <w:tcPr>
            <w:tcW w:type="dxa" w:w="4320"/>
          </w:tcPr>
          <w:p>
            <w:r>
              <w:t>1 . a very small circular shape</w:t>
              <w:br/>
              <w:t>2 . the United States federal department that institutes and coordinates national transportation programs; created in 1966</w:t>
              <w:br/>
              <w:t>3 . the shorter of the two telegraphic signals used in Morse code</w:t>
              <w:br/>
              <w:t>4 . street name for lysergic acid diethylamide</w:t>
              <w:br/>
              <w:t>5 . scatter or intersperse like dots or studs</w:t>
              <w:br/>
              <w:t>6 . distribute loosely</w:t>
              <w:br/>
              <w:t>7 . make a dot or dots</w:t>
              <w:br/>
              <w:t>8 . mark with a dot</w:t>
              <w:br/>
            </w:r>
          </w:p>
        </w:tc>
      </w:tr>
      <w:tr>
        <w:tc>
          <w:tcPr>
            <w:tcW w:type="dxa" w:w="4320"/>
          </w:tcPr>
          <w:p>
            <w:r>
              <w:t>generals</w:t>
            </w:r>
          </w:p>
        </w:tc>
        <w:tc>
          <w:tcPr>
            <w:tcW w:type="dxa" w:w="4320"/>
          </w:tcPr>
          <w:p>
            <w:r>
              <w:t>1 . a general officer of the highest rank</w:t>
              <w:br/>
              <w:t>2 . the head of a religious order or congregation</w:t>
              <w:br/>
              <w:t>3 . a fact about the whole (as opposed to particular)</w:t>
              <w:br/>
              <w:t>4 . command as a general</w:t>
              <w:br/>
            </w:r>
          </w:p>
        </w:tc>
      </w:tr>
      <w:tr>
        <w:tc>
          <w:tcPr>
            <w:tcW w:type="dxa" w:w="4320"/>
          </w:tcPr>
          <w:p>
            <w:r>
              <w:t>clerk</w:t>
            </w:r>
          </w:p>
        </w:tc>
        <w:tc>
          <w:tcPr>
            <w:tcW w:type="dxa" w:w="4320"/>
          </w:tcPr>
          <w:p>
            <w:r>
              <w:t>1 . an employee who performs clerical work (e.g., keeps records or accounts)</w:t>
              <w:br/>
              <w:t>2 . a salesperson in a store</w:t>
              <w:br/>
              <w:t>3 . work as a clerk, as in the legal business</w:t>
              <w:br/>
            </w:r>
          </w:p>
        </w:tc>
      </w:tr>
      <w:tr>
        <w:tc>
          <w:tcPr>
            <w:tcW w:type="dxa" w:w="4320"/>
          </w:tcPr>
          <w:p>
            <w:r>
              <w:t>broadcloth</w:t>
            </w:r>
          </w:p>
        </w:tc>
        <w:tc>
          <w:tcPr>
            <w:tcW w:type="dxa" w:w="4320"/>
          </w:tcPr>
          <w:p>
            <w:r>
              <w:t>1 . a densely textured woolen fabric with a lustrous finish</w:t>
              <w:br/>
              <w:t>2 . a closely woven silk or synthetic fabric with a narrow crosswise rib</w:t>
              <w:br/>
            </w:r>
          </w:p>
        </w:tc>
      </w:tr>
      <w:tr>
        <w:tc>
          <w:tcPr>
            <w:tcW w:type="dxa" w:w="4320"/>
          </w:tcPr>
          <w:p>
            <w:r>
              <w:t>clad</w:t>
            </w:r>
          </w:p>
        </w:tc>
        <w:tc>
          <w:tcPr>
            <w:tcW w:type="dxa" w:w="4320"/>
          </w:tcPr>
          <w:p>
            <w:r>
              <w:t>1 . provide with clothes or put clothes on</w:t>
              <w:br/>
              <w:t>2 . furnish with power or authority; of kings or emperors</w:t>
              <w:br/>
              <w:t>3 . cover as if with clothing</w:t>
              <w:br/>
              <w:t>4 . wearing or provided with clothing; sometimes used in combination; - Bible</w:t>
              <w:br/>
              <w:t>5 . having an outer covering especially of thin metal</w:t>
              <w:br/>
            </w:r>
          </w:p>
        </w:tc>
      </w:tr>
      <w:tr>
        <w:tc>
          <w:tcPr>
            <w:tcW w:type="dxa" w:w="4320"/>
          </w:tcPr>
          <w:p>
            <w:r>
              <w:t>mechanical</w:t>
            </w:r>
          </w:p>
        </w:tc>
        <w:tc>
          <w:tcPr>
            <w:tcW w:type="dxa" w:w="4320"/>
          </w:tcPr>
          <w:p>
            <w:r>
              <w:t>1 . using (or as if using) mechanisms or tools or devices</w:t>
              <w:br/>
              <w:t>2 . relating to or concerned with machinery or tools</w:t>
              <w:br/>
              <w:t>3 . relating to or governed by or in accordance with mechanics</w:t>
              <w:br/>
            </w:r>
          </w:p>
        </w:tc>
      </w:tr>
      <w:tr>
        <w:tc>
          <w:tcPr>
            <w:tcW w:type="dxa" w:w="4320"/>
          </w:tcPr>
          <w:p>
            <w:r>
              <w:t>compliments</w:t>
            </w:r>
          </w:p>
        </w:tc>
        <w:tc>
          <w:tcPr>
            <w:tcW w:type="dxa" w:w="4320"/>
          </w:tcPr>
          <w:p>
            <w:r>
              <w:t>1 . (usually plural) a polite expression of desire for someone's welfare</w:t>
              <w:br/>
              <w:t>2 . a remark (or act) expressing praise and admiration</w:t>
              <w:br/>
              <w:t>3 . say something to someone that expresses praise</w:t>
              <w:br/>
              <w:t>4 . express respect or esteem for</w:t>
              <w:br/>
            </w:r>
          </w:p>
        </w:tc>
      </w:tr>
      <w:tr>
        <w:tc>
          <w:tcPr>
            <w:tcW w:type="dxa" w:w="4320"/>
          </w:tcPr>
          <w:p>
            <w:r>
              <w:t>senator</w:t>
            </w:r>
          </w:p>
        </w:tc>
        <w:tc>
          <w:tcPr>
            <w:tcW w:type="dxa" w:w="4320"/>
          </w:tcPr>
          <w:p>
            <w:r>
              <w:t>1 . a member of a senate</w:t>
              <w:br/>
            </w:r>
          </w:p>
        </w:tc>
      </w:tr>
      <w:tr>
        <w:tc>
          <w:tcPr>
            <w:tcW w:type="dxa" w:w="4320"/>
          </w:tcPr>
          <w:p>
            <w:r>
              <w:t>indicated</w:t>
            </w:r>
          </w:p>
        </w:tc>
        <w:tc>
          <w:tcPr>
            <w:tcW w:type="dxa" w:w="4320"/>
          </w:tcPr>
          <w:p>
            <w:r>
              <w:t>1 . be a signal for or a symptom of</w:t>
              <w:br/>
              <w:t>2 . indicate a place, direction, person, or thing; either spatially or figuratively</w:t>
              <w:br/>
              <w:t>3 . to state or express briefly</w:t>
              <w:br/>
              <w:t>4 . give evidence of</w:t>
              <w:br/>
              <w:t>5 . suggest the necessity of an intervention; in medicine</w:t>
              <w:br/>
            </w:r>
          </w:p>
        </w:tc>
      </w:tr>
      <w:tr>
        <w:tc>
          <w:tcPr>
            <w:tcW w:type="dxa" w:w="4320"/>
          </w:tcPr>
          <w:p>
            <w:r>
              <w:t>amazed</w:t>
            </w:r>
          </w:p>
        </w:tc>
        <w:tc>
          <w:tcPr>
            <w:tcW w:type="dxa" w:w="4320"/>
          </w:tcPr>
          <w:p>
            <w:r>
              <w:t>1 . affect with wonder</w:t>
              <w:br/>
              <w:t>2 . be a mystery or bewildering to</w:t>
              <w:br/>
              <w:t>3 . filled with the emotional impact of overwhelming surprise or shock</w:t>
              <w:br/>
            </w:r>
          </w:p>
        </w:tc>
      </w:tr>
      <w:tr>
        <w:tc>
          <w:tcPr>
            <w:tcW w:type="dxa" w:w="4320"/>
          </w:tcPr>
          <w:p>
            <w:r>
              <w:t>preparations</w:t>
            </w:r>
          </w:p>
        </w:tc>
        <w:tc>
          <w:tcPr>
            <w:tcW w:type="dxa" w:w="4320"/>
          </w:tcPr>
          <w:p>
            <w:r>
              <w:t>1 . the activity of putting or setting in order in advance of some act or purpose</w:t>
              <w:br/>
              <w:t>2 . a substance prepared according to a formula</w:t>
              <w:br/>
              <w:t>3 . the cognitive process of thinking about what you will do in the event of something happening</w:t>
              <w:br/>
              <w:t>4 . the state of having been made ready or prepared for use or action (especially military action)</w:t>
              <w:br/>
              <w:t>5 . (music) a note that produces a dissonant chord is first heard in a consonant chord</w:t>
              <w:br/>
              <w:t>6 . activity leading to skilled behavior</w:t>
              <w:br/>
              <w:t>7 . preparatory school work done outside school (especially at home)</w:t>
              <w:br/>
              <w:t>8 . the act of preparing something (as food) by the application of heat</w:t>
              <w:br/>
            </w:r>
          </w:p>
        </w:tc>
      </w:tr>
      <w:tr>
        <w:tc>
          <w:tcPr>
            <w:tcW w:type="dxa" w:w="4320"/>
          </w:tcPr>
          <w:p>
            <w:r>
              <w:t>enter</w:t>
            </w:r>
          </w:p>
        </w:tc>
        <w:tc>
          <w:tcPr>
            <w:tcW w:type="dxa" w:w="4320"/>
          </w:tcPr>
          <w:p>
            <w:r>
              <w:t>1 . to come or go into</w:t>
              <w:br/>
              <w:t>2 . become a participant; be involved in</w:t>
              <w:br/>
              <w:t>3 . register formally as a participant or member</w:t>
              <w:br/>
              <w:t>4 . be or play a part of or in</w:t>
              <w:br/>
              <w:t>5 . make a record of; set down in permanent form</w:t>
              <w:br/>
              <w:t>6 . come on stage</w:t>
              <w:br/>
              <w:t>7 . take on duties or office</w:t>
              <w:br/>
              <w:t>8 . put or introduce into something</w:t>
              <w:br/>
              <w:t>9 . set out on (an enterprise or subject of study)</w:t>
              <w:br/>
            </w:r>
          </w:p>
        </w:tc>
      </w:tr>
      <w:tr>
        <w:tc>
          <w:tcPr>
            <w:tcW w:type="dxa" w:w="4320"/>
          </w:tcPr>
          <w:p>
            <w:r>
              <w:t>dumb</w:t>
            </w:r>
          </w:p>
        </w:tc>
        <w:tc>
          <w:tcPr>
            <w:tcW w:type="dxa" w:w="4320"/>
          </w:tcPr>
          <w:p>
            <w:r>
              <w:t>1 . slow to learn or understand; lacking intellectual acuity; ; ; - Thackeray</w:t>
              <w:br/>
              <w:t>2 . temporarily incapable of speaking</w:t>
              <w:br/>
              <w:t>3 . lacking the power of human speech</w:t>
              <w:br/>
              <w:t>4 . unable to speak because of hereditary deafness</w:t>
              <w:br/>
            </w:r>
          </w:p>
        </w:tc>
      </w:tr>
      <w:tr>
        <w:tc>
          <w:tcPr>
            <w:tcW w:type="dxa" w:w="4320"/>
          </w:tcPr>
          <w:p>
            <w:r>
              <w:t>approached</w:t>
            </w:r>
          </w:p>
        </w:tc>
        <w:tc>
          <w:tcPr>
            <w:tcW w:type="dxa" w:w="4320"/>
          </w:tcPr>
          <w:p>
            <w:r>
              <w:t>1 . move towards</w:t>
              <w:br/>
              <w:t>2 . come near or verge on, resemble, come nearer in quality, or character</w:t>
              <w:br/>
              <w:t>3 . begin to deal with</w:t>
              <w:br/>
              <w:t>4 . come near in time</w:t>
              <w:br/>
              <w:t>5 . make advances to someone, usually with a proposal or suggestion</w:t>
              <w:br/>
            </w:r>
          </w:p>
        </w:tc>
      </w:tr>
      <w:tr>
        <w:tc>
          <w:tcPr>
            <w:tcW w:type="dxa" w:w="4320"/>
          </w:tcPr>
          <w:p>
            <w:r>
              <w:t>soda</w:t>
            </w:r>
          </w:p>
        </w:tc>
        <w:tc>
          <w:tcPr>
            <w:tcW w:type="dxa" w:w="4320"/>
          </w:tcPr>
          <w:p>
            <w:r>
              <w:t>1 . a sodium salt of carbonic acid; used in making soap powders and glass and paper</w:t>
              <w:br/>
              <w:t>2 . a sweet drink containing carbonated water and flavoring</w:t>
              <w:br/>
            </w:r>
          </w:p>
        </w:tc>
      </w:tr>
      <w:tr>
        <w:tc>
          <w:tcPr>
            <w:tcW w:type="dxa" w:w="4320"/>
          </w:tcPr>
          <w:p>
            <w:r>
              <w:t>flaring</w:t>
            </w:r>
          </w:p>
        </w:tc>
        <w:tc>
          <w:tcPr>
            <w:tcW w:type="dxa" w:w="4320"/>
          </w:tcPr>
          <w:p>
            <w:r>
              <w:t>1 . burn brightly</w:t>
              <w:br/>
              <w:t>2 . become flared and widen, usually at one end</w:t>
              <w:br/>
              <w:t>3 . shine with a sudden light</w:t>
              <w:br/>
              <w:t>4 . erupt or intensify suddenly</w:t>
              <w:br/>
              <w:t>5 . streaming or flapping or spreading wide as if in a current of air</w:t>
              <w:br/>
            </w:r>
          </w:p>
        </w:tc>
      </w:tr>
      <w:tr>
        <w:tc>
          <w:tcPr>
            <w:tcW w:type="dxa" w:w="4320"/>
          </w:tcPr>
          <w:p>
            <w:r>
              <w:t>coke</w:t>
            </w:r>
          </w:p>
        </w:tc>
        <w:tc>
          <w:tcPr>
            <w:tcW w:type="dxa" w:w="4320"/>
          </w:tcPr>
          <w:p>
            <w:r>
              <w:t>1 . carbon fuel produced by distillation of coal</w:t>
              <w:br/>
              <w:t>2 . Coca Cola is a trademarked cola</w:t>
              <w:br/>
              <w:t>3 . street names for cocaine</w:t>
              <w:br/>
              <w:t>4 . become coke</w:t>
              <w:br/>
            </w:r>
          </w:p>
        </w:tc>
      </w:tr>
      <w:tr>
        <w:tc>
          <w:tcPr>
            <w:tcW w:type="dxa" w:w="4320"/>
          </w:tcPr>
          <w:p>
            <w:r>
              <w:t>contacts</w:t>
            </w:r>
          </w:p>
        </w:tc>
        <w:tc>
          <w:tcPr>
            <w:tcW w:type="dxa" w:w="4320"/>
          </w:tcPr>
          <w:p>
            <w:r>
              <w:t>1 . close interaction</w:t>
              <w:br/>
              <w:t>2 . the act of touching physically</w:t>
              <w:br/>
              <w:t>3 . the state or condition of touching or of being in immediate proximity</w:t>
              <w:br/>
              <w:t>4 . the physical coming together of two or more things</w:t>
              <w:br/>
              <w:t>5 . a person who is in a position to give you special assistance</w:t>
              <w:br/>
              <w:t>6 . a channel for communication between groups</w:t>
              <w:br/>
              <w:t>7 . (electronics) a junction where things (as two electrical conductors) touch or are in physical contact</w:t>
              <w:br/>
              <w:t>8 . a communicative interaction</w:t>
              <w:br/>
              <w:t>9 . a thin curved glass or plastic lens designed to fit over the cornea in order to correct vision or to deliver medication</w:t>
              <w:br/>
              <w:t>10 . be in or establish communication with</w:t>
              <w:br/>
              <w:t>11 . be in direct physical contact with; make contact</w:t>
              <w:br/>
            </w:r>
          </w:p>
        </w:tc>
      </w:tr>
      <w:tr>
        <w:tc>
          <w:tcPr>
            <w:tcW w:type="dxa" w:w="4320"/>
          </w:tcPr>
          <w:p>
            <w:r>
              <w:t>planting</w:t>
            </w:r>
          </w:p>
        </w:tc>
        <w:tc>
          <w:tcPr>
            <w:tcW w:type="dxa" w:w="4320"/>
          </w:tcPr>
          <w:p>
            <w:r>
              <w:t>1 . the act of fixing firmly in place</w:t>
              <w:br/>
              <w:t>2 . a collection of plants (trees or shrubs or flowers) in a particular area</w:t>
              <w:br/>
              <w:t>3 . putting seeds or young plants in the ground to grow</w:t>
              <w:br/>
              <w:t>4 . put or set (seeds, seedlings, or plants) into the ground</w:t>
              <w:br/>
              <w:t>5 . fix or set securely or deeply</w:t>
              <w:br/>
              <w:t>6 . set up or lay the groundwork for</w:t>
              <w:br/>
              <w:t>7 . place into a river</w:t>
              <w:br/>
              <w:t>8 . place something or someone in a certain position in order to secretly observe or deceive</w:t>
              <w:br/>
              <w:t>9 . put firmly in the mind</w:t>
              <w:br/>
            </w:r>
          </w:p>
        </w:tc>
      </w:tr>
      <w:tr>
        <w:tc>
          <w:tcPr>
            <w:tcW w:type="dxa" w:w="4320"/>
          </w:tcPr>
          <w:p>
            <w:r>
              <w:t>spending</w:t>
            </w:r>
          </w:p>
        </w:tc>
        <w:tc>
          <w:tcPr>
            <w:tcW w:type="dxa" w:w="4320"/>
          </w:tcPr>
          <w:p>
            <w:r>
              <w:t>1 . the act of spending or disbursing money</w:t>
              <w:br/>
              <w:t>2 . money paid out; an amount spent</w:t>
              <w:br/>
              <w:t>3 . pass time in a specific way</w:t>
              <w:br/>
              <w:t>4 . pay out</w:t>
              <w:br/>
              <w:t>5 . spend completely</w:t>
              <w:br/>
            </w:r>
          </w:p>
        </w:tc>
      </w:tr>
      <w:tr>
        <w:tc>
          <w:tcPr>
            <w:tcW w:type="dxa" w:w="4320"/>
          </w:tcPr>
          <w:p>
            <w:r>
              <w:t>endless</w:t>
            </w:r>
          </w:p>
        </w:tc>
        <w:tc>
          <w:tcPr>
            <w:tcW w:type="dxa" w:w="4320"/>
          </w:tcPr>
          <w:p>
            <w:r>
              <w:t>1 . tiresomely long; seemingly without end</w:t>
              <w:br/>
              <w:t>2 . infinitely great in number</w:t>
              <w:br/>
              <w:t>3 . having no known beginning and presumably no end</w:t>
              <w:br/>
              <w:t>4 . having the ends united so as to form a continuous whole</w:t>
              <w:br/>
            </w:r>
          </w:p>
        </w:tc>
      </w:tr>
      <w:tr>
        <w:tc>
          <w:tcPr>
            <w:tcW w:type="dxa" w:w="4320"/>
          </w:tcPr>
          <w:p>
            <w:r>
              <w:t>ceremony</w:t>
            </w:r>
          </w:p>
        </w:tc>
        <w:tc>
          <w:tcPr>
            <w:tcW w:type="dxa" w:w="4320"/>
          </w:tcPr>
          <w:p>
            <w:r>
              <w:t>1 . a formal event performed on a special occasion</w:t>
              <w:br/>
              <w:t>2 . any activity that is performed in an especially solemn elaborate or formal way</w:t>
              <w:br/>
              <w:t>3 . the proper or conventional behavior on some solemn occasion</w:t>
              <w:br/>
            </w:r>
          </w:p>
        </w:tc>
      </w:tr>
      <w:tr>
        <w:tc>
          <w:tcPr>
            <w:tcW w:type="dxa" w:w="4320"/>
          </w:tcPr>
          <w:p>
            <w:r>
              <w:t>bugle</w:t>
            </w:r>
          </w:p>
        </w:tc>
        <w:tc>
          <w:tcPr>
            <w:tcW w:type="dxa" w:w="4320"/>
          </w:tcPr>
          <w:p>
            <w:r>
              <w:t>1 . a brass instrument without valves; used for military calls and fanfares</w:t>
              <w:br/>
              <w:t>2 . any of various low-growing annual or perennial evergreen herbs native to Eurasia; used for ground cover</w:t>
              <w:br/>
              <w:t>3 . a tubular glass or plastic bead sewn onto clothing for decoration</w:t>
              <w:br/>
              <w:t>4 . play on a bugle</w:t>
              <w:br/>
            </w:r>
          </w:p>
        </w:tc>
      </w:tr>
      <w:tr>
        <w:tc>
          <w:tcPr>
            <w:tcW w:type="dxa" w:w="4320"/>
          </w:tcPr>
          <w:p>
            <w:r>
              <w:t>tragedy</w:t>
            </w:r>
          </w:p>
        </w:tc>
        <w:tc>
          <w:tcPr>
            <w:tcW w:type="dxa" w:w="4320"/>
          </w:tcPr>
          <w:p>
            <w:r>
              <w:t>1 . an event resulting in great loss and misfortune</w:t>
              <w:br/>
              <w:t>2 . drama in which the protagonist is overcome by some superior force or circumstance; excites terror or pity</w:t>
              <w:br/>
            </w:r>
          </w:p>
        </w:tc>
      </w:tr>
      <w:tr>
        <w:tc>
          <w:tcPr>
            <w:tcW w:type="dxa" w:w="4320"/>
          </w:tcPr>
          <w:p>
            <w:r>
              <w:t>eastward</w:t>
            </w:r>
          </w:p>
        </w:tc>
        <w:tc>
          <w:tcPr>
            <w:tcW w:type="dxa" w:w="4320"/>
          </w:tcPr>
          <w:p>
            <w:r>
              <w:t>1 . the cardinal compass point that is at 90 degrees</w:t>
              <w:br/>
              <w:t>2 . moving toward the east</w:t>
              <w:br/>
              <w:t>3 . toward the east</w:t>
              <w:br/>
            </w:r>
          </w:p>
        </w:tc>
      </w:tr>
      <w:tr>
        <w:tc>
          <w:tcPr>
            <w:tcW w:type="dxa" w:w="4320"/>
          </w:tcPr>
          <w:p>
            <w:r>
              <w:t>advanced</w:t>
            </w:r>
          </w:p>
        </w:tc>
        <w:tc>
          <w:tcPr>
            <w:tcW w:type="dxa" w:w="4320"/>
          </w:tcPr>
          <w:p>
            <w:r>
              <w:t>1 . move forward, also in the metaphorical sense</w:t>
              <w:br/>
              <w:t>2 . bring forward for consideration or acceptance</w:t>
              <w:br/>
              <w:t>3 . increase or raise</w:t>
              <w:br/>
              <w:t>4 . contribute to the progress or growth of</w:t>
              <w:br/>
              <w:t>5 . cause to move forward</w:t>
              <w:br/>
              <w:t>6 . obtain advantages, such as points, etc.</w:t>
              <w:br/>
              <w:t>7 . develop in a positive way</w:t>
              <w:br/>
              <w:t>8 . develop further</w:t>
              <w:br/>
              <w:t>9 . give a promotion to or assign to a higher position</w:t>
              <w:br/>
              <w:t>10 . pay in advance</w:t>
              <w:br/>
              <w:t>11 . move forward</w:t>
              <w:br/>
              <w:t>12 . rise in rate or price</w:t>
              <w:br/>
              <w:t>13 . farther along in physical or mental development</w:t>
              <w:br/>
              <w:t>14 . comparatively late in a course of development</w:t>
              <w:br/>
              <w:t>15 . ahead of the times</w:t>
              <w:br/>
              <w:t>16 . at a higher level in training or knowledge or skill</w:t>
              <w:br/>
              <w:t>17 . ahead in development; complex or intricate</w:t>
              <w:br/>
              <w:t>18 . far along in time</w:t>
              <w:br/>
              <w:t>19 . (of societies) highly developed especially in technology or industry</w:t>
              <w:br/>
              <w:t>20 . situated ahead or going before</w:t>
              <w:br/>
            </w:r>
          </w:p>
        </w:tc>
      </w:tr>
      <w:tr>
        <w:tc>
          <w:tcPr>
            <w:tcW w:type="dxa" w:w="4320"/>
          </w:tcPr>
          <w:p>
            <w:r>
              <w:t>coyote</w:t>
            </w:r>
          </w:p>
        </w:tc>
        <w:tc>
          <w:tcPr>
            <w:tcW w:type="dxa" w:w="4320"/>
          </w:tcPr>
          <w:p>
            <w:r>
              <w:t>1 . small wolf native to western North America</w:t>
              <w:br/>
              <w:t>2 . someone who smuggles illegal immigrants into the United States (usually across the Mexican border)</w:t>
              <w:br/>
              <w:t>3 . a forest fire fighter who is sent to battle remote and severe forest fires (often for days at a time)</w:t>
              <w:br/>
            </w:r>
          </w:p>
        </w:tc>
      </w:tr>
      <w:tr>
        <w:tc>
          <w:tcPr>
            <w:tcW w:type="dxa" w:w="4320"/>
          </w:tcPr>
          <w:p>
            <w:r>
              <w:t>discussions</w:t>
            </w:r>
          </w:p>
        </w:tc>
        <w:tc>
          <w:tcPr>
            <w:tcW w:type="dxa" w:w="4320"/>
          </w:tcPr>
          <w:p>
            <w:r>
              <w:t>1 . an extended communication (often interactive) dealing with some particular topic</w:t>
              <w:br/>
              <w:t>2 . an exchange of views on some topic</w:t>
              <w:br/>
            </w:r>
          </w:p>
        </w:tc>
      </w:tr>
      <w:tr>
        <w:tc>
          <w:tcPr>
            <w:tcW w:type="dxa" w:w="4320"/>
          </w:tcPr>
          <w:p>
            <w:r>
              <w:t>professor</w:t>
            </w:r>
          </w:p>
        </w:tc>
        <w:tc>
          <w:tcPr>
            <w:tcW w:type="dxa" w:w="4320"/>
          </w:tcPr>
          <w:p>
            <w:r>
              <w:t>1 . someone who is a member of the faculty at a college or university</w:t>
              <w:br/>
            </w:r>
          </w:p>
        </w:tc>
      </w:tr>
      <w:tr>
        <w:tc>
          <w:tcPr>
            <w:tcW w:type="dxa" w:w="4320"/>
          </w:tcPr>
          <w:p>
            <w:r>
              <w:t>lone</w:t>
            </w:r>
          </w:p>
        </w:tc>
        <w:tc>
          <w:tcPr>
            <w:tcW w:type="dxa" w:w="4320"/>
          </w:tcPr>
          <w:p>
            <w:r>
              <w:t>1 . lacking companions or companionship</w:t>
              <w:br/>
              <w:t>2 . characterized by or preferring solitude</w:t>
              <w:br/>
              <w:t>3 . being the only one; single and isolated from others</w:t>
              <w:br/>
            </w:r>
          </w:p>
        </w:tc>
      </w:tr>
      <w:tr>
        <w:tc>
          <w:tcPr>
            <w:tcW w:type="dxa" w:w="4320"/>
          </w:tcPr>
          <w:p>
            <w:r>
              <w:t>urged</w:t>
            </w:r>
          </w:p>
        </w:tc>
        <w:tc>
          <w:tcPr>
            <w:tcW w:type="dxa" w:w="4320"/>
          </w:tcPr>
          <w:p>
            <w:r>
              <w:t>1 . force or impel in an indicated direction</w:t>
              <w:br/>
              <w:t>2 . push for something</w:t>
              <w:br/>
              <w:t>3 . spur on or encourage especially by cheers and shouts</w:t>
              <w:br/>
            </w:r>
          </w:p>
        </w:tc>
      </w:tr>
      <w:tr>
        <w:tc>
          <w:tcPr>
            <w:tcW w:type="dxa" w:w="4320"/>
          </w:tcPr>
          <w:p>
            <w:r>
              <w:t>tramp</w:t>
            </w:r>
          </w:p>
        </w:tc>
        <w:tc>
          <w:tcPr>
            <w:tcW w:type="dxa" w:w="4320"/>
          </w:tcPr>
          <w:p>
            <w:r>
              <w:t>1 . a disreputable vagrant</w:t>
              <w:br/>
              <w:t>2 . a person who engages freely in promiscuous sex</w:t>
              <w:br/>
              <w:t>3 . a foot traveler; someone who goes on an extended walk (for pleasure)</w:t>
              <w:br/>
              <w:t>4 . a heavy footfall</w:t>
              <w:br/>
              <w:t>5 . a commercial steamer for hire; one having no regular schedule</w:t>
              <w:br/>
              <w:t>6 . a long walk usually for exercise or pleasure</w:t>
              <w:br/>
              <w:t>7 . travel on foot, especially on a walking expedition</w:t>
              <w:br/>
              <w:t>8 . walk heavily and firmly, as when weary, or through mud</w:t>
              <w:br/>
              <w:t>9 . cross on foot</w:t>
              <w:br/>
              <w:t>10 . move about aimlessly or without any destination, often in search of food or employment</w:t>
              <w:br/>
            </w:r>
          </w:p>
        </w:tc>
      </w:tr>
      <w:tr>
        <w:tc>
          <w:tcPr>
            <w:tcW w:type="dxa" w:w="4320"/>
          </w:tcPr>
          <w:p>
            <w:r>
              <w:t>principle</w:t>
            </w:r>
          </w:p>
        </w:tc>
        <w:tc>
          <w:tcPr>
            <w:tcW w:type="dxa" w:w="4320"/>
          </w:tcPr>
          <w:p>
            <w:r>
              <w:t>1 . a basic generalization that is accepted as true and that can be used as a basis for reasoning or conduct</w:t>
              <w:br/>
              <w:t>2 . a rule or standard especially of good behavior</w:t>
              <w:br/>
              <w:t>3 . a basic truth or law or assumption</w:t>
              <w:br/>
              <w:t>4 . a rule or law concerning a natural phenomenon or the function of a complex system</w:t>
              <w:br/>
              <w:t>5 . rule of personal conduct</w:t>
              <w:br/>
              <w:t>6 . (law) an explanation of the fundamental reasons (especially an explanation of the working of some device in terms of laws of nature)</w:t>
              <w:br/>
            </w:r>
          </w:p>
        </w:tc>
      </w:tr>
      <w:tr>
        <w:tc>
          <w:tcPr>
            <w:tcW w:type="dxa" w:w="4320"/>
          </w:tcPr>
          <w:p>
            <w:r>
              <w:t>withdraw</w:t>
            </w:r>
          </w:p>
        </w:tc>
        <w:tc>
          <w:tcPr>
            <w:tcW w:type="dxa" w:w="4320"/>
          </w:tcPr>
          <w:p>
            <w:r>
              <w:t>1 . pull back or move away or backward</w:t>
              <w:br/>
              <w:t>2 . withdraw from active participation</w:t>
              <w:br/>
              <w:t>3 . release from something that holds fast, connects, or entangles</w:t>
              <w:br/>
              <w:t>4 . cause to be returned</w:t>
              <w:br/>
              <w:t>5 . take back what one has said</w:t>
              <w:br/>
              <w:t>6 . keep away from others</w:t>
              <w:br/>
              <w:t>7 . break from a meeting or gathering</w:t>
              <w:br/>
              <w:t>8 . retire gracefully</w:t>
              <w:br/>
              <w:t>9 . remove (a commodity) from (a supply source)</w:t>
              <w:br/>
              <w:t>10 . lose interest</w:t>
              <w:br/>
              <w:t>11 . make a retreat from an earlier commitment or activity</w:t>
              <w:br/>
              <w:t>12 . remove something concrete, as by lifting, pushing, or taking off, or remove something abstract</w:t>
              <w:br/>
            </w:r>
          </w:p>
        </w:tc>
      </w:tr>
      <w:tr>
        <w:tc>
          <w:tcPr>
            <w:tcW w:type="dxa" w:w="4320"/>
          </w:tcPr>
          <w:p>
            <w:r>
              <w:t>personality</w:t>
            </w:r>
          </w:p>
        </w:tc>
        <w:tc>
          <w:tcPr>
            <w:tcW w:type="dxa" w:w="4320"/>
          </w:tcPr>
          <w:p>
            <w:r>
              <w:t>1 . the complex of all the attributes--behavioral, temperamental, emotional and mental--that characterize a unique individual</w:t>
              <w:br/>
              <w:t>2 . a person of considerable prominence</w:t>
              <w:br/>
            </w:r>
          </w:p>
        </w:tc>
      </w:tr>
      <w:tr>
        <w:tc>
          <w:tcPr>
            <w:tcW w:type="dxa" w:w="4320"/>
          </w:tcPr>
          <w:p>
            <w:r>
              <w:t>based</w:t>
            </w:r>
          </w:p>
        </w:tc>
        <w:tc>
          <w:tcPr>
            <w:tcW w:type="dxa" w:w="4320"/>
          </w:tcPr>
          <w:p>
            <w:r>
              <w:t>1 . use as a basis for; found on</w:t>
              <w:br/>
              <w:t>2 . situate as a center of operations</w:t>
              <w:br/>
              <w:t>3 . use (purified cocaine) by burning it and inhaling the fumes</w:t>
              <w:br/>
              <w:t>4 . having a base</w:t>
              <w:br/>
              <w:t>5 . having a base of operations (often used as a combining form)</w:t>
              <w:br/>
            </w:r>
          </w:p>
        </w:tc>
      </w:tr>
      <w:tr>
        <w:tc>
          <w:tcPr>
            <w:tcW w:type="dxa" w:w="4320"/>
          </w:tcPr>
          <w:p>
            <w:r>
              <w:t>prisoners</w:t>
            </w:r>
          </w:p>
        </w:tc>
        <w:tc>
          <w:tcPr>
            <w:tcW w:type="dxa" w:w="4320"/>
          </w:tcPr>
          <w:p>
            <w:r>
              <w:t>1 . a person who is confined; especially a prisoner of war</w:t>
              <w:br/>
            </w:r>
          </w:p>
        </w:tc>
      </w:tr>
      <w:tr>
        <w:tc>
          <w:tcPr>
            <w:tcW w:type="dxa" w:w="4320"/>
          </w:tcPr>
          <w:p>
            <w:r>
              <w:t>butt</w:t>
            </w:r>
          </w:p>
        </w:tc>
        <w:tc>
          <w:tcPr>
            <w:tcW w:type="dxa" w:w="4320"/>
          </w:tcPr>
          <w:p>
            <w:r>
              <w:t>1 . thick end of the handle</w:t>
              <w:br/>
              <w:t>2 . the part of a plant from which the roots spring or the part of a stalk or trunk nearest the roots</w:t>
              <w:br/>
              <w:t>3 . a victim of ridicule or pranks</w:t>
              <w:br/>
              <w:t>4 . the fleshy part of the human body that you sit on</w:t>
              <w:br/>
              <w:t>5 . sports equipment consisting of an object set up for a marksman or archer to aim at</w:t>
              <w:br/>
              <w:t>6 . finely ground tobacco wrapped in paper; for smoking</w:t>
              <w:br/>
              <w:t>7 . a joint made by fastening ends together without overlapping</w:t>
              <w:br/>
              <w:t>8 . a large cask (especially one holding a volume equivalent to 2 hogsheads or 126 gallons)</w:t>
              <w:br/>
              <w:t>9 . the small unused part of something (especially the end of a cigarette that is left after smoking)</w:t>
              <w:br/>
              <w:t>10 . lie adjacent to another or share a boundary</w:t>
              <w:br/>
              <w:t>11 . to strike, thrust or shove against</w:t>
              <w:br/>
              <w:t>12 . place end to end without overlapping</w:t>
              <w:br/>
            </w:r>
          </w:p>
        </w:tc>
      </w:tr>
      <w:tr>
        <w:tc>
          <w:tcPr>
            <w:tcW w:type="dxa" w:w="4320"/>
          </w:tcPr>
          <w:p>
            <w:r>
              <w:t>beasts</w:t>
            </w:r>
          </w:p>
        </w:tc>
        <w:tc>
          <w:tcPr>
            <w:tcW w:type="dxa" w:w="4320"/>
          </w:tcPr>
          <w:p>
            <w:r>
              <w:t>1 . a living organism characterized by voluntary movement</w:t>
              <w:br/>
              <w:t>2 . a cruelly rapacious person</w:t>
              <w:br/>
            </w:r>
          </w:p>
        </w:tc>
      </w:tr>
      <w:tr>
        <w:tc>
          <w:tcPr>
            <w:tcW w:type="dxa" w:w="4320"/>
          </w:tcPr>
          <w:p>
            <w:r>
              <w:t>smallest</w:t>
            </w:r>
          </w:p>
        </w:tc>
        <w:tc>
          <w:tcPr>
            <w:tcW w:type="dxa" w:w="4320"/>
          </w:tcPr>
          <w:p>
            <w:r>
              <w:t>1 . limited or below average in number or quantity or magnitude or extent</w:t>
              <w:br/>
              <w:t>2 . limited in size or scope</w:t>
              <w:br/>
              <w:t>3 . (of children and animals) young, immature</w:t>
              <w:br/>
              <w:t>4 . slight or limited; especially in degree or intensity or scope</w:t>
              <w:br/>
              <w:t>5 . low or inferior in station or quality</w:t>
              <w:br/>
              <w:t>6 . lowercase</w:t>
              <w:br/>
              <w:t>7 . (of a voice) faint</w:t>
              <w:br/>
              <w:t>8 . have fine or very small constituent particles</w:t>
              <w:br/>
              <w:t>9 . not large but sufficient in size or amount</w:t>
              <w:br/>
              <w:t>10 . made to seem smaller or less (especially in worth)</w:t>
              <w:br/>
            </w:r>
          </w:p>
        </w:tc>
      </w:tr>
      <w:tr>
        <w:tc>
          <w:tcPr>
            <w:tcW w:type="dxa" w:w="4320"/>
          </w:tcPr>
          <w:p>
            <w:r>
              <w:t>curtain</w:t>
            </w:r>
          </w:p>
        </w:tc>
        <w:tc>
          <w:tcPr>
            <w:tcW w:type="dxa" w:w="4320"/>
          </w:tcPr>
          <w:p>
            <w:r>
              <w:t>1 . hanging cloth used as a blind (especially for a window)</w:t>
              <w:br/>
              <w:t>2 . any barrier to communication or vision</w:t>
              <w:br/>
              <w:t>3 . provide with drapery</w:t>
              <w:br/>
            </w:r>
          </w:p>
        </w:tc>
      </w:tr>
      <w:tr>
        <w:tc>
          <w:tcPr>
            <w:tcW w:type="dxa" w:w="4320"/>
          </w:tcPr>
          <w:p>
            <w:r>
              <w:t>reduced</w:t>
            </w:r>
          </w:p>
        </w:tc>
        <w:tc>
          <w:tcPr>
            <w:tcW w:type="dxa" w:w="4320"/>
          </w:tcPr>
          <w:p>
            <w:r>
              <w:t>1 . cut down on; make a reduction in</w:t>
              <w:br/>
              <w:t>2 . make less complex</w:t>
              <w:br/>
              <w:t>3 . bring to humbler or weaker state or condition</w:t>
              <w:br/>
              <w:t>4 . simplify the form of a mathematical equation of expression by substituting one term for another</w:t>
              <w:br/>
              <w:t>5 . lower in grade or rank or force somebody into an undignified situation</w:t>
              <w:br/>
              <w:t>6 . be the essential element</w:t>
              <w:br/>
              <w:t>7 . reduce in size; reduce physically</w:t>
              <w:br/>
              <w:t>8 . lessen and make more modest</w:t>
              <w:br/>
              <w:t>9 . make smaller</w:t>
              <w:br/>
              <w:t>10 . to remove oxygen from a compound, or cause to react with hydrogen or form a hydride, or to undergo an increase in the number of electrons</w:t>
              <w:br/>
              <w:t>11 . narrow or limit</w:t>
              <w:br/>
              <w:t>12 . put down by force or intimidation</w:t>
              <w:br/>
              <w:t>13 . undergo meiosis</w:t>
              <w:br/>
              <w:t>14 . reposition (a broken bone after surgery) back to its normal site</w:t>
              <w:br/>
              <w:t>15 . destress and thus weaken a sound when pronouncing it</w:t>
              <w:br/>
              <w:t>16 . reduce in scope while retaining essential elements</w:t>
              <w:br/>
              <w:t>17 . be cooked until very little liquid is left</w:t>
              <w:br/>
              <w:t>18 . cook until very little liquid is left</w:t>
              <w:br/>
              <w:t>19 . lessen the strength or flavor of a solution or mixture</w:t>
              <w:br/>
              <w:t>20 . take off weight</w:t>
              <w:br/>
              <w:t>21 . made less in size or amount or degree</w:t>
              <w:br/>
              <w:t>22 . well below normal (especially in price)</w:t>
              <w:br/>
            </w:r>
          </w:p>
        </w:tc>
      </w:tr>
      <w:tr>
        <w:tc>
          <w:tcPr>
            <w:tcW w:type="dxa" w:w="4320"/>
          </w:tcPr>
          <w:p>
            <w:r>
              <w:t>buckets</w:t>
            </w:r>
          </w:p>
        </w:tc>
        <w:tc>
          <w:tcPr>
            <w:tcW w:type="dxa" w:w="4320"/>
          </w:tcPr>
          <w:p>
            <w:r>
              <w:t>1 . a roughly cylindrical vessel that is open at the top</w:t>
              <w:br/>
              <w:t>2 . the quantity contained in a bucket</w:t>
              <w:br/>
              <w:t>3 . put into a bucket</w:t>
              <w:br/>
              <w:t>4 . carry in a bucket</w:t>
              <w:br/>
            </w:r>
          </w:p>
        </w:tc>
      </w:tr>
      <w:tr>
        <w:tc>
          <w:tcPr>
            <w:tcW w:type="dxa" w:w="4320"/>
          </w:tcPr>
          <w:p>
            <w:r>
              <w:t>pair</w:t>
            </w:r>
          </w:p>
        </w:tc>
        <w:tc>
          <w:tcPr>
            <w:tcW w:type="dxa" w:w="4320"/>
          </w:tcPr>
          <w:p>
            <w:r>
              <w:t>1 . a set of two similar things considered as a unit</w:t>
              <w:br/>
              <w:t>2 . two items of the same kind</w:t>
              <w:br/>
              <w:t>3 . two people considered as a unit</w:t>
              <w:br/>
              <w:t>4 . a poker hand with 2 cards of the same value</w:t>
              <w:br/>
              <w:t>5 . form a pair or pairs</w:t>
              <w:br/>
              <w:t>6 . bring two objects, ideas, or people together</w:t>
              <w:br/>
              <w:t>7 . occur in pairs</w:t>
              <w:br/>
              <w:t>8 . arrange in pairs</w:t>
              <w:br/>
              <w:t>9 . engage in sexual intercourse</w:t>
              <w:br/>
            </w:r>
          </w:p>
        </w:tc>
      </w:tr>
      <w:tr>
        <w:tc>
          <w:tcPr>
            <w:tcW w:type="dxa" w:w="4320"/>
          </w:tcPr>
          <w:p>
            <w:r>
              <w:t>raincoat</w:t>
            </w:r>
          </w:p>
        </w:tc>
        <w:tc>
          <w:tcPr>
            <w:tcW w:type="dxa" w:w="4320"/>
          </w:tcPr>
          <w:p>
            <w:r>
              <w:t>1 . a water-resistant coat</w:t>
              <w:br/>
            </w:r>
          </w:p>
        </w:tc>
      </w:tr>
      <w:tr>
        <w:tc>
          <w:tcPr>
            <w:tcW w:type="dxa" w:w="4320"/>
          </w:tcPr>
          <w:p>
            <w:r>
              <w:t>alpaca</w:t>
            </w:r>
          </w:p>
        </w:tc>
        <w:tc>
          <w:tcPr>
            <w:tcW w:type="dxa" w:w="4320"/>
          </w:tcPr>
          <w:p>
            <w:r>
              <w:t>1 . wool of the alpaca</w:t>
              <w:br/>
              <w:t>2 . a thin glossy fabric made of the wool of the Lama pacos, or made of a rayon or cotton imitation of that wool</w:t>
              <w:br/>
              <w:t>3 . domesticated llama with long silky fleece; believed to be a domesticated variety of the guanaco</w:t>
              <w:br/>
            </w:r>
          </w:p>
        </w:tc>
      </w:tr>
      <w:tr>
        <w:tc>
          <w:tcPr>
            <w:tcW w:type="dxa" w:w="4320"/>
          </w:tcPr>
          <w:p>
            <w:r>
              <w:t>condolences</w:t>
            </w:r>
          </w:p>
        </w:tc>
        <w:tc>
          <w:tcPr>
            <w:tcW w:type="dxa" w:w="4320"/>
          </w:tcPr>
          <w:p>
            <w:r>
              <w:t>1 . an expression of sympathy with another's grief</w:t>
              <w:br/>
            </w:r>
          </w:p>
        </w:tc>
      </w:tr>
      <w:tr>
        <w:tc>
          <w:tcPr>
            <w:tcW w:type="dxa" w:w="4320"/>
          </w:tcPr>
          <w:p>
            <w:r>
              <w:t>caps</w:t>
            </w:r>
          </w:p>
        </w:tc>
        <w:tc>
          <w:tcPr>
            <w:tcW w:type="dxa" w:w="4320"/>
          </w:tcPr>
          <w:p>
            <w:r>
              <w:t>1 . a tight-fitting headdress</w:t>
              <w:br/>
              <w:t>2 . a top (as for a bottle)</w:t>
              <w:br/>
              <w:t>3 . a mechanical or electrical explosive device or a small amount of explosive; can be used to initiate the reaction of a disrupting explosive</w:t>
              <w:br/>
              <w:t>4 . something serving as a cover or protection</w:t>
              <w:br/>
              <w:t>5 . a fruiting structure resembling an umbrella or a cone that forms the top of a stalked fleshy fungus such as a mushroom</w:t>
              <w:br/>
              <w:t>6 . a protective covering that is part of a plant</w:t>
              <w:br/>
              <w:t>7 . an upper limit on what is allowed</w:t>
              <w:br/>
              <w:t>8 . (dentistry) dental appliance consisting of an artificial crown for a broken or decayed tooth</w:t>
              <w:br/>
              <w:t>9 . the upper part of a column that supports the entablature</w:t>
              <w:br/>
              <w:t>10 . lie at the top of</w:t>
              <w:br/>
              <w:t>11 . restrict the number or amount of</w:t>
              <w:br/>
            </w:r>
          </w:p>
        </w:tc>
      </w:tr>
      <w:tr>
        <w:tc>
          <w:tcPr>
            <w:tcW w:type="dxa" w:w="4320"/>
          </w:tcPr>
          <w:p>
            <w:r>
              <w:t>events</w:t>
            </w:r>
          </w:p>
        </w:tc>
        <w:tc>
          <w:tcPr>
            <w:tcW w:type="dxa" w:w="4320"/>
          </w:tcPr>
          <w:p>
            <w:r>
              <w:t>1 . something that happens at a given place and time</w:t>
              <w:br/>
              <w:t>2 . a special set of circumstances</w:t>
              <w:br/>
              <w:t>3 . a phenomenon located at a single point in space-time; the fundamental observational entity in relativity theory</w:t>
              <w:br/>
              <w:t>4 . a phenomenon that follows and is caused by some previous phenomenon</w:t>
              <w:br/>
            </w:r>
          </w:p>
        </w:tc>
      </w:tr>
      <w:tr>
        <w:tc>
          <w:tcPr>
            <w:tcW w:type="dxa" w:w="4320"/>
          </w:tcPr>
          <w:p>
            <w:r>
              <w:t>conclusion</w:t>
            </w:r>
          </w:p>
        </w:tc>
        <w:tc>
          <w:tcPr>
            <w:tcW w:type="dxa" w:w="4320"/>
          </w:tcPr>
          <w:p>
            <w:r>
              <w:t>1 . a position or opinion or judgment reached after consideration</w:t>
              <w:br/>
              <w:t>2 . an intuitive assumption</w:t>
              <w:br/>
              <w:t>3 . the temporal end; the concluding time</w:t>
              <w:br/>
              <w:t>4 . event whose occurrence ends something</w:t>
              <w:br/>
              <w:t>5 . the proposition arrived at by logical reasoning (such as the proposition that must follow from the major and minor premises of a syllogism)</w:t>
              <w:br/>
              <w:t>6 . the act of ending something</w:t>
              <w:br/>
              <w:t>7 . a final settlement</w:t>
              <w:br/>
              <w:t>8 . the last section of a communication</w:t>
              <w:br/>
              <w:t>9 . the act of making up your mind about something</w:t>
              <w:br/>
            </w:r>
          </w:p>
        </w:tc>
      </w:tr>
      <w:tr>
        <w:tc>
          <w:tcPr>
            <w:tcW w:type="dxa" w:w="4320"/>
          </w:tcPr>
          <w:p>
            <w:r>
              <w:t>prosperous</w:t>
            </w:r>
          </w:p>
        </w:tc>
        <w:tc>
          <w:tcPr>
            <w:tcW w:type="dxa" w:w="4320"/>
          </w:tcPr>
          <w:p>
            <w:r>
              <w:t>1 . in fortunate circumstances financially; moderately rich</w:t>
              <w:br/>
              <w:t>2 . very lively and profitable</w:t>
              <w:br/>
              <w:t>3 . marked by peace and prosperity</w:t>
              <w:br/>
              <w:t>4 . presaging or likely to bring good luck</w:t>
              <w:br/>
            </w:r>
          </w:p>
        </w:tc>
      </w:tr>
      <w:tr>
        <w:tc>
          <w:tcPr>
            <w:tcW w:type="dxa" w:w="4320"/>
          </w:tcPr>
          <w:p>
            <w:r>
              <w:t>hobo</w:t>
            </w:r>
          </w:p>
        </w:tc>
        <w:tc>
          <w:tcPr>
            <w:tcW w:type="dxa" w:w="4320"/>
          </w:tcPr>
          <w:p>
            <w:r>
              <w:t>1 . a disreputable vagrant</w:t>
              <w:br/>
            </w:r>
          </w:p>
        </w:tc>
      </w:tr>
      <w:tr>
        <w:tc>
          <w:tcPr>
            <w:tcW w:type="dxa" w:w="4320"/>
          </w:tcPr>
          <w:p>
            <w:r>
              <w:t>redness</w:t>
            </w:r>
          </w:p>
        </w:tc>
        <w:tc>
          <w:tcPr>
            <w:tcW w:type="dxa" w:w="4320"/>
          </w:tcPr>
          <w:p>
            <w:r>
              <w:t>1 . a response of body tissues to injury or irritation; characterized by pain and swelling and redness and heat</w:t>
              <w:br/>
              <w:t>2 . red color or pigment; the chromatic color resembling the hue of blood</w:t>
              <w:br/>
            </w:r>
          </w:p>
        </w:tc>
      </w:tr>
      <w:tr>
        <w:tc>
          <w:tcPr>
            <w:tcW w:type="dxa" w:w="4320"/>
          </w:tcPr>
          <w:p>
            <w:r>
              <w:t>gaily</w:t>
            </w:r>
          </w:p>
        </w:tc>
        <w:tc>
          <w:tcPr>
            <w:tcW w:type="dxa" w:w="4320"/>
          </w:tcPr>
          <w:p>
            <w:r>
              <w:t>1 . in a gay manner</w:t>
              <w:br/>
            </w:r>
          </w:p>
        </w:tc>
      </w:tr>
      <w:tr>
        <w:tc>
          <w:tcPr>
            <w:tcW w:type="dxa" w:w="4320"/>
          </w:tcPr>
          <w:p>
            <w:r>
              <w:t>spill</w:t>
            </w:r>
          </w:p>
        </w:tc>
        <w:tc>
          <w:tcPr>
            <w:tcW w:type="dxa" w:w="4320"/>
          </w:tcPr>
          <w:p>
            <w:r>
              <w:t>1 . liquid that is spilled</w:t>
              <w:br/>
              <w:t>2 . a channel that carries excess water over or around a dam or other obstruction</w:t>
              <w:br/>
              <w:t>3 . the act of allowing a fluid to escape</w:t>
              <w:br/>
              <w:t>4 . a sudden drop from an upright position</w:t>
              <w:br/>
              <w:t>5 . cause or allow (a liquid substance) to run or flow from a container</w:t>
              <w:br/>
              <w:t>6 . flow, run or fall out and become lost</w:t>
              <w:br/>
              <w:t>7 . cause or allow (a solid substance) to flow or run out or over</w:t>
              <w:br/>
              <w:t>8 . pour out in drops or small quantities or as if in drops or small quantities</w:t>
              <w:br/>
              <w:t>9 . reveal information</w:t>
              <w:br/>
              <w:t>10 . reduce the pressure of wind on (a sail)</w:t>
              <w:br/>
            </w:r>
          </w:p>
        </w:tc>
      </w:tr>
      <w:tr>
        <w:tc>
          <w:tcPr>
            <w:tcW w:type="dxa" w:w="4320"/>
          </w:tcPr>
          <w:p>
            <w:r>
              <w:t>speculation</w:t>
            </w:r>
          </w:p>
        </w:tc>
        <w:tc>
          <w:tcPr>
            <w:tcW w:type="dxa" w:w="4320"/>
          </w:tcPr>
          <w:p>
            <w:r>
              <w:t>1 . a message expressing an opinion based on incomplete evidence</w:t>
              <w:br/>
              <w:t>2 . a hypothesis that has been formed by speculating or conjecturing (usually with little hard evidence)</w:t>
              <w:br/>
              <w:t>3 . an investment that is very risky but could yield great profits</w:t>
              <w:br/>
              <w:t>4 . continuous and profound contemplation or musing on a subject or series of subjects of a deep or abstruse nature</w:t>
              <w:br/>
            </w:r>
          </w:p>
        </w:tc>
      </w:tr>
      <w:tr>
        <w:tc>
          <w:tcPr>
            <w:tcW w:type="dxa" w:w="4320"/>
          </w:tcPr>
          <w:p>
            <w:r>
              <w:t>gettysburg</w:t>
            </w:r>
          </w:p>
        </w:tc>
        <w:tc>
          <w:tcPr>
            <w:tcW w:type="dxa" w:w="4320"/>
          </w:tcPr>
          <w:p>
            <w:r>
              <w:t>1 . a small town in southern Pennsylvania; site of a national cemetery</w:t>
              <w:br/>
              <w:t>2 . a battle of the American Civil War (1863); the defeat of Robert E. Lee's invading Confederate Army was a major victory for the Union</w:t>
              <w:br/>
            </w:r>
          </w:p>
        </w:tc>
      </w:tr>
      <w:tr>
        <w:tc>
          <w:tcPr>
            <w:tcW w:type="dxa" w:w="4320"/>
          </w:tcPr>
          <w:p>
            <w:r>
              <w:t>surge</w:t>
            </w:r>
          </w:p>
        </w:tc>
        <w:tc>
          <w:tcPr>
            <w:tcW w:type="dxa" w:w="4320"/>
          </w:tcPr>
          <w:p>
            <w:r>
              <w:t>1 . a sudden forceful flow</w:t>
              <w:br/>
              <w:t>2 . a sudden or abrupt strong increase</w:t>
              <w:br/>
              <w:t>3 . a large sea wave</w:t>
              <w:br/>
              <w:t>4 . rise and move, as in waves or billows</w:t>
              <w:br/>
              <w:t>5 . rise rapidly</w:t>
              <w:br/>
              <w:t>6 . rise or move forward</w:t>
              <w:br/>
              <w:t>7 . rise or heave upward under the influence of a natural force such as a wave</w:t>
              <w:br/>
              <w:t>8 . see one's performance improve</w:t>
              <w:br/>
            </w:r>
          </w:p>
        </w:tc>
      </w:tr>
      <w:tr>
        <w:tc>
          <w:tcPr>
            <w:tcW w:type="dxa" w:w="4320"/>
          </w:tcPr>
          <w:p>
            <w:r>
              <w:t>skillet</w:t>
            </w:r>
          </w:p>
        </w:tc>
        <w:tc>
          <w:tcPr>
            <w:tcW w:type="dxa" w:w="4320"/>
          </w:tcPr>
          <w:p>
            <w:r>
              <w:t>1 . a pan used for frying foods</w:t>
              <w:br/>
            </w:r>
          </w:p>
        </w:tc>
      </w:tr>
      <w:tr>
        <w:tc>
          <w:tcPr>
            <w:tcW w:type="dxa" w:w="4320"/>
          </w:tcPr>
          <w:p>
            <w:r>
              <w:t>ornery</w:t>
            </w:r>
          </w:p>
        </w:tc>
        <w:tc>
          <w:tcPr>
            <w:tcW w:type="dxa" w:w="4320"/>
          </w:tcPr>
          <w:p>
            <w:r>
              <w:t>1 . having a difficult and contrary disposition; - Dorothy Sayers</w:t>
              <w:br/>
            </w:r>
          </w:p>
        </w:tc>
      </w:tr>
      <w:tr>
        <w:tc>
          <w:tcPr>
            <w:tcW w:type="dxa" w:w="4320"/>
          </w:tcPr>
          <w:p>
            <w:r>
              <w:t>urging</w:t>
            </w:r>
          </w:p>
        </w:tc>
        <w:tc>
          <w:tcPr>
            <w:tcW w:type="dxa" w:w="4320"/>
          </w:tcPr>
          <w:p>
            <w:r>
              <w:t>1 . a verbalization that encourages you to attempt something</w:t>
              <w:br/>
              <w:t>2 . the act of earnestly supporting or encouraging</w:t>
              <w:br/>
              <w:t>3 . insistent solicitation and entreaty</w:t>
              <w:br/>
              <w:t>4 . force or impel in an indicated direction</w:t>
              <w:br/>
              <w:t>5 . push for something</w:t>
              <w:br/>
              <w:t>6 . spur on or encourage especially by cheers and shouts</w:t>
              <w:br/>
            </w:r>
          </w:p>
        </w:tc>
      </w:tr>
      <w:tr>
        <w:tc>
          <w:tcPr>
            <w:tcW w:type="dxa" w:w="4320"/>
          </w:tcPr>
          <w:p>
            <w:r>
              <w:t>clippings</w:t>
            </w:r>
          </w:p>
        </w:tc>
        <w:tc>
          <w:tcPr>
            <w:tcW w:type="dxa" w:w="4320"/>
          </w:tcPr>
          <w:p>
            <w:r>
              <w:t>1 . an excerpt cut from a newspaper or magazine</w:t>
              <w:br/>
              <w:t>2 . cutting down to the desired size or shape</w:t>
              <w:br/>
              <w:t>3 . the act of clipping or snipping</w:t>
              <w:br/>
            </w:r>
          </w:p>
        </w:tc>
      </w:tr>
      <w:tr>
        <w:tc>
          <w:tcPr>
            <w:tcW w:type="dxa" w:w="4320"/>
          </w:tcPr>
          <w:p>
            <w:r>
              <w:t>circles</w:t>
            </w:r>
          </w:p>
        </w:tc>
        <w:tc>
          <w:tcPr>
            <w:tcW w:type="dxa" w:w="4320"/>
          </w:tcPr>
          <w:p>
            <w:r>
              <w:t>1 . ellipse in which the two axes are of equal length; a plane curve generated by one point moving at a constant distance from a fixed point</w:t>
              <w:br/>
              <w:t>2 . an unofficial association of people or groups</w:t>
              <w:br/>
              <w:t>3 . something approximating the shape of a circle</w:t>
              <w:br/>
              <w:t>4 . movement once around a course</w:t>
              <w:br/>
              <w:t>5 . a road junction at which traffic streams circularly around a central island</w:t>
              <w:br/>
              <w:t>6 . street names for flunitrazepan</w:t>
              <w:br/>
              <w:t>7 . a curved section or tier of seats in a hall or theater or opera house; usually the first tier above the orchestra</w:t>
              <w:br/>
              <w:t>8 . any circular or rotating mechanism</w:t>
              <w:br/>
              <w:t>9 . travel around something</w:t>
              <w:br/>
              <w:t>10 . move in circles</w:t>
              <w:br/>
              <w:t>11 . form a circle around</w:t>
              <w:br/>
            </w:r>
          </w:p>
        </w:tc>
      </w:tr>
      <w:tr>
        <w:tc>
          <w:tcPr>
            <w:tcW w:type="dxa" w:w="4320"/>
          </w:tcPr>
          <w:p>
            <w:r>
              <w:t>treasury</w:t>
            </w:r>
          </w:p>
        </w:tc>
        <w:tc>
          <w:tcPr>
            <w:tcW w:type="dxa" w:w="4320"/>
          </w:tcPr>
          <w:p>
            <w:r>
              <w:t>1 . the funds of a government or institution or individual</w:t>
              <w:br/>
              <w:t>2 . the government department responsible for collecting and managing and spending public revenues</w:t>
              <w:br/>
              <w:t>3 . negotiable debt obligations of the United States government which guarantees that interest and principal payments will be paid on time</w:t>
              <w:br/>
              <w:t>4 . the British cabinet minister responsible for economic strategy</w:t>
              <w:br/>
              <w:t>5 . the federal department that collects revenue and administers federal finances; the Treasury Department was created in 1789</w:t>
              <w:br/>
              <w:t>6 . a depository (a room or building) where wealth and precious objects can be kept safely</w:t>
              <w:br/>
            </w:r>
          </w:p>
        </w:tc>
      </w:tr>
      <w:tr>
        <w:tc>
          <w:tcPr>
            <w:tcW w:type="dxa" w:w="4320"/>
          </w:tcPr>
          <w:p>
            <w:r>
              <w:t>anyplace</w:t>
            </w:r>
          </w:p>
        </w:tc>
        <w:tc>
          <w:tcPr>
            <w:tcW w:type="dxa" w:w="4320"/>
          </w:tcPr>
          <w:p>
            <w:r>
              <w:t>1 . at or in or to any place; ; (`anyplace' is used informally for `anywhere')</w:t>
              <w:br/>
            </w:r>
          </w:p>
        </w:tc>
      </w:tr>
      <w:tr>
        <w:tc>
          <w:tcPr>
            <w:tcW w:type="dxa" w:w="4320"/>
          </w:tcPr>
          <w:p>
            <w:r>
              <w:t>supposed</w:t>
            </w:r>
          </w:p>
        </w:tc>
        <w:tc>
          <w:tcPr>
            <w:tcW w:type="dxa" w:w="4320"/>
          </w:tcPr>
          <w:p>
            <w:r>
              <w:t>1 . express a supposition</w:t>
              <w:br/>
              <w:t>2 . expect, believe, or suppose</w:t>
              <w:br/>
              <w:t>3 . to believe especially on uncertain or tentative grounds</w:t>
              <w:br/>
              <w:t>4 . take for granted or as a given; suppose beforehand</w:t>
              <w:br/>
              <w:t>5 . require as a necessary antecedent or precondition</w:t>
              <w:br/>
              <w:t>6 . required or under orders</w:t>
              <w:br/>
              <w:t>7 . mistakenly believed</w:t>
              <w:br/>
              <w:t>8 . doubtful or suspect</w:t>
              <w:br/>
              <w:t>9 . based primarily on surmise rather than adequate evidence</w:t>
              <w:br/>
            </w:r>
          </w:p>
        </w:tc>
      </w:tr>
      <w:tr>
        <w:tc>
          <w:tcPr>
            <w:tcW w:type="dxa" w:w="4320"/>
          </w:tcPr>
          <w:p>
            <w:r>
              <w:t>spoiled</w:t>
            </w:r>
          </w:p>
        </w:tc>
        <w:tc>
          <w:tcPr>
            <w:tcW w:type="dxa" w:w="4320"/>
          </w:tcPr>
          <w:p>
            <w:r>
              <w:t>1 . make a mess of, destroy or ruin</w:t>
              <w:br/>
              <w:t>2 . become unfit for consumption or use</w:t>
              <w:br/>
              <w:t>3 . alter from the original</w:t>
              <w:br/>
              <w:t>4 . treat with excessive indulgence</w:t>
              <w:br/>
              <w:t>5 . hinder or prevent (the efforts, plans, or desires) of</w:t>
              <w:br/>
              <w:t>6 . have a strong desire or urge to do something</w:t>
              <w:br/>
              <w:t>7 . destroy and strip of its possession</w:t>
              <w:br/>
              <w:t>8 . make imperfect</w:t>
              <w:br/>
              <w:t>9 . having the character or disposition harmed by pampering or oversolicitous attention</w:t>
              <w:br/>
              <w:t>10 . (of foodstuffs) not in an edible or usable condition</w:t>
              <w:br/>
            </w:r>
          </w:p>
        </w:tc>
      </w:tr>
      <w:tr>
        <w:tc>
          <w:tcPr>
            <w:tcW w:type="dxa" w:w="4320"/>
          </w:tcPr>
          <w:p>
            <w:r>
              <w:t>rooted</w:t>
            </w:r>
          </w:p>
        </w:tc>
        <w:tc>
          <w:tcPr>
            <w:tcW w:type="dxa" w:w="4320"/>
          </w:tcPr>
          <w:p>
            <w:r>
              <w:t>1 . take root and begin to grow</w:t>
              <w:br/>
              <w:t>2 . come into existence, originate</w:t>
              <w:br/>
              <w:t>3 . plant by the roots</w:t>
              <w:br/>
              <w:t>4 . dig with the snout</w:t>
              <w:br/>
              <w:t>5 . become settled or established and stable in one's residence or life style</w:t>
              <w:br/>
              <w:t>6 . cause to take roots</w:t>
              <w:br/>
              <w:t>7 . absolutely still</w:t>
              <w:br/>
            </w:r>
          </w:p>
        </w:tc>
      </w:tr>
      <w:tr>
        <w:tc>
          <w:tcPr>
            <w:tcW w:type="dxa" w:w="4320"/>
          </w:tcPr>
          <w:p>
            <w:r>
              <w:t>almighty</w:t>
            </w:r>
          </w:p>
        </w:tc>
        <w:tc>
          <w:tcPr>
            <w:tcW w:type="dxa" w:w="4320"/>
          </w:tcPr>
          <w:p>
            <w:r>
              <w:t>1 . terms referring to the Judeo-Christian God</w:t>
              <w:br/>
              <w:t>2 . having unlimited power</w:t>
              <w:br/>
            </w:r>
          </w:p>
        </w:tc>
      </w:tr>
      <w:tr>
        <w:tc>
          <w:tcPr>
            <w:tcW w:type="dxa" w:w="4320"/>
          </w:tcPr>
          <w:p>
            <w:r>
              <w:t>potential</w:t>
            </w:r>
          </w:p>
        </w:tc>
        <w:tc>
          <w:tcPr>
            <w:tcW w:type="dxa" w:w="4320"/>
          </w:tcPr>
          <w:p>
            <w:r>
              <w:t>1 . the inherent capacity for coming into being</w:t>
              <w:br/>
              <w:t>2 . the difference in electrical charge between two points in a circuit expressed in volts</w:t>
              <w:br/>
              <w:t>3 . existing in possibility</w:t>
              <w:br/>
              <w:t>4 . expected to become or be; in prospect</w:t>
              <w:br/>
            </w:r>
          </w:p>
        </w:tc>
      </w:tr>
      <w:tr>
        <w:tc>
          <w:tcPr>
            <w:tcW w:type="dxa" w:w="4320"/>
          </w:tcPr>
          <w:p>
            <w:r>
              <w:t>monstrous</w:t>
            </w:r>
          </w:p>
        </w:tc>
        <w:tc>
          <w:tcPr>
            <w:tcW w:type="dxa" w:w="4320"/>
          </w:tcPr>
          <w:p>
            <w:r>
              <w:t>1 . abnormally large</w:t>
              <w:br/>
              <w:t>2 . shockingly brutal or cruel</w:t>
              <w:br/>
              <w:t>3 . distorted and unnatural in shape or size; abnormal and hideous</w:t>
              <w:br/>
            </w:r>
          </w:p>
        </w:tc>
      </w:tr>
      <w:tr>
        <w:tc>
          <w:tcPr>
            <w:tcW w:type="dxa" w:w="4320"/>
          </w:tcPr>
          <w:p>
            <w:r>
              <w:t>obscure</w:t>
            </w:r>
          </w:p>
        </w:tc>
        <w:tc>
          <w:tcPr>
            <w:tcW w:type="dxa" w:w="4320"/>
          </w:tcPr>
          <w:p>
            <w:r>
              <w:t>1 . make less visible or unclear</w:t>
              <w:br/>
              <w:t>2 . make unclear, indistinct, or blurred</w:t>
              <w:br/>
              <w:t>3 . make obscure or unclear</w:t>
              <w:br/>
              <w:t>4 . reduce a vowel to a neutral one, such as a schwa</w:t>
              <w:br/>
              <w:t>5 . make undecipherable or imperceptible by obscuring or concealing</w:t>
              <w:br/>
              <w:t>6 . not clearly understood or expressed; ; -Anatole Broyard; - P.A.Sorokin; - John Locke</w:t>
              <w:br/>
              <w:t>7 . marked by difficulty of style or expression</w:t>
              <w:br/>
              <w:t>8 . difficult to find</w:t>
              <w:br/>
              <w:t>9 . not famous or acclaimed</w:t>
              <w:br/>
              <w:t>10 . not drawing attention</w:t>
              <w:br/>
              <w:t>11 . remote and separate physically or socially; ; - W.H.Hudson</w:t>
              <w:br/>
            </w:r>
          </w:p>
        </w:tc>
      </w:tr>
      <w:tr>
        <w:tc>
          <w:tcPr>
            <w:tcW w:type="dxa" w:w="4320"/>
          </w:tcPr>
          <w:p>
            <w:r>
              <w:t>tendencies</w:t>
            </w:r>
          </w:p>
        </w:tc>
        <w:tc>
          <w:tcPr>
            <w:tcW w:type="dxa" w:w="4320"/>
          </w:tcPr>
          <w:p>
            <w:r>
              <w:t>1 . an attitude of mind especially one that favors one alternative over others</w:t>
              <w:br/>
              <w:t>2 . an inclination to do something</w:t>
              <w:br/>
              <w:t>3 . a characteristic likelihood of or natural disposition toward a certain condition or character or effect</w:t>
              <w:br/>
              <w:t>4 . a general direction in which something tends to move</w:t>
              <w:br/>
            </w:r>
          </w:p>
        </w:tc>
      </w:tr>
      <w:tr>
        <w:tc>
          <w:tcPr>
            <w:tcW w:type="dxa" w:w="4320"/>
          </w:tcPr>
          <w:p>
            <w:r>
              <w:t>utilize</w:t>
            </w:r>
          </w:p>
        </w:tc>
        <w:tc>
          <w:tcPr>
            <w:tcW w:type="dxa" w:w="4320"/>
          </w:tcPr>
          <w:p>
            <w:r>
              <w:t>1 . put into service; make work or employ for a particular purpose or for its inherent or natural purpose</w:t>
              <w:br/>
              <w:t>2 . convert (from an investment trust to a unit trust)</w:t>
              <w:br/>
            </w:r>
          </w:p>
        </w:tc>
      </w:tr>
      <w:tr>
        <w:tc>
          <w:tcPr>
            <w:tcW w:type="dxa" w:w="4320"/>
          </w:tcPr>
          <w:p>
            <w:r>
              <w:t>witch</w:t>
            </w:r>
          </w:p>
        </w:tc>
        <w:tc>
          <w:tcPr>
            <w:tcW w:type="dxa" w:w="4320"/>
          </w:tcPr>
          <w:p>
            <w:r>
              <w:t>1 . a female sorcerer or magician</w:t>
              <w:br/>
              <w:t>2 . a being (usually female) imagined to have special powers derived from the devil</w:t>
              <w:br/>
              <w:t>3 . a believer in Wicca</w:t>
              <w:br/>
              <w:t>4 . an ugly evil-looking old woman</w:t>
              <w:br/>
              <w:t>5 . cast a spell over someone or something; put a hex on someone or something</w:t>
              <w:br/>
            </w:r>
          </w:p>
        </w:tc>
      </w:tr>
      <w:tr>
        <w:tc>
          <w:tcPr>
            <w:tcW w:type="dxa" w:w="4320"/>
          </w:tcPr>
          <w:p>
            <w:r>
              <w:t>community</w:t>
            </w:r>
          </w:p>
        </w:tc>
        <w:tc>
          <w:tcPr>
            <w:tcW w:type="dxa" w:w="4320"/>
          </w:tcPr>
          <w:p>
            <w:r>
              <w:t>1 . a group of people living in a particular local area</w:t>
              <w:br/>
              <w:t>2 . common ownership</w:t>
              <w:br/>
              <w:t>3 . a group of nations having common interests</w:t>
              <w:br/>
              <w:t>4 . agreement as to goals</w:t>
              <w:br/>
              <w:t>5 . a district where people live; occupied primarily by private residences</w:t>
              <w:br/>
              <w:t>6 . (ecology) a group of interdependent organisms inhabiting the same region and interacting with each other</w:t>
              <w:br/>
            </w:r>
          </w:p>
        </w:tc>
      </w:tr>
      <w:tr>
        <w:tc>
          <w:tcPr>
            <w:tcW w:type="dxa" w:w="4320"/>
          </w:tcPr>
          <w:p>
            <w:r>
              <w:t>cheekbones</w:t>
            </w:r>
          </w:p>
        </w:tc>
        <w:tc>
          <w:tcPr>
            <w:tcW w:type="dxa" w:w="4320"/>
          </w:tcPr>
          <w:p>
            <w:r>
              <w:t>1 . the arch of bone beneath the eye that forms the prominence of the cheek</w:t>
              <w:br/>
            </w:r>
          </w:p>
        </w:tc>
      </w:tr>
      <w:tr>
        <w:tc>
          <w:tcPr>
            <w:tcW w:type="dxa" w:w="4320"/>
          </w:tcPr>
          <w:p>
            <w:r>
              <w:t>shaped</w:t>
            </w:r>
          </w:p>
        </w:tc>
        <w:tc>
          <w:tcPr>
            <w:tcW w:type="dxa" w:w="4320"/>
          </w:tcPr>
          <w:p>
            <w:r>
              <w:t>1 . shape or influence; give direction to</w:t>
              <w:br/>
              <w:t>2 . make something, usually for a specific function</w:t>
              <w:br/>
              <w:t>3 . give shape or form to</w:t>
              <w:br/>
              <w:t>4 . shaped to fit by or as if by altering the contours of a pliable mass (as by work or effort)</w:t>
              <w:br/>
              <w:t>5 . having the shape of</w:t>
              <w:br/>
            </w:r>
          </w:p>
        </w:tc>
      </w:tr>
      <w:tr>
        <w:tc>
          <w:tcPr>
            <w:tcW w:type="dxa" w:w="4320"/>
          </w:tcPr>
          <w:p>
            <w:r>
              <w:t>sealed</w:t>
            </w:r>
          </w:p>
        </w:tc>
        <w:tc>
          <w:tcPr>
            <w:tcW w:type="dxa" w:w="4320"/>
          </w:tcPr>
          <w:p>
            <w:r>
              <w:t>1 . make tight; secure against leakage</w:t>
              <w:br/>
              <w:t>2 . close with or as if with a seal</w:t>
              <w:br/>
              <w:t>3 . decide irrevocably</w:t>
              <w:br/>
              <w:t>4 . affix a seal to</w:t>
              <w:br/>
              <w:t>5 . cover with varnish</w:t>
              <w:br/>
              <w:t>6 . hunt seals</w:t>
              <w:br/>
              <w:t>7 . established irrevocably</w:t>
              <w:br/>
              <w:t>8 . closed or secured with or as if with a seal</w:t>
              <w:br/>
              <w:t>9 . undisclosed for the time being</w:t>
              <w:br/>
              <w:t>10 . determined irrevocably</w:t>
              <w:br/>
              <w:t>11 . having been paved</w:t>
              <w:br/>
              <w:t>12 . covered with a waterproof coating</w:t>
              <w:br/>
              <w:t>13 . (of walls) covered with a coat of plaster</w:t>
              <w:br/>
            </w:r>
          </w:p>
        </w:tc>
      </w:tr>
      <w:tr>
        <w:tc>
          <w:tcPr>
            <w:tcW w:type="dxa" w:w="4320"/>
          </w:tcPr>
          <w:p>
            <w:r>
              <w:t>disturbance</w:t>
            </w:r>
          </w:p>
        </w:tc>
        <w:tc>
          <w:tcPr>
            <w:tcW w:type="dxa" w:w="4320"/>
          </w:tcPr>
          <w:p>
            <w:r>
              <w:t>1 . activity that is a malfunction, intrusion, or interruption</w:t>
              <w:br/>
              <w:t>2 . an unhappy and worried mental state</w:t>
              <w:br/>
              <w:t>3 . a disorderly outburst or tumult</w:t>
              <w:br/>
              <w:t>4 . a noisy fight</w:t>
              <w:br/>
              <w:t>5 . the act of disturbing something or someone; setting something in motion</w:t>
              <w:br/>
              <w:t>6 . (psychiatry) a psychological disorder of thought or emotion; a more neutral term than mental illness</w:t>
              <w:br/>
              <w:t>7 . electrical or acoustic activity that can disturb communication</w:t>
              <w:br/>
            </w:r>
          </w:p>
        </w:tc>
      </w:tr>
      <w:tr>
        <w:tc>
          <w:tcPr>
            <w:tcW w:type="dxa" w:w="4320"/>
          </w:tcPr>
          <w:p>
            <w:r>
              <w:t>particular</w:t>
            </w:r>
          </w:p>
        </w:tc>
        <w:tc>
          <w:tcPr>
            <w:tcW w:type="dxa" w:w="4320"/>
          </w:tcPr>
          <w:p>
            <w:r>
              <w:t>1 . a fact about some part (as opposed to general)</w:t>
              <w:br/>
              <w:t>2 . a small part that can be considered separately from the whole</w:t>
              <w:br/>
              <w:t>3 . (logic) a proposition that asserts something about some (but not all) members of a class</w:t>
              <w:br/>
              <w:t>4 . unique or specific to a person or thing or category</w:t>
              <w:br/>
              <w:t>5 . separate and distinct from others of the same group or category</w:t>
              <w:br/>
              <w:t>6 . surpassing what is common or usual or expected</w:t>
              <w:br/>
              <w:t>7 . first and most important</w:t>
              <w:br/>
              <w:t>8 . exacting especially about details</w:t>
              <w:br/>
              <w:t>9 . providing specific details or circumstances</w:t>
              <w:br/>
            </w:r>
          </w:p>
        </w:tc>
      </w:tr>
      <w:tr>
        <w:tc>
          <w:tcPr>
            <w:tcW w:type="dxa" w:w="4320"/>
          </w:tcPr>
          <w:p>
            <w:r>
              <w:t>normally</w:t>
            </w:r>
          </w:p>
        </w:tc>
        <w:tc>
          <w:tcPr>
            <w:tcW w:type="dxa" w:w="4320"/>
          </w:tcPr>
          <w:p>
            <w:r>
              <w:t>1 . under normal conditions</w:t>
              <w:br/>
            </w:r>
          </w:p>
        </w:tc>
      </w:tr>
      <w:tr>
        <w:tc>
          <w:tcPr>
            <w:tcW w:type="dxa" w:w="4320"/>
          </w:tcPr>
          <w:p>
            <w:r>
              <w:t>ordinary</w:t>
            </w:r>
          </w:p>
        </w:tc>
        <w:tc>
          <w:tcPr>
            <w:tcW w:type="dxa" w:w="4320"/>
          </w:tcPr>
          <w:p>
            <w:r>
              <w:t>1 . a judge of a probate court</w:t>
              <w:br/>
              <w:t>2 . the expected or commonplace condition or situation</w:t>
              <w:br/>
              <w:t>3 . a clergyman appointed to prepare condemned prisoners for death</w:t>
              <w:br/>
              <w:t>4 . an early bicycle with a very large front wheel and small back wheel</w:t>
              <w:br/>
              <w:t>5 . (heraldry) any of several conventional figures used on shields</w:t>
              <w:br/>
              <w:t>6 . not exceptional in any way especially in quality or ability or size or degree</w:t>
              <w:br/>
              <w:t>7 . lacking special distinction, rank, or status; commonly encountered</w:t>
              <w:br/>
            </w:r>
          </w:p>
        </w:tc>
      </w:tr>
      <w:tr>
        <w:tc>
          <w:tcPr>
            <w:tcW w:type="dxa" w:w="4320"/>
          </w:tcPr>
          <w:p>
            <w:r>
              <w:t>external</w:t>
            </w:r>
          </w:p>
        </w:tc>
        <w:tc>
          <w:tcPr>
            <w:tcW w:type="dxa" w:w="4320"/>
          </w:tcPr>
          <w:p>
            <w:r>
              <w:t>1 . outward features</w:t>
              <w:br/>
              <w:t>2 . happening or arising or located outside or beyond some limits or especially surface</w:t>
              <w:br/>
              <w:t>3 . coming from the outside</w:t>
              <w:br/>
              <w:t>4 . from or between other countries</w:t>
              <w:br/>
              <w:t>5 . purely outward or superficial; ; - A.R.Gurney,Jr.</w:t>
              <w:br/>
            </w:r>
          </w:p>
        </w:tc>
      </w:tr>
      <w:tr>
        <w:tc>
          <w:tcPr>
            <w:tcW w:type="dxa" w:w="4320"/>
          </w:tcPr>
          <w:p>
            <w:r>
              <w:t>accused</w:t>
            </w:r>
          </w:p>
        </w:tc>
        <w:tc>
          <w:tcPr>
            <w:tcW w:type="dxa" w:w="4320"/>
          </w:tcPr>
          <w:p>
            <w:r>
              <w:t>1 . a defendant in a criminal proceeding</w:t>
              <w:br/>
              <w:t>2 . bring an accusation against; level a charge against</w:t>
              <w:br/>
              <w:t>3 . blame for, make a claim of wrongdoing or misbehavior against</w:t>
              <w:br/>
            </w:r>
          </w:p>
        </w:tc>
      </w:tr>
      <w:tr>
        <w:tc>
          <w:tcPr>
            <w:tcW w:type="dxa" w:w="4320"/>
          </w:tcPr>
          <w:p>
            <w:r>
              <w:t>sexuality</w:t>
            </w:r>
          </w:p>
        </w:tc>
        <w:tc>
          <w:tcPr>
            <w:tcW w:type="dxa" w:w="4320"/>
          </w:tcPr>
          <w:p>
            <w:r>
              <w:t>1 . the properties that distinguish organisms on the basis of their reproductive roles</w:t>
              <w:br/>
            </w:r>
          </w:p>
        </w:tc>
      </w:tr>
      <w:tr>
        <w:tc>
          <w:tcPr>
            <w:tcW w:type="dxa" w:w="4320"/>
          </w:tcPr>
          <w:p>
            <w:r>
              <w:t>experiment</w:t>
            </w:r>
          </w:p>
        </w:tc>
        <w:tc>
          <w:tcPr>
            <w:tcW w:type="dxa" w:w="4320"/>
          </w:tcPr>
          <w:p>
            <w:r>
              <w:t>1 . the act of conducting a controlled test or investigation</w:t>
              <w:br/>
              <w:t>2 . the testing of an idea</w:t>
              <w:br/>
              <w:t>3 . a venture at something new or different</w:t>
              <w:br/>
              <w:t>4 . to conduct a test or investigation</w:t>
              <w:br/>
              <w:t>5 . try something new, as in order to gain experience</w:t>
              <w:br/>
            </w:r>
          </w:p>
        </w:tc>
      </w:tr>
      <w:tr>
        <w:tc>
          <w:tcPr>
            <w:tcW w:type="dxa" w:w="4320"/>
          </w:tcPr>
          <w:p>
            <w:r>
              <w:t>difficulties</w:t>
            </w:r>
          </w:p>
        </w:tc>
        <w:tc>
          <w:tcPr>
            <w:tcW w:type="dxa" w:w="4320"/>
          </w:tcPr>
          <w:p>
            <w:r>
              <w:t>1 . an effort that is inconvenient</w:t>
              <w:br/>
              <w:t>2 . a factor causing trouble in achieving a positive result or tending to produce a negative result</w:t>
              <w:br/>
              <w:t>3 . a condition or state of affairs almost beyond one's ability to deal with and requiring great effort to bear or overcome</w:t>
              <w:br/>
              <w:t>4 . the quality of being difficult</w:t>
              <w:br/>
            </w:r>
          </w:p>
        </w:tc>
      </w:tr>
      <w:tr>
        <w:tc>
          <w:tcPr>
            <w:tcW w:type="dxa" w:w="4320"/>
          </w:tcPr>
          <w:p>
            <w:r>
              <w:t>parent</w:t>
            </w:r>
          </w:p>
        </w:tc>
        <w:tc>
          <w:tcPr>
            <w:tcW w:type="dxa" w:w="4320"/>
          </w:tcPr>
          <w:p>
            <w:r>
              <w:t>1 . a father or mother; one who begets or one who gives birth to or nurtures and raises a child; a relative who plays the role of guardian</w:t>
              <w:br/>
              <w:t>2 . an organism (plant or animal) from which younger ones are obtained</w:t>
              <w:br/>
              <w:t>3 . bring up</w:t>
              <w:br/>
            </w:r>
          </w:p>
        </w:tc>
      </w:tr>
      <w:tr>
        <w:tc>
          <w:tcPr>
            <w:tcW w:type="dxa" w:w="4320"/>
          </w:tcPr>
          <w:p>
            <w:r>
              <w:t>dew</w:t>
            </w:r>
          </w:p>
        </w:tc>
        <w:tc>
          <w:tcPr>
            <w:tcW w:type="dxa" w:w="4320"/>
          </w:tcPr>
          <w:p>
            <w:r>
              <w:t>1 . water that has condensed on a cool surface overnight from water vapor in the air</w:t>
              <w:br/>
            </w:r>
          </w:p>
        </w:tc>
      </w:tr>
      <w:tr>
        <w:tc>
          <w:tcPr>
            <w:tcW w:type="dxa" w:w="4320"/>
          </w:tcPr>
          <w:p>
            <w:r>
              <w:t>fenced</w:t>
            </w:r>
          </w:p>
        </w:tc>
        <w:tc>
          <w:tcPr>
            <w:tcW w:type="dxa" w:w="4320"/>
          </w:tcPr>
          <w:p>
            <w:r>
              <w:t>1 . enclose with a fence</w:t>
              <w:br/>
              <w:t>2 . receive stolen goods</w:t>
              <w:br/>
              <w:t>3 . fight with fencing swords</w:t>
              <w:br/>
              <w:t>4 . surround with a wall in order to fortify</w:t>
              <w:br/>
              <w:t>5 . have an argument about something</w:t>
              <w:br/>
            </w:r>
          </w:p>
        </w:tc>
      </w:tr>
      <w:tr>
        <w:tc>
          <w:tcPr>
            <w:tcW w:type="dxa" w:w="4320"/>
          </w:tcPr>
          <w:p>
            <w:r>
              <w:t>fourteen</w:t>
            </w:r>
          </w:p>
        </w:tc>
        <w:tc>
          <w:tcPr>
            <w:tcW w:type="dxa" w:w="4320"/>
          </w:tcPr>
          <w:p>
            <w:r>
              <w:t>1 . the cardinal number that is the sum of thirteen and one</w:t>
              <w:br/>
              <w:t>2 . being one more than thirteen</w:t>
              <w:br/>
            </w:r>
          </w:p>
        </w:tc>
      </w:tr>
      <w:tr>
        <w:tc>
          <w:tcPr>
            <w:tcW w:type="dxa" w:w="4320"/>
          </w:tcPr>
          <w:p>
            <w:r>
              <w:t>blank</w:t>
            </w:r>
          </w:p>
        </w:tc>
        <w:tc>
          <w:tcPr>
            <w:tcW w:type="dxa" w:w="4320"/>
          </w:tcPr>
          <w:p>
            <w:r>
              <w:t>1 . a blank character used to separate successive words in writing or printing</w:t>
              <w:br/>
              <w:t>2 . a blank gap or missing part</w:t>
              <w:br/>
              <w:t>3 . a piece of material ready to be made into something</w:t>
              <w:br/>
              <w:t>4 . a cartridge containing an explosive charge but no bullet</w:t>
              <w:br/>
              <w:t>5 . keep the opposing (baseball) team from winning</w:t>
              <w:br/>
              <w:t>6 . (of a surface) not written or printed on</w:t>
              <w:br/>
              <w:t>7 . void of expression</w:t>
              <w:br/>
              <w:t>8 . not charged with a bullet</w:t>
              <w:br/>
            </w:r>
          </w:p>
        </w:tc>
      </w:tr>
      <w:tr>
        <w:tc>
          <w:tcPr>
            <w:tcW w:type="dxa" w:w="4320"/>
          </w:tcPr>
          <w:p>
            <w:r>
              <w:t>rushed</w:t>
            </w:r>
          </w:p>
        </w:tc>
        <w:tc>
          <w:tcPr>
            <w:tcW w:type="dxa" w:w="4320"/>
          </w:tcPr>
          <w:p>
            <w:r>
              <w:t>1 . move fast</w:t>
              <w:br/>
              <w:t>2 . attack suddenly</w:t>
              <w:br/>
              <w:t>3 . urge to an unnatural speed</w:t>
              <w:br/>
              <w:t>4 . act or move at high speed</w:t>
              <w:br/>
              <w:t>5 . run with the ball, in football</w:t>
              <w:br/>
              <w:t>6 . cause to move fast or to rush or race</w:t>
              <w:br/>
              <w:t>7 . cause to occur rapidly</w:t>
              <w:br/>
              <w:t>8 . done under pressure</w:t>
              <w:br/>
            </w:r>
          </w:p>
        </w:tc>
      </w:tr>
      <w:tr>
        <w:tc>
          <w:tcPr>
            <w:tcW w:type="dxa" w:w="4320"/>
          </w:tcPr>
          <w:p>
            <w:r>
              <w:t>fumbled</w:t>
            </w:r>
          </w:p>
        </w:tc>
        <w:tc>
          <w:tcPr>
            <w:tcW w:type="dxa" w:w="4320"/>
          </w:tcPr>
          <w:p>
            <w:r>
              <w:t>1 . feel about uncertainly or blindly</w:t>
              <w:br/>
              <w:t>2 . make one's way clumsily or blindly</w:t>
              <w:br/>
              <w:t>3 . handle clumsily</w:t>
              <w:br/>
              <w:t>4 . make a mess of, destroy or ruin</w:t>
              <w:br/>
              <w:t>5 . drop or juggle or fail to play cleanly a grounder</w:t>
              <w:br/>
            </w:r>
          </w:p>
        </w:tc>
      </w:tr>
      <w:tr>
        <w:tc>
          <w:tcPr>
            <w:tcW w:type="dxa" w:w="4320"/>
          </w:tcPr>
          <w:p>
            <w:r>
              <w:t>correction</w:t>
            </w:r>
          </w:p>
        </w:tc>
        <w:tc>
          <w:tcPr>
            <w:tcW w:type="dxa" w:w="4320"/>
          </w:tcPr>
          <w:p>
            <w:r>
              <w:t>1 . the act of offering an improvement to replace a mistake; setting right</w:t>
              <w:br/>
              <w:t>2 . a quantity that is added or subtracted in order to increase the accuracy of a scientific measure</w:t>
              <w:br/>
              <w:t>3 . something substituted for an error</w:t>
              <w:br/>
              <w:t>4 . a rebuke for making a mistake</w:t>
              <w:br/>
              <w:t>5 . a drop in stock market activity or stock prices following a period of increases</w:t>
              <w:br/>
              <w:t>6 . the act of punishing</w:t>
              <w:br/>
              <w:t>7 . treatment of a specific defect</w:t>
              <w:br/>
            </w:r>
          </w:p>
        </w:tc>
      </w:tr>
      <w:tr>
        <w:tc>
          <w:tcPr>
            <w:tcW w:type="dxa" w:w="4320"/>
          </w:tcPr>
          <w:p>
            <w:r>
              <w:t>recovered</w:t>
            </w:r>
          </w:p>
        </w:tc>
        <w:tc>
          <w:tcPr>
            <w:tcW w:type="dxa" w:w="4320"/>
          </w:tcPr>
          <w:p>
            <w:r>
              <w:t>1 . get or find back; recover the use of</w:t>
              <w:br/>
              <w:t>2 . get over an illness or shock</w:t>
              <w:br/>
              <w:t>3 . regain a former condition after a financial loss</w:t>
              <w:br/>
              <w:t>4 . regain or make up for</w:t>
              <w:br/>
              <w:t>5 . reuse (materials from waste products)</w:t>
              <w:br/>
              <w:t>6 . cover anew</w:t>
              <w:br/>
              <w:t>7 . freed from illness or injury; ; ; ; - Normon Cameron</w:t>
              <w:br/>
              <w:t>8 . found after being lost</w:t>
              <w:br/>
            </w:r>
          </w:p>
        </w:tc>
      </w:tr>
      <w:tr>
        <w:tc>
          <w:tcPr>
            <w:tcW w:type="dxa" w:w="4320"/>
          </w:tcPr>
          <w:p>
            <w:r>
              <w:t>exercised</w:t>
            </w:r>
          </w:p>
        </w:tc>
        <w:tc>
          <w:tcPr>
            <w:tcW w:type="dxa" w:w="4320"/>
          </w:tcPr>
          <w:p>
            <w:r>
              <w:t>1 . put to use</w:t>
              <w:br/>
              <w:t>2 . carry out or practice; as of jobs and professions</w:t>
              <w:br/>
              <w:t>3 . give a workout to</w:t>
              <w:br/>
              <w:t>4 . do physical exercise</w:t>
              <w:br/>
              <w:t>5 . learn by repetition</w:t>
              <w:br/>
            </w:r>
          </w:p>
        </w:tc>
      </w:tr>
      <w:tr>
        <w:tc>
          <w:tcPr>
            <w:tcW w:type="dxa" w:w="4320"/>
          </w:tcPr>
          <w:p>
            <w:r>
              <w:t>overcome</w:t>
            </w:r>
          </w:p>
        </w:tc>
        <w:tc>
          <w:tcPr>
            <w:tcW w:type="dxa" w:w="4320"/>
          </w:tcPr>
          <w:p>
            <w:r>
              <w:t>1 . win a victory over</w:t>
              <w:br/>
              <w:t>2 . get on top of; deal with successfully</w:t>
              <w:br/>
              <w:t>3 . overcome, as with emotions or perceptual stimuli</w:t>
              <w:br/>
              <w:t>4 . overcome, usually through no fault or weakness of the person that is overcome</w:t>
              <w:br/>
            </w:r>
          </w:p>
        </w:tc>
      </w:tr>
      <w:tr>
        <w:tc>
          <w:tcPr>
            <w:tcW w:type="dxa" w:w="4320"/>
          </w:tcPr>
          <w:p>
            <w:r>
              <w:t>dainty</w:t>
            </w:r>
          </w:p>
        </w:tc>
        <w:tc>
          <w:tcPr>
            <w:tcW w:type="dxa" w:w="4320"/>
          </w:tcPr>
          <w:p>
            <w:r>
              <w:t>1 . something considered choice to eat</w:t>
              <w:br/>
              <w:t>2 . affectedly dainty or refined</w:t>
              <w:br/>
              <w:t>3 . delicately beautiful</w:t>
              <w:br/>
              <w:t>4 . especially pleasing to the taste</w:t>
              <w:br/>
              <w:t>5 . excessively fastidious and easily disgusted</w:t>
              <w:br/>
            </w:r>
          </w:p>
        </w:tc>
      </w:tr>
      <w:tr>
        <w:tc>
          <w:tcPr>
            <w:tcW w:type="dxa" w:w="4320"/>
          </w:tcPr>
          <w:p>
            <w:r>
              <w:t>advertised</w:t>
            </w:r>
          </w:p>
        </w:tc>
        <w:tc>
          <w:tcPr>
            <w:tcW w:type="dxa" w:w="4320"/>
          </w:tcPr>
          <w:p>
            <w:r>
              <w:t>1 . call attention to</w:t>
              <w:br/>
              <w:t>2 . make publicity for; try to sell (a product)</w:t>
              <w:br/>
              <w:t>3 . called to public attention</w:t>
              <w:br/>
            </w:r>
          </w:p>
        </w:tc>
      </w:tr>
      <w:tr>
        <w:tc>
          <w:tcPr>
            <w:tcW w:type="dxa" w:w="4320"/>
          </w:tcPr>
          <w:p>
            <w:r>
              <w:t>weekly</w:t>
            </w:r>
          </w:p>
        </w:tc>
        <w:tc>
          <w:tcPr>
            <w:tcW w:type="dxa" w:w="4320"/>
          </w:tcPr>
          <w:p>
            <w:r>
              <w:t>1 . a periodical that is published every week (or 52 issues per year)</w:t>
              <w:br/>
              <w:t>2 . of or occurring every seven days</w:t>
              <w:br/>
              <w:t>3 . without missing a week</w:t>
              <w:br/>
            </w:r>
          </w:p>
        </w:tc>
      </w:tr>
      <w:tr>
        <w:tc>
          <w:tcPr>
            <w:tcW w:type="dxa" w:w="4320"/>
          </w:tcPr>
          <w:p>
            <w:r>
              <w:t>gaze</w:t>
            </w:r>
          </w:p>
        </w:tc>
        <w:tc>
          <w:tcPr>
            <w:tcW w:type="dxa" w:w="4320"/>
          </w:tcPr>
          <w:p>
            <w:r>
              <w:t>1 . a long fixed look</w:t>
              <w:br/>
              <w:t>2 . look at with fixed eyes</w:t>
              <w:br/>
            </w:r>
          </w:p>
        </w:tc>
      </w:tr>
      <w:tr>
        <w:tc>
          <w:tcPr>
            <w:tcW w:type="dxa" w:w="4320"/>
          </w:tcPr>
          <w:p>
            <w:r>
              <w:t>safer</w:t>
            </w:r>
          </w:p>
        </w:tc>
        <w:tc>
          <w:tcPr>
            <w:tcW w:type="dxa" w:w="4320"/>
          </w:tcPr>
          <w:p>
            <w:r>
              <w:t>1 . free from danger or the risk of harm</w:t>
              <w:br/>
              <w:t>2 . (of an undertaking) secure from risk</w:t>
              <w:br/>
              <w:t>3 . having reached a base without being put out</w:t>
              <w:br/>
              <w:t>4 . financially sound</w:t>
              <w:br/>
            </w:r>
          </w:p>
        </w:tc>
      </w:tr>
      <w:tr>
        <w:tc>
          <w:tcPr>
            <w:tcW w:type="dxa" w:w="4320"/>
          </w:tcPr>
          <w:p>
            <w:r>
              <w:t>intense</w:t>
            </w:r>
          </w:p>
        </w:tc>
        <w:tc>
          <w:tcPr>
            <w:tcW w:type="dxa" w:w="4320"/>
          </w:tcPr>
          <w:p>
            <w:r>
              <w:t>1 . possessing or displaying a distinctive feature to a heightened degree</w:t>
              <w:br/>
              <w:t>2 . extremely sharp or intense</w:t>
              <w:br/>
              <w:t>3 . (of color) having the highest saturation</w:t>
              <w:br/>
            </w:r>
          </w:p>
        </w:tc>
      </w:tr>
      <w:tr>
        <w:tc>
          <w:tcPr>
            <w:tcW w:type="dxa" w:w="4320"/>
          </w:tcPr>
          <w:p>
            <w:r>
              <w:t>relationship</w:t>
            </w:r>
          </w:p>
        </w:tc>
        <w:tc>
          <w:tcPr>
            <w:tcW w:type="dxa" w:w="4320"/>
          </w:tcPr>
          <w:p>
            <w:r>
              <w:t>1 . a relation between people; (`relationship' is often used where `relation' would serve, as in `the relationship between inflation and unemployment', but the preferred usage of `relationship' is for human relations or states of relatedness)</w:t>
              <w:br/>
              <w:t>2 . a state of connectedness between people (especially an emotional connection)</w:t>
              <w:br/>
              <w:t>3 . a state involving mutual dealings between people or parties or countries</w:t>
              <w:br/>
              <w:t>4 . (anthropology) relatedness or connection by blood or marriage or adoption</w:t>
              <w:br/>
            </w:r>
          </w:p>
        </w:tc>
      </w:tr>
      <w:tr>
        <w:tc>
          <w:tcPr>
            <w:tcW w:type="dxa" w:w="4320"/>
          </w:tcPr>
          <w:p>
            <w:r>
              <w:t>reeling</w:t>
            </w:r>
          </w:p>
        </w:tc>
        <w:tc>
          <w:tcPr>
            <w:tcW w:type="dxa" w:w="4320"/>
          </w:tcPr>
          <w:p>
            <w:r>
              <w:t>1 . walk as if unable to control one's movements</w:t>
              <w:br/>
              <w:t>2 . revolve quickly and repeatedly around one's own axis</w:t>
              <w:br/>
              <w:t>3 . wind onto or off a reel</w:t>
              <w:br/>
            </w:r>
          </w:p>
        </w:tc>
      </w:tr>
      <w:tr>
        <w:tc>
          <w:tcPr>
            <w:tcW w:type="dxa" w:w="4320"/>
          </w:tcPr>
          <w:p>
            <w:r>
              <w:t>candlelight</w:t>
            </w:r>
          </w:p>
        </w:tc>
        <w:tc>
          <w:tcPr>
            <w:tcW w:type="dxa" w:w="4320"/>
          </w:tcPr>
          <w:p>
            <w:r>
              <w:t>1 . the light provided by a burning candle</w:t>
              <w:br/>
            </w:r>
          </w:p>
        </w:tc>
      </w:tr>
      <w:tr>
        <w:tc>
          <w:tcPr>
            <w:tcW w:type="dxa" w:w="4320"/>
          </w:tcPr>
          <w:p>
            <w:r>
              <w:t>leaping</w:t>
            </w:r>
          </w:p>
        </w:tc>
        <w:tc>
          <w:tcPr>
            <w:tcW w:type="dxa" w:w="4320"/>
          </w:tcPr>
          <w:p>
            <w:r>
              <w:t>1 . a light, self-propelled movement upwards or forwards</w:t>
              <w:br/>
              <w:t>2 . move forward by leaps and bounds</w:t>
              <w:br/>
              <w:t>3 . pass abruptly from one state or topic to another</w:t>
              <w:br/>
              <w:t>4 . jump down from an elevated point</w:t>
              <w:br/>
              <w:t>5 . cause to jump or leap</w:t>
              <w:br/>
            </w:r>
          </w:p>
        </w:tc>
      </w:tr>
      <w:tr>
        <w:tc>
          <w:tcPr>
            <w:tcW w:type="dxa" w:w="4320"/>
          </w:tcPr>
          <w:p>
            <w:r>
              <w:t>bedside</w:t>
            </w:r>
          </w:p>
        </w:tc>
        <w:tc>
          <w:tcPr>
            <w:tcW w:type="dxa" w:w="4320"/>
          </w:tcPr>
          <w:p>
            <w:r>
              <w:t>1 . space by the side of a bed (especially the bed of a sick or dying person)</w:t>
              <w:br/>
            </w:r>
          </w:p>
        </w:tc>
      </w:tr>
      <w:tr>
        <w:tc>
          <w:tcPr>
            <w:tcW w:type="dxa" w:w="4320"/>
          </w:tcPr>
          <w:p>
            <w:r>
              <w:t>explosion</w:t>
            </w:r>
          </w:p>
        </w:tc>
        <w:tc>
          <w:tcPr>
            <w:tcW w:type="dxa" w:w="4320"/>
          </w:tcPr>
          <w:p>
            <w:r>
              <w:t>1 . a violent release of energy caused by a chemical or nuclear reaction</w:t>
              <w:br/>
              <w:t>2 . the act of exploding or bursting</w:t>
              <w:br/>
              <w:t>3 . a sudden great increase</w:t>
              <w:br/>
              <w:t>4 . the noise caused by an explosion</w:t>
              <w:br/>
              <w:t>5 . the terminal forced release of pressure built up during the occlusive phase of a stop consonant</w:t>
              <w:br/>
              <w:t>6 . a sudden outburst</w:t>
              <w:br/>
              <w:t>7 . a golf shot from a bunker that typically moves sand as well as the golf ball</w:t>
              <w:br/>
            </w:r>
          </w:p>
        </w:tc>
      </w:tr>
      <w:tr>
        <w:tc>
          <w:tcPr>
            <w:tcW w:type="dxa" w:w="4320"/>
          </w:tcPr>
          <w:p>
            <w:r>
              <w:t>daylight</w:t>
            </w:r>
          </w:p>
        </w:tc>
        <w:tc>
          <w:tcPr>
            <w:tcW w:type="dxa" w:w="4320"/>
          </w:tcPr>
          <w:p>
            <w:r>
              <w:t>1 . the time after sunrise and before sunset while it is light outside</w:t>
              <w:br/>
              <w:t>2 . light during the daytime</w:t>
              <w:br/>
            </w:r>
          </w:p>
        </w:tc>
      </w:tr>
      <w:tr>
        <w:tc>
          <w:tcPr>
            <w:tcW w:type="dxa" w:w="4320"/>
          </w:tcPr>
          <w:p>
            <w:r>
              <w:t>expense</w:t>
            </w:r>
          </w:p>
        </w:tc>
        <w:tc>
          <w:tcPr>
            <w:tcW w:type="dxa" w:w="4320"/>
          </w:tcPr>
          <w:p>
            <w:r>
              <w:t>1 . amounts paid for goods and services that may be currently tax deductible (as opposed to capital expenditures)</w:t>
              <w:br/>
              <w:t>2 . a detriment or sacrifice</w:t>
              <w:br/>
              <w:t>3 . money spent to perform work and usually reimbursed by an employer</w:t>
              <w:br/>
              <w:t>4 . reduce the estimated value of something</w:t>
              <w:br/>
            </w:r>
          </w:p>
        </w:tc>
      </w:tr>
      <w:tr>
        <w:tc>
          <w:tcPr>
            <w:tcW w:type="dxa" w:w="4320"/>
          </w:tcPr>
          <w:p>
            <w:r>
              <w:t>armed</w:t>
            </w:r>
          </w:p>
        </w:tc>
        <w:tc>
          <w:tcPr>
            <w:tcW w:type="dxa" w:w="4320"/>
          </w:tcPr>
          <w:p>
            <w:r>
              <w:t>1 . prepare oneself for a military confrontation</w:t>
              <w:br/>
              <w:t>2 . supply with arms</w:t>
              <w:br/>
              <w:t>3 . (used of persons or the military) characterized by having or bearing arms</w:t>
              <w:br/>
              <w:t>4 . having arms or arms as specified; used especially in combination</w:t>
              <w:br/>
              <w:t>5 . (used of plants and animals) furnished with bristles and thorns</w:t>
              <w:br/>
            </w:r>
          </w:p>
        </w:tc>
      </w:tr>
      <w:tr>
        <w:tc>
          <w:tcPr>
            <w:tcW w:type="dxa" w:w="4320"/>
          </w:tcPr>
          <w:p>
            <w:r>
              <w:t>threatened</w:t>
            </w:r>
          </w:p>
        </w:tc>
        <w:tc>
          <w:tcPr>
            <w:tcW w:type="dxa" w:w="4320"/>
          </w:tcPr>
          <w:p>
            <w:r>
              <w:t>1 . pose a threat to; present a danger to</w:t>
              <w:br/>
              <w:t>2 . to utter intentions of injury or punishment against:</w:t>
              <w:br/>
              <w:t>3 . to be a menacing indication of something:</w:t>
              <w:br/>
              <w:t>4 . (of flora or fauna) likely in the near future to become endangered</w:t>
              <w:br/>
            </w:r>
          </w:p>
        </w:tc>
      </w:tr>
      <w:tr>
        <w:tc>
          <w:tcPr>
            <w:tcW w:type="dxa" w:w="4320"/>
          </w:tcPr>
          <w:p>
            <w:r>
              <w:t>clapped</w:t>
            </w:r>
          </w:p>
        </w:tc>
        <w:tc>
          <w:tcPr>
            <w:tcW w:type="dxa" w:w="4320"/>
          </w:tcPr>
          <w:p>
            <w:r>
              <w:t>1 . put quickly or forcibly</w:t>
              <w:br/>
              <w:t>2 . cause to strike the air in flight</w:t>
              <w:br/>
              <w:t>3 . clap one's hands or shout after performances to indicate approval</w:t>
              <w:br/>
              <w:t>4 . clap one's hands together</w:t>
              <w:br/>
              <w:t>5 . strike the air in flight</w:t>
              <w:br/>
              <w:t>6 . strike with the flat of the hand; usually in a friendly way, as in encouragement or greeting</w:t>
              <w:br/>
              <w:t>7 . strike together so as to produce a sharp percussive noise</w:t>
              <w:br/>
            </w:r>
          </w:p>
        </w:tc>
      </w:tr>
      <w:tr>
        <w:tc>
          <w:tcPr>
            <w:tcW w:type="dxa" w:w="4320"/>
          </w:tcPr>
          <w:p>
            <w:r>
              <w:t>blows</w:t>
            </w:r>
          </w:p>
        </w:tc>
        <w:tc>
          <w:tcPr>
            <w:tcW w:type="dxa" w:w="4320"/>
          </w:tcPr>
          <w:p>
            <w:r>
              <w:t>1 . a powerful stroke with the fist or a weapon</w:t>
              <w:br/>
              <w:t>2 . an impact (as from a collision)</w:t>
              <w:br/>
              <w:t>3 . an unfortunate happening that hinders or impedes; something that is thwarting or frustrating</w:t>
              <w:br/>
              <w:t>4 . an unpleasant or disappointing surprise</w:t>
              <w:br/>
              <w:t>5 . a strong current of air</w:t>
              <w:br/>
              <w:t>6 . street names for cocaine</w:t>
              <w:br/>
              <w:t>7 . forceful exhalation through the nose or mouth</w:t>
              <w:br/>
              <w:t>8 . exhale hard</w:t>
              <w:br/>
              <w:t>9 . be blowing or storming</w:t>
              <w:br/>
              <w:t>10 . free of obstruction by blowing air through</w:t>
              <w:br/>
              <w:t>11 . be in motion due to some air or water current</w:t>
              <w:br/>
              <w:t>12 . make a sound as if blown</w:t>
              <w:br/>
              <w:t>13 . shape by blowing</w:t>
              <w:br/>
              <w:t>14 . make a mess of, destroy or ruin</w:t>
              <w:br/>
              <w:t>15 . spend thoughtlessly; throw away</w:t>
              <w:br/>
              <w:t>16 . spend lavishly or wastefully on</w:t>
              <w:br/>
              <w:t>17 . sound by having air expelled through a tube</w:t>
              <w:br/>
              <w:t>18 . play or sound a wind instrument</w:t>
              <w:br/>
              <w:t>19 . provide sexual gratification through oral stimulation</w:t>
              <w:br/>
              <w:t>20 . cause air to go in, on, or through</w:t>
              <w:br/>
              <w:t>21 . cause to move by means of an air current</w:t>
              <w:br/>
              <w:t>22 . spout moist air from the blowhole</w:t>
              <w:br/>
              <w:t>23 . leave; informal or rude</w:t>
              <w:br/>
              <w:t>24 . lay eggs</w:t>
              <w:br/>
              <w:t>25 . cause to be revealed and jeopardized</w:t>
              <w:br/>
              <w:t>26 . show off</w:t>
              <w:br/>
              <w:t>27 . allow to regain its breath</w:t>
              <w:br/>
              <w:t>28 . melt, break, or become otherwise unusable</w:t>
              <w:br/>
              <w:t>29 . burst suddenly</w:t>
              <w:br/>
            </w:r>
          </w:p>
        </w:tc>
      </w:tr>
      <w:tr>
        <w:tc>
          <w:tcPr>
            <w:tcW w:type="dxa" w:w="4320"/>
          </w:tcPr>
          <w:p>
            <w:r>
              <w:t>writhed</w:t>
            </w:r>
          </w:p>
        </w:tc>
        <w:tc>
          <w:tcPr>
            <w:tcW w:type="dxa" w:w="4320"/>
          </w:tcPr>
          <w:p>
            <w:r>
              <w:t>1 . to move in a twisting or contorted motion, (especially when struggling)</w:t>
              <w:br/>
              <w:t>2 . twisted (especially as in pain or struggle); ; ; - Walter scott</w:t>
              <w:br/>
            </w:r>
          </w:p>
        </w:tc>
      </w:tr>
      <w:tr>
        <w:tc>
          <w:tcPr>
            <w:tcW w:type="dxa" w:w="4320"/>
          </w:tcPr>
          <w:p>
            <w:r>
              <w:t>knotted</w:t>
            </w:r>
          </w:p>
        </w:tc>
        <w:tc>
          <w:tcPr>
            <w:tcW w:type="dxa" w:w="4320"/>
          </w:tcPr>
          <w:p>
            <w:r>
              <w:t>1 . make into knots; make knots out of</w:t>
              <w:br/>
              <w:t>2 . tie or fasten into a knot</w:t>
              <w:br/>
              <w:t>3 . tangle or complicate</w:t>
              <w:br/>
              <w:t>4 . tied with a knot</w:t>
              <w:br/>
              <w:t>5 . used of old persons or old trees; covered with knobs or knots</w:t>
              <w:br/>
            </w:r>
          </w:p>
        </w:tc>
      </w:tr>
      <w:tr>
        <w:tc>
          <w:tcPr>
            <w:tcW w:type="dxa" w:w="4320"/>
          </w:tcPr>
          <w:p>
            <w:r>
              <w:t>twig</w:t>
            </w:r>
          </w:p>
        </w:tc>
        <w:tc>
          <w:tcPr>
            <w:tcW w:type="dxa" w:w="4320"/>
          </w:tcPr>
          <w:p>
            <w:r>
              <w:t>1 . a small branch or division of a branch (especially a terminal division); usually applied to branches of the current or preceding year</w:t>
              <w:br/>
              <w:t>2 . branch out in a twiglike manner</w:t>
              <w:br/>
              <w:t>3 . understand, usually after some initial difficulty</w:t>
              <w:br/>
            </w:r>
          </w:p>
        </w:tc>
      </w:tr>
      <w:tr>
        <w:tc>
          <w:tcPr>
            <w:tcW w:type="dxa" w:w="4320"/>
          </w:tcPr>
          <w:p>
            <w:r>
              <w:t>squares</w:t>
            </w:r>
          </w:p>
        </w:tc>
        <w:tc>
          <w:tcPr>
            <w:tcW w:type="dxa" w:w="4320"/>
          </w:tcPr>
          <w:p>
            <w:r>
              <w:t>1 . (geometry) a plane rectangle with four equal sides and four right angles; a four-sided regular polygon</w:t>
              <w:br/>
              <w:t>2 . the product of two equal terms</w:t>
              <w:br/>
              <w:t>3 . an open area at the meeting of two or more streets</w:t>
              <w:br/>
              <w:t>4 . something approximating the shape of a square</w:t>
              <w:br/>
              <w:t>5 . someone who doesn't understand what is going on</w:t>
              <w:br/>
              <w:t>6 . a formal and conservative person with old-fashioned views</w:t>
              <w:br/>
              <w:t>7 . any artifact having a shape similar to a plane geometric figure with four equal sides and four right angles</w:t>
              <w:br/>
              <w:t>8 . a hand tool consisting of two straight arms at right angles; used to construct or test right angles</w:t>
              <w:br/>
              <w:t>9 . make square</w:t>
              <w:br/>
              <w:t>10 . raise to the second power</w:t>
              <w:br/>
              <w:t>11 . cause to match, as of ideas or acts</w:t>
              <w:br/>
              <w:t>12 . position so as to be square</w:t>
              <w:br/>
              <w:t>13 . be compatible with</w:t>
              <w:br/>
              <w:t>14 . pay someone and settle a debt</w:t>
              <w:br/>
              <w:t>15 . turn the paddle; in canoeing</w:t>
              <w:br/>
              <w:t>16 . turn the oar, while rowing</w:t>
              <w:br/>
            </w:r>
          </w:p>
        </w:tc>
      </w:tr>
      <w:tr>
        <w:tc>
          <w:tcPr>
            <w:tcW w:type="dxa" w:w="4320"/>
          </w:tcPr>
          <w:p>
            <w:r>
              <w:t>blundered</w:t>
            </w:r>
          </w:p>
        </w:tc>
        <w:tc>
          <w:tcPr>
            <w:tcW w:type="dxa" w:w="4320"/>
          </w:tcPr>
          <w:p>
            <w:r>
              <w:t>1 . commit a faux pas or a fault or make a serious mistake</w:t>
              <w:br/>
              <w:t>2 . make one's way clumsily or blindly</w:t>
              <w:br/>
              <w:t>3 . utter impulsively</w:t>
              <w:br/>
            </w:r>
          </w:p>
        </w:tc>
      </w:tr>
      <w:tr>
        <w:tc>
          <w:tcPr>
            <w:tcW w:type="dxa" w:w="4320"/>
          </w:tcPr>
          <w:p>
            <w:r>
              <w:t>oiled</w:t>
            </w:r>
          </w:p>
        </w:tc>
        <w:tc>
          <w:tcPr>
            <w:tcW w:type="dxa" w:w="4320"/>
          </w:tcPr>
          <w:p>
            <w:r>
              <w:t>1 . cover with oil, as if by rubbing</w:t>
              <w:br/>
              <w:t>2 . administer an oil or ointment to ; often in a religious ceremony of blessing</w:t>
              <w:br/>
              <w:t>3 . treated with oil</w:t>
              <w:br/>
            </w:r>
          </w:p>
        </w:tc>
      </w:tr>
      <w:tr>
        <w:tc>
          <w:tcPr>
            <w:tcW w:type="dxa" w:w="4320"/>
          </w:tcPr>
          <w:p>
            <w:r>
              <w:t>chimneys</w:t>
            </w:r>
          </w:p>
        </w:tc>
        <w:tc>
          <w:tcPr>
            <w:tcW w:type="dxa" w:w="4320"/>
          </w:tcPr>
          <w:p>
            <w:r>
              <w:t>1 . a vertical flue that provides a path through which smoke from a fire is carried away through the wall or roof of a building</w:t>
              <w:br/>
              <w:t>2 . a glass flue surrounding the wick of an oil lamp</w:t>
              <w:br/>
            </w:r>
          </w:p>
        </w:tc>
      </w:tr>
      <w:tr>
        <w:tc>
          <w:tcPr>
            <w:tcW w:type="dxa" w:w="4320"/>
          </w:tcPr>
          <w:p>
            <w:r>
              <w:t>nick</w:t>
            </w:r>
          </w:p>
        </w:tc>
        <w:tc>
          <w:tcPr>
            <w:tcW w:type="dxa" w:w="4320"/>
          </w:tcPr>
          <w:p>
            <w:r>
              <w:t>1 . an impression in a surface (as made by a blow)</w:t>
              <w:br/>
              <w:t>2 . (British slang) a prison</w:t>
              <w:br/>
              <w:t>3 . a small cut</w:t>
              <w:br/>
              <w:t>4 . cut slightly, with a razor</w:t>
              <w:br/>
              <w:t>5 . cut a nick into</w:t>
              <w:br/>
              <w:t>6 . divide or reset the tail muscles of</w:t>
              <w:br/>
              <w:t>7 . mate successfully; of livestock</w:t>
              <w:br/>
            </w:r>
          </w:p>
        </w:tc>
      </w:tr>
      <w:tr>
        <w:tc>
          <w:tcPr>
            <w:tcW w:type="dxa" w:w="4320"/>
          </w:tcPr>
          <w:p>
            <w:r>
              <w:t>needles</w:t>
            </w:r>
          </w:p>
        </w:tc>
        <w:tc>
          <w:tcPr>
            <w:tcW w:type="dxa" w:w="4320"/>
          </w:tcPr>
          <w:p>
            <w:r>
              <w:t>1 . the leaf of a conifer</w:t>
              <w:br/>
              <w:t>2 . a slender pointer for indicating the reading on the scale of a measuring instrument</w:t>
              <w:br/>
              <w:t>3 . a sharp pointed implement (usually steel)</w:t>
              <w:br/>
              <w:t>4 . a stylus that formerly made sound by following a groove in a phonograph record</w:t>
              <w:br/>
              <w:t>5 . goad or provoke,as by constant criticism</w:t>
              <w:br/>
              <w:t>6 . prick with a needle</w:t>
              <w:br/>
            </w:r>
          </w:p>
        </w:tc>
      </w:tr>
      <w:tr>
        <w:tc>
          <w:tcPr>
            <w:tcW w:type="dxa" w:w="4320"/>
          </w:tcPr>
          <w:p>
            <w:r>
              <w:t>manure</w:t>
            </w:r>
          </w:p>
        </w:tc>
        <w:tc>
          <w:tcPr>
            <w:tcW w:type="dxa" w:w="4320"/>
          </w:tcPr>
          <w:p>
            <w:r>
              <w:t>1 . any animal or plant material used to fertilize land especially animal excreta usually with litter material</w:t>
              <w:br/>
              <w:t>2 . spread manure, as for fertilization</w:t>
              <w:br/>
            </w:r>
          </w:p>
        </w:tc>
      </w:tr>
      <w:tr>
        <w:tc>
          <w:tcPr>
            <w:tcW w:type="dxa" w:w="4320"/>
          </w:tcPr>
          <w:p>
            <w:r>
              <w:t>catching</w:t>
            </w:r>
          </w:p>
        </w:tc>
        <w:tc>
          <w:tcPr>
            <w:tcW w:type="dxa" w:w="4320"/>
          </w:tcPr>
          <w:p>
            <w:r>
              <w:t>1 . (baseball) playing the position of catcher on a baseball team</w:t>
              <w:br/>
              <w:t>2 . the act of detecting something; catching sight of something</w:t>
              <w:br/>
              <w:t>3 . becoming infected</w:t>
              <w:br/>
              <w:t>4 . discover or come upon accidentally, suddenly, or unexpectedly; catch somebody doing something or in a certain state</w:t>
              <w:br/>
              <w:t>5 . perceive with the senses quickly, suddenly, or momentarily</w:t>
              <w:br/>
              <w:t>6 . reach with a blow or hit in a particular spot</w:t>
              <w:br/>
              <w:t>7 . take hold of so as to seize or restrain or stop the motion of</w:t>
              <w:br/>
              <w:t>8 . succeed in catching or seizing, especially after a chase</w:t>
              <w:br/>
              <w:t>9 . to hook or entangle</w:t>
              <w:br/>
              <w:t>10 . attract and fix</w:t>
              <w:br/>
              <w:t>11 . capture as if by hunting, snaring, or trapping</w:t>
              <w:br/>
              <w:t>12 . reach in time</w:t>
              <w:br/>
              <w:t>13 . get or regain something necessary, usually quickly or briefly</w:t>
              <w:br/>
              <w:t>14 . catch up with and possibly overtake</w:t>
              <w:br/>
              <w:t>15 . be struck or affected by</w:t>
              <w:br/>
              <w:t>16 . check oneself during an action</w:t>
              <w:br/>
              <w:t>17 . hear, usually without the knowledge of the speakers</w:t>
              <w:br/>
              <w:t>18 . see or watch</w:t>
              <w:br/>
              <w:t>19 . cause to become accidentally or suddenly caught, ensnared, or entangled</w:t>
              <w:br/>
              <w:t>20 . detect a blunder or misstep</w:t>
              <w:br/>
              <w:t>21 . grasp with the mind or develop an understanding of</w:t>
              <w:br/>
              <w:t>22 . contract</w:t>
              <w:br/>
              <w:t>23 . start burning</w:t>
              <w:br/>
              <w:t>24 . perceive by hearing</w:t>
              <w:br/>
              <w:t>25 . suffer from the receipt of</w:t>
              <w:br/>
              <w:t>26 . attract; cause to be enamored</w:t>
              <w:br/>
              <w:t>27 . apprehend and reproduce accurately</w:t>
              <w:br/>
              <w:t>28 . take in and retain</w:t>
              <w:br/>
              <w:t>29 . spread or be communicated</w:t>
              <w:br/>
              <w:t>30 . be the catcher</w:t>
              <w:br/>
              <w:t>31 . become aware of</w:t>
              <w:br/>
              <w:t>32 . delay or hold up; prevent from proceeding on schedule or as planned</w:t>
              <w:br/>
              <w:t>33 . (of disease) capable of being transmitted by infection</w:t>
              <w:br/>
            </w:r>
          </w:p>
        </w:tc>
      </w:tr>
      <w:tr>
        <w:tc>
          <w:tcPr>
            <w:tcW w:type="dxa" w:w="4320"/>
          </w:tcPr>
          <w:p>
            <w:r>
              <w:t>dump</w:t>
            </w:r>
          </w:p>
        </w:tc>
        <w:tc>
          <w:tcPr>
            <w:tcW w:type="dxa" w:w="4320"/>
          </w:tcPr>
          <w:p>
            <w:r>
              <w:t>1 . a coarse term for defecation</w:t>
              <w:br/>
              <w:t>2 . a piece of land where waste materials are dumped</w:t>
              <w:br/>
              <w:t>3 . (computer science) a copy of the contents of a computer storage device; sometimes used in debugging programs</w:t>
              <w:br/>
              <w:t>4 . a place where supplies can be stored</w:t>
              <w:br/>
              <w:t>5 . throw away as refuse</w:t>
              <w:br/>
              <w:t>6 . sever all ties with, usually unceremoniously or irresponsibly</w:t>
              <w:br/>
              <w:t>7 . sell at artificially low prices</w:t>
              <w:br/>
              <w:t>8 . drop (stuff) in a heap or mass</w:t>
              <w:br/>
              <w:t>9 . fall abruptly</w:t>
              <w:br/>
              <w:t>10 . knock down with force</w:t>
              <w:br/>
            </w:r>
          </w:p>
        </w:tc>
      </w:tr>
      <w:tr>
        <w:tc>
          <w:tcPr>
            <w:tcW w:type="dxa" w:w="4320"/>
          </w:tcPr>
          <w:p>
            <w:r>
              <w:t>charred</w:t>
            </w:r>
          </w:p>
        </w:tc>
        <w:tc>
          <w:tcPr>
            <w:tcW w:type="dxa" w:w="4320"/>
          </w:tcPr>
          <w:p>
            <w:r>
              <w:t>1 . burn to charcoal</w:t>
              <w:br/>
              <w:t>2 . burn slightly and superficially so as to affect color</w:t>
              <w:br/>
            </w:r>
          </w:p>
        </w:tc>
      </w:tr>
      <w:tr>
        <w:tc>
          <w:tcPr>
            <w:tcW w:type="dxa" w:w="4320"/>
          </w:tcPr>
          <w:p>
            <w:r>
              <w:t>planks</w:t>
            </w:r>
          </w:p>
        </w:tc>
        <w:tc>
          <w:tcPr>
            <w:tcW w:type="dxa" w:w="4320"/>
          </w:tcPr>
          <w:p>
            <w:r>
              <w:t>1 . a stout length of sawn timber; made in a wide variety of sizes and used for many purposes</w:t>
              <w:br/>
              <w:t>2 . an endorsed policy in the platform of a political party</w:t>
              <w:br/>
              <w:t>3 . cover with planks</w:t>
              <w:br/>
              <w:t>4 . set (something or oneself) down with or as if with a noise</w:t>
              <w:br/>
              <w:t>5 . cook and serve on a plank</w:t>
              <w:br/>
            </w:r>
          </w:p>
        </w:tc>
      </w:tr>
      <w:tr>
        <w:tc>
          <w:tcPr>
            <w:tcW w:type="dxa" w:w="4320"/>
          </w:tcPr>
          <w:p>
            <w:r>
              <w:t>locks</w:t>
            </w:r>
          </w:p>
        </w:tc>
        <w:tc>
          <w:tcPr>
            <w:tcW w:type="dxa" w:w="4320"/>
          </w:tcPr>
          <w:p>
            <w:r>
              <w:t>1 . a fastener fitted to a door or drawer to keep it firmly closed</w:t>
              <w:br/>
              <w:t>2 . a strand or cluster of hair</w:t>
              <w:br/>
              <w:t>3 . a mechanism that detonates the charge of a gun</w:t>
              <w:br/>
              <w:t>4 . enclosure consisting of a section of canal that can be closed to control the water level; used to raise or lower vessels that pass through it</w:t>
              <w:br/>
              <w:t>5 . a restraint incorporated into the ignition switch to prevent the use of a vehicle by persons who do not have the key</w:t>
              <w:br/>
              <w:t>6 . any wrestling hold in which some part of the opponent's body is twisted or pressured</w:t>
              <w:br/>
              <w:t>7 . fasten with a lock</w:t>
              <w:br/>
              <w:t>8 . keep engaged</w:t>
              <w:br/>
              <w:t>9 . become rigid or immoveable</w:t>
              <w:br/>
              <w:t>10 . hold in a locking position</w:t>
              <w:br/>
              <w:t>11 . become engaged or intermeshed with one another</w:t>
              <w:br/>
              <w:t>12 . hold fast (in a certain state)</w:t>
              <w:br/>
              <w:t>13 . place in a place where something cannot be removed or someone cannot escape</w:t>
              <w:br/>
              <w:t>14 . pass by means through a lock in a waterway</w:t>
              <w:br/>
              <w:t>15 . build locks in order to facilitate the navigation of vessels</w:t>
              <w:br/>
            </w:r>
          </w:p>
        </w:tc>
      </w:tr>
      <w:tr>
        <w:tc>
          <w:tcPr>
            <w:tcW w:type="dxa" w:w="4320"/>
          </w:tcPr>
          <w:p>
            <w:r>
              <w:t>employees</w:t>
            </w:r>
          </w:p>
        </w:tc>
        <w:tc>
          <w:tcPr>
            <w:tcW w:type="dxa" w:w="4320"/>
          </w:tcPr>
          <w:p>
            <w:r>
              <w:t>1 . a worker who is hired to perform a job</w:t>
              <w:br/>
            </w:r>
          </w:p>
        </w:tc>
      </w:tr>
      <w:tr>
        <w:tc>
          <w:tcPr>
            <w:tcW w:type="dxa" w:w="4320"/>
          </w:tcPr>
          <w:p>
            <w:r>
              <w:t>creature</w:t>
            </w:r>
          </w:p>
        </w:tc>
        <w:tc>
          <w:tcPr>
            <w:tcW w:type="dxa" w:w="4320"/>
          </w:tcPr>
          <w:p>
            <w:r>
              <w:t>1 . a living organism characterized by voluntary movement</w:t>
              <w:br/>
              <w:t>2 . a human being; `wight' is an archaic term</w:t>
              <w:br/>
              <w:t>3 . a person who is controlled by others and is used to perform unpleasant or dishonest tasks for someone else</w:t>
              <w:br/>
            </w:r>
          </w:p>
        </w:tc>
      </w:tr>
      <w:tr>
        <w:tc>
          <w:tcPr>
            <w:tcW w:type="dxa" w:w="4320"/>
          </w:tcPr>
          <w:p>
            <w:r>
              <w:t>beings</w:t>
            </w:r>
          </w:p>
        </w:tc>
        <w:tc>
          <w:tcPr>
            <w:tcW w:type="dxa" w:w="4320"/>
          </w:tcPr>
          <w:p>
            <w:r>
              <w:t>1 . the state or fact of existing</w:t>
              <w:br/>
              <w:t>2 . a living thing that has (or can develop) the ability to act or function independently</w:t>
              <w:br/>
              <w:t>3 . have the quality of being; (copula, used with an adjective or a predicate noun)</w:t>
              <w:br/>
              <w:t>4 . be identical to; be someone or something</w:t>
              <w:br/>
              <w:t>5 . occupy a certain position or area; be somewhere</w:t>
              <w:br/>
              <w:t>6 . have an existence, be extant</w:t>
              <w:br/>
              <w:t>7 . happen, occur, take place</w:t>
              <w:br/>
              <w:t>8 . be identical or equivalent to</w:t>
              <w:br/>
              <w:t>9 . form or compose</w:t>
              <w:br/>
              <w:t>10 . work in a specific place, with a specific subject, or in a specific function</w:t>
              <w:br/>
              <w:t>11 . represent, as of a character on stage</w:t>
              <w:br/>
              <w:t>12 . spend or use time</w:t>
              <w:br/>
              <w:t>13 . have life, be alive</w:t>
              <w:br/>
              <w:t>14 . to remain unmolested, undisturbed, or uninterrupted -- used only in infinitive form</w:t>
              <w:br/>
              <w:t>15 . be priced at</w:t>
              <w:br/>
            </w:r>
          </w:p>
        </w:tc>
      </w:tr>
      <w:tr>
        <w:tc>
          <w:tcPr>
            <w:tcW w:type="dxa" w:w="4320"/>
          </w:tcPr>
          <w:p>
            <w:r>
              <w:t>wickedness</w:t>
            </w:r>
          </w:p>
        </w:tc>
        <w:tc>
          <w:tcPr>
            <w:tcW w:type="dxa" w:w="4320"/>
          </w:tcPr>
          <w:p>
            <w:r>
              <w:t>1 . morally objectionable behavior</w:t>
              <w:br/>
              <w:t>2 . absence of moral or spiritual values</w:t>
              <w:br/>
              <w:t>3 . the quality of being wicked</w:t>
              <w:br/>
              <w:t>4 . estrangement from god</w:t>
              <w:br/>
              <w:t>5 . the quality of being disgusting to the senses or emotions</w:t>
              <w:br/>
            </w:r>
          </w:p>
        </w:tc>
      </w:tr>
      <w:tr>
        <w:tc>
          <w:tcPr>
            <w:tcW w:type="dxa" w:w="4320"/>
          </w:tcPr>
          <w:p>
            <w:r>
              <w:t>hanged</w:t>
            </w:r>
          </w:p>
        </w:tc>
        <w:tc>
          <w:tcPr>
            <w:tcW w:type="dxa" w:w="4320"/>
          </w:tcPr>
          <w:p>
            <w:r>
              <w:t>1 . be suspended or hanging</w:t>
              <w:br/>
              <w:t>2 . cause to be hanging or suspended</w:t>
              <w:br/>
              <w:t>3 . kill by hanging</w:t>
              <w:br/>
              <w:t>4 . let drop or droop</w:t>
              <w:br/>
              <w:t>5 . fall or flow in a certain way</w:t>
              <w:br/>
              <w:t>6 . be menacing, burdensome, or oppressive</w:t>
              <w:br/>
              <w:t>7 . give heed (to)</w:t>
              <w:br/>
              <w:t>8 . be suspended or poised</w:t>
              <w:br/>
              <w:t>9 . hold on tightly or tenaciously</w:t>
              <w:br/>
              <w:t>10 . be exhibited</w:t>
              <w:br/>
              <w:t>11 . prevent from reaching a verdict, of a jury</w:t>
              <w:br/>
              <w:t>12 . decorate or furnish with something suspended</w:t>
              <w:br/>
              <w:t>13 . be placed in position as by a hinge</w:t>
              <w:br/>
              <w:t>14 . place in position as by a hinge so as to allow free movement in one direction</w:t>
              <w:br/>
              <w:t>15 . suspend (meat) in order to get a gamey taste</w:t>
              <w:br/>
            </w:r>
          </w:p>
        </w:tc>
      </w:tr>
      <w:tr>
        <w:tc>
          <w:tcPr>
            <w:tcW w:type="dxa" w:w="4320"/>
          </w:tcPr>
          <w:p>
            <w:r>
              <w:t>robbery</w:t>
            </w:r>
          </w:p>
        </w:tc>
        <w:tc>
          <w:tcPr>
            <w:tcW w:type="dxa" w:w="4320"/>
          </w:tcPr>
          <w:p>
            <w:r>
              <w:t>1 . larceny by threat of violence</w:t>
              <w:br/>
              <w:t>2 . plundering during riots or in wartime</w:t>
              <w:br/>
            </w:r>
          </w:p>
        </w:tc>
      </w:tr>
      <w:tr>
        <w:tc>
          <w:tcPr>
            <w:tcW w:type="dxa" w:w="4320"/>
          </w:tcPr>
          <w:p>
            <w:r>
              <w:t>coincidence</w:t>
            </w:r>
          </w:p>
        </w:tc>
        <w:tc>
          <w:tcPr>
            <w:tcW w:type="dxa" w:w="4320"/>
          </w:tcPr>
          <w:p>
            <w:r>
              <w:t>1 . an event that might have been arranged although it was really accidental</w:t>
              <w:br/>
              <w:t>2 . the quality of occupying the same position or area in space</w:t>
              <w:br/>
              <w:t>3 . the temporal property of two things happening at the same time</w:t>
              <w:br/>
            </w:r>
          </w:p>
        </w:tc>
      </w:tr>
      <w:tr>
        <w:tc>
          <w:tcPr>
            <w:tcW w:type="dxa" w:w="4320"/>
          </w:tcPr>
          <w:p>
            <w:r>
              <w:t>orderly</w:t>
            </w:r>
          </w:p>
        </w:tc>
        <w:tc>
          <w:tcPr>
            <w:tcW w:type="dxa" w:w="4320"/>
          </w:tcPr>
          <w:p>
            <w:r>
              <w:t>1 . a soldier who serves as an attendant to a superior officer</w:t>
              <w:br/>
              <w:t>2 . a male hospital attendant who has general duties that do not involve the medical treatment of patients</w:t>
              <w:br/>
              <w:t>3 . devoid of violence or disruption</w:t>
              <w:br/>
              <w:t>4 . clean or organized</w:t>
              <w:br/>
            </w:r>
          </w:p>
        </w:tc>
      </w:tr>
      <w:tr>
        <w:tc>
          <w:tcPr>
            <w:tcW w:type="dxa" w:w="4320"/>
          </w:tcPr>
          <w:p>
            <w:r>
              <w:t>evenings</w:t>
            </w:r>
          </w:p>
        </w:tc>
        <w:tc>
          <w:tcPr>
            <w:tcW w:type="dxa" w:w="4320"/>
          </w:tcPr>
          <w:p>
            <w:r>
              <w:t>1 . the latter part of the day (the period of decreasing daylight from late afternoon until nightfall)</w:t>
              <w:br/>
              <w:t>2 . a later concluding time period</w:t>
              <w:br/>
              <w:t>3 . the early part of night (from dinner until bedtime) spent in a special way</w:t>
              <w:br/>
              <w:t>4 . make level or straight</w:t>
              <w:br/>
              <w:t>5 . become even or more even</w:t>
              <w:br/>
              <w:t>6 . make even or more even</w:t>
              <w:br/>
            </w:r>
          </w:p>
        </w:tc>
      </w:tr>
      <w:tr>
        <w:tc>
          <w:tcPr>
            <w:tcW w:type="dxa" w:w="4320"/>
          </w:tcPr>
          <w:p>
            <w:r>
              <w:t>england</w:t>
            </w:r>
          </w:p>
        </w:tc>
        <w:tc>
          <w:tcPr>
            <w:tcW w:type="dxa" w:w="4320"/>
          </w:tcPr>
          <w:p>
            <w:r>
              <w:t>1 . a division of the United Kingdom</w:t>
              <w:br/>
            </w:r>
          </w:p>
        </w:tc>
      </w:tr>
      <w:tr>
        <w:tc>
          <w:tcPr>
            <w:tcW w:type="dxa" w:w="4320"/>
          </w:tcPr>
          <w:p>
            <w:r>
              <w:t>morality</w:t>
            </w:r>
          </w:p>
        </w:tc>
        <w:tc>
          <w:tcPr>
            <w:tcW w:type="dxa" w:w="4320"/>
          </w:tcPr>
          <w:p>
            <w:r>
              <w:t>1 . concern with the distinction between good and evil or right and wrong; right or good conduct</w:t>
              <w:br/>
              <w:t>2 . motivation based on ideas of right and wrong</w:t>
              <w:br/>
            </w:r>
          </w:p>
        </w:tc>
      </w:tr>
      <w:tr>
        <w:tc>
          <w:tcPr>
            <w:tcW w:type="dxa" w:w="4320"/>
          </w:tcPr>
          <w:p>
            <w:r>
              <w:t>cribs</w:t>
            </w:r>
          </w:p>
        </w:tc>
        <w:tc>
          <w:tcPr>
            <w:tcW w:type="dxa" w:w="4320"/>
          </w:tcPr>
          <w:p>
            <w:r>
              <w:t>1 . baby bed with high sides made of slats</w:t>
              <w:br/>
              <w:t>2 . a literal translation used in studying a foreign language (often used illicitly)</w:t>
              <w:br/>
              <w:t>3 . a bin or granary for storing grains</w:t>
              <w:br/>
              <w:t>4 . the cards discarded by players at cribbage</w:t>
              <w:br/>
              <w:t>5 . a card game (usually for two players) in which each player is dealt six cards and discards one or two</w:t>
              <w:br/>
              <w:t>6 . use a crib, as in an exam</w:t>
              <w:br/>
              <w:t>7 . take unauthorized (intellectual material)</w:t>
              <w:br/>
              <w:t>8 . line with beams or planks</w:t>
              <w:br/>
            </w:r>
          </w:p>
        </w:tc>
      </w:tr>
      <w:tr>
        <w:tc>
          <w:tcPr>
            <w:tcW w:type="dxa" w:w="4320"/>
          </w:tcPr>
          <w:p>
            <w:r>
              <w:t>chose</w:t>
            </w:r>
          </w:p>
        </w:tc>
        <w:tc>
          <w:tcPr>
            <w:tcW w:type="dxa" w:w="4320"/>
          </w:tcPr>
          <w:p>
            <w:r>
              <w:t>1 . pick out, select, or choose from a number of alternatives</w:t>
              <w:br/>
              <w:t>2 . select as an alternative over another</w:t>
              <w:br/>
              <w:t>3 . see fit or proper to act in a certain way; decide to act in a certain way</w:t>
              <w:br/>
            </w:r>
          </w:p>
        </w:tc>
      </w:tr>
      <w:tr>
        <w:tc>
          <w:tcPr>
            <w:tcW w:type="dxa" w:w="4320"/>
          </w:tcPr>
          <w:p>
            <w:r>
              <w:t>date</w:t>
            </w:r>
          </w:p>
        </w:tc>
        <w:tc>
          <w:tcPr>
            <w:tcW w:type="dxa" w:w="4320"/>
          </w:tcPr>
          <w:p>
            <w:r>
              <w:t>1 . the specified day of the month</w:t>
              <w:br/>
              <w:t>2 . a participant in a date</w:t>
              <w:br/>
              <w:t>3 . a meeting arranged in advance</w:t>
              <w:br/>
              <w:t>4 . a particular but unspecified point in time</w:t>
              <w:br/>
              <w:t>5 . the present</w:t>
              <w:br/>
              <w:t>6 . the particular day, month, or year (usually according to the Gregorian calendar) that an event occurred</w:t>
              <w:br/>
              <w:t>7 . a particular day specified as the time something happens</w:t>
              <w:br/>
              <w:t>8 . sweet edible fruit of the date palm with a single long woody seed</w:t>
              <w:br/>
              <w:t>9 . go on a date with</w:t>
              <w:br/>
              <w:t>10 . stamp with a date</w:t>
              <w:br/>
              <w:t>11 . assign a date to; determine the (probable) date of</w:t>
              <w:br/>
              <w:t>12 . date regularly; have a steady relationship with</w:t>
              <w:br/>
              <w:t>13 . provide with a dateline; mark with a date</w:t>
              <w:br/>
            </w:r>
          </w:p>
        </w:tc>
      </w:tr>
      <w:tr>
        <w:tc>
          <w:tcPr>
            <w:tcW w:type="dxa" w:w="4320"/>
          </w:tcPr>
          <w:p>
            <w:r>
              <w:t>rebuild</w:t>
            </w:r>
          </w:p>
        </w:tc>
        <w:tc>
          <w:tcPr>
            <w:tcW w:type="dxa" w:w="4320"/>
          </w:tcPr>
          <w:p>
            <w:r>
              <w:t>1 . build again</w:t>
              <w:br/>
            </w:r>
          </w:p>
        </w:tc>
      </w:tr>
      <w:tr>
        <w:tc>
          <w:tcPr>
            <w:tcW w:type="dxa" w:w="4320"/>
          </w:tcPr>
          <w:p>
            <w:r>
              <w:t>hack</w:t>
            </w:r>
          </w:p>
        </w:tc>
        <w:tc>
          <w:tcPr>
            <w:tcW w:type="dxa" w:w="4320"/>
          </w:tcPr>
          <w:p>
            <w:r>
              <w:t>1 . one who works hard at boring tasks</w:t>
              <w:br/>
              <w:t>2 . a politician who belongs to a small clique that controls a political party for private rather than public ends</w:t>
              <w:br/>
              <w:t>3 . a mediocre and disdained writer</w:t>
              <w:br/>
              <w:t>4 . a tool (as a hoe or pick or mattock) used for breaking up the surface of the soil</w:t>
              <w:br/>
              <w:t>5 . a car driven by a person whose job is to take passengers where they want to go in exchange for money</w:t>
              <w:br/>
              <w:t>6 . an old or over-worked horse</w:t>
              <w:br/>
              <w:t>7 . a horse kept for hire</w:t>
              <w:br/>
              <w:t>8 . a saddle horse used for transportation rather than sport etc.</w:t>
              <w:br/>
              <w:t>9 . cut with a hacking tool</w:t>
              <w:br/>
              <w:t>10 . be able to manage or manage successfully</w:t>
              <w:br/>
              <w:t>11 . cut away</w:t>
              <w:br/>
              <w:t>12 . kick on the arms</w:t>
              <w:br/>
              <w:t>13 . kick on the shins</w:t>
              <w:br/>
              <w:t>14 . fix a computer program piecemeal until it works</w:t>
              <w:br/>
              <w:t>15 . significantly cut up a manuscript</w:t>
              <w:br/>
              <w:t>16 . cough spasmodically</w:t>
              <w:br/>
            </w:r>
          </w:p>
        </w:tc>
      </w:tr>
      <w:tr>
        <w:tc>
          <w:tcPr>
            <w:tcW w:type="dxa" w:w="4320"/>
          </w:tcPr>
          <w:p>
            <w:r>
              <w:t>ascribed</w:t>
            </w:r>
          </w:p>
        </w:tc>
        <w:tc>
          <w:tcPr>
            <w:tcW w:type="dxa" w:w="4320"/>
          </w:tcPr>
          <w:p>
            <w:r>
              <w:t>1 . attribute or credit to</w:t>
              <w:br/>
            </w:r>
          </w:p>
        </w:tc>
      </w:tr>
      <w:tr>
        <w:tc>
          <w:tcPr>
            <w:tcW w:type="dxa" w:w="4320"/>
          </w:tcPr>
          <w:p>
            <w:r>
              <w:t>professional</w:t>
            </w:r>
          </w:p>
        </w:tc>
        <w:tc>
          <w:tcPr>
            <w:tcW w:type="dxa" w:w="4320"/>
          </w:tcPr>
          <w:p>
            <w:r>
              <w:t>1 . a person engaged in one of the learned professions</w:t>
              <w:br/>
              <w:t>2 . an athlete who plays for pay</w:t>
              <w:br/>
              <w:t>3 . an authority qualified to teach apprentices</w:t>
              <w:br/>
              <w:t>4 . engaged in a profession or engaging in as a profession or means of livelihood</w:t>
              <w:br/>
              <w:t>5 . of or relating to or suitable as a profession</w:t>
              <w:br/>
              <w:t>6 . characteristic of or befitting a profession or one engaged in a profession</w:t>
              <w:br/>
              <w:t>7 . of or relating to a profession</w:t>
              <w:br/>
              <w:t>8 . engaged in by members of a profession</w:t>
              <w:br/>
            </w:r>
          </w:p>
        </w:tc>
      </w:tr>
      <w:tr>
        <w:tc>
          <w:tcPr>
            <w:tcW w:type="dxa" w:w="4320"/>
          </w:tcPr>
          <w:p>
            <w:r>
              <w:t>suggestion</w:t>
            </w:r>
          </w:p>
        </w:tc>
        <w:tc>
          <w:tcPr>
            <w:tcW w:type="dxa" w:w="4320"/>
          </w:tcPr>
          <w:p>
            <w:r>
              <w:t>1 . an idea that is suggested</w:t>
              <w:br/>
              <w:t>2 . a proposal offered for acceptance or rejection</w:t>
              <w:br/>
              <w:t>3 . a just detectable amount</w:t>
              <w:br/>
              <w:t>4 . persuasion formulated as a suggestion</w:t>
              <w:br/>
              <w:t>5 . the sequential mental process in which one thought leads to another by association</w:t>
              <w:br/>
              <w:t>6 . the act of inducing hypnosis</w:t>
              <w:br/>
            </w:r>
          </w:p>
        </w:tc>
      </w:tr>
      <w:tr>
        <w:tc>
          <w:tcPr>
            <w:tcW w:type="dxa" w:w="4320"/>
          </w:tcPr>
          <w:p>
            <w:r>
              <w:t>modestly</w:t>
            </w:r>
          </w:p>
        </w:tc>
        <w:tc>
          <w:tcPr>
            <w:tcW w:type="dxa" w:w="4320"/>
          </w:tcPr>
          <w:p>
            <w:r>
              <w:t>1 . with modesty; in a modest manner</w:t>
              <w:br/>
            </w:r>
          </w:p>
        </w:tc>
      </w:tr>
      <w:tr>
        <w:tc>
          <w:tcPr>
            <w:tcW w:type="dxa" w:w="4320"/>
          </w:tcPr>
          <w:p>
            <w:r>
              <w:t>eighty</w:t>
            </w:r>
          </w:p>
        </w:tc>
        <w:tc>
          <w:tcPr>
            <w:tcW w:type="dxa" w:w="4320"/>
          </w:tcPr>
          <w:p>
            <w:r>
              <w:t>1 . the cardinal number that is the product of ten and eight</w:t>
              <w:br/>
              <w:t>2 . being ten more than seventy</w:t>
              <w:br/>
            </w:r>
          </w:p>
        </w:tc>
      </w:tr>
      <w:tr>
        <w:tc>
          <w:tcPr>
            <w:tcW w:type="dxa" w:w="4320"/>
          </w:tcPr>
          <w:p>
            <w:r>
              <w:t>disposition</w:t>
            </w:r>
          </w:p>
        </w:tc>
        <w:tc>
          <w:tcPr>
            <w:tcW w:type="dxa" w:w="4320"/>
          </w:tcPr>
          <w:p>
            <w:r>
              <w:t>1 . your usual mood</w:t>
              <w:br/>
              <w:t>2 . the act or means of getting rid of something</w:t>
              <w:br/>
              <w:t>3 . an attitude of mind especially one that favors one alternative over others</w:t>
              <w:br/>
              <w:t>4 . a natural or acquired habit or characteristic tendency in a person or thing</w:t>
              <w:br/>
            </w:r>
          </w:p>
        </w:tc>
      </w:tr>
      <w:tr>
        <w:tc>
          <w:tcPr>
            <w:tcW w:type="dxa" w:w="4320"/>
          </w:tcPr>
          <w:p>
            <w:r>
              <w:t>cured</w:t>
            </w:r>
          </w:p>
        </w:tc>
        <w:tc>
          <w:tcPr>
            <w:tcW w:type="dxa" w:w="4320"/>
          </w:tcPr>
          <w:p>
            <w:r>
              <w:t>1 . provide a cure for, make healthy again</w:t>
              <w:br/>
              <w:t>2 . prepare by drying, salting, or chemical processing in order to preserve</w:t>
              <w:br/>
              <w:t>3 . make (substances) hard and improve their usability</w:t>
              <w:br/>
              <w:t>4 . be or become preserved</w:t>
              <w:br/>
              <w:t>5 . freed from illness or injury; ; ; ; - Normon Cameron</w:t>
              <w:br/>
              <w:t>6 . (used of rubber) treated by a chemical or physical process to improve its properties (hardness and strength and odor and elasticity)</w:t>
              <w:br/>
              <w:t>7 . (used of concrete or mortar) kept moist to assist the hardening</w:t>
              <w:br/>
              <w:t>8 . (used of hay e.g.) allowed to dry</w:t>
              <w:br/>
              <w:t>9 . (used especially of meat) cured in brine</w:t>
              <w:br/>
              <w:t>10 . (used of tobacco) aging as a preservative process (`aged' is pronounced as one syllable)</w:t>
              <w:br/>
            </w:r>
          </w:p>
        </w:tc>
      </w:tr>
      <w:tr>
        <w:tc>
          <w:tcPr>
            <w:tcW w:type="dxa" w:w="4320"/>
          </w:tcPr>
          <w:p>
            <w:r>
              <w:t>fragments</w:t>
            </w:r>
          </w:p>
        </w:tc>
        <w:tc>
          <w:tcPr>
            <w:tcW w:type="dxa" w:w="4320"/>
          </w:tcPr>
          <w:p>
            <w:r>
              <w:t>1 . a piece broken off or cut off of something else</w:t>
              <w:br/>
              <w:t>2 . a broken piece of a brittle artifact</w:t>
              <w:br/>
              <w:t>3 . an incomplete piece</w:t>
              <w:br/>
              <w:t>4 . break or cause to break into pieces</w:t>
              <w:br/>
            </w:r>
          </w:p>
        </w:tc>
      </w:tr>
      <w:tr>
        <w:tc>
          <w:tcPr>
            <w:tcW w:type="dxa" w:w="4320"/>
          </w:tcPr>
          <w:p>
            <w:r>
              <w:t>loyalty</w:t>
            </w:r>
          </w:p>
        </w:tc>
        <w:tc>
          <w:tcPr>
            <w:tcW w:type="dxa" w:w="4320"/>
          </w:tcPr>
          <w:p>
            <w:r>
              <w:t>1 . the quality of being loyal</w:t>
              <w:br/>
              <w:t>2 . feelings of allegiance</w:t>
              <w:br/>
              <w:t>3 . the act of binding yourself (intellectually or emotionally) to a course of action</w:t>
              <w:br/>
            </w:r>
          </w:p>
        </w:tc>
      </w:tr>
      <w:tr>
        <w:tc>
          <w:tcPr>
            <w:tcW w:type="dxa" w:w="4320"/>
          </w:tcPr>
          <w:p>
            <w:r>
              <w:t>neglect</w:t>
            </w:r>
          </w:p>
        </w:tc>
        <w:tc>
          <w:tcPr>
            <w:tcW w:type="dxa" w:w="4320"/>
          </w:tcPr>
          <w:p>
            <w:r>
              <w:t>1 . lack of attention and due care</w:t>
              <w:br/>
              <w:t>2 . the state of something that has been unused and neglected</w:t>
              <w:br/>
              <w:t>3 . willful lack of care and attention</w:t>
              <w:br/>
              <w:t>4 . the trait of neglecting responsibilities and lacking concern</w:t>
              <w:br/>
              <w:t>5 . failure to act with the prudence that a reasonable person would exercise under the same circumstances</w:t>
              <w:br/>
              <w:t>6 . leave undone or leave out</w:t>
              <w:br/>
              <w:t>7 . fail to do something; leave something undone</w:t>
              <w:br/>
              <w:t>8 . fail to attend to</w:t>
              <w:br/>
              <w:t>9 . give little or no attention to</w:t>
              <w:br/>
            </w:r>
          </w:p>
        </w:tc>
      </w:tr>
      <w:tr>
        <w:tc>
          <w:tcPr>
            <w:tcW w:type="dxa" w:w="4320"/>
          </w:tcPr>
          <w:p>
            <w:r>
              <w:t>dissatisfied</w:t>
            </w:r>
          </w:p>
        </w:tc>
        <w:tc>
          <w:tcPr>
            <w:tcW w:type="dxa" w:w="4320"/>
          </w:tcPr>
          <w:p>
            <w:r>
              <w:t>1 . fail to satisfy</w:t>
              <w:br/>
              <w:t>2 . in a state of sulky dissatisfaction</w:t>
              <w:br/>
            </w:r>
          </w:p>
        </w:tc>
      </w:tr>
      <w:tr>
        <w:tc>
          <w:tcPr>
            <w:tcW w:type="dxa" w:w="4320"/>
          </w:tcPr>
          <w:p>
            <w:r>
              <w:t>shopping</w:t>
            </w:r>
          </w:p>
        </w:tc>
        <w:tc>
          <w:tcPr>
            <w:tcW w:type="dxa" w:w="4320"/>
          </w:tcPr>
          <w:p>
            <w:r>
              <w:t>1 . searching for or buying goods or services</w:t>
              <w:br/>
              <w:t>2 . the commodities purchased from stores; women carrying home shopping didn't give me a second glance"</w:t>
              <w:br/>
              <w:t>3 . do one's shopping</w:t>
              <w:br/>
              <w:t>4 . do one's shopping at; do business with; be a customer or client of</w:t>
              <w:br/>
              <w:t>5 . shop around; not necessarily buying</w:t>
              <w:br/>
              <w:t>6 . give away information about somebody</w:t>
              <w:br/>
            </w:r>
          </w:p>
        </w:tc>
      </w:tr>
      <w:tr>
        <w:tc>
          <w:tcPr>
            <w:tcW w:type="dxa" w:w="4320"/>
          </w:tcPr>
          <w:p>
            <w:r>
              <w:t>approach</w:t>
            </w:r>
          </w:p>
        </w:tc>
        <w:tc>
          <w:tcPr>
            <w:tcW w:type="dxa" w:w="4320"/>
          </w:tcPr>
          <w:p>
            <w:r>
              <w:t>1 . ideas or actions intended to deal with a problem or situation</w:t>
              <w:br/>
              <w:t>2 . the act of drawing spatially closer to something</w:t>
              <w:br/>
              <w:t>3 . a way of entering or leaving</w:t>
              <w:br/>
              <w:t>4 . the final path followed by an aircraft as it is landing</w:t>
              <w:br/>
              <w:t>5 . the event of one object coming closer to another</w:t>
              <w:br/>
              <w:t>6 . a tentative suggestion designed to elicit the reactions of others</w:t>
              <w:br/>
              <w:t>7 . the temporal property of becoming nearer in time</w:t>
              <w:br/>
              <w:t>8 . a close approximation</w:t>
              <w:br/>
              <w:t>9 . a relatively short golf shot intended to put the ball onto the putting green</w:t>
              <w:br/>
              <w:t>10 . move towards</w:t>
              <w:br/>
              <w:t>11 . come near or verge on, resemble, come nearer in quality, or character</w:t>
              <w:br/>
              <w:t>12 . begin to deal with</w:t>
              <w:br/>
              <w:t>13 . come near in time</w:t>
              <w:br/>
              <w:t>14 . make advances to someone, usually with a proposal or suggestion</w:t>
              <w:br/>
            </w:r>
          </w:p>
        </w:tc>
      </w:tr>
      <w:tr>
        <w:tc>
          <w:tcPr>
            <w:tcW w:type="dxa" w:w="4320"/>
          </w:tcPr>
          <w:p>
            <w:r>
              <w:t>squealing</w:t>
            </w:r>
          </w:p>
        </w:tc>
        <w:tc>
          <w:tcPr>
            <w:tcW w:type="dxa" w:w="4320"/>
          </w:tcPr>
          <w:p>
            <w:r>
              <w:t>1 . utter a high-pitched cry, characteristic of pigs</w:t>
              <w:br/>
              <w:t>2 . confess to a punishable or reprehensible deed, usually under pressure</w:t>
              <w:br/>
              <w:t>3 . having or making a high-pitched sound such as that made by a mouse or a rusty hinge</w:t>
              <w:br/>
            </w:r>
          </w:p>
        </w:tc>
      </w:tr>
      <w:tr>
        <w:tc>
          <w:tcPr>
            <w:tcW w:type="dxa" w:w="4320"/>
          </w:tcPr>
          <w:p>
            <w:r>
              <w:t>seal</w:t>
            </w:r>
          </w:p>
        </w:tc>
        <w:tc>
          <w:tcPr>
            <w:tcW w:type="dxa" w:w="4320"/>
          </w:tcPr>
          <w:p>
            <w:r>
              <w:t>1 . fastener consisting of a resinous composition that is plastic when warm; used for sealing documents and parcels and letters</w:t>
              <w:br/>
              <w:t>2 . a device incised to make an impression; used to secure a closing or to authenticate documents</w:t>
              <w:br/>
              <w:t>3 . the pelt or fur (especially the underfur) of a seal</w:t>
              <w:br/>
              <w:t>4 . a member of a Naval Special Warfare unit who is trained for unconventional warfare</w:t>
              <w:br/>
              <w:t>5 . a stamp affixed to a document (as to attest to its authenticity or to seal it)</w:t>
              <w:br/>
              <w:t>6 . an indication of approved or superior status</w:t>
              <w:br/>
              <w:t>7 . a finishing coat applied to exclude moisture</w:t>
              <w:br/>
              <w:t>8 . fastener that provides a tight and perfect closure</w:t>
              <w:br/>
              <w:t>9 . any of numerous marine mammals that come on shore to breed; chiefly of cold regions</w:t>
              <w:br/>
              <w:t>10 . make tight; secure against leakage</w:t>
              <w:br/>
              <w:t>11 . close with or as if with a seal</w:t>
              <w:br/>
              <w:t>12 . decide irrevocably</w:t>
              <w:br/>
              <w:t>13 . affix a seal to</w:t>
              <w:br/>
              <w:t>14 . cover with varnish</w:t>
              <w:br/>
              <w:t>15 . hunt seals</w:t>
              <w:br/>
            </w:r>
          </w:p>
        </w:tc>
      </w:tr>
      <w:tr>
        <w:tc>
          <w:tcPr>
            <w:tcW w:type="dxa" w:w="4320"/>
          </w:tcPr>
          <w:p>
            <w:r>
              <w:t>decoration</w:t>
            </w:r>
          </w:p>
        </w:tc>
        <w:tc>
          <w:tcPr>
            <w:tcW w:type="dxa" w:w="4320"/>
          </w:tcPr>
          <w:p>
            <w:r>
              <w:t>1 . something used to beautify</w:t>
              <w:br/>
              <w:t>2 . an award for winning a championship or commemorating some other event</w:t>
              <w:br/>
              <w:t>3 . the act of decorating something (in the hope of making it more attractive)</w:t>
              <w:br/>
            </w:r>
          </w:p>
        </w:tc>
      </w:tr>
      <w:tr>
        <w:tc>
          <w:tcPr>
            <w:tcW w:type="dxa" w:w="4320"/>
          </w:tcPr>
          <w:p>
            <w:r>
              <w:t>varied</w:t>
            </w:r>
          </w:p>
        </w:tc>
        <w:tc>
          <w:tcPr>
            <w:tcW w:type="dxa" w:w="4320"/>
          </w:tcPr>
          <w:p>
            <w:r>
              <w:t>1 . become different in some particular way, without permanently losing one's or its former characteristics or essence</w:t>
              <w:br/>
              <w:t>2 . be at variance with; be out of line with</w:t>
              <w:br/>
              <w:t>3 . be subject to change in accordance with a variable</w:t>
              <w:br/>
              <w:t>4 . make something more diverse and varied</w:t>
              <w:br/>
              <w:t>5 . characterized by variety</w:t>
              <w:br/>
              <w:t>6 . widely different</w:t>
              <w:br/>
              <w:t>7 . broken away from sameness or identity or duplication</w:t>
              <w:br/>
            </w:r>
          </w:p>
        </w:tc>
      </w:tr>
      <w:tr>
        <w:tc>
          <w:tcPr>
            <w:tcW w:type="dxa" w:w="4320"/>
          </w:tcPr>
          <w:p>
            <w:r>
              <w:t>gong</w:t>
            </w:r>
          </w:p>
        </w:tc>
        <w:tc>
          <w:tcPr>
            <w:tcW w:type="dxa" w:w="4320"/>
          </w:tcPr>
          <w:p>
            <w:r>
              <w:t>1 . a percussion instrument consisting of a metal plate that is struck with a softheaded drumstick</w:t>
              <w:br/>
              <w:t>2 . a percussion instrument consisting of a set of tuned bells that are struck with a hammer; used as an orchestral instrument</w:t>
              <w:br/>
              <w:t>3 . sound a gong</w:t>
              <w:br/>
            </w:r>
          </w:p>
        </w:tc>
      </w:tr>
      <w:tr>
        <w:tc>
          <w:tcPr>
            <w:tcW w:type="dxa" w:w="4320"/>
          </w:tcPr>
          <w:p>
            <w:r>
              <w:t>muffled</w:t>
            </w:r>
          </w:p>
        </w:tc>
        <w:tc>
          <w:tcPr>
            <w:tcW w:type="dxa" w:w="4320"/>
          </w:tcPr>
          <w:p>
            <w:r>
              <w:t>1 . conceal or hide</w:t>
              <w:br/>
              <w:t>2 . deaden (a sound or noise), especially by wrapping</w:t>
              <w:br/>
              <w:t>3 . being or made softer or less loud or clear</w:t>
              <w:br/>
              <w:t>4 . wrapped up especially for protection or secrecy</w:t>
              <w:br/>
            </w:r>
          </w:p>
        </w:tc>
      </w:tr>
      <w:tr>
        <w:tc>
          <w:tcPr>
            <w:tcW w:type="dxa" w:w="4320"/>
          </w:tcPr>
          <w:p>
            <w:r>
              <w:t>willing</w:t>
            </w:r>
          </w:p>
        </w:tc>
        <w:tc>
          <w:tcPr>
            <w:tcW w:type="dxa" w:w="4320"/>
          </w:tcPr>
          <w:p>
            <w:r>
              <w:t>1 . the act of making a choice</w:t>
              <w:br/>
              <w:t>2 . decree or ordain</w:t>
              <w:br/>
              <w:t>3 . determine by choice</w:t>
              <w:br/>
              <w:t>4 . leave or give by will after one's death</w:t>
              <w:br/>
              <w:t>5 . disposed or inclined toward</w:t>
              <w:br/>
              <w:t>6 . not brought about by coercion or force</w:t>
              <w:br/>
            </w:r>
          </w:p>
        </w:tc>
      </w:tr>
      <w:tr>
        <w:tc>
          <w:tcPr>
            <w:tcW w:type="dxa" w:w="4320"/>
          </w:tcPr>
          <w:p>
            <w:r>
              <w:t>slice</w:t>
            </w:r>
          </w:p>
        </w:tc>
        <w:tc>
          <w:tcPr>
            <w:tcW w:type="dxa" w:w="4320"/>
          </w:tcPr>
          <w:p>
            <w:r>
              <w:t>1 . a share of something</w:t>
              <w:br/>
              <w:t>2 . a serving that has been cut from a larger portion</w:t>
              <w:br/>
              <w:t>3 . a wound made by cutting</w:t>
              <w:br/>
              <w:t>4 . a golf shot that curves to the right for a right-handed golfer</w:t>
              <w:br/>
              <w:t>5 . a thin flat piece cut off of some object</w:t>
              <w:br/>
              <w:t>6 . a spatula for spreading paint or ink</w:t>
              <w:br/>
              <w:t>7 . make a clean cut through</w:t>
              <w:br/>
              <w:t>8 . hit a ball and put a spin on it so that it travels in a different direction</w:t>
              <w:br/>
              <w:t>9 . cut into slices</w:t>
              <w:br/>
              <w:t>10 . hit a ball so that it causes a backspin</w:t>
              <w:br/>
            </w:r>
          </w:p>
        </w:tc>
      </w:tr>
      <w:tr>
        <w:tc>
          <w:tcPr>
            <w:tcW w:type="dxa" w:w="4320"/>
          </w:tcPr>
          <w:p>
            <w:r>
              <w:t>slop</w:t>
            </w:r>
          </w:p>
        </w:tc>
        <w:tc>
          <w:tcPr>
            <w:tcW w:type="dxa" w:w="4320"/>
          </w:tcPr>
          <w:p>
            <w:r>
              <w:t>1 . wet feed (especially for pigs) consisting of mostly kitchen waste mixed with water or skimmed or sour milk</w:t>
              <w:br/>
              <w:t>2 . deep soft mud in water or slush</w:t>
              <w:br/>
              <w:t>3 . (usually plural) waste water from a kitchen or bathroom or chamber pot that has to be emptied by hand</w:t>
              <w:br/>
              <w:t>4 . (usually plural) weak or watery unappetizing food or drink</w:t>
              <w:br/>
              <w:t>5 . writing or music that is excessively sweet and sentimental</w:t>
              <w:br/>
              <w:t>6 . cause or allow (a liquid substance) to run or flow from a container</w:t>
              <w:br/>
              <w:t>7 . walk through mud or mire</w:t>
              <w:br/>
              <w:t>8 . ladle clumsily</w:t>
              <w:br/>
              <w:t>9 . feed pigs</w:t>
              <w:br/>
            </w:r>
          </w:p>
        </w:tc>
      </w:tr>
      <w:tr>
        <w:tc>
          <w:tcPr>
            <w:tcW w:type="dxa" w:w="4320"/>
          </w:tcPr>
          <w:p>
            <w:r>
              <w:t>pained</w:t>
            </w:r>
          </w:p>
        </w:tc>
        <w:tc>
          <w:tcPr>
            <w:tcW w:type="dxa" w:w="4320"/>
          </w:tcPr>
          <w:p>
            <w:r>
              <w:t>1 . cause bodily suffering to and make sick or indisposed</w:t>
              <w:br/>
              <w:t>2 . cause emotional anguish or make miserable</w:t>
              <w:br/>
              <w:t>3 . hurt or upset</w:t>
              <w:br/>
            </w:r>
          </w:p>
        </w:tc>
      </w:tr>
      <w:tr>
        <w:tc>
          <w:tcPr>
            <w:tcW w:type="dxa" w:w="4320"/>
          </w:tcPr>
          <w:p>
            <w:r>
              <w:t>prettiest</w:t>
            </w:r>
          </w:p>
        </w:tc>
        <w:tc>
          <w:tcPr>
            <w:tcW w:type="dxa" w:w="4320"/>
          </w:tcPr>
          <w:p>
            <w:r>
              <w:t>1 . pleasing by delicacy or grace; not imposing</w:t>
              <w:br/>
              <w:t>2 . (used ironically) unexpectedly bad</w:t>
              <w:br/>
            </w:r>
          </w:p>
        </w:tc>
      </w:tr>
      <w:tr>
        <w:tc>
          <w:tcPr>
            <w:tcW w:type="dxa" w:w="4320"/>
          </w:tcPr>
          <w:p>
            <w:r>
              <w:t>thirty-seven</w:t>
            </w:r>
          </w:p>
        </w:tc>
        <w:tc>
          <w:tcPr>
            <w:tcW w:type="dxa" w:w="4320"/>
          </w:tcPr>
          <w:p>
            <w:r>
              <w:t>1 . being seven more than thirty</w:t>
              <w:br/>
            </w:r>
          </w:p>
        </w:tc>
      </w:tr>
      <w:tr>
        <w:tc>
          <w:tcPr>
            <w:tcW w:type="dxa" w:w="4320"/>
          </w:tcPr>
          <w:p>
            <w:r>
              <w:t>gruffly</w:t>
            </w:r>
          </w:p>
        </w:tc>
        <w:tc>
          <w:tcPr>
            <w:tcW w:type="dxa" w:w="4320"/>
          </w:tcPr>
          <w:p>
            <w:r>
              <w:t>1 . in a gruff manner</w:t>
              <w:br/>
            </w:r>
          </w:p>
        </w:tc>
      </w:tr>
      <w:tr>
        <w:tc>
          <w:tcPr>
            <w:tcW w:type="dxa" w:w="4320"/>
          </w:tcPr>
          <w:p>
            <w:r>
              <w:t>wick</w:t>
            </w:r>
          </w:p>
        </w:tc>
        <w:tc>
          <w:tcPr>
            <w:tcW w:type="dxa" w:w="4320"/>
          </w:tcPr>
          <w:p>
            <w:r>
              <w:t>1 . any piece of cord that conveys liquid by capillary action</w:t>
              <w:br/>
              <w:t>2 . a loosely woven cord (in a candle or oil lamp) that draws fuel by capillary action up into the flame</w:t>
              <w:br/>
            </w:r>
          </w:p>
        </w:tc>
      </w:tr>
      <w:tr>
        <w:tc>
          <w:tcPr>
            <w:tcW w:type="dxa" w:w="4320"/>
          </w:tcPr>
          <w:p>
            <w:r>
              <w:t>therefore</w:t>
            </w:r>
          </w:p>
        </w:tc>
        <w:tc>
          <w:tcPr>
            <w:tcW w:type="dxa" w:w="4320"/>
          </w:tcPr>
          <w:p>
            <w:r>
              <w:t>1 . (used to introduce a logical conclusion) from that fact or reason or as a result</w:t>
              <w:br/>
              <w:t>2 . as a consequence</w:t>
              <w:br/>
            </w:r>
          </w:p>
        </w:tc>
      </w:tr>
      <w:tr>
        <w:tc>
          <w:tcPr>
            <w:tcW w:type="dxa" w:w="4320"/>
          </w:tcPr>
          <w:p>
            <w:r>
              <w:t>tempted</w:t>
            </w:r>
          </w:p>
        </w:tc>
        <w:tc>
          <w:tcPr>
            <w:tcW w:type="dxa" w:w="4320"/>
          </w:tcPr>
          <w:p>
            <w:r>
              <w:t>1 . dispose or incline or entice to</w:t>
              <w:br/>
              <w:t>2 . provoke someone to do something through (often false or exaggerated) promises or persuasion</w:t>
              <w:br/>
              <w:t>3 . give rise to a desire by being attractive or inviting</w:t>
              <w:br/>
              <w:t>4 . induce into action by using one's charm</w:t>
              <w:br/>
              <w:t>5 . try to seduce</w:t>
              <w:br/>
              <w:t>6 . try presumptuously</w:t>
              <w:br/>
            </w:r>
          </w:p>
        </w:tc>
      </w:tr>
      <w:tr>
        <w:tc>
          <w:tcPr>
            <w:tcW w:type="dxa" w:w="4320"/>
          </w:tcPr>
          <w:p>
            <w:r>
              <w:t>worm</w:t>
            </w:r>
          </w:p>
        </w:tc>
        <w:tc>
          <w:tcPr>
            <w:tcW w:type="dxa" w:w="4320"/>
          </w:tcPr>
          <w:p>
            <w:r>
              <w:t>1 . any of numerous relatively small elongated soft-bodied animals especially of the phyla Annelida and Chaetognatha and Nematoda and Nemertea and Platyhelminthes; also many insect larvae</w:t>
              <w:br/>
              <w:t>2 . a person who has a nasty or unethical character undeserving of respect</w:t>
              <w:br/>
              <w:t>3 . a software program capable of reproducing itself that can spread from one computer to the next over a network</w:t>
              <w:br/>
              <w:t>4 . screw thread on a gear with the teeth of a worm wheel or rack</w:t>
              <w:br/>
              <w:t>5 . to move in a twisting or contorted motion, (especially when struggling)</w:t>
              <w:br/>
            </w:r>
          </w:p>
        </w:tc>
      </w:tr>
      <w:tr>
        <w:tc>
          <w:tcPr>
            <w:tcW w:type="dxa" w:w="4320"/>
          </w:tcPr>
          <w:p>
            <w:r>
              <w:t>identify</w:t>
            </w:r>
          </w:p>
        </w:tc>
        <w:tc>
          <w:tcPr>
            <w:tcW w:type="dxa" w:w="4320"/>
          </w:tcPr>
          <w:p>
            <w:r>
              <w:t>1 . recognize as being; establish the identity of someone or something</w:t>
              <w:br/>
              <w:t>2 . give the name or identifying characteristics of; refer to by name or some other identifying characteristic property</w:t>
              <w:br/>
              <w:t>3 . consider (oneself) as similar to somebody else</w:t>
              <w:br/>
              <w:t>4 . conceive of as united or associated</w:t>
              <w:br/>
              <w:t>5 . identify as in botany or biology, for example</w:t>
              <w:br/>
              <w:t>6 . consider to be equal or the same</w:t>
              <w:br/>
            </w:r>
          </w:p>
        </w:tc>
      </w:tr>
      <w:tr>
        <w:tc>
          <w:tcPr>
            <w:tcW w:type="dxa" w:w="4320"/>
          </w:tcPr>
          <w:p>
            <w:r>
              <w:t>assaulted</w:t>
            </w:r>
          </w:p>
        </w:tc>
        <w:tc>
          <w:tcPr>
            <w:tcW w:type="dxa" w:w="4320"/>
          </w:tcPr>
          <w:p>
            <w:r>
              <w:t>1 . attack someone physically or emotionally</w:t>
              <w:br/>
              <w:t>2 . force (someone) to have sex against their will</w:t>
              <w:br/>
              <w:t>3 . attack in speech or writing</w:t>
              <w:br/>
            </w:r>
          </w:p>
        </w:tc>
      </w:tr>
      <w:tr>
        <w:tc>
          <w:tcPr>
            <w:tcW w:type="dxa" w:w="4320"/>
          </w:tcPr>
          <w:p>
            <w:r>
              <w:t>patients</w:t>
            </w:r>
          </w:p>
        </w:tc>
        <w:tc>
          <w:tcPr>
            <w:tcW w:type="dxa" w:w="4320"/>
          </w:tcPr>
          <w:p>
            <w:r>
              <w:t>1 . a person who requires medical care</w:t>
              <w:br/>
              <w:t>2 . the semantic role of an entity that is not the agent but is directly involved in or affected by the happening denoted by the verb in the clause</w:t>
              <w:br/>
            </w:r>
          </w:p>
        </w:tc>
      </w:tr>
      <w:tr>
        <w:tc>
          <w:tcPr>
            <w:tcW w:type="dxa" w:w="4320"/>
          </w:tcPr>
          <w:p>
            <w:r>
              <w:t>coverlet</w:t>
            </w:r>
          </w:p>
        </w:tc>
        <w:tc>
          <w:tcPr>
            <w:tcW w:type="dxa" w:w="4320"/>
          </w:tcPr>
          <w:p>
            <w:r>
              <w:t>1 . a decorative bedspread (usually quilted)</w:t>
              <w:br/>
            </w:r>
          </w:p>
        </w:tc>
      </w:tr>
      <w:tr>
        <w:tc>
          <w:tcPr>
            <w:tcW w:type="dxa" w:w="4320"/>
          </w:tcPr>
          <w:p>
            <w:r>
              <w:t>clicked</w:t>
            </w:r>
          </w:p>
        </w:tc>
        <w:tc>
          <w:tcPr>
            <w:tcW w:type="dxa" w:w="4320"/>
          </w:tcPr>
          <w:p>
            <w:r>
              <w:t>1 . move or strike with a noise</w:t>
              <w:br/>
              <w:t>2 . make a clicking or ticking sound</w:t>
              <w:br/>
              <w:t>3 . click repeatedly or uncontrollably</w:t>
              <w:br/>
              <w:t>4 . cause to make a snapping sound</w:t>
              <w:br/>
              <w:t>5 . produce a click</w:t>
              <w:br/>
              <w:t>6 . make a clucking sounds, characteristic of hens</w:t>
              <w:br/>
              <w:t>7 . become clear or enter one's consciousness or emotions</w:t>
              <w:br/>
            </w:r>
          </w:p>
        </w:tc>
      </w:tr>
      <w:tr>
        <w:tc>
          <w:tcPr>
            <w:tcW w:type="dxa" w:w="4320"/>
          </w:tcPr>
          <w:p>
            <w:r>
              <w:t>snoring</w:t>
            </w:r>
          </w:p>
        </w:tc>
        <w:tc>
          <w:tcPr>
            <w:tcW w:type="dxa" w:w="4320"/>
          </w:tcPr>
          <w:p>
            <w:r>
              <w:t>1 . the act of snoring or producing a snoring sound</w:t>
              <w:br/>
              <w:t>2 . breathe noisily during one's sleep</w:t>
              <w:br/>
            </w:r>
          </w:p>
        </w:tc>
      </w:tr>
      <w:tr>
        <w:tc>
          <w:tcPr>
            <w:tcW w:type="dxa" w:w="4320"/>
          </w:tcPr>
          <w:p>
            <w:r>
              <w:t>nod</w:t>
            </w:r>
          </w:p>
        </w:tc>
        <w:tc>
          <w:tcPr>
            <w:tcW w:type="dxa" w:w="4320"/>
          </w:tcPr>
          <w:p>
            <w:r>
              <w:t>1 . a sign of assent or salutation or command</w:t>
              <w:br/>
              <w:t>2 . the act of nodding the head</w:t>
              <w:br/>
              <w:t>3 . express or signify by nodding</w:t>
              <w:br/>
              <w:t>4 . lower and raise the head, as to indicate assent or agreement or confirmation</w:t>
              <w:br/>
              <w:t>5 . let the head fall forward through drowsiness</w:t>
              <w:br/>
              <w:t>6 . sway gently back and forth, as in a nodding motion</w:t>
              <w:br/>
              <w:t>7 . be almost asleep</w:t>
              <w:br/>
            </w:r>
          </w:p>
        </w:tc>
      </w:tr>
      <w:tr>
        <w:tc>
          <w:tcPr>
            <w:tcW w:type="dxa" w:w="4320"/>
          </w:tcPr>
          <w:p>
            <w:r>
              <w:t>molded</w:t>
            </w:r>
          </w:p>
        </w:tc>
        <w:tc>
          <w:tcPr>
            <w:tcW w:type="dxa" w:w="4320"/>
          </w:tcPr>
          <w:p>
            <w:r>
              <w:t>1 . form in clay, wax, etc</w:t>
              <w:br/>
              <w:t>2 . become moldy; spoil due to humidity</w:t>
              <w:br/>
              <w:t>3 . form by pouring (e.g., wax or hot metal) into a cast or mold</w:t>
              <w:br/>
              <w:t>4 . make something, usually for a specific function</w:t>
              <w:br/>
              <w:t>5 . fit tightly, follow the contours of</w:t>
              <w:br/>
              <w:t>6 . shape or influence; give direction to</w:t>
              <w:br/>
              <w:t>7 . shaped to fit by or as if by altering the contours of a pliable mass (as by work or effort)</w:t>
              <w:br/>
            </w:r>
          </w:p>
        </w:tc>
      </w:tr>
      <w:tr>
        <w:tc>
          <w:tcPr>
            <w:tcW w:type="dxa" w:w="4320"/>
          </w:tcPr>
          <w:p>
            <w:r>
              <w:t>scrawled</w:t>
            </w:r>
          </w:p>
        </w:tc>
        <w:tc>
          <w:tcPr>
            <w:tcW w:type="dxa" w:w="4320"/>
          </w:tcPr>
          <w:p>
            <w:r>
              <w:t>1 . write carelessly</w:t>
              <w:br/>
            </w:r>
          </w:p>
        </w:tc>
      </w:tr>
      <w:tr>
        <w:tc>
          <w:tcPr>
            <w:tcW w:type="dxa" w:w="4320"/>
          </w:tcPr>
          <w:p>
            <w:r>
              <w:t>tragic</w:t>
            </w:r>
          </w:p>
        </w:tc>
        <w:tc>
          <w:tcPr>
            <w:tcW w:type="dxa" w:w="4320"/>
          </w:tcPr>
          <w:p>
            <w:r>
              <w:t>1 . very sad; especially involving grief or death or destruction</w:t>
              <w:br/>
              <w:t>2 . of or relating to or characteristic of tragedy</w:t>
              <w:br/>
            </w:r>
          </w:p>
        </w:tc>
      </w:tr>
      <w:tr>
        <w:tc>
          <w:tcPr>
            <w:tcW w:type="dxa" w:w="4320"/>
          </w:tcPr>
          <w:p>
            <w:r>
              <w:t>prettiness</w:t>
            </w:r>
          </w:p>
        </w:tc>
        <w:tc>
          <w:tcPr>
            <w:tcW w:type="dxa" w:w="4320"/>
          </w:tcPr>
          <w:p>
            <w:r>
              <w:t>1 . the quality of being appealing in a delicate or graceful way (of a girl or young woman)</w:t>
              <w:br/>
            </w:r>
          </w:p>
        </w:tc>
      </w:tr>
      <w:tr>
        <w:tc>
          <w:tcPr>
            <w:tcW w:type="dxa" w:w="4320"/>
          </w:tcPr>
          <w:p>
            <w:r>
              <w:t>tightening</w:t>
            </w:r>
          </w:p>
        </w:tc>
        <w:tc>
          <w:tcPr>
            <w:tcW w:type="dxa" w:w="4320"/>
          </w:tcPr>
          <w:p>
            <w:r>
              <w:t>1 . the act of making something tighter</w:t>
              <w:br/>
              <w:t>2 . make tight or tighter</w:t>
              <w:br/>
              <w:t>3 . become tight or tighter</w:t>
              <w:br/>
              <w:t>4 . restrict</w:t>
              <w:br/>
              <w:t>5 . narrow or limit</w:t>
              <w:br/>
            </w:r>
          </w:p>
        </w:tc>
      </w:tr>
      <w:tr>
        <w:tc>
          <w:tcPr>
            <w:tcW w:type="dxa" w:w="4320"/>
          </w:tcPr>
          <w:p>
            <w:r>
              <w:t>reassure</w:t>
            </w:r>
          </w:p>
        </w:tc>
        <w:tc>
          <w:tcPr>
            <w:tcW w:type="dxa" w:w="4320"/>
          </w:tcPr>
          <w:p>
            <w:r>
              <w:t>1 . cause to feel sure; give reassurance to</w:t>
              <w:br/>
              <w:t>2 . give or restore confidence in; cause to feel sure or certain</w:t>
              <w:br/>
            </w:r>
          </w:p>
        </w:tc>
      </w:tr>
      <w:tr>
        <w:tc>
          <w:tcPr>
            <w:tcW w:type="dxa" w:w="4320"/>
          </w:tcPr>
          <w:p>
            <w:r>
              <w:t>killer</w:t>
            </w:r>
          </w:p>
        </w:tc>
        <w:tc>
          <w:tcPr>
            <w:tcW w:type="dxa" w:w="4320"/>
          </w:tcPr>
          <w:p>
            <w:r>
              <w:t>1 . someone who causes the death of a person or animal</w:t>
              <w:br/>
              <w:t>2 . the causal agent resulting in death</w:t>
              <w:br/>
              <w:t>3 . a difficulty that is hard to deal with</w:t>
              <w:br/>
              <w:t>4 . predatory black-and-white toothed whale with large dorsal fin; common in cold seas</w:t>
              <w:br/>
            </w:r>
          </w:p>
        </w:tc>
      </w:tr>
      <w:tr>
        <w:tc>
          <w:tcPr>
            <w:tcW w:type="dxa" w:w="4320"/>
          </w:tcPr>
          <w:p>
            <w:r>
              <w:t>complain</w:t>
            </w:r>
          </w:p>
        </w:tc>
        <w:tc>
          <w:tcPr>
            <w:tcW w:type="dxa" w:w="4320"/>
          </w:tcPr>
          <w:p>
            <w:r>
              <w:t>1 . express complaints, discontent, displeasure, or unhappiness</w:t>
              <w:br/>
              <w:t>2 . make a formal accusation; bring a formal charge</w:t>
              <w:br/>
            </w:r>
          </w:p>
        </w:tc>
      </w:tr>
      <w:tr>
        <w:tc>
          <w:tcPr>
            <w:tcW w:type="dxa" w:w="4320"/>
          </w:tcPr>
          <w:p>
            <w:r>
              <w:t>promises</w:t>
            </w:r>
          </w:p>
        </w:tc>
        <w:tc>
          <w:tcPr>
            <w:tcW w:type="dxa" w:w="4320"/>
          </w:tcPr>
          <w:p>
            <w:r>
              <w:t>1 . a verbal commitment by one person to another agreeing to do (or not to do) something in the future</w:t>
              <w:br/>
              <w:t>2 . grounds for feeling hopeful about the future</w:t>
              <w:br/>
              <w:t>3 . make a promise or commitment</w:t>
              <w:br/>
              <w:t>4 . promise to undertake or give</w:t>
              <w:br/>
              <w:t>5 . make a prediction about; tell in advance</w:t>
              <w:br/>
              <w:t>6 . give grounds for expectations</w:t>
              <w:br/>
            </w:r>
          </w:p>
        </w:tc>
      </w:tr>
      <w:tr>
        <w:tc>
          <w:tcPr>
            <w:tcW w:type="dxa" w:w="4320"/>
          </w:tcPr>
          <w:p>
            <w:r>
              <w:t>lifting</w:t>
            </w:r>
          </w:p>
        </w:tc>
        <w:tc>
          <w:tcPr>
            <w:tcW w:type="dxa" w:w="4320"/>
          </w:tcPr>
          <w:p>
            <w:r>
              <w:t>1 . raise from a lower to a higher position</w:t>
              <w:br/>
              <w:t>2 . take hold of something and move it to a different location</w:t>
              <w:br/>
              <w:t>3 . move upwards</w:t>
              <w:br/>
              <w:t>4 . move upward</w:t>
              <w:br/>
              <w:t>5 . make audible</w:t>
              <w:br/>
              <w:t>6 . cancel officially</w:t>
              <w:br/>
              <w:t>7 . make off with belongings of others</w:t>
              <w:br/>
              <w:t>8 . raise or haul up with or as if with mechanical help</w:t>
              <w:br/>
              <w:t>9 . invigorate or heighten</w:t>
              <w:br/>
              <w:t>10 . raise in rank or condition</w:t>
              <w:br/>
              <w:t>11 . take off or away by decreasing</w:t>
              <w:br/>
              <w:t>12 . rise up</w:t>
              <w:br/>
              <w:t>13 . pay off (a mortgage)</w:t>
              <w:br/>
              <w:t>14 . take without referencing from someone else's writing or speech; of intellectual property</w:t>
              <w:br/>
              <w:t>15 . take illegally</w:t>
              <w:br/>
              <w:t>16 . fly people or goods to or from places not accessible by other means</w:t>
              <w:br/>
              <w:t>17 . take (root crops) out of the ground</w:t>
              <w:br/>
              <w:t>18 . call to stop the hunt or to retire, as of hunting dogs</w:t>
              <w:br/>
              <w:t>19 . rise upward, as from pressure or moisture</w:t>
              <w:br/>
              <w:t>20 . put an end to</w:t>
              <w:br/>
              <w:t>21 . remove (hair) by scalping</w:t>
              <w:br/>
              <w:t>22 . remove from a seedbed or from a nursery</w:t>
              <w:br/>
              <w:t>23 . remove from a surface</w:t>
              <w:br/>
              <w:t>24 . perform cosmetic surgery on someone's face</w:t>
              <w:br/>
            </w:r>
          </w:p>
        </w:tc>
      </w:tr>
      <w:tr>
        <w:tc>
          <w:tcPr>
            <w:tcW w:type="dxa" w:w="4320"/>
          </w:tcPr>
          <w:p>
            <w:r>
              <w:t>sparrows</w:t>
            </w:r>
          </w:p>
        </w:tc>
        <w:tc>
          <w:tcPr>
            <w:tcW w:type="dxa" w:w="4320"/>
          </w:tcPr>
          <w:p>
            <w:r>
              <w:t>1 . any of several small dull-colored singing birds feeding on seeds or insects</w:t>
              <w:br/>
              <w:t>2 . small brownish European songbird</w:t>
              <w:br/>
            </w:r>
          </w:p>
        </w:tc>
      </w:tr>
      <w:tr>
        <w:tc>
          <w:tcPr>
            <w:tcW w:type="dxa" w:w="4320"/>
          </w:tcPr>
          <w:p>
            <w:r>
              <w:t>scarf</w:t>
            </w:r>
          </w:p>
        </w:tc>
        <w:tc>
          <w:tcPr>
            <w:tcW w:type="dxa" w:w="4320"/>
          </w:tcPr>
          <w:p>
            <w:r>
              <w:t>1 . a garment worn around the head or neck or shoulders for warmth or decoration</w:t>
              <w:br/>
              <w:t>2 . a joint made by notching the ends of two pieces of timber or metal so that they will lock together end-to-end</w:t>
              <w:br/>
              <w:t>3 . masturbate while strangling oneself</w:t>
              <w:br/>
              <w:t>4 . unite by a scarf joint</w:t>
              <w:br/>
              <w:t>5 . wrap in or adorn with a scarf</w:t>
              <w:br/>
            </w:r>
          </w:p>
        </w:tc>
      </w:tr>
      <w:tr>
        <w:tc>
          <w:tcPr>
            <w:tcW w:type="dxa" w:w="4320"/>
          </w:tcPr>
          <w:p>
            <w:r>
              <w:t>struggling</w:t>
            </w:r>
          </w:p>
        </w:tc>
        <w:tc>
          <w:tcPr>
            <w:tcW w:type="dxa" w:w="4320"/>
          </w:tcPr>
          <w:p>
            <w:r>
              <w:t>1 . make a strenuous or labored effort</w:t>
              <w:br/>
              <w:t>2 . to exert strenuous effort against opposition</w:t>
              <w:br/>
              <w:t>3 . climb awkwardly, as if by scrambling</w:t>
              <w:br/>
              <w:t>4 . be engaged in a fight; carry on a fight</w:t>
              <w:br/>
              <w:t>5 . engaged in a struggle to overcome especially poverty or obscurity</w:t>
              <w:br/>
            </w:r>
          </w:p>
        </w:tc>
      </w:tr>
      <w:tr>
        <w:tc>
          <w:tcPr>
            <w:tcW w:type="dxa" w:w="4320"/>
          </w:tcPr>
          <w:p>
            <w:r>
              <w:t>instant</w:t>
            </w:r>
          </w:p>
        </w:tc>
        <w:tc>
          <w:tcPr>
            <w:tcW w:type="dxa" w:w="4320"/>
          </w:tcPr>
          <w:p>
            <w:r>
              <w:t>1 . a very short time (as the time it takes the eye to blink or the heart to beat)</w:t>
              <w:br/>
              <w:t>2 . a particular point in time</w:t>
              <w:br/>
              <w:t>3 . occurring with no delay</w:t>
              <w:br/>
              <w:t>4 . in or of the present month</w:t>
              <w:br/>
              <w:t>5 . demanding attention; ; ; - H.L.Mencken</w:t>
              <w:br/>
            </w:r>
          </w:p>
        </w:tc>
      </w:tr>
      <w:tr>
        <w:tc>
          <w:tcPr>
            <w:tcW w:type="dxa" w:w="4320"/>
          </w:tcPr>
          <w:p>
            <w:r>
              <w:t>refuge</w:t>
            </w:r>
          </w:p>
        </w:tc>
        <w:tc>
          <w:tcPr>
            <w:tcW w:type="dxa" w:w="4320"/>
          </w:tcPr>
          <w:p>
            <w:r>
              <w:t>1 . a safe place</w:t>
              <w:br/>
              <w:t>2 . something or someone turned to for assistance or security</w:t>
              <w:br/>
              <w:t>3 . a shelter from danger or hardship</w:t>
              <w:br/>
              <w:t>4 . act of turning to for assistance</w:t>
              <w:br/>
            </w:r>
          </w:p>
        </w:tc>
      </w:tr>
      <w:tr>
        <w:tc>
          <w:tcPr>
            <w:tcW w:type="dxa" w:w="4320"/>
          </w:tcPr>
          <w:p>
            <w:r>
              <w:t>rabbits</w:t>
            </w:r>
          </w:p>
        </w:tc>
        <w:tc>
          <w:tcPr>
            <w:tcW w:type="dxa" w:w="4320"/>
          </w:tcPr>
          <w:p>
            <w:r>
              <w:t>1 . any of various burrowing animals of the family Leporidae having long ears and short tails; some domesticated and raised for pets or food</w:t>
              <w:br/>
              <w:t>2 . the fur of a rabbit</w:t>
              <w:br/>
              <w:t>3 . flesh of any of various rabbits or hares (wild or domesticated) eaten as food</w:t>
              <w:br/>
              <w:t>4 . hunt rabbits</w:t>
              <w:br/>
            </w:r>
          </w:p>
        </w:tc>
      </w:tr>
      <w:tr>
        <w:tc>
          <w:tcPr>
            <w:tcW w:type="dxa" w:w="4320"/>
          </w:tcPr>
          <w:p>
            <w:r>
              <w:t>traced</w:t>
            </w:r>
          </w:p>
        </w:tc>
        <w:tc>
          <w:tcPr>
            <w:tcW w:type="dxa" w:w="4320"/>
          </w:tcPr>
          <w:p>
            <w:r>
              <w:t>1 . follow, discover, or ascertain the course of development of something</w:t>
              <w:br/>
              <w:t>2 . make a mark or lines on a surface</w:t>
              <w:br/>
              <w:t>3 . to go back over again</w:t>
              <w:br/>
              <w:t>4 . pursue or chase relentlessly</w:t>
              <w:br/>
              <w:t>5 . discover traces of</w:t>
              <w:br/>
              <w:t>6 . make one's course or travel along a path; travel or pass over, around, or along</w:t>
              <w:br/>
              <w:t>7 . copy by following the lines of the original drawing on a transparent sheet placed upon it; make a tracing of</w:t>
              <w:br/>
              <w:t>8 . read with difficulty</w:t>
              <w:br/>
            </w:r>
          </w:p>
        </w:tc>
      </w:tr>
      <w:tr>
        <w:tc>
          <w:tcPr>
            <w:tcW w:type="dxa" w:w="4320"/>
          </w:tcPr>
          <w:p>
            <w:r>
              <w:t>tucked</w:t>
            </w:r>
          </w:p>
        </w:tc>
        <w:tc>
          <w:tcPr>
            <w:tcW w:type="dxa" w:w="4320"/>
          </w:tcPr>
          <w:p>
            <w:r>
              <w:t>1 . fit snugly into</w:t>
              <w:br/>
              <w:t>2 . make a tuck or several folds in</w:t>
              <w:br/>
              <w:t>3 . draw together into folds or puckers</w:t>
              <w:br/>
              <w:t>4 . having tucked or being tucked</w:t>
              <w:br/>
            </w:r>
          </w:p>
        </w:tc>
      </w:tr>
      <w:tr>
        <w:tc>
          <w:tcPr>
            <w:tcW w:type="dxa" w:w="4320"/>
          </w:tcPr>
          <w:p>
            <w:r>
              <w:t>narrowed</w:t>
            </w:r>
          </w:p>
        </w:tc>
        <w:tc>
          <w:tcPr>
            <w:tcW w:type="dxa" w:w="4320"/>
          </w:tcPr>
          <w:p>
            <w:r>
              <w:t>1 . make or become more narrow or restricted</w:t>
              <w:br/>
              <w:t>2 . define clearly</w:t>
              <w:br/>
              <w:t>3 . become more focus on an area of activity or field of study</w:t>
              <w:br/>
              <w:t>4 . become tight or as if tight</w:t>
              <w:br/>
              <w:t>5 . reduced in size as by squeezing together</w:t>
              <w:br/>
              <w:t>6 . made narrow; limited in breadth</w:t>
              <w:br/>
            </w:r>
          </w:p>
        </w:tc>
      </w:tr>
      <w:tr>
        <w:tc>
          <w:tcPr>
            <w:tcW w:type="dxa" w:w="4320"/>
          </w:tcPr>
          <w:p>
            <w:r>
              <w:t>cot</w:t>
            </w:r>
          </w:p>
        </w:tc>
        <w:tc>
          <w:tcPr>
            <w:tcW w:type="dxa" w:w="4320"/>
          </w:tcPr>
          <w:p>
            <w:r>
              <w:t>1 . a sheath worn to protect a finger</w:t>
              <w:br/>
              <w:t>2 . baby bed with high sides made of slats</w:t>
              <w:br/>
              <w:t>3 . a small bed that folds up for storage or transport</w:t>
              <w:br/>
            </w:r>
          </w:p>
        </w:tc>
      </w:tr>
      <w:tr>
        <w:tc>
          <w:tcPr>
            <w:tcW w:type="dxa" w:w="4320"/>
          </w:tcPr>
          <w:p>
            <w:r>
              <w:t>grunted</w:t>
            </w:r>
          </w:p>
        </w:tc>
        <w:tc>
          <w:tcPr>
            <w:tcW w:type="dxa" w:w="4320"/>
          </w:tcPr>
          <w:p>
            <w:r>
              <w:t>1 . issue a grunting, low, animal-like noise</w:t>
              <w:br/>
            </w:r>
          </w:p>
        </w:tc>
      </w:tr>
      <w:tr>
        <w:tc>
          <w:tcPr>
            <w:tcW w:type="dxa" w:w="4320"/>
          </w:tcPr>
          <w:p>
            <w:r>
              <w:t>churned</w:t>
            </w:r>
          </w:p>
        </w:tc>
        <w:tc>
          <w:tcPr>
            <w:tcW w:type="dxa" w:w="4320"/>
          </w:tcPr>
          <w:p>
            <w:r>
              <w:t>1 . stir (cream) vigorously in order to make butter</w:t>
              <w:br/>
              <w:t>2 . be agitated</w:t>
              <w:br/>
            </w:r>
          </w:p>
        </w:tc>
      </w:tr>
      <w:tr>
        <w:tc>
          <w:tcPr>
            <w:tcW w:type="dxa" w:w="4320"/>
          </w:tcPr>
          <w:p>
            <w:r>
              <w:t>fearless</w:t>
            </w:r>
          </w:p>
        </w:tc>
        <w:tc>
          <w:tcPr>
            <w:tcW w:type="dxa" w:w="4320"/>
          </w:tcPr>
          <w:p>
            <w:r>
              <w:t>1 . oblivious of dangers or perils or calmly resolute in facing them</w:t>
              <w:br/>
              <w:t>2 . invulnerable to fear or intimidation</w:t>
              <w:br/>
            </w:r>
          </w:p>
        </w:tc>
      </w:tr>
      <w:tr>
        <w:tc>
          <w:tcPr>
            <w:tcW w:type="dxa" w:w="4320"/>
          </w:tcPr>
          <w:p>
            <w:r>
              <w:t>simplicity</w:t>
            </w:r>
          </w:p>
        </w:tc>
        <w:tc>
          <w:tcPr>
            <w:tcW w:type="dxa" w:w="4320"/>
          </w:tcPr>
          <w:p>
            <w:r>
              <w:t>1 . the quality of being simple or uncompounded</w:t>
              <w:br/>
              <w:t>2 . a lack of penetration or subtlety</w:t>
              <w:br/>
              <w:t>3 . absence of affectation or pretense</w:t>
              <w:br/>
              <w:t>4 . freedom from difficulty or hardship or effort</w:t>
              <w:br/>
              <w:t>5 . lack of ornamentation</w:t>
              <w:br/>
            </w:r>
          </w:p>
        </w:tc>
      </w:tr>
      <w:tr>
        <w:tc>
          <w:tcPr>
            <w:tcW w:type="dxa" w:w="4320"/>
          </w:tcPr>
          <w:p>
            <w:r>
              <w:t>strawberries</w:t>
            </w:r>
          </w:p>
        </w:tc>
        <w:tc>
          <w:tcPr>
            <w:tcW w:type="dxa" w:w="4320"/>
          </w:tcPr>
          <w:p>
            <w:r>
              <w:t>1 . sweet fleshy red fruit</w:t>
              <w:br/>
              <w:t>2 . any of various low perennial herbs with many runners and bearing white flowers followed by edible fruits having many small achenes scattered on the surface of an enlarged red pulpy berry</w:t>
              <w:br/>
              <w:t>3 . a soft red birthmark</w:t>
              <w:br/>
            </w:r>
          </w:p>
        </w:tc>
      </w:tr>
      <w:tr>
        <w:tc>
          <w:tcPr>
            <w:tcW w:type="dxa" w:w="4320"/>
          </w:tcPr>
          <w:p>
            <w:r>
              <w:t>murderous</w:t>
            </w:r>
          </w:p>
        </w:tc>
        <w:tc>
          <w:tcPr>
            <w:tcW w:type="dxa" w:w="4320"/>
          </w:tcPr>
          <w:p>
            <w:r>
              <w:t>1 . characteristic of or capable of or having a tendency toward killing another human being</w:t>
              <w:br/>
            </w:r>
          </w:p>
        </w:tc>
      </w:tr>
      <w:tr>
        <w:tc>
          <w:tcPr>
            <w:tcW w:type="dxa" w:w="4320"/>
          </w:tcPr>
          <w:p>
            <w:r>
              <w:t>riot</w:t>
            </w:r>
          </w:p>
        </w:tc>
        <w:tc>
          <w:tcPr>
            <w:tcW w:type="dxa" w:w="4320"/>
          </w:tcPr>
          <w:p>
            <w:r>
              <w:t>1 . a public act of violence by an unruly mob</w:t>
              <w:br/>
              <w:t>2 . a state of disorder involving group violence</w:t>
              <w:br/>
              <w:t>3 . a joke that seems extremely funny</w:t>
              <w:br/>
              <w:t>4 . a wild gathering involving excessive drinking and promiscuity</w:t>
              <w:br/>
              <w:t>5 . take part in a riot; disturb the public peace by engaging in a riot</w:t>
              <w:br/>
              <w:t>6 . engage in boisterous, drunken merrymaking</w:t>
              <w:br/>
            </w:r>
          </w:p>
        </w:tc>
      </w:tr>
      <w:tr>
        <w:tc>
          <w:tcPr>
            <w:tcW w:type="dxa" w:w="4320"/>
          </w:tcPr>
          <w:p>
            <w:r>
              <w:t>seconds</w:t>
            </w:r>
          </w:p>
        </w:tc>
        <w:tc>
          <w:tcPr>
            <w:tcW w:type="dxa" w:w="4320"/>
          </w:tcPr>
          <w:p>
            <w:r>
              <w:t>1 . 1/60 of a minute; the basic unit of time adopted under the Systeme International d'Unites</w:t>
              <w:br/>
              <w:t>2 . an indefinitely short time</w:t>
              <w:br/>
              <w:t>3 . the fielding position of the player on a baseball team who is stationed near the second of the bases in the infield</w:t>
              <w:br/>
              <w:t>4 . a particular point in time</w:t>
              <w:br/>
              <w:t>5 . following the first in an ordering or series</w:t>
              <w:br/>
              <w:t>6 . a 60th part of a minute of arc</w:t>
              <w:br/>
              <w:t>7 . the official attendant of a contestant in a duel or boxing match</w:t>
              <w:br/>
              <w:t>8 . a speech seconding a motion</w:t>
              <w:br/>
              <w:t>9 . the gear that has the second lowest forward gear ratio in the gear box of a motor vehicle</w:t>
              <w:br/>
              <w:t>10 . merchandise that has imperfections; usually sold at a reduced price without the brand name</w:t>
              <w:br/>
              <w:t>11 . give support or one's approval to</w:t>
              <w:br/>
              <w:t>12 . transfer an employee to a different, temporary assignment</w:t>
              <w:br/>
            </w:r>
          </w:p>
        </w:tc>
      </w:tr>
      <w:tr>
        <w:tc>
          <w:tcPr>
            <w:tcW w:type="dxa" w:w="4320"/>
          </w:tcPr>
          <w:p>
            <w:r>
              <w:t>importance</w:t>
            </w:r>
          </w:p>
        </w:tc>
        <w:tc>
          <w:tcPr>
            <w:tcW w:type="dxa" w:w="4320"/>
          </w:tcPr>
          <w:p>
            <w:r>
              <w:t>1 . the quality of being important and worthy of note</w:t>
              <w:br/>
              <w:t>2 . a prominent status</w:t>
              <w:br/>
            </w:r>
          </w:p>
        </w:tc>
      </w:tr>
      <w:tr>
        <w:tc>
          <w:tcPr>
            <w:tcW w:type="dxa" w:w="4320"/>
          </w:tcPr>
          <w:p>
            <w:r>
              <w:t>glories</w:t>
            </w:r>
          </w:p>
        </w:tc>
        <w:tc>
          <w:tcPr>
            <w:tcW w:type="dxa" w:w="4320"/>
          </w:tcPr>
          <w:p>
            <w:r>
              <w:t>1 . a state of high honor</w:t>
              <w:br/>
              <w:t>2 . brilliant radiant beauty</w:t>
              <w:br/>
              <w:t>3 . an indication of radiant light drawn around the head of a saint</w:t>
              <w:br/>
              <w:t>4 . rejoice proudly</w:t>
              <w:br/>
            </w:r>
          </w:p>
        </w:tc>
      </w:tr>
      <w:tr>
        <w:tc>
          <w:tcPr>
            <w:tcW w:type="dxa" w:w="4320"/>
          </w:tcPr>
          <w:p>
            <w:r>
              <w:t>individual</w:t>
            </w:r>
          </w:p>
        </w:tc>
        <w:tc>
          <w:tcPr>
            <w:tcW w:type="dxa" w:w="4320"/>
          </w:tcPr>
          <w:p>
            <w:r>
              <w:t>1 . a human being</w:t>
              <w:br/>
              <w:t>2 . a single organism</w:t>
              <w:br/>
              <w:t>3 . being or characteristic of a single thing or person</w:t>
              <w:br/>
              <w:t>4 . separate and distinct from others of the same kind</w:t>
              <w:br/>
              <w:t>5 . characteristic of or meant for a single person or thing</w:t>
              <w:br/>
              <w:t>6 . concerning one person exclusively</w:t>
              <w:br/>
            </w:r>
          </w:p>
        </w:tc>
      </w:tr>
      <w:tr>
        <w:tc>
          <w:tcPr>
            <w:tcW w:type="dxa" w:w="4320"/>
          </w:tcPr>
          <w:p>
            <w:r>
              <w:t>concept</w:t>
            </w:r>
          </w:p>
        </w:tc>
        <w:tc>
          <w:tcPr>
            <w:tcW w:type="dxa" w:w="4320"/>
          </w:tcPr>
          <w:p>
            <w:r>
              <w:t>1 . an abstract or general idea inferred or derived from specific instances</w:t>
              <w:br/>
            </w:r>
          </w:p>
        </w:tc>
      </w:tr>
      <w:tr>
        <w:tc>
          <w:tcPr>
            <w:tcW w:type="dxa" w:w="4320"/>
          </w:tcPr>
          <w:p>
            <w:r>
              <w:t>separates</w:t>
            </w:r>
          </w:p>
        </w:tc>
        <w:tc>
          <w:tcPr>
            <w:tcW w:type="dxa" w:w="4320"/>
          </w:tcPr>
          <w:p>
            <w:r>
              <w:t>1 . a separately printed article that originally appeared in a larger publication</w:t>
              <w:br/>
              <w:t>2 . a garment that can be purchased separately and worn in combinations with other garments</w:t>
              <w:br/>
              <w:t>3 . act as a barrier between; stand between</w:t>
              <w:br/>
              <w:t>4 . force, take, or pull apart</w:t>
              <w:br/>
              <w:t>5 . mark as different</w:t>
              <w:br/>
              <w:t>6 . separate into parts or portions</w:t>
              <w:br/>
              <w:t>7 . divide into components or constituents</w:t>
              <w:br/>
              <w:t>8 . arrange or order by classes or categories</w:t>
              <w:br/>
              <w:t>9 . make a division or separation</w:t>
              <w:br/>
              <w:t>10 . discontinue an association or relation; go different ways</w:t>
              <w:br/>
              <w:t>11 . go one's own way; move apart</w:t>
              <w:br/>
              <w:t>12 . become separated into pieces or fragments</w:t>
              <w:br/>
              <w:t>13 . treat differently on the basis of sex or race</w:t>
              <w:br/>
              <w:t>14 . come apart</w:t>
              <w:br/>
              <w:t>15 . divide into two or more branches so as to form a fork</w:t>
              <w:br/>
            </w:r>
          </w:p>
        </w:tc>
      </w:tr>
      <w:tr>
        <w:tc>
          <w:tcPr>
            <w:tcW w:type="dxa" w:w="4320"/>
          </w:tcPr>
          <w:p>
            <w:r>
              <w:t>grayness</w:t>
            </w:r>
          </w:p>
        </w:tc>
        <w:tc>
          <w:tcPr>
            <w:tcW w:type="dxa" w:w="4320"/>
          </w:tcPr>
          <w:p>
            <w:r>
              <w:t>1 . a neutral achromatic color midway between white and black</w:t>
              <w:br/>
            </w:r>
          </w:p>
        </w:tc>
      </w:tr>
      <w:tr>
        <w:tc>
          <w:tcPr>
            <w:tcW w:type="dxa" w:w="4320"/>
          </w:tcPr>
          <w:p>
            <w:r>
              <w:t>cobwebs</w:t>
            </w:r>
          </w:p>
        </w:tc>
        <w:tc>
          <w:tcPr>
            <w:tcW w:type="dxa" w:w="4320"/>
          </w:tcPr>
          <w:p>
            <w:r>
              <w:t>1 . a fabric so delicate and transparent as to resemble a web of a spider</w:t>
              <w:br/>
              <w:t>2 . filaments from a web that was spun by a spider</w:t>
              <w:br/>
              <w:t>3 . a dense elaborate spider web that is more efficient than the orb web</w:t>
              <w:br/>
            </w:r>
          </w:p>
        </w:tc>
      </w:tr>
      <w:tr>
        <w:tc>
          <w:tcPr>
            <w:tcW w:type="dxa" w:w="4320"/>
          </w:tcPr>
          <w:p>
            <w:r>
              <w:t>climbs</w:t>
            </w:r>
          </w:p>
        </w:tc>
        <w:tc>
          <w:tcPr>
            <w:tcW w:type="dxa" w:w="4320"/>
          </w:tcPr>
          <w:p>
            <w:r>
              <w:t>1 . an upward slope or grade (as in a road)</w:t>
              <w:br/>
              <w:t>2 . an event that involves rising to a higher point (as in altitude or temperature or intensity etc.)</w:t>
              <w:br/>
              <w:t>3 . the act of climbing something</w:t>
              <w:br/>
              <w:t>4 . go upward with gradual or continuous progress</w:t>
              <w:br/>
              <w:t>5 . move with difficulty, by grasping</w:t>
              <w:br/>
              <w:t>6 . go up or advance</w:t>
              <w:br/>
              <w:t>7 . slope upward</w:t>
              <w:br/>
              <w:t>8 . improve one's social status</w:t>
              <w:br/>
              <w:t>9 . increase in value or to a higher point</w:t>
              <w:br/>
            </w:r>
          </w:p>
        </w:tc>
      </w:tr>
      <w:tr>
        <w:tc>
          <w:tcPr>
            <w:tcW w:type="dxa" w:w="4320"/>
          </w:tcPr>
          <w:p>
            <w:r>
              <w:t>flying</w:t>
            </w:r>
          </w:p>
        </w:tc>
        <w:tc>
          <w:tcPr>
            <w:tcW w:type="dxa" w:w="4320"/>
          </w:tcPr>
          <w:p>
            <w:r>
              <w:t>1 . an instance of traveling by air</w:t>
              <w:br/>
              <w:t>2 . travel through the air; be airborne</w:t>
              <w:br/>
              <w:t>3 . move quickly or suddenly</w:t>
              <w:br/>
              <w:t>4 . operate an airplane</w:t>
              <w:br/>
              <w:t>5 . transport by aeroplane</w:t>
              <w:br/>
              <w:t>6 . cause to fly or float</w:t>
              <w:br/>
              <w:t>7 . be dispersed or disseminated</w:t>
              <w:br/>
              <w:t>8 . change quickly from one emotional state to another</w:t>
              <w:br/>
              <w:t>9 . pass away rapidly</w:t>
              <w:br/>
              <w:t>10 . travel in an airplane</w:t>
              <w:br/>
              <w:t>11 . display in the air or cause to float</w:t>
              <w:br/>
              <w:t>12 . run away quickly</w:t>
              <w:br/>
              <w:t>13 . travel over (an area of land or sea) in an aircraft</w:t>
              <w:br/>
              <w:t>14 . hit a fly</w:t>
              <w:br/>
              <w:t>15 . decrease rapidly and disappear</w:t>
              <w:br/>
              <w:t>16 . moving swiftly</w:t>
              <w:br/>
              <w:t>17 . hurried and brief</w:t>
              <w:br/>
            </w:r>
          </w:p>
        </w:tc>
      </w:tr>
      <w:tr>
        <w:tc>
          <w:tcPr>
            <w:tcW w:type="dxa" w:w="4320"/>
          </w:tcPr>
          <w:p>
            <w:r>
              <w:t>loving</w:t>
            </w:r>
          </w:p>
        </w:tc>
        <w:tc>
          <w:tcPr>
            <w:tcW w:type="dxa" w:w="4320"/>
          </w:tcPr>
          <w:p>
            <w:r>
              <w:t>1 . have a great affection or liking for</w:t>
              <w:br/>
              <w:t>2 . get pleasure from</w:t>
              <w:br/>
              <w:t>3 . be enamored or in love with</w:t>
              <w:br/>
              <w:t>4 . have sexual intercourse with</w:t>
              <w:br/>
              <w:t>5 . feeling or showing love and affection</w:t>
              <w:br/>
            </w:r>
          </w:p>
        </w:tc>
      </w:tr>
      <w:tr>
        <w:tc>
          <w:tcPr>
            <w:tcW w:type="dxa" w:w="4320"/>
          </w:tcPr>
          <w:p>
            <w:r>
              <w:t>glinting</w:t>
            </w:r>
          </w:p>
        </w:tc>
        <w:tc>
          <w:tcPr>
            <w:tcW w:type="dxa" w:w="4320"/>
          </w:tcPr>
          <w:p>
            <w:r>
              <w:t>1 . be shiny, as if wet</w:t>
              <w:br/>
              <w:t>2 . throw a glance at; take a brief look at</w:t>
              <w:br/>
              <w:t>3 . having brief brilliant points or flashes of light</w:t>
              <w:br/>
            </w:r>
          </w:p>
        </w:tc>
      </w:tr>
      <w:tr>
        <w:tc>
          <w:tcPr>
            <w:tcW w:type="dxa" w:w="4320"/>
          </w:tcPr>
          <w:p>
            <w:r>
              <w:t>perform</w:t>
            </w:r>
          </w:p>
        </w:tc>
        <w:tc>
          <w:tcPr>
            <w:tcW w:type="dxa" w:w="4320"/>
          </w:tcPr>
          <w:p>
            <w:r>
              <w:t>1 . carry out or perform an action</w:t>
              <w:br/>
              <w:t>2 . perform a function</w:t>
              <w:br/>
              <w:t>3 . give a performance (of something)</w:t>
              <w:br/>
              <w:t>4 . get (something) done</w:t>
              <w:br/>
            </w:r>
          </w:p>
        </w:tc>
      </w:tr>
      <w:tr>
        <w:tc>
          <w:tcPr>
            <w:tcW w:type="dxa" w:w="4320"/>
          </w:tcPr>
          <w:p>
            <w:r>
              <w:t>extended</w:t>
            </w:r>
          </w:p>
        </w:tc>
        <w:tc>
          <w:tcPr>
            <w:tcW w:type="dxa" w:w="4320"/>
          </w:tcPr>
          <w:p>
            <w:r>
              <w:t>1 . extend in scope or range or area</w:t>
              <w:br/>
              <w:t>2 . stretch out over a distance, space, time, or scope; run or extend between two points or beyond a certain point</w:t>
              <w:br/>
              <w:t>3 . span an interval of distance, space or time</w:t>
              <w:br/>
              <w:t>4 . make available; provide</w:t>
              <w:br/>
              <w:t>5 . thrust or extend out</w:t>
              <w:br/>
              <w:t>6 . reach outward in space</w:t>
              <w:br/>
              <w:t>7 . offer verbally</w:t>
              <w:br/>
              <w:t>8 . extend one's limbs or muscles, or the entire body</w:t>
              <w:br/>
              <w:t>9 . expand the influence of</w:t>
              <w:br/>
              <w:t>10 . lengthen in time; cause to be or last longer</w:t>
              <w:br/>
              <w:t>11 . extend or stretch out to a greater or the full length</w:t>
              <w:br/>
              <w:t>12 . cause to move at full gallop</w:t>
              <w:br/>
              <w:t>13 . open or straighten out; unbend</w:t>
              <w:br/>
              <w:t>14 . use to the utmost; exert vigorously or to full capacity</w:t>
              <w:br/>
              <w:t>15 . prolong the time allowed for payment of</w:t>
              <w:br/>
              <w:t>16 . continue or extend</w:t>
              <w:br/>
              <w:t>17 . increase in quantity or bulk by adding a cheaper substance</w:t>
              <w:br/>
              <w:t>18 . relatively long in duration; tediously protracted</w:t>
              <w:br/>
              <w:t>19 . fully extended or stretched forth</w:t>
              <w:br/>
              <w:t>20 . drawn out or made longer spatially</w:t>
              <w:br/>
              <w:t>21 . beyond the literal or primary sense</w:t>
              <w:br/>
              <w:t>22 . large in spatial extent or range or scope or quantity</w:t>
              <w:br/>
            </w:r>
          </w:p>
        </w:tc>
      </w:tr>
      <w:tr>
        <w:tc>
          <w:tcPr>
            <w:tcW w:type="dxa" w:w="4320"/>
          </w:tcPr>
          <w:p>
            <w:r>
              <w:t>railroads</w:t>
            </w:r>
          </w:p>
        </w:tc>
        <w:tc>
          <w:tcPr>
            <w:tcW w:type="dxa" w:w="4320"/>
          </w:tcPr>
          <w:p>
            <w:r>
              <w:t>1 . line that is the commercial organization responsible for operating a system of transportation for trains that pull passengers or freight</w:t>
              <w:br/>
              <w:t>2 . a line of track providing a runway for wheels</w:t>
              <w:br/>
              <w:t>3 . compel by coercion, threats, or crude means</w:t>
              <w:br/>
              <w:t>4 . supply with railroad lines</w:t>
              <w:br/>
              <w:t>5 . transport by railroad</w:t>
              <w:br/>
            </w:r>
          </w:p>
        </w:tc>
      </w:tr>
      <w:tr>
        <w:tc>
          <w:tcPr>
            <w:tcW w:type="dxa" w:w="4320"/>
          </w:tcPr>
          <w:p>
            <w:r>
              <w:t>companies</w:t>
            </w:r>
          </w:p>
        </w:tc>
        <w:tc>
          <w:tcPr>
            <w:tcW w:type="dxa" w:w="4320"/>
          </w:tcPr>
          <w:p>
            <w:r>
              <w:t>1 . an institution created to conduct business</w:t>
              <w:br/>
              <w:t>2 . small military unit; usually two or three platoons</w:t>
              <w:br/>
              <w:t>3 . the state of being with someone</w:t>
              <w:br/>
              <w:t>4 . organization of performers and associated personnel (especially theatrical)</w:t>
              <w:br/>
              <w:t>5 . a social or business visitor</w:t>
              <w:br/>
              <w:t>6 . a social gathering of guests or companions</w:t>
              <w:br/>
              <w:t>7 . a band of people associated temporarily in some activity</w:t>
              <w:br/>
              <w:t>8 . crew of a ship including the officers; the whole force or personnel of a ship</w:t>
              <w:br/>
              <w:t>9 . a unit of firefighters including their equipment</w:t>
              <w:br/>
              <w:t>10 . be a companion to somebody</w:t>
              <w:br/>
            </w:r>
          </w:p>
        </w:tc>
      </w:tr>
      <w:tr>
        <w:tc>
          <w:tcPr>
            <w:tcW w:type="dxa" w:w="4320"/>
          </w:tcPr>
          <w:p>
            <w:r>
              <w:t>beef</w:t>
            </w:r>
          </w:p>
        </w:tc>
        <w:tc>
          <w:tcPr>
            <w:tcW w:type="dxa" w:w="4320"/>
          </w:tcPr>
          <w:p>
            <w:r>
              <w:t>1 . cattle that are reared for their meat</w:t>
              <w:br/>
              <w:t>2 . meat from an adult domestic bovine</w:t>
              <w:br/>
              <w:t>3 . informal terms for objecting</w:t>
              <w:br/>
              <w:t>4 . complain</w:t>
              <w:br/>
            </w:r>
          </w:p>
        </w:tc>
      </w:tr>
      <w:tr>
        <w:tc>
          <w:tcPr>
            <w:tcW w:type="dxa" w:w="4320"/>
          </w:tcPr>
          <w:p>
            <w:r>
              <w:t>poisoned</w:t>
            </w:r>
          </w:p>
        </w:tc>
        <w:tc>
          <w:tcPr>
            <w:tcW w:type="dxa" w:w="4320"/>
          </w:tcPr>
          <w:p>
            <w:r>
              <w:t>1 . spoil as if by poison</w:t>
              <w:br/>
              <w:t>2 . kill with poison</w:t>
              <w:br/>
              <w:t>3 . add poison to</w:t>
              <w:br/>
              <w:t>4 . kill by its poison</w:t>
              <w:br/>
              <w:t>5 . administer poison to</w:t>
              <w:br/>
            </w:r>
          </w:p>
        </w:tc>
      </w:tr>
      <w:tr>
        <w:tc>
          <w:tcPr>
            <w:tcW w:type="dxa" w:w="4320"/>
          </w:tcPr>
          <w:p>
            <w:r>
              <w:t>flurry</w:t>
            </w:r>
          </w:p>
        </w:tc>
        <w:tc>
          <w:tcPr>
            <w:tcW w:type="dxa" w:w="4320"/>
          </w:tcPr>
          <w:p>
            <w:r>
              <w:t>1 . a rapid active commotion</w:t>
              <w:br/>
              <w:t>2 . a light brief snowfall and gust of wind (or something resembling that)</w:t>
              <w:br/>
              <w:t>3 . move in an agitated or confused manner</w:t>
              <w:br/>
              <w:t>4 . cause to feel embarrassment</w:t>
              <w:br/>
            </w:r>
          </w:p>
        </w:tc>
      </w:tr>
      <w:tr>
        <w:tc>
          <w:tcPr>
            <w:tcW w:type="dxa" w:w="4320"/>
          </w:tcPr>
          <w:p>
            <w:r>
              <w:t>dryly</w:t>
            </w:r>
          </w:p>
        </w:tc>
        <w:tc>
          <w:tcPr>
            <w:tcW w:type="dxa" w:w="4320"/>
          </w:tcPr>
          <w:p>
            <w:r>
              <w:t>1 . in a dry laconic manner;  he said dryly</w:t>
              <w:br/>
            </w:r>
          </w:p>
        </w:tc>
      </w:tr>
      <w:tr>
        <w:tc>
          <w:tcPr>
            <w:tcW w:type="dxa" w:w="4320"/>
          </w:tcPr>
          <w:p>
            <w:r>
              <w:t>invite</w:t>
            </w:r>
          </w:p>
        </w:tc>
        <w:tc>
          <w:tcPr>
            <w:tcW w:type="dxa" w:w="4320"/>
          </w:tcPr>
          <w:p>
            <w:r>
              <w:t>1 . a colloquial expression for invitation</w:t>
              <w:br/>
              <w:t>2 . increase the likelihood of</w:t>
              <w:br/>
              <w:t>3 . invite someone to one's house</w:t>
              <w:br/>
              <w:t>4 . give rise to a desire by being attractive or inviting</w:t>
              <w:br/>
              <w:t>5 . ask someone in a friendly way to do something</w:t>
              <w:br/>
              <w:t>6 . have as a guest</w:t>
              <w:br/>
              <w:t>7 . ask to enter</w:t>
              <w:br/>
              <w:t>8 . request the participation or presence of</w:t>
              <w:br/>
              <w:t>9 . express willingness to have in one's home or environs</w:t>
              <w:br/>
            </w:r>
          </w:p>
        </w:tc>
      </w:tr>
      <w:tr>
        <w:tc>
          <w:tcPr>
            <w:tcW w:type="dxa" w:w="4320"/>
          </w:tcPr>
          <w:p>
            <w:r>
              <w:t>rawhide</w:t>
            </w:r>
          </w:p>
        </w:tc>
        <w:tc>
          <w:tcPr>
            <w:tcW w:type="dxa" w:w="4320"/>
          </w:tcPr>
          <w:p>
            <w:r>
              <w:t>1 . untanned hide especially of cattle; cut in strips it is used for whips and ropes</w:t>
              <w:br/>
            </w:r>
          </w:p>
        </w:tc>
      </w:tr>
      <w:tr>
        <w:tc>
          <w:tcPr>
            <w:tcW w:type="dxa" w:w="4320"/>
          </w:tcPr>
          <w:p>
            <w:r>
              <w:t>test</w:t>
            </w:r>
          </w:p>
        </w:tc>
        <w:tc>
          <w:tcPr>
            <w:tcW w:type="dxa" w:w="4320"/>
          </w:tcPr>
          <w:p>
            <w:r>
              <w:t>1 . trying something to find out about it</w:t>
              <w:br/>
              <w:t>2 . any standardized procedure for measuring sensitivity or memory or intelligence or aptitude or personality etc</w:t>
              <w:br/>
              <w:t>3 . a set of questions or exercises evaluating skill or knowledge</w:t>
              <w:br/>
              <w:t>4 . the act of undergoing testing</w:t>
              <w:br/>
              <w:t>5 . the act of testing something</w:t>
              <w:br/>
              <w:t>6 . a hard outer covering as of some amoebas and sea urchins</w:t>
              <w:br/>
              <w:t>7 . put to the test, as for its quality, or give experimental use to</w:t>
              <w:br/>
              <w:t>8 . test or examine for the presence of disease or infection</w:t>
              <w:br/>
              <w:t>9 . examine someone's knowledge of something</w:t>
              <w:br/>
              <w:t>10 . show a certain characteristic when tested</w:t>
              <w:br/>
              <w:t>11 . achieve a certain score or rating on a test</w:t>
              <w:br/>
              <w:t>12 . determine the presence or properties of (a substance)</w:t>
              <w:br/>
              <w:t>13 . undergo a test</w:t>
              <w:br/>
            </w:r>
          </w:p>
        </w:tc>
      </w:tr>
      <w:tr>
        <w:tc>
          <w:tcPr>
            <w:tcW w:type="dxa" w:w="4320"/>
          </w:tcPr>
          <w:p>
            <w:r>
              <w:t>plants</w:t>
            </w:r>
          </w:p>
        </w:tc>
        <w:tc>
          <w:tcPr>
            <w:tcW w:type="dxa" w:w="4320"/>
          </w:tcPr>
          <w:p>
            <w:r>
              <w:t>1 . buildings for carrying on industrial labor</w:t>
              <w:br/>
              <w:t>2 . (botany) a living organism lacking the power of locomotion</w:t>
              <w:br/>
              <w:t>3 . an actor situated in the audience whose acting is rehearsed but seems spontaneous to the audience</w:t>
              <w:br/>
              <w:t>4 . something planted secretly for discovery by another</w:t>
              <w:br/>
              <w:t>5 . put or set (seeds, seedlings, or plants) into the ground</w:t>
              <w:br/>
              <w:t>6 . fix or set securely or deeply</w:t>
              <w:br/>
              <w:t>7 . set up or lay the groundwork for</w:t>
              <w:br/>
              <w:t>8 . place into a river</w:t>
              <w:br/>
              <w:t>9 . place something or someone in a certain position in order to secretly observe or deceive</w:t>
              <w:br/>
              <w:t>10 . put firmly in the mind</w:t>
              <w:br/>
            </w:r>
          </w:p>
        </w:tc>
      </w:tr>
      <w:tr>
        <w:tc>
          <w:tcPr>
            <w:tcW w:type="dxa" w:w="4320"/>
          </w:tcPr>
          <w:p>
            <w:r>
              <w:t>vines</w:t>
            </w:r>
          </w:p>
        </w:tc>
        <w:tc>
          <w:tcPr>
            <w:tcW w:type="dxa" w:w="4320"/>
          </w:tcPr>
          <w:p>
            <w:r>
              <w:t>1 . a plant with a weak stem that derives support from climbing, twining, or creeping along a surface</w:t>
              <w:br/>
            </w:r>
          </w:p>
        </w:tc>
      </w:tr>
      <w:tr>
        <w:tc>
          <w:tcPr>
            <w:tcW w:type="dxa" w:w="4320"/>
          </w:tcPr>
          <w:p>
            <w:r>
              <w:t>straps</w:t>
            </w:r>
          </w:p>
        </w:tc>
        <w:tc>
          <w:tcPr>
            <w:tcW w:type="dxa" w:w="4320"/>
          </w:tcPr>
          <w:p>
            <w:r>
              <w:t>1 . an elongated leather strip (or a strip of similar material) for binding things together or holding something in position</w:t>
              <w:br/>
              <w:t>2 . hanger consisting of a loop of leather suspended from the ceiling of a bus or train; passengers hold onto it</w:t>
              <w:br/>
              <w:t>3 . a band that goes over the shoulder and supports a garment or bag</w:t>
              <w:br/>
              <w:t>4 . whip consisting of a strip of leather used in flogging</w:t>
              <w:br/>
              <w:t>5 . tie with a strap</w:t>
              <w:br/>
              <w:t>6 . beat severely with a whip or rod</w:t>
              <w:br/>
              <w:t>7 . sharpen with a strap</w:t>
              <w:br/>
              <w:t>8 . secure (a sprained joint) with a strap</w:t>
              <w:br/>
            </w:r>
          </w:p>
        </w:tc>
      </w:tr>
      <w:tr>
        <w:tc>
          <w:tcPr>
            <w:tcW w:type="dxa" w:w="4320"/>
          </w:tcPr>
          <w:p>
            <w:r>
              <w:t>substantial</w:t>
            </w:r>
          </w:p>
        </w:tc>
        <w:tc>
          <w:tcPr>
            <w:tcW w:type="dxa" w:w="4320"/>
          </w:tcPr>
          <w:p>
            <w:r>
              <w:t>1 . fairly large</w:t>
              <w:br/>
              <w:t>2 . having a firm basis in reality and being therefore important, meaningful, or considerable</w:t>
              <w:br/>
              <w:t>3 . having substance or capable of being treated as fact; not imaginary; ; ; - Shakespeare</w:t>
              <w:br/>
              <w:t>4 . providing abundant nourishment</w:t>
              <w:br/>
              <w:t>5 . of good quality and condition; solidly built</w:t>
              <w:br/>
            </w:r>
          </w:p>
        </w:tc>
      </w:tr>
      <w:tr>
        <w:tc>
          <w:tcPr>
            <w:tcW w:type="dxa" w:w="4320"/>
          </w:tcPr>
          <w:p>
            <w:r>
              <w:t>quarter</w:t>
            </w:r>
          </w:p>
        </w:tc>
        <w:tc>
          <w:tcPr>
            <w:tcW w:type="dxa" w:w="4320"/>
          </w:tcPr>
          <w:p>
            <w:r>
              <w:t>1 . one of four equal parts</w:t>
              <w:br/>
              <w:t>2 . a district of a city having some distinguishing character</w:t>
              <w:br/>
              <w:t>3 . (football, professional basketball) one of four divisions into which some games are divided</w:t>
              <w:br/>
              <w:t>4 . a unit of time equal to 15 minutes or a quarter of an hour</w:t>
              <w:br/>
              <w:t>5 . one of four periods into which the school year is divided</w:t>
              <w:br/>
              <w:t>6 . a fourth part of a year; three months</w:t>
              <w:br/>
              <w:t>7 . one of the four major division of the compass</w:t>
              <w:br/>
              <w:t>8 . a quarter of a hundredweight (25 pounds)</w:t>
              <w:br/>
              <w:t>9 . a quarter of a hundredweight (28 pounds)</w:t>
              <w:br/>
              <w:t>10 . a United States or Canadian coin worth one fourth of a dollar</w:t>
              <w:br/>
              <w:t>11 . an unspecified person</w:t>
              <w:br/>
              <w:t>12 . the rear part of a ship</w:t>
              <w:br/>
              <w:t>13 . piece of leather that comprises the part of a shoe or boot covering the heel and joining the vamp</w:t>
              <w:br/>
              <w:t>14 . clemency or mercy shown to a defeated opponent</w:t>
              <w:br/>
              <w:t>15 . provide housing for (military personnel)</w:t>
              <w:br/>
              <w:t>16 . pull (a person) apart with four horses tied to his extremities, so as to execute him</w:t>
              <w:br/>
              <w:t>17 . divide into quarters</w:t>
              <w:br/>
              <w:t>18 . divide by four; divide into quarters</w:t>
              <w:br/>
            </w:r>
          </w:p>
        </w:tc>
      </w:tr>
      <w:tr>
        <w:tc>
          <w:tcPr>
            <w:tcW w:type="dxa" w:w="4320"/>
          </w:tcPr>
          <w:p>
            <w:r>
              <w:t>rutted</w:t>
            </w:r>
          </w:p>
        </w:tc>
        <w:tc>
          <w:tcPr>
            <w:tcW w:type="dxa" w:w="4320"/>
          </w:tcPr>
          <w:p>
            <w:r>
              <w:t>1 . be in a state of sexual excitement; of male mammals</w:t>
              <w:br/>
              <w:t>2 . hollow out in the form of a furrow or groove</w:t>
              <w:br/>
              <w:t>3 . full of ruts</w:t>
              <w:br/>
            </w:r>
          </w:p>
        </w:tc>
      </w:tr>
      <w:tr>
        <w:tc>
          <w:tcPr>
            <w:tcW w:type="dxa" w:w="4320"/>
          </w:tcPr>
          <w:p>
            <w:r>
              <w:t>peeked</w:t>
            </w:r>
          </w:p>
        </w:tc>
        <w:tc>
          <w:tcPr>
            <w:tcW w:type="dxa" w:w="4320"/>
          </w:tcPr>
          <w:p>
            <w:r>
              <w:t>1 . throw a glance at; take a brief look at</w:t>
              <w:br/>
            </w:r>
          </w:p>
        </w:tc>
      </w:tr>
      <w:tr>
        <w:tc>
          <w:tcPr>
            <w:tcW w:type="dxa" w:w="4320"/>
          </w:tcPr>
          <w:p>
            <w:r>
              <w:t>italian</w:t>
            </w:r>
          </w:p>
        </w:tc>
        <w:tc>
          <w:tcPr>
            <w:tcW w:type="dxa" w:w="4320"/>
          </w:tcPr>
          <w:p>
            <w:r>
              <w:t>1 . a native or inhabitant of Italy</w:t>
              <w:br/>
              <w:t>2 . the Romance language spoken in Italy</w:t>
              <w:br/>
              <w:t>3 . of or pertaining to or characteristic of Italy or its people or culture or language</w:t>
              <w:br/>
            </w:r>
          </w:p>
        </w:tc>
      </w:tr>
      <w:tr>
        <w:tc>
          <w:tcPr>
            <w:tcW w:type="dxa" w:w="4320"/>
          </w:tcPr>
          <w:p>
            <w:r>
              <w:t>comfortably</w:t>
            </w:r>
          </w:p>
        </w:tc>
        <w:tc>
          <w:tcPr>
            <w:tcW w:type="dxa" w:w="4320"/>
          </w:tcPr>
          <w:p>
            <w:r>
              <w:t>1 . in mental comfort; without stress</w:t>
              <w:br/>
              <w:t>2 . in physical comfort</w:t>
              <w:br/>
              <w:t>3 . in financial comfort</w:t>
              <w:br/>
            </w:r>
          </w:p>
        </w:tc>
      </w:tr>
      <w:tr>
        <w:tc>
          <w:tcPr>
            <w:tcW w:type="dxa" w:w="4320"/>
          </w:tcPr>
          <w:p>
            <w:r>
              <w:t>hired</w:t>
            </w:r>
          </w:p>
        </w:tc>
        <w:tc>
          <w:tcPr>
            <w:tcW w:type="dxa" w:w="4320"/>
          </w:tcPr>
          <w:p>
            <w:r>
              <w:t>1 . engage or hire for work</w:t>
              <w:br/>
              <w:t>2 . hold under a lease or rental agreement; of goods and services</w:t>
              <w:br/>
              <w:t>3 . engage for service under a term of contract</w:t>
              <w:br/>
              <w:t>4 . having services engaged for a fee</w:t>
              <w:br/>
              <w:t>5 . hired for the exclusive temporary use of a group of travelers</w:t>
              <w:br/>
            </w:r>
          </w:p>
        </w:tc>
      </w:tr>
      <w:tr>
        <w:tc>
          <w:tcPr>
            <w:tcW w:type="dxa" w:w="4320"/>
          </w:tcPr>
          <w:p>
            <w:r>
              <w:t>rasped</w:t>
            </w:r>
          </w:p>
        </w:tc>
        <w:tc>
          <w:tcPr>
            <w:tcW w:type="dxa" w:w="4320"/>
          </w:tcPr>
          <w:p>
            <w:r>
              <w:t>1 . scrape with a rasp</w:t>
              <w:br/>
              <w:t>2 . utter in a grating voice</w:t>
              <w:br/>
            </w:r>
          </w:p>
        </w:tc>
      </w:tr>
      <w:tr>
        <w:tc>
          <w:tcPr>
            <w:tcW w:type="dxa" w:w="4320"/>
          </w:tcPr>
          <w:p>
            <w:r>
              <w:t>composed</w:t>
            </w:r>
          </w:p>
        </w:tc>
        <w:tc>
          <w:tcPr>
            <w:tcW w:type="dxa" w:w="4320"/>
          </w:tcPr>
          <w:p>
            <w:r>
              <w:t>1 . form the substance of</w:t>
              <w:br/>
              <w:t>2 . write music</w:t>
              <w:br/>
              <w:t>3 . produce a literary work</w:t>
              <w:br/>
              <w:t>4 . put together out of existing material</w:t>
              <w:br/>
              <w:t>5 . calm (someone, especially oneself); make quiet</w:t>
              <w:br/>
              <w:t>6 . make up plans or basic details for</w:t>
              <w:br/>
              <w:t>7 . serenely self-possessed and free from agitation especially in times of stress</w:t>
              <w:br/>
            </w:r>
          </w:p>
        </w:tc>
      </w:tr>
      <w:tr>
        <w:tc>
          <w:tcPr>
            <w:tcW w:type="dxa" w:w="4320"/>
          </w:tcPr>
          <w:p>
            <w:r>
              <w:t>angles</w:t>
            </w:r>
          </w:p>
        </w:tc>
        <w:tc>
          <w:tcPr>
            <w:tcW w:type="dxa" w:w="4320"/>
          </w:tcPr>
          <w:p>
            <w:r>
              <w:t>1 . the space between two lines or planes that intersect; the inclination of one line to another; measured in degrees or radians</w:t>
              <w:br/>
              <w:t>2 . a biased way of looking at or presenting something</w:t>
              <w:br/>
              <w:t>3 . a member of a Germanic people who conquered England and merged with the Saxons and Jutes to become Anglo-Saxons</w:t>
              <w:br/>
              <w:t>4 . move or proceed at an angle</w:t>
              <w:br/>
              <w:t>5 . to incline or bend from a vertical position</w:t>
              <w:br/>
              <w:t>6 . seek indirectly</w:t>
              <w:br/>
              <w:t>7 . fish with a hook</w:t>
              <w:br/>
              <w:t>8 . present with a bias</w:t>
              <w:br/>
            </w:r>
          </w:p>
        </w:tc>
      </w:tr>
      <w:tr>
        <w:tc>
          <w:tcPr>
            <w:tcW w:type="dxa" w:w="4320"/>
          </w:tcPr>
          <w:p>
            <w:r>
              <w:t>schoolhouse</w:t>
            </w:r>
          </w:p>
        </w:tc>
        <w:tc>
          <w:tcPr>
            <w:tcW w:type="dxa" w:w="4320"/>
          </w:tcPr>
          <w:p>
            <w:r>
              <w:t>1 . a building where young people receive education</w:t>
              <w:br/>
            </w:r>
          </w:p>
        </w:tc>
      </w:tr>
      <w:tr>
        <w:tc>
          <w:tcPr>
            <w:tcW w:type="dxa" w:w="4320"/>
          </w:tcPr>
          <w:p>
            <w:r>
              <w:t>hush</w:t>
            </w:r>
          </w:p>
        </w:tc>
        <w:tc>
          <w:tcPr>
            <w:tcW w:type="dxa" w:w="4320"/>
          </w:tcPr>
          <w:p>
            <w:r>
              <w:t>1 . (poetic) tranquil silence</w:t>
              <w:br/>
              <w:t>2 . become quiet or still; fall silent</w:t>
              <w:br/>
              <w:t>3 . cause to be quiet or not talk</w:t>
              <w:br/>
              <w:t>4 . become quiet or quieter</w:t>
              <w:br/>
              <w:t>5 . wash by removing particles</w:t>
              <w:br/>
              <w:t>6 . run water over the ground to erode (soil), revealing the underlying strata and valuable minerals</w:t>
              <w:br/>
            </w:r>
          </w:p>
        </w:tc>
      </w:tr>
      <w:tr>
        <w:tc>
          <w:tcPr>
            <w:tcW w:type="dxa" w:w="4320"/>
          </w:tcPr>
          <w:p>
            <w:r>
              <w:t>wing</w:t>
            </w:r>
          </w:p>
        </w:tc>
        <w:tc>
          <w:tcPr>
            <w:tcW w:type="dxa" w:w="4320"/>
          </w:tcPr>
          <w:p>
            <w:r>
              <w:t>1 . a movable organ for flying (one of a pair)</w:t>
              <w:br/>
              <w:t>2 . one of the horizontal airfoils on either side of the fuselage of an airplane</w:t>
              <w:br/>
              <w:t>3 . a stage area out of sight of the audience</w:t>
              <w:br/>
              <w:t>4 . a unit of military aircraft</w:t>
              <w:br/>
              <w:t>5 . the side of military or naval formation</w:t>
              <w:br/>
              <w:t>6 . a hockey player stationed in a forward position on either side</w:t>
              <w:br/>
              <w:t>7 . (in flight formation) a position to the side and just to the rear of another aircraft</w:t>
              <w:br/>
              <w:t>8 . a group within a political party or legislature or other organization that holds distinct views or has a particular function</w:t>
              <w:br/>
              <w:t>9 . the wing of a fowl</w:t>
              <w:br/>
              <w:t>10 . a barrier that surrounds the wheels of a vehicle to block splashing water or mud</w:t>
              <w:br/>
              <w:t>11 . an addition that extends a main building</w:t>
              <w:br/>
              <w:t>12 . travel through the air; be airborne</w:t>
              <w:br/>
            </w:r>
          </w:p>
        </w:tc>
      </w:tr>
      <w:tr>
        <w:tc>
          <w:tcPr>
            <w:tcW w:type="dxa" w:w="4320"/>
          </w:tcPr>
          <w:p>
            <w:r>
              <w:t>sorrows</w:t>
            </w:r>
          </w:p>
        </w:tc>
        <w:tc>
          <w:tcPr>
            <w:tcW w:type="dxa" w:w="4320"/>
          </w:tcPr>
          <w:p>
            <w:r>
              <w:t>1 . an emotion of great sadness associated with loss or bereavement</w:t>
              <w:br/>
              <w:t>2 . sadness associated with some wrong done or some disappointment</w:t>
              <w:br/>
              <w:t>3 . something that causes great unhappiness</w:t>
              <w:br/>
              <w:t>4 . the state of being sad</w:t>
              <w:br/>
              <w:t>5 . feel grief</w:t>
              <w:br/>
            </w:r>
          </w:p>
        </w:tc>
      </w:tr>
      <w:tr>
        <w:tc>
          <w:tcPr>
            <w:tcW w:type="dxa" w:w="4320"/>
          </w:tcPr>
          <w:p>
            <w:r>
              <w:t>belle</w:t>
            </w:r>
          </w:p>
        </w:tc>
        <w:tc>
          <w:tcPr>
            <w:tcW w:type="dxa" w:w="4320"/>
          </w:tcPr>
          <w:p>
            <w:r>
              <w:t>1 . a young woman who is the most charming and beautiful of several rivals</w:t>
              <w:br/>
            </w:r>
          </w:p>
        </w:tc>
      </w:tr>
      <w:tr>
        <w:tc>
          <w:tcPr>
            <w:tcW w:type="dxa" w:w="4320"/>
          </w:tcPr>
          <w:p>
            <w:r>
              <w:t>nap</w:t>
            </w:r>
          </w:p>
        </w:tc>
        <w:tc>
          <w:tcPr>
            <w:tcW w:type="dxa" w:w="4320"/>
          </w:tcPr>
          <w:p>
            <w:r>
              <w:t>1 . a period of time spent sleeping</w:t>
              <w:br/>
              <w:t>2 . a soft or fuzzy surface texture</w:t>
              <w:br/>
              <w:t>3 . the yarn (as in a rug or velvet or corduroy) that stands up from the weave</w:t>
              <w:br/>
              <w:t>4 . sleeping for a short period of time (usually not in bed)</w:t>
              <w:br/>
              <w:t>5 . a card game similar to whist; usually played for stakes</w:t>
              <w:br/>
              <w:t>6 . take a siesta</w:t>
              <w:br/>
            </w:r>
          </w:p>
        </w:tc>
      </w:tr>
      <w:tr>
        <w:tc>
          <w:tcPr>
            <w:tcW w:type="dxa" w:w="4320"/>
          </w:tcPr>
          <w:p>
            <w:r>
              <w:t>horsehair</w:t>
            </w:r>
          </w:p>
        </w:tc>
        <w:tc>
          <w:tcPr>
            <w:tcW w:type="dxa" w:w="4320"/>
          </w:tcPr>
          <w:p>
            <w:r>
              <w:t>1 . hair taken from the mane or tail of a horse</w:t>
              <w:br/>
              <w:t>2 . a fabric made from fibers taken from the mane or tail of horses; used for upholstery</w:t>
              <w:br/>
            </w:r>
          </w:p>
        </w:tc>
      </w:tr>
      <w:tr>
        <w:tc>
          <w:tcPr>
            <w:tcW w:type="dxa" w:w="4320"/>
          </w:tcPr>
          <w:p>
            <w:r>
              <w:t>punched</w:t>
            </w:r>
          </w:p>
        </w:tc>
        <w:tc>
          <w:tcPr>
            <w:tcW w:type="dxa" w:w="4320"/>
          </w:tcPr>
          <w:p>
            <w:r>
              <w:t>1 . deliver a quick blow to</w:t>
              <w:br/>
              <w:t>2 . drive forcibly as if by a punch</w:t>
              <w:br/>
              <w:t>3 . make a hole into or between, as for ease of separation</w:t>
              <w:br/>
            </w:r>
          </w:p>
        </w:tc>
      </w:tr>
      <w:tr>
        <w:tc>
          <w:tcPr>
            <w:tcW w:type="dxa" w:w="4320"/>
          </w:tcPr>
          <w:p>
            <w:r>
              <w:t>forked</w:t>
            </w:r>
          </w:p>
        </w:tc>
        <w:tc>
          <w:tcPr>
            <w:tcW w:type="dxa" w:w="4320"/>
          </w:tcPr>
          <w:p>
            <w:r>
              <w:t>1 . lift with a pitchfork</w:t>
              <w:br/>
              <w:t>2 . place under attack with one's own pieces, of two enemy pieces</w:t>
              <w:br/>
              <w:t>3 . divide into two or more branches so as to form a fork</w:t>
              <w:br/>
              <w:t>4 . shape like a fork</w:t>
              <w:br/>
              <w:t>5 . resembling a fork; divided or separated into two branches</w:t>
              <w:br/>
              <w:t>6 . having two meanings with intent to deceive</w:t>
              <w:br/>
            </w:r>
          </w:p>
        </w:tc>
      </w:tr>
      <w:tr>
        <w:tc>
          <w:tcPr>
            <w:tcW w:type="dxa" w:w="4320"/>
          </w:tcPr>
          <w:p>
            <w:r>
              <w:t>sandy</w:t>
            </w:r>
          </w:p>
        </w:tc>
        <w:tc>
          <w:tcPr>
            <w:tcW w:type="dxa" w:w="4320"/>
          </w:tcPr>
          <w:p>
            <w:r>
              <w:t>1 . of hair color; pale yellowish to yellowish brown</w:t>
              <w:br/>
              <w:t>2 . resembling or containing or abounding in sand; or growing in sandy areas</w:t>
              <w:br/>
            </w:r>
          </w:p>
        </w:tc>
      </w:tr>
      <w:tr>
        <w:tc>
          <w:tcPr>
            <w:tcW w:type="dxa" w:w="4320"/>
          </w:tcPr>
          <w:p>
            <w:r>
              <w:t>marshes</w:t>
            </w:r>
          </w:p>
        </w:tc>
        <w:tc>
          <w:tcPr>
            <w:tcW w:type="dxa" w:w="4320"/>
          </w:tcPr>
          <w:p>
            <w:r>
              <w:t>1 . low-lying wet land with grassy vegetation; usually is a transition zone between land and water</w:t>
              <w:br/>
              <w:t>2 . United States painter (1898-1954)</w:t>
              <w:br/>
              <w:t>3 . New Zealand writer of detective stories (1899-1982)</w:t>
              <w:br/>
            </w:r>
          </w:p>
        </w:tc>
      </w:tr>
      <w:tr>
        <w:tc>
          <w:tcPr>
            <w:tcW w:type="dxa" w:w="4320"/>
          </w:tcPr>
          <w:p>
            <w:r>
              <w:t>sunlight</w:t>
            </w:r>
          </w:p>
        </w:tc>
        <w:tc>
          <w:tcPr>
            <w:tcW w:type="dxa" w:w="4320"/>
          </w:tcPr>
          <w:p>
            <w:r>
              <w:t>1 . the rays of the sun</w:t>
              <w:br/>
            </w:r>
          </w:p>
        </w:tc>
      </w:tr>
      <w:tr>
        <w:tc>
          <w:tcPr>
            <w:tcW w:type="dxa" w:w="4320"/>
          </w:tcPr>
          <w:p>
            <w:r>
              <w:t>solve</w:t>
            </w:r>
          </w:p>
        </w:tc>
        <w:tc>
          <w:tcPr>
            <w:tcW w:type="dxa" w:w="4320"/>
          </w:tcPr>
          <w:p>
            <w:r>
              <w:t>1 . find the solution to (a problem or question) or understand the meaning of</w:t>
              <w:br/>
              <w:t>2 . find the solution</w:t>
              <w:br/>
              <w:t>3 . settle, as of a debt</w:t>
              <w:br/>
            </w:r>
          </w:p>
        </w:tc>
      </w:tr>
      <w:tr>
        <w:tc>
          <w:tcPr>
            <w:tcW w:type="dxa" w:w="4320"/>
          </w:tcPr>
          <w:p>
            <w:r>
              <w:t>limb</w:t>
            </w:r>
          </w:p>
        </w:tc>
        <w:tc>
          <w:tcPr>
            <w:tcW w:type="dxa" w:w="4320"/>
          </w:tcPr>
          <w:p>
            <w:r>
              <w:t>1 . one of the jointed appendages of an animal used for locomotion or grasping: arm; leg; wing; flipper</w:t>
              <w:br/>
              <w:t>2 . any of the main branches arising from the trunk or a bough of a tree</w:t>
              <w:br/>
              <w:t>3 . (astronomy) the circumferential edge of the apparent disc of the sun or the moon or a planet</w:t>
              <w:br/>
              <w:t>4 . either of the two halves of a bow from handle to tip</w:t>
              <w:br/>
              <w:t>5 . the graduated arc that is attached to an instrument for measuring angles</w:t>
              <w:br/>
              <w:t>6 . any projection that is thought to resemble a human arm</w:t>
              <w:br/>
            </w:r>
          </w:p>
        </w:tc>
      </w:tr>
      <w:tr>
        <w:tc>
          <w:tcPr>
            <w:tcW w:type="dxa" w:w="4320"/>
          </w:tcPr>
          <w:p>
            <w:r>
              <w:t>poorly</w:t>
            </w:r>
          </w:p>
        </w:tc>
        <w:tc>
          <w:tcPr>
            <w:tcW w:type="dxa" w:w="4320"/>
          </w:tcPr>
          <w:p>
            <w:r>
              <w:t>1 . somewhat ill or prone to illness</w:t>
              <w:br/>
              <w:t>2 . (`ill' is often used as a combining form) in a poor or improper or unsatisfactory manner; not well</w:t>
              <w:br/>
            </w:r>
          </w:p>
        </w:tc>
      </w:tr>
      <w:tr>
        <w:tc>
          <w:tcPr>
            <w:tcW w:type="dxa" w:w="4320"/>
          </w:tcPr>
          <w:p>
            <w:r>
              <w:t>centers</w:t>
            </w:r>
          </w:p>
        </w:tc>
        <w:tc>
          <w:tcPr>
            <w:tcW w:type="dxa" w:w="4320"/>
          </w:tcPr>
          <w:p>
            <w:r>
              <w:t>1 . an area that is approximately central within some larger region</w:t>
              <w:br/>
              <w:t>2 . the piece of ground in the outfield directly ahead of the catcher</w:t>
              <w:br/>
              <w:t>3 . a building dedicated to a particular activity</w:t>
              <w:br/>
              <w:t>4 . a point equidistant from the ends of a line or the extremities of a figure</w:t>
              <w:br/>
              <w:t>5 . the choicest or most essential or most vital part of some idea or experience</w:t>
              <w:br/>
              <w:t>6 . the object upon which interest and attention focuses</w:t>
              <w:br/>
              <w:t>7 . a cluster of nerve cells governing a specific bodily process</w:t>
              <w:br/>
              <w:t>8 . the middle of a military or naval formation</w:t>
              <w:br/>
              <w:t>9 . (basketball) the person who plays center on a basketball team</w:t>
              <w:br/>
              <w:t>10 . (football) the person who plays center on the line of scrimmage and snaps the ball to the quarterback</w:t>
              <w:br/>
              <w:t>11 . a place where some particular activity is concentrated</w:t>
              <w:br/>
              <w:t>12 . politically moderate persons; centrists</w:t>
              <w:br/>
              <w:t>13 . (ice hockey) the person who plays center on a hockey team</w:t>
              <w:br/>
              <w:t>14 . the sweet central portion of a piece of candy that is enclosed in chocolate or some other covering</w:t>
              <w:br/>
              <w:t>15 . mercantile establishment consisting of a carefully landscaped complex of shops representing leading merchandisers; usually includes restaurants and a convenient parking area; a modern version of the traditional marketplace</w:t>
              <w:br/>
              <w:t>16 . the position on a hockey team of the player who participates in the face off at the beginning of the game</w:t>
              <w:br/>
              <w:t>17 . (American football) the position of the player on the line of scrimmage who puts the ball in play</w:t>
              <w:br/>
              <w:t>18 . a position on a basketball team of the player who participates in the jump that starts the game</w:t>
              <w:br/>
              <w:t>19 . center upon</w:t>
              <w:br/>
              <w:t>20 . direct one's attention on something</w:t>
              <w:br/>
              <w:t>21 . move into the center</w:t>
              <w:br/>
            </w:r>
          </w:p>
        </w:tc>
      </w:tr>
      <w:tr>
        <w:tc>
          <w:tcPr>
            <w:tcW w:type="dxa" w:w="4320"/>
          </w:tcPr>
          <w:p>
            <w:r>
              <w:t>catholic</w:t>
            </w:r>
          </w:p>
        </w:tc>
        <w:tc>
          <w:tcPr>
            <w:tcW w:type="dxa" w:w="4320"/>
          </w:tcPr>
          <w:p>
            <w:r>
              <w:t>1 . a member of a Catholic church</w:t>
              <w:br/>
              <w:t>2 . of or relating to or supporting Catholicism</w:t>
              <w:br/>
              <w:t>3 . free from provincial prejudices or attachments</w:t>
              <w:br/>
            </w:r>
          </w:p>
        </w:tc>
      </w:tr>
      <w:tr>
        <w:tc>
          <w:tcPr>
            <w:tcW w:type="dxa" w:w="4320"/>
          </w:tcPr>
          <w:p>
            <w:r>
              <w:t>nowhere</w:t>
            </w:r>
          </w:p>
        </w:tc>
        <w:tc>
          <w:tcPr>
            <w:tcW w:type="dxa" w:w="4320"/>
          </w:tcPr>
          <w:p>
            <w:r>
              <w:t>1 . an insignificant place</w:t>
              <w:br/>
              <w:t>2 . not anywhere; in or at or to no place</w:t>
              <w:br/>
            </w:r>
          </w:p>
        </w:tc>
      </w:tr>
      <w:tr>
        <w:tc>
          <w:tcPr>
            <w:tcW w:type="dxa" w:w="4320"/>
          </w:tcPr>
          <w:p>
            <w:r>
              <w:t>countryside</w:t>
            </w:r>
          </w:p>
        </w:tc>
        <w:tc>
          <w:tcPr>
            <w:tcW w:type="dxa" w:w="4320"/>
          </w:tcPr>
          <w:p>
            <w:r>
              <w:t>1 . rural regions</w:t>
              <w:br/>
            </w:r>
          </w:p>
        </w:tc>
      </w:tr>
      <w:tr>
        <w:tc>
          <w:tcPr>
            <w:tcW w:type="dxa" w:w="4320"/>
          </w:tcPr>
          <w:p>
            <w:r>
              <w:t>poverty</w:t>
            </w:r>
          </w:p>
        </w:tc>
        <w:tc>
          <w:tcPr>
            <w:tcW w:type="dxa" w:w="4320"/>
          </w:tcPr>
          <w:p>
            <w:r>
              <w:t>1 . the state of having little or no money and few or no material possessions</w:t>
              <w:br/>
            </w:r>
          </w:p>
        </w:tc>
      </w:tr>
      <w:tr>
        <w:tc>
          <w:tcPr>
            <w:tcW w:type="dxa" w:w="4320"/>
          </w:tcPr>
          <w:p>
            <w:r>
              <w:t>tact</w:t>
            </w:r>
          </w:p>
        </w:tc>
        <w:tc>
          <w:tcPr>
            <w:tcW w:type="dxa" w:w="4320"/>
          </w:tcPr>
          <w:p>
            <w:r>
              <w:t>1 . consideration in dealing with others and avoiding giving offense</w:t>
              <w:br/>
            </w:r>
          </w:p>
        </w:tc>
      </w:tr>
      <w:tr>
        <w:tc>
          <w:tcPr>
            <w:tcW w:type="dxa" w:w="4320"/>
          </w:tcPr>
          <w:p>
            <w:r>
              <w:t>youths</w:t>
            </w:r>
          </w:p>
        </w:tc>
        <w:tc>
          <w:tcPr>
            <w:tcW w:type="dxa" w:w="4320"/>
          </w:tcPr>
          <w:p>
            <w:r>
              <w:t>1 . a young person (especially a young man or boy)</w:t>
              <w:br/>
              <w:t>2 . young people collectively</w:t>
              <w:br/>
              <w:t>3 . the time of life between childhood and maturity</w:t>
              <w:br/>
              <w:t>4 . early maturity; the state of being young or immature or inexperienced</w:t>
              <w:br/>
              <w:t>5 . an early period of development</w:t>
              <w:br/>
              <w:t>6 . the freshness and vitality characteristic of a young person</w:t>
              <w:br/>
            </w:r>
          </w:p>
        </w:tc>
      </w:tr>
      <w:tr>
        <w:tc>
          <w:tcPr>
            <w:tcW w:type="dxa" w:w="4320"/>
          </w:tcPr>
          <w:p>
            <w:r>
              <w:t>july</w:t>
            </w:r>
          </w:p>
        </w:tc>
        <w:tc>
          <w:tcPr>
            <w:tcW w:type="dxa" w:w="4320"/>
          </w:tcPr>
          <w:p>
            <w:r>
              <w:t>1 . the month following June and preceding August</w:t>
              <w:br/>
            </w:r>
          </w:p>
        </w:tc>
      </w:tr>
      <w:tr>
        <w:tc>
          <w:tcPr>
            <w:tcW w:type="dxa" w:w="4320"/>
          </w:tcPr>
          <w:p>
            <w:r>
              <w:t>fights</w:t>
            </w:r>
          </w:p>
        </w:tc>
        <w:tc>
          <w:tcPr>
            <w:tcW w:type="dxa" w:w="4320"/>
          </w:tcPr>
          <w:p>
            <w:r>
              <w:t>1 . a hostile meeting of opposing military forces in the course of a war</w:t>
              <w:br/>
              <w:t>2 . the act of fighting; any contest or struggle</w:t>
              <w:br/>
              <w:t>3 . an aggressive willingness to compete</w:t>
              <w:br/>
              <w:t>4 . an intense verbal dispute</w:t>
              <w:br/>
              <w:t>5 . a boxing or wrestling match</w:t>
              <w:br/>
              <w:t>6 . be engaged in a fight; carry on a fight</w:t>
              <w:br/>
              <w:t>7 . fight against or resist strongly</w:t>
              <w:br/>
              <w:t>8 . make a strenuous or labored effort</w:t>
              <w:br/>
              <w:t>9 . exert oneself continuously, vigorously, or obtrusively to gain an end or engage in a crusade for a certain cause or person; be an advocate for</w:t>
              <w:br/>
            </w:r>
          </w:p>
        </w:tc>
      </w:tr>
      <w:tr>
        <w:tc>
          <w:tcPr>
            <w:tcW w:type="dxa" w:w="4320"/>
          </w:tcPr>
          <w:p>
            <w:r>
              <w:t>teachers</w:t>
            </w:r>
          </w:p>
        </w:tc>
        <w:tc>
          <w:tcPr>
            <w:tcW w:type="dxa" w:w="4320"/>
          </w:tcPr>
          <w:p>
            <w:r>
              <w:t>1 . a person whose occupation is teaching</w:t>
              <w:br/>
              <w:t>2 . a personified abstraction that teaches</w:t>
              <w:br/>
            </w:r>
          </w:p>
        </w:tc>
      </w:tr>
      <w:tr>
        <w:tc>
          <w:tcPr>
            <w:tcW w:type="dxa" w:w="4320"/>
          </w:tcPr>
          <w:p>
            <w:r>
              <w:t>niceties</w:t>
            </w:r>
          </w:p>
        </w:tc>
        <w:tc>
          <w:tcPr>
            <w:tcW w:type="dxa" w:w="4320"/>
          </w:tcPr>
          <w:p>
            <w:r>
              <w:t>1 . conformity with some esthetic standard of correctness or propriety</w:t>
              <w:br/>
              <w:t>2 . a subtle difference in meaning or opinion or attitude</w:t>
              <w:br/>
            </w:r>
          </w:p>
        </w:tc>
      </w:tr>
      <w:tr>
        <w:tc>
          <w:tcPr>
            <w:tcW w:type="dxa" w:w="4320"/>
          </w:tcPr>
          <w:p>
            <w:r>
              <w:t>chorus</w:t>
            </w:r>
          </w:p>
        </w:tc>
        <w:tc>
          <w:tcPr>
            <w:tcW w:type="dxa" w:w="4320"/>
          </w:tcPr>
          <w:p>
            <w:r>
              <w:t>1 . any utterance produced simultaneously by a group</w:t>
              <w:br/>
              <w:t>2 . a group of people assembled to sing together</w:t>
              <w:br/>
              <w:t>3 . the part of a song where a soloist is joined by a group of singers</w:t>
              <w:br/>
              <w:t>4 . a body of dancers or singers who perform together</w:t>
              <w:br/>
              <w:t>5 . a company of actors who comment (by speaking or singing in unison) on the action in a classical Greek play</w:t>
              <w:br/>
              <w:t>6 . utter in unison</w:t>
              <w:br/>
              <w:t>7 . sing in a choir</w:t>
              <w:br/>
            </w:r>
          </w:p>
        </w:tc>
      </w:tr>
      <w:tr>
        <w:tc>
          <w:tcPr>
            <w:tcW w:type="dxa" w:w="4320"/>
          </w:tcPr>
          <w:p>
            <w:r>
              <w:t>orchestra</w:t>
            </w:r>
          </w:p>
        </w:tc>
        <w:tc>
          <w:tcPr>
            <w:tcW w:type="dxa" w:w="4320"/>
          </w:tcPr>
          <w:p>
            <w:r>
              <w:t>1 . a musical organization consisting of a group of instrumentalists including string players</w:t>
              <w:br/>
              <w:t>2 . seating on the main floor in a theater</w:t>
              <w:br/>
            </w:r>
          </w:p>
        </w:tc>
      </w:tr>
      <w:tr>
        <w:tc>
          <w:tcPr>
            <w:tcW w:type="dxa" w:w="4320"/>
          </w:tcPr>
          <w:p>
            <w:r>
              <w:t>goods</w:t>
            </w:r>
          </w:p>
        </w:tc>
        <w:tc>
          <w:tcPr>
            <w:tcW w:type="dxa" w:w="4320"/>
          </w:tcPr>
          <w:p>
            <w:r>
              <w:t>1 . benefit</w:t>
              <w:br/>
              <w:t>2 . moral excellence or admirableness</w:t>
              <w:br/>
              <w:t>3 . that which is pleasing or valuable or useful</w:t>
              <w:br/>
              <w:t>4 . articles of commerce</w:t>
              <w:br/>
            </w:r>
          </w:p>
        </w:tc>
      </w:tr>
      <w:tr>
        <w:tc>
          <w:tcPr>
            <w:tcW w:type="dxa" w:w="4320"/>
          </w:tcPr>
          <w:p>
            <w:r>
              <w:t>testament</w:t>
            </w:r>
          </w:p>
        </w:tc>
        <w:tc>
          <w:tcPr>
            <w:tcW w:type="dxa" w:w="4320"/>
          </w:tcPr>
          <w:p>
            <w:r>
              <w:t>1 . a profession of belief</w:t>
              <w:br/>
              <w:t>2 . a legal document declaring a person's wishes regarding the disposal of their property when they die</w:t>
              <w:br/>
              <w:t>3 . strong evidence for something</w:t>
              <w:br/>
              <w:t>4 . either of the two main parts of the Christian Bible</w:t>
              <w:br/>
            </w:r>
          </w:p>
        </w:tc>
      </w:tr>
      <w:tr>
        <w:tc>
          <w:tcPr>
            <w:tcW w:type="dxa" w:w="4320"/>
          </w:tcPr>
          <w:p>
            <w:r>
              <w:t>jehovah</w:t>
            </w:r>
          </w:p>
        </w:tc>
        <w:tc>
          <w:tcPr>
            <w:tcW w:type="dxa" w:w="4320"/>
          </w:tcPr>
          <w:p>
            <w:r>
              <w:t>1 . a name for the God of the Old Testament as transliterated from the Hebrew consonants YHVH</w:t>
              <w:br/>
              <w:t>2 . terms referring to the Judeo-Christian God</w:t>
              <w:br/>
            </w:r>
          </w:p>
        </w:tc>
      </w:tr>
      <w:tr>
        <w:tc>
          <w:tcPr>
            <w:tcW w:type="dxa" w:w="4320"/>
          </w:tcPr>
          <w:p>
            <w:r>
              <w:t>pleural</w:t>
            </w:r>
          </w:p>
        </w:tc>
        <w:tc>
          <w:tcPr>
            <w:tcW w:type="dxa" w:w="4320"/>
          </w:tcPr>
          <w:p>
            <w:r>
              <w:t>1 . of or relating to the pleura or the walls of the thorax</w:t>
              <w:br/>
            </w:r>
          </w:p>
        </w:tc>
      </w:tr>
      <w:tr>
        <w:tc>
          <w:tcPr>
            <w:tcW w:type="dxa" w:w="4320"/>
          </w:tcPr>
          <w:p>
            <w:r>
              <w:t>sensible</w:t>
            </w:r>
          </w:p>
        </w:tc>
        <w:tc>
          <w:tcPr>
            <w:tcW w:type="dxa" w:w="4320"/>
          </w:tcPr>
          <w:p>
            <w:r>
              <w:t>1 . showing reason or sound judgment</w:t>
              <w:br/>
              <w:t>2 . able to feel or perceive</w:t>
              <w:br/>
              <w:t>3 . readily perceived by the senses</w:t>
              <w:br/>
              <w:t>4 . aware intuitively or intellectually of something sensed; ; - Henry Hallam; - Edmund Burke</w:t>
              <w:br/>
            </w:r>
          </w:p>
        </w:tc>
      </w:tr>
      <w:tr>
        <w:tc>
          <w:tcPr>
            <w:tcW w:type="dxa" w:w="4320"/>
          </w:tcPr>
          <w:p>
            <w:r>
              <w:t>helmets</w:t>
            </w:r>
          </w:p>
        </w:tc>
        <w:tc>
          <w:tcPr>
            <w:tcW w:type="dxa" w:w="4320"/>
          </w:tcPr>
          <w:p>
            <w:r>
              <w:t>1 . armor plate that protects the head</w:t>
              <w:br/>
              <w:t>2 . a protective headgear made of hard material to resist blows</w:t>
              <w:br/>
            </w:r>
          </w:p>
        </w:tc>
      </w:tr>
      <w:tr>
        <w:tc>
          <w:tcPr>
            <w:tcW w:type="dxa" w:w="4320"/>
          </w:tcPr>
          <w:p>
            <w:r>
              <w:t>bandages</w:t>
            </w:r>
          </w:p>
        </w:tc>
        <w:tc>
          <w:tcPr>
            <w:tcW w:type="dxa" w:w="4320"/>
          </w:tcPr>
          <w:p>
            <w:r>
              <w:t>1 . a piece of soft material that covers and protects an injured part of the body</w:t>
              <w:br/>
              <w:t>2 . wrap around with something so as to cover or enclose</w:t>
              <w:br/>
              <w:t>3 . dress by covering or binding</w:t>
              <w:br/>
            </w:r>
          </w:p>
        </w:tc>
      </w:tr>
      <w:tr>
        <w:tc>
          <w:tcPr>
            <w:tcW w:type="dxa" w:w="4320"/>
          </w:tcPr>
          <w:p>
            <w:r>
              <w:t>bale</w:t>
            </w:r>
          </w:p>
        </w:tc>
        <w:tc>
          <w:tcPr>
            <w:tcW w:type="dxa" w:w="4320"/>
          </w:tcPr>
          <w:p>
            <w:r>
              <w:t>1 . a large bundle bound for storage or transport</w:t>
              <w:br/>
              <w:t>2 . a city in northwestern Switzerland</w:t>
              <w:br/>
              <w:t>3 . make into a bale</w:t>
              <w:br/>
            </w:r>
          </w:p>
        </w:tc>
      </w:tr>
      <w:tr>
        <w:tc>
          <w:tcPr>
            <w:tcW w:type="dxa" w:w="4320"/>
          </w:tcPr>
          <w:p>
            <w:r>
              <w:t>prizes</w:t>
            </w:r>
          </w:p>
        </w:tc>
        <w:tc>
          <w:tcPr>
            <w:tcW w:type="dxa" w:w="4320"/>
          </w:tcPr>
          <w:p>
            <w:r>
              <w:t>1 . something given for victory or superiority in a contest or competition or for winning a lottery</w:t>
              <w:br/>
              <w:t>2 . goods or money obtained illegally</w:t>
              <w:br/>
              <w:t>3 . something given as a token of victory</w:t>
              <w:br/>
              <w:t>4 . hold dear</w:t>
              <w:br/>
              <w:t>5 . to move or force, especially in an effort to get something open; :</w:t>
              <w:br/>
              <w:t>6 . regard highly; think much of</w:t>
              <w:br/>
            </w:r>
          </w:p>
        </w:tc>
      </w:tr>
      <w:tr>
        <w:tc>
          <w:tcPr>
            <w:tcW w:type="dxa" w:w="4320"/>
          </w:tcPr>
          <w:p>
            <w:r>
              <w:t>helmet</w:t>
            </w:r>
          </w:p>
        </w:tc>
        <w:tc>
          <w:tcPr>
            <w:tcW w:type="dxa" w:w="4320"/>
          </w:tcPr>
          <w:p>
            <w:r>
              <w:t>1 . armor plate that protects the head</w:t>
              <w:br/>
              <w:t>2 . a protective headgear made of hard material to resist blows</w:t>
              <w:br/>
            </w:r>
          </w:p>
        </w:tc>
      </w:tr>
      <w:tr>
        <w:tc>
          <w:tcPr>
            <w:tcW w:type="dxa" w:w="4320"/>
          </w:tcPr>
          <w:p>
            <w:r>
              <w:t>marching</w:t>
            </w:r>
          </w:p>
        </w:tc>
        <w:tc>
          <w:tcPr>
            <w:tcW w:type="dxa" w:w="4320"/>
          </w:tcPr>
          <w:p>
            <w:r>
              <w:t>1 . the act of marching; walking with regular steps (especially in a procession of some kind)</w:t>
              <w:br/>
              <w:t>2 . march in a procession</w:t>
              <w:br/>
              <w:t>3 . force to march</w:t>
              <w:br/>
              <w:t>4 . walk fast, with regular or measured steps; walk with a stride</w:t>
              <w:br/>
              <w:t>5 . march in protest; take part in a demonstration</w:t>
              <w:br/>
              <w:t>6 . walk ostentatiously</w:t>
              <w:br/>
              <w:t>7 . cause to march or go at a marching pace</w:t>
              <w:br/>
              <w:t>8 . lie adjacent to another or share a boundary</w:t>
              <w:br/>
            </w:r>
          </w:p>
        </w:tc>
      </w:tr>
      <w:tr>
        <w:tc>
          <w:tcPr>
            <w:tcW w:type="dxa" w:w="4320"/>
          </w:tcPr>
          <w:p>
            <w:r>
              <w:t>justify</w:t>
            </w:r>
          </w:p>
        </w:tc>
        <w:tc>
          <w:tcPr>
            <w:tcW w:type="dxa" w:w="4320"/>
          </w:tcPr>
          <w:p>
            <w:r>
              <w:t>1 . show to be reasonable or provide adequate ground for</w:t>
              <w:br/>
              <w:t>2 . show to be right by providing justification or proof</w:t>
              <w:br/>
              <w:t>3 . defend, explain, clear away, or make excuses for by reasoning</w:t>
              <w:br/>
              <w:t>4 . let off the hook</w:t>
              <w:br/>
              <w:t>5 . adjust the spaces between words</w:t>
              <w:br/>
            </w:r>
          </w:p>
        </w:tc>
      </w:tr>
      <w:tr>
        <w:tc>
          <w:tcPr>
            <w:tcW w:type="dxa" w:w="4320"/>
          </w:tcPr>
          <w:p>
            <w:r>
              <w:t>legal</w:t>
            </w:r>
          </w:p>
        </w:tc>
        <w:tc>
          <w:tcPr>
            <w:tcW w:type="dxa" w:w="4320"/>
          </w:tcPr>
          <w:p>
            <w:r>
              <w:t>1 . established by or founded upon law or official or accepted rules</w:t>
              <w:br/>
              <w:t>2 . of or relating to jurisprudence</w:t>
              <w:br/>
              <w:t>3 . having legal efficacy or force</w:t>
              <w:br/>
              <w:t>4 . relating to or characteristic of the profession of law</w:t>
              <w:br/>
              <w:t>5 . allowed by official rules</w:t>
              <w:br/>
            </w:r>
          </w:p>
        </w:tc>
      </w:tr>
      <w:tr>
        <w:tc>
          <w:tcPr>
            <w:tcW w:type="dxa" w:w="4320"/>
          </w:tcPr>
          <w:p>
            <w:r>
              <w:t>solemn</w:t>
            </w:r>
          </w:p>
        </w:tc>
        <w:tc>
          <w:tcPr>
            <w:tcW w:type="dxa" w:w="4320"/>
          </w:tcPr>
          <w:p>
            <w:r>
              <w:t>1 . dignified and somber in manner or character and committed to keeping promises</w:t>
              <w:br/>
              <w:t>2 . characterized by a firm and humorless belief in the validity of your opinions</w:t>
              <w:br/>
            </w:r>
          </w:p>
        </w:tc>
      </w:tr>
      <w:tr>
        <w:tc>
          <w:tcPr>
            <w:tcW w:type="dxa" w:w="4320"/>
          </w:tcPr>
          <w:p>
            <w:r>
              <w:t>arrangements</w:t>
            </w:r>
          </w:p>
        </w:tc>
        <w:tc>
          <w:tcPr>
            <w:tcW w:type="dxa" w:w="4320"/>
          </w:tcPr>
          <w:p>
            <w:r>
              <w:t>1 . the thing arranged or agreed to</w:t>
              <w:br/>
              <w:t>2 . an orderly grouping (of things or persons) considered as a unit; the result of arranging</w:t>
              <w:br/>
              <w:t>3 . an organized structure for arranging or classifying</w:t>
              <w:br/>
              <w:t>4 . the spatial property of the way in which something is placed</w:t>
              <w:br/>
              <w:t>5 . a piece of music that has been adapted for performance by a particular set of voices or instruments</w:t>
              <w:br/>
              <w:t>6 . the act of arranging and adapting a piece of music</w:t>
              <w:br/>
            </w:r>
          </w:p>
        </w:tc>
      </w:tr>
      <w:tr>
        <w:tc>
          <w:tcPr>
            <w:tcW w:type="dxa" w:w="4320"/>
          </w:tcPr>
          <w:p>
            <w:r>
              <w:t>flimsy</w:t>
            </w:r>
          </w:p>
        </w:tc>
        <w:tc>
          <w:tcPr>
            <w:tcW w:type="dxa" w:w="4320"/>
          </w:tcPr>
          <w:p>
            <w:r>
              <w:t>1 . a thin strong lightweight translucent paper used especially for making carbon copies</w:t>
              <w:br/>
              <w:t>2 . lacking solidity or strength</w:t>
              <w:br/>
              <w:t>3 . not convincing</w:t>
              <w:br/>
              <w:t>4 . lacking substance or significance; ; ; ; a fragile claim to fame"</w:t>
              <w:br/>
            </w:r>
          </w:p>
        </w:tc>
      </w:tr>
      <w:tr>
        <w:tc>
          <w:tcPr>
            <w:tcW w:type="dxa" w:w="4320"/>
          </w:tcPr>
          <w:p>
            <w:r>
              <w:t>hoisted</w:t>
            </w:r>
          </w:p>
        </w:tc>
        <w:tc>
          <w:tcPr>
            <w:tcW w:type="dxa" w:w="4320"/>
          </w:tcPr>
          <w:p>
            <w:r>
              <w:t>1 . raise or haul up with or as if with mechanical help</w:t>
              <w:br/>
              <w:t>2 . move from one place to another by lifting</w:t>
              <w:br/>
              <w:t>3 . raise</w:t>
              <w:br/>
            </w:r>
          </w:p>
        </w:tc>
      </w:tr>
      <w:tr>
        <w:tc>
          <w:tcPr>
            <w:tcW w:type="dxa" w:w="4320"/>
          </w:tcPr>
          <w:p>
            <w:r>
              <w:t>tugging</w:t>
            </w:r>
          </w:p>
        </w:tc>
        <w:tc>
          <w:tcPr>
            <w:tcW w:type="dxa" w:w="4320"/>
          </w:tcPr>
          <w:p>
            <w:r>
              <w:t>1 . pull hard</w:t>
              <w:br/>
              <w:t>2 . strive and make an effort to reach a goal</w:t>
              <w:br/>
              <w:t>3 . tow (a vessel) with a tug</w:t>
              <w:br/>
              <w:t>4 . carry with difficulty</w:t>
              <w:br/>
              <w:t>5 . move by pulling hard</w:t>
              <w:br/>
              <w:t>6 . pull or strain hard at</w:t>
              <w:br/>
              <w:t>7 . struggle in opposition</w:t>
              <w:br/>
            </w:r>
          </w:p>
        </w:tc>
      </w:tr>
      <w:tr>
        <w:tc>
          <w:tcPr>
            <w:tcW w:type="dxa" w:w="4320"/>
          </w:tcPr>
          <w:p>
            <w:r>
              <w:t>glove</w:t>
            </w:r>
          </w:p>
        </w:tc>
        <w:tc>
          <w:tcPr>
            <w:tcW w:type="dxa" w:w="4320"/>
          </w:tcPr>
          <w:p>
            <w:r>
              <w:t>1 . the handwear used by fielders in playing baseball</w:t>
              <w:br/>
              <w:t>2 . handwear: covers the hand and wrist</w:t>
              <w:br/>
              <w:t>3 . boxing equipment consisting of big and padded coverings for the fists of the fighters; worn for the sport of boxing</w:t>
              <w:br/>
            </w:r>
          </w:p>
        </w:tc>
      </w:tr>
      <w:tr>
        <w:tc>
          <w:tcPr>
            <w:tcW w:type="dxa" w:w="4320"/>
          </w:tcPr>
          <w:p>
            <w:r>
              <w:t>steadied</w:t>
            </w:r>
          </w:p>
        </w:tc>
        <w:tc>
          <w:tcPr>
            <w:tcW w:type="dxa" w:w="4320"/>
          </w:tcPr>
          <w:p>
            <w:r>
              <w:t>1 . make steady</w:t>
              <w:br/>
              <w:t>2 . support or hold steady and make steadfast, with or as if with a brace</w:t>
              <w:br/>
              <w:t>3 . made steady or constant</w:t>
              <w:br/>
            </w:r>
          </w:p>
        </w:tc>
      </w:tr>
      <w:tr>
        <w:tc>
          <w:tcPr>
            <w:tcW w:type="dxa" w:w="4320"/>
          </w:tcPr>
          <w:p>
            <w:r>
              <w:t>motor</w:t>
            </w:r>
          </w:p>
        </w:tc>
        <w:tc>
          <w:tcPr>
            <w:tcW w:type="dxa" w:w="4320"/>
          </w:tcPr>
          <w:p>
            <w:r>
              <w:t>1 . machine that converts other forms of energy into mechanical energy and so imparts motion</w:t>
              <w:br/>
              <w:t>2 . a nonspecific agent that imparts motion</w:t>
              <w:br/>
              <w:t>3 . travel or be transported in a vehicle</w:t>
              <w:br/>
              <w:t>4 . conveying information to the muscles from the CNS</w:t>
              <w:br/>
              <w:t>5 . causing or able to cause motion</w:t>
              <w:br/>
            </w:r>
          </w:p>
        </w:tc>
      </w:tr>
      <w:tr>
        <w:tc>
          <w:tcPr>
            <w:tcW w:type="dxa" w:w="4320"/>
          </w:tcPr>
          <w:p>
            <w:r>
              <w:t>hurriedly</w:t>
            </w:r>
          </w:p>
        </w:tc>
        <w:tc>
          <w:tcPr>
            <w:tcW w:type="dxa" w:w="4320"/>
          </w:tcPr>
          <w:p>
            <w:r>
              <w:t>1 . in a hurried or hasty manner</w:t>
              <w:br/>
            </w:r>
          </w:p>
        </w:tc>
      </w:tr>
      <w:tr>
        <w:tc>
          <w:tcPr>
            <w:tcW w:type="dxa" w:w="4320"/>
          </w:tcPr>
          <w:p>
            <w:r>
              <w:t>circled</w:t>
            </w:r>
          </w:p>
        </w:tc>
        <w:tc>
          <w:tcPr>
            <w:tcW w:type="dxa" w:w="4320"/>
          </w:tcPr>
          <w:p>
            <w:r>
              <w:t>1 . travel around something</w:t>
              <w:br/>
              <w:t>2 . move in circles</w:t>
              <w:br/>
              <w:t>3 . form a circle around</w:t>
              <w:br/>
            </w:r>
          </w:p>
        </w:tc>
      </w:tr>
      <w:tr>
        <w:tc>
          <w:tcPr>
            <w:tcW w:type="dxa" w:w="4320"/>
          </w:tcPr>
          <w:p>
            <w:r>
              <w:t>contorted</w:t>
            </w:r>
          </w:p>
        </w:tc>
        <w:tc>
          <w:tcPr>
            <w:tcW w:type="dxa" w:w="4320"/>
          </w:tcPr>
          <w:p>
            <w:r>
              <w:t>1 . twist and press out of shape</w:t>
              <w:br/>
              <w:t>2 . twisted (especially as in pain or struggle); ; ; - Walter scott</w:t>
              <w:br/>
            </w:r>
          </w:p>
        </w:tc>
      </w:tr>
      <w:tr>
        <w:tc>
          <w:tcPr>
            <w:tcW w:type="dxa" w:w="4320"/>
          </w:tcPr>
          <w:p>
            <w:r>
              <w:t>leveled</w:t>
            </w:r>
          </w:p>
        </w:tc>
        <w:tc>
          <w:tcPr>
            <w:tcW w:type="dxa" w:w="4320"/>
          </w:tcPr>
          <w:p>
            <w:r>
              <w:t>1 . aim at</w:t>
              <w:br/>
              <w:t>2 . tear down so as to make flat with the ground</w:t>
              <w:br/>
              <w:t>3 . make level or straight</w:t>
              <w:br/>
              <w:t>4 . direct into a position for use</w:t>
              <w:br/>
              <w:t>5 . talk frankly with; lay it on the line</w:t>
              <w:br/>
              <w:t>6 . become level or even</w:t>
              <w:br/>
            </w:r>
          </w:p>
        </w:tc>
      </w:tr>
      <w:tr>
        <w:tc>
          <w:tcPr>
            <w:tcW w:type="dxa" w:w="4320"/>
          </w:tcPr>
          <w:p>
            <w:r>
              <w:t>contented</w:t>
            </w:r>
          </w:p>
        </w:tc>
        <w:tc>
          <w:tcPr>
            <w:tcW w:type="dxa" w:w="4320"/>
          </w:tcPr>
          <w:p>
            <w:r>
              <w:t>1 . satisfy in a limited way</w:t>
              <w:br/>
              <w:t>2 . make content</w:t>
              <w:br/>
              <w:t>3 . satisfied or showing satisfaction with things as they are</w:t>
              <w:br/>
            </w:r>
          </w:p>
        </w:tc>
      </w:tr>
      <w:tr>
        <w:tc>
          <w:tcPr>
            <w:tcW w:type="dxa" w:w="4320"/>
          </w:tcPr>
          <w:p>
            <w:r>
              <w:t>casings</w:t>
            </w:r>
          </w:p>
        </w:tc>
        <w:tc>
          <w:tcPr>
            <w:tcW w:type="dxa" w:w="4320"/>
          </w:tcPr>
          <w:p>
            <w:r>
              <w:t>1 . the housing or outer covering of something</w:t>
              <w:br/>
              <w:t>2 . the outermost covering of a pneumatic tire</w:t>
              <w:br/>
              <w:t>3 . the enclosing frame around a door or window opening</w:t>
              <w:br/>
              <w:t>4 . look over, usually with the intention to rob</w:t>
              <w:br/>
              <w:t>5 . enclose in, or as if in, a case</w:t>
              <w:br/>
            </w:r>
          </w:p>
        </w:tc>
      </w:tr>
      <w:tr>
        <w:tc>
          <w:tcPr>
            <w:tcW w:type="dxa" w:w="4320"/>
          </w:tcPr>
          <w:p>
            <w:r>
              <w:t>copper</w:t>
            </w:r>
          </w:p>
        </w:tc>
        <w:tc>
          <w:tcPr>
            <w:tcW w:type="dxa" w:w="4320"/>
          </w:tcPr>
          <w:p>
            <w:r>
              <w:t>1 . a ductile malleable reddish-brown corrosion-resistant diamagnetic metallic element; occurs in various minerals but is the only metal that occurs abundantly in large masses; used as an electrical and thermal conductor</w:t>
              <w:br/>
              <w:t>2 . a copper penny</w:t>
              <w:br/>
              <w:t>3 . uncomplimentary terms for a policeman</w:t>
              <w:br/>
              <w:t>4 . a reddish-brown color resembling the color of polished copper</w:t>
              <w:br/>
              <w:t>5 . any of various small butterflies of the family Lycaenidae having coppery wings</w:t>
              <w:br/>
              <w:t>6 . coat with a layer of copper</w:t>
              <w:br/>
            </w:r>
          </w:p>
        </w:tc>
      </w:tr>
      <w:tr>
        <w:tc>
          <w:tcPr>
            <w:tcW w:type="dxa" w:w="4320"/>
          </w:tcPr>
          <w:p>
            <w:r>
              <w:t>machinery</w:t>
            </w:r>
          </w:p>
        </w:tc>
        <w:tc>
          <w:tcPr>
            <w:tcW w:type="dxa" w:w="4320"/>
          </w:tcPr>
          <w:p>
            <w:r>
              <w:t>1 . machines or machine systems collectively</w:t>
              <w:br/>
              <w:t>2 . a system of means and activities whereby a social institution functions</w:t>
              <w:br/>
            </w:r>
          </w:p>
        </w:tc>
      </w:tr>
      <w:tr>
        <w:tc>
          <w:tcPr>
            <w:tcW w:type="dxa" w:w="4320"/>
          </w:tcPr>
          <w:p>
            <w:r>
              <w:t>preoccupation</w:t>
            </w:r>
          </w:p>
        </w:tc>
        <w:tc>
          <w:tcPr>
            <w:tcW w:type="dxa" w:w="4320"/>
          </w:tcPr>
          <w:p>
            <w:r>
              <w:t>1 . an idea that preoccupies the mind and holds the attention</w:t>
              <w:br/>
              <w:t>2 . the mental state of being preoccupied by something</w:t>
              <w:br/>
              <w:t>3 . the act of taking occupancy before someone else does</w:t>
              <w:br/>
            </w:r>
          </w:p>
        </w:tc>
      </w:tr>
      <w:tr>
        <w:tc>
          <w:tcPr>
            <w:tcW w:type="dxa" w:w="4320"/>
          </w:tcPr>
          <w:p>
            <w:r>
              <w:t>sap</w:t>
            </w:r>
          </w:p>
        </w:tc>
        <w:tc>
          <w:tcPr>
            <w:tcW w:type="dxa" w:w="4320"/>
          </w:tcPr>
          <w:p>
            <w:r>
              <w:t>1 . a watery solution of sugars, salts, and minerals that circulates through the vascular system of a plant</w:t>
              <w:br/>
              <w:t>2 . a person who lacks good judgment</w:t>
              <w:br/>
              <w:t>3 . a piece of metal covered by leather with a flexible handle; used for hitting people</w:t>
              <w:br/>
              <w:t>4 . deplete</w:t>
              <w:br/>
              <w:t>5 . excavate the earth beneath</w:t>
              <w:br/>
            </w:r>
          </w:p>
        </w:tc>
      </w:tr>
      <w:tr>
        <w:tc>
          <w:tcPr>
            <w:tcW w:type="dxa" w:w="4320"/>
          </w:tcPr>
          <w:p>
            <w:r>
              <w:t>doorstep</w:t>
            </w:r>
          </w:p>
        </w:tc>
        <w:tc>
          <w:tcPr>
            <w:tcW w:type="dxa" w:w="4320"/>
          </w:tcPr>
          <w:p>
            <w:r>
              <w:t>1 . the sill of a door; a horizontal piece of wood or stone that forms the bottom of a doorway and offers support when passing through a doorway</w:t>
              <w:br/>
            </w:r>
          </w:p>
        </w:tc>
      </w:tr>
      <w:tr>
        <w:tc>
          <w:tcPr>
            <w:tcW w:type="dxa" w:w="4320"/>
          </w:tcPr>
          <w:p>
            <w:r>
              <w:t>conjecture</w:t>
            </w:r>
          </w:p>
        </w:tc>
        <w:tc>
          <w:tcPr>
            <w:tcW w:type="dxa" w:w="4320"/>
          </w:tcPr>
          <w:p>
            <w:r>
              <w:t>1 . a hypothesis that has been formed by speculating or conjecturing (usually with little hard evidence)</w:t>
              <w:br/>
              <w:t>2 . a message expressing an opinion based on incomplete evidence</w:t>
              <w:br/>
              <w:t>3 . reasoning that involves the formation of conclusions from incomplete evidence</w:t>
              <w:br/>
              <w:t>4 . to believe especially on uncertain or tentative grounds</w:t>
              <w:br/>
            </w:r>
          </w:p>
        </w:tc>
      </w:tr>
      <w:tr>
        <w:tc>
          <w:tcPr>
            <w:tcW w:type="dxa" w:w="4320"/>
          </w:tcPr>
          <w:p>
            <w:r>
              <w:t>nailed</w:t>
            </w:r>
          </w:p>
        </w:tc>
        <w:tc>
          <w:tcPr>
            <w:tcW w:type="dxa" w:w="4320"/>
          </w:tcPr>
          <w:p>
            <w:r>
              <w:t>1 . attach something somewhere by means of nails</w:t>
              <w:br/>
              <w:t>2 . take into custody</w:t>
              <w:br/>
              <w:t>3 . hit hard</w:t>
              <w:br/>
              <w:t>4 . succeed in obtaining a position</w:t>
              <w:br/>
              <w:t>5 . succeed at easily</w:t>
              <w:br/>
              <w:t>6 . locate exactly</w:t>
              <w:br/>
              <w:t>7 . complete a pass</w:t>
              <w:br/>
            </w:r>
          </w:p>
        </w:tc>
      </w:tr>
      <w:tr>
        <w:tc>
          <w:tcPr>
            <w:tcW w:type="dxa" w:w="4320"/>
          </w:tcPr>
          <w:p>
            <w:r>
              <w:t>runners</w:t>
            </w:r>
          </w:p>
        </w:tc>
        <w:tc>
          <w:tcPr>
            <w:tcW w:type="dxa" w:w="4320"/>
          </w:tcPr>
          <w:p>
            <w:r>
              <w:t>1 . someone who imports or exports without paying duties</w:t>
              <w:br/>
              <w:t>2 . someone who travels on foot by running</w:t>
              <w:br/>
              <w:t>3 . a person who is employed to deliver messages or documents</w:t>
              <w:br/>
              <w:t>4 . a baseball player on the team at bat who is on base (or attempting to reach a base)</w:t>
              <w:br/>
              <w:t>5 . a horizontal branch from the base of plant that produces new plants from buds at its tips</w:t>
              <w:br/>
              <w:t>6 . a trained athlete who competes in foot races</w:t>
              <w:br/>
              <w:t>7 . (football) the player who is carrying (and trying to advance) the ball on an offensive play</w:t>
              <w:br/>
              <w:t>8 . a long narrow carpet</w:t>
              <w:br/>
              <w:t>9 . device consisting of the parts on which something can slide along</w:t>
              <w:br/>
              <w:t>10 . fish of western Atlantic: Cape Cod to Brazil</w:t>
              <w:br/>
            </w:r>
          </w:p>
        </w:tc>
      </w:tr>
      <w:tr>
        <w:tc>
          <w:tcPr>
            <w:tcW w:type="dxa" w:w="4320"/>
          </w:tcPr>
          <w:p>
            <w:r>
              <w:t>surrey</w:t>
            </w:r>
          </w:p>
        </w:tc>
        <w:tc>
          <w:tcPr>
            <w:tcW w:type="dxa" w:w="4320"/>
          </w:tcPr>
          <w:p>
            <w:r>
              <w:t>1 . a county in southeastern England on the Thames</w:t>
              <w:br/>
              <w:t>2 . a light four-wheeled horse-drawn carriage; has two or four seats</w:t>
              <w:br/>
            </w:r>
          </w:p>
        </w:tc>
      </w:tr>
      <w:tr>
        <w:tc>
          <w:tcPr>
            <w:tcW w:type="dxa" w:w="4320"/>
          </w:tcPr>
          <w:p>
            <w:r>
              <w:t>foreheads</w:t>
            </w:r>
          </w:p>
        </w:tc>
        <w:tc>
          <w:tcPr>
            <w:tcW w:type="dxa" w:w="4320"/>
          </w:tcPr>
          <w:p>
            <w:r>
              <w:t>1 . the part of the face above the eyes</w:t>
              <w:br/>
              <w:t>2 . the large cranial bone forming the front part of the cranium: includes the upper part of the orbits</w:t>
              <w:br/>
            </w:r>
          </w:p>
        </w:tc>
      </w:tr>
      <w:tr>
        <w:tc>
          <w:tcPr>
            <w:tcW w:type="dxa" w:w="4320"/>
          </w:tcPr>
          <w:p>
            <w:r>
              <w:t>steam</w:t>
            </w:r>
          </w:p>
        </w:tc>
        <w:tc>
          <w:tcPr>
            <w:tcW w:type="dxa" w:w="4320"/>
          </w:tcPr>
          <w:p>
            <w:r>
              <w:t>1 . water at boiling temperature diffused in the atmosphere</w:t>
              <w:br/>
              <w:t>2 . travel by means of steam power</w:t>
              <w:br/>
              <w:t>3 . emit steam</w:t>
              <w:br/>
              <w:t>4 . rise as vapor</w:t>
              <w:br/>
              <w:t>5 . get very angry</w:t>
              <w:br/>
              <w:t>6 . clean by means of steaming</w:t>
              <w:br/>
              <w:t>7 . cook something by letting steam pass over it</w:t>
              <w:br/>
            </w:r>
          </w:p>
        </w:tc>
      </w:tr>
      <w:tr>
        <w:tc>
          <w:tcPr>
            <w:tcW w:type="dxa" w:w="4320"/>
          </w:tcPr>
          <w:p>
            <w:r>
              <w:t>engines</w:t>
            </w:r>
          </w:p>
        </w:tc>
        <w:tc>
          <w:tcPr>
            <w:tcW w:type="dxa" w:w="4320"/>
          </w:tcPr>
          <w:p>
            <w:r>
              <w:t>1 . motor that converts thermal energy to mechanical work</w:t>
              <w:br/>
              <w:t>2 . something used to achieve a purpose</w:t>
              <w:br/>
              <w:t>3 . a wheeled vehicle consisting of a self-propelled engine that is used to draw trains along railway tracks</w:t>
              <w:br/>
              <w:t>4 . an instrument or machine that is used in warfare, such as a battering ram, catapult, artillery piece, etc.</w:t>
              <w:br/>
            </w:r>
          </w:p>
        </w:tc>
      </w:tr>
      <w:tr>
        <w:tc>
          <w:tcPr>
            <w:tcW w:type="dxa" w:w="4320"/>
          </w:tcPr>
          <w:p>
            <w:r>
              <w:t>limit</w:t>
            </w:r>
          </w:p>
        </w:tc>
        <w:tc>
          <w:tcPr>
            <w:tcW w:type="dxa" w:w="4320"/>
          </w:tcPr>
          <w:p>
            <w:r>
              <w:t>1 . the greatest possible degree of something</w:t>
              <w:br/>
              <w:t>2 . final or latest limiting point</w:t>
              <w:br/>
              <w:t>3 . as far as something can go</w:t>
              <w:br/>
              <w:t>4 . the boundary of a specific area</w:t>
              <w:br/>
              <w:t>5 . the mathematical value toward which a function goes as the independent variable approaches infinity</w:t>
              <w:br/>
              <w:t>6 . the greatest amount of something that is possible or allowed</w:t>
              <w:br/>
              <w:t>7 . place limits on (extent or access)</w:t>
              <w:br/>
              <w:t>8 . restrict or confine,</w:t>
              <w:br/>
              <w:t>9 . decide upon or fix definitely</w:t>
              <w:br/>
            </w:r>
          </w:p>
        </w:tc>
      </w:tr>
      <w:tr>
        <w:tc>
          <w:tcPr>
            <w:tcW w:type="dxa" w:w="4320"/>
          </w:tcPr>
          <w:p>
            <w:r>
              <w:t>contentment</w:t>
            </w:r>
          </w:p>
        </w:tc>
        <w:tc>
          <w:tcPr>
            <w:tcW w:type="dxa" w:w="4320"/>
          </w:tcPr>
          <w:p>
            <w:r>
              <w:t>1 . happiness with one's situation in life</w:t>
              <w:br/>
            </w:r>
          </w:p>
        </w:tc>
      </w:tr>
      <w:tr>
        <w:tc>
          <w:tcPr>
            <w:tcW w:type="dxa" w:w="4320"/>
          </w:tcPr>
          <w:p>
            <w:r>
              <w:t>appetite</w:t>
            </w:r>
          </w:p>
        </w:tc>
        <w:tc>
          <w:tcPr>
            <w:tcW w:type="dxa" w:w="4320"/>
          </w:tcPr>
          <w:p>
            <w:r>
              <w:t>1 . a feeling of craving something; ; - Granville Hicks</w:t>
              <w:br/>
            </w:r>
          </w:p>
        </w:tc>
      </w:tr>
      <w:tr>
        <w:tc>
          <w:tcPr>
            <w:tcW w:type="dxa" w:w="4320"/>
          </w:tcPr>
          <w:p>
            <w:r>
              <w:t>futures</w:t>
            </w:r>
          </w:p>
        </w:tc>
        <w:tc>
          <w:tcPr>
            <w:tcW w:type="dxa" w:w="4320"/>
          </w:tcPr>
          <w:p>
            <w:r>
              <w:t>1 . the time yet to come</w:t>
              <w:br/>
              <w:t>2 . a verb tense that expresses actions or states in the future</w:t>
              <w:br/>
              <w:t>3 . bulk commodities bought or sold at an agreed price for delivery at a specified future date</w:t>
              <w:br/>
            </w:r>
          </w:p>
        </w:tc>
      </w:tr>
      <w:tr>
        <w:tc>
          <w:tcPr>
            <w:tcW w:type="dxa" w:w="4320"/>
          </w:tcPr>
          <w:p>
            <w:r>
              <w:t>resist</w:t>
            </w:r>
          </w:p>
        </w:tc>
        <w:tc>
          <w:tcPr>
            <w:tcW w:type="dxa" w:w="4320"/>
          </w:tcPr>
          <w:p>
            <w:r>
              <w:t>1 . elude, especially in a baffling way</w:t>
              <w:br/>
              <w:t>2 . stand up or offer resistance to somebody or something</w:t>
              <w:br/>
              <w:t>3 . express opposition through action or words</w:t>
              <w:br/>
              <w:t>4 . withstand the force of something</w:t>
              <w:br/>
              <w:t>5 . resist immunologically the introduction of some foreign tissue or organ</w:t>
              <w:br/>
              <w:t>6 . refuse to comply</w:t>
              <w:br/>
            </w:r>
          </w:p>
        </w:tc>
      </w:tr>
      <w:tr>
        <w:tc>
          <w:tcPr>
            <w:tcW w:type="dxa" w:w="4320"/>
          </w:tcPr>
          <w:p>
            <w:r>
              <w:t>island</w:t>
            </w:r>
          </w:p>
        </w:tc>
        <w:tc>
          <w:tcPr>
            <w:tcW w:type="dxa" w:w="4320"/>
          </w:tcPr>
          <w:p>
            <w:r>
              <w:t>1 . a land mass (smaller than a continent) that is surrounded by water</w:t>
              <w:br/>
              <w:t>2 . a zone or area resembling an island</w:t>
              <w:br/>
            </w:r>
          </w:p>
        </w:tc>
      </w:tr>
      <w:tr>
        <w:tc>
          <w:tcPr>
            <w:tcW w:type="dxa" w:w="4320"/>
          </w:tcPr>
          <w:p>
            <w:r>
              <w:t>motion</w:t>
            </w:r>
          </w:p>
        </w:tc>
        <w:tc>
          <w:tcPr>
            <w:tcW w:type="dxa" w:w="4320"/>
          </w:tcPr>
          <w:p>
            <w:r>
              <w:t>1 . the use of movements (especially of the hands) to communicate familiar or prearranged signals</w:t>
              <w:br/>
              <w:t>2 . a natural event that involves a change in the position or location of something</w:t>
              <w:br/>
              <w:t>3 . a change of position that does not entail a change of location</w:t>
              <w:br/>
              <w:t>4 . a state of change</w:t>
              <w:br/>
              <w:t>5 . a formal proposal for action made to a deliberative assembly for discussion and vote</w:t>
              <w:br/>
              <w:t>6 . the act of changing location from one place to another</w:t>
              <w:br/>
              <w:t>7 . an optical illusion of motion produced by viewing a rapid succession of still pictures of a moving object</w:t>
              <w:br/>
              <w:t>8 . show, express or direct through movement</w:t>
              <w:br/>
            </w:r>
          </w:p>
        </w:tc>
      </w:tr>
      <w:tr>
        <w:tc>
          <w:tcPr>
            <w:tcW w:type="dxa" w:w="4320"/>
          </w:tcPr>
          <w:p>
            <w:r>
              <w:t>pipes</w:t>
            </w:r>
          </w:p>
        </w:tc>
        <w:tc>
          <w:tcPr>
            <w:tcW w:type="dxa" w:w="4320"/>
          </w:tcPr>
          <w:p>
            <w:r>
              <w:t>1 . a tube with a small bowl at one end; used for smoking tobacco</w:t>
              <w:br/>
              <w:t>2 . a long tube made of metal or plastic that is used to carry water or oil or gas etc.</w:t>
              <w:br/>
              <w:t>3 . a hollow cylindrical shape</w:t>
              <w:br/>
              <w:t>4 . a tubular wind instrument</w:t>
              <w:br/>
              <w:t>5 . the flues and stops on a pipe organ</w:t>
              <w:br/>
              <w:t>6 . utter a shrill cry</w:t>
              <w:br/>
              <w:t>7 . transport by pipeline</w:t>
              <w:br/>
              <w:t>8 . play on a pipe</w:t>
              <w:br/>
              <w:t>9 . trim with piping</w:t>
              <w:br/>
              <w:t>10 . kill by firing a missile</w:t>
              <w:br/>
              <w:t>11 . hit with a missile from a weapon</w:t>
              <w:br/>
              <w:t>12 . defeat thoroughly</w:t>
              <w:br/>
            </w:r>
          </w:p>
        </w:tc>
      </w:tr>
      <w:tr>
        <w:tc>
          <w:tcPr>
            <w:tcW w:type="dxa" w:w="4320"/>
          </w:tcPr>
          <w:p>
            <w:r>
              <w:t>desire</w:t>
            </w:r>
          </w:p>
        </w:tc>
        <w:tc>
          <w:tcPr>
            <w:tcW w:type="dxa" w:w="4320"/>
          </w:tcPr>
          <w:p>
            <w:r>
              <w:t>1 . the feeling that accompanies an unsatisfied state</w:t>
              <w:br/>
              <w:t>2 . an inclination to want things</w:t>
              <w:br/>
              <w:t>3 . something that is desired</w:t>
              <w:br/>
              <w:t>4 . feel or have a desire for; want strongly</w:t>
              <w:br/>
              <w:t>5 . expect and wish</w:t>
              <w:br/>
              <w:t>6 . express a desire for</w:t>
              <w:br/>
            </w:r>
          </w:p>
        </w:tc>
      </w:tr>
      <w:tr>
        <w:tc>
          <w:tcPr>
            <w:tcW w:type="dxa" w:w="4320"/>
          </w:tcPr>
          <w:p>
            <w:r>
              <w:t>penetrate</w:t>
            </w:r>
          </w:p>
        </w:tc>
        <w:tc>
          <w:tcPr>
            <w:tcW w:type="dxa" w:w="4320"/>
          </w:tcPr>
          <w:p>
            <w:r>
              <w:t>1 . pass into or through, often by overcoming resistance</w:t>
              <w:br/>
              <w:t>2 . come to understand</w:t>
              <w:br/>
              <w:t>3 . become clear or enter one's consciousness or emotions</w:t>
              <w:br/>
              <w:t>4 . enter a group or organization in order to spy on the members</w:t>
              <w:br/>
              <w:t>5 . make one's way deeper into or through</w:t>
              <w:br/>
              <w:t>6 . insert the penis into the vagina or anus of</w:t>
              <w:br/>
              <w:t>7 . spread or diffuse through</w:t>
              <w:br/>
            </w:r>
          </w:p>
        </w:tc>
      </w:tr>
      <w:tr>
        <w:tc>
          <w:tcPr>
            <w:tcW w:type="dxa" w:w="4320"/>
          </w:tcPr>
          <w:p>
            <w:r>
              <w:t>bling</w:t>
            </w:r>
          </w:p>
        </w:tc>
        <w:tc>
          <w:tcPr>
            <w:tcW w:type="dxa" w:w="4320"/>
          </w:tcPr>
          <w:p>
            <w:r>
              <w:t>1 . flashy, ostentatious jewelry</w:t>
              <w:br/>
            </w:r>
          </w:p>
        </w:tc>
      </w:tr>
      <w:tr>
        <w:tc>
          <w:tcPr>
            <w:tcW w:type="dxa" w:w="4320"/>
          </w:tcPr>
          <w:p>
            <w:r>
              <w:t>drowsing</w:t>
            </w:r>
          </w:p>
        </w:tc>
        <w:tc>
          <w:tcPr>
            <w:tcW w:type="dxa" w:w="4320"/>
          </w:tcPr>
          <w:p>
            <w:r>
              <w:t>1 . sleep lightly or for a short period of time</w:t>
              <w:br/>
              <w:t>2 . be on the verge of sleeping</w:t>
              <w:br/>
              <w:t>3 . half asleep</w:t>
              <w:br/>
            </w:r>
          </w:p>
        </w:tc>
      </w:tr>
      <w:tr>
        <w:tc>
          <w:tcPr>
            <w:tcW w:type="dxa" w:w="4320"/>
          </w:tcPr>
          <w:p>
            <w:r>
              <w:t>scampered</w:t>
            </w:r>
          </w:p>
        </w:tc>
        <w:tc>
          <w:tcPr>
            <w:tcW w:type="dxa" w:w="4320"/>
          </w:tcPr>
          <w:p>
            <w:r>
              <w:t>1 . to move about or proceed hurriedly</w:t>
              <w:br/>
            </w:r>
          </w:p>
        </w:tc>
      </w:tr>
      <w:tr>
        <w:tc>
          <w:tcPr>
            <w:tcW w:type="dxa" w:w="4320"/>
          </w:tcPr>
          <w:p>
            <w:r>
              <w:t>boring</w:t>
            </w:r>
          </w:p>
        </w:tc>
        <w:tc>
          <w:tcPr>
            <w:tcW w:type="dxa" w:w="4320"/>
          </w:tcPr>
          <w:p>
            <w:r>
              <w:t>1 . the act of drilling</w:t>
              <w:br/>
              <w:t>2 . the act of drilling a hole in the earth in the hope of producing petroleum</w:t>
              <w:br/>
              <w:t>3 . cause to be bored</w:t>
              <w:br/>
              <w:t>4 . make a hole, especially with a pointed power or hand tool</w:t>
              <w:br/>
              <w:t>5 . so lacking in interest as to cause mental weariness; ; ; ; ; ; - Edmund Burke; ; - Mark Twain</w:t>
              <w:br/>
            </w:r>
          </w:p>
        </w:tc>
      </w:tr>
      <w:tr>
        <w:tc>
          <w:tcPr>
            <w:tcW w:type="dxa" w:w="4320"/>
          </w:tcPr>
          <w:p>
            <w:r>
              <w:t>coon</w:t>
            </w:r>
          </w:p>
        </w:tc>
        <w:tc>
          <w:tcPr>
            <w:tcW w:type="dxa" w:w="4320"/>
          </w:tcPr>
          <w:p>
            <w:r>
              <w:t>1 . an eccentric or undignified rustic</w:t>
              <w:br/>
              <w:t>2 . (ethnic slur) extremely offensive name for a Black person</w:t>
              <w:br/>
              <w:t>3 . North American raccoon</w:t>
              <w:br/>
            </w:r>
          </w:p>
        </w:tc>
      </w:tr>
      <w:tr>
        <w:tc>
          <w:tcPr>
            <w:tcW w:type="dxa" w:w="4320"/>
          </w:tcPr>
          <w:p>
            <w:r>
              <w:t>convenience</w:t>
            </w:r>
          </w:p>
        </w:tc>
        <w:tc>
          <w:tcPr>
            <w:tcW w:type="dxa" w:w="4320"/>
          </w:tcPr>
          <w:p>
            <w:r>
              <w:t>1 . the state of being suitable or opportune</w:t>
              <w:br/>
              <w:t>2 . the quality of being useful and convenient</w:t>
              <w:br/>
              <w:t>3 . a toilet that is available to the public</w:t>
              <w:br/>
              <w:t>4 . a device or control that is very useful for a particular job</w:t>
              <w:br/>
            </w:r>
          </w:p>
        </w:tc>
      </w:tr>
      <w:tr>
        <w:tc>
          <w:tcPr>
            <w:tcW w:type="dxa" w:w="4320"/>
          </w:tcPr>
          <w:p>
            <w:r>
              <w:t>shuffle</w:t>
            </w:r>
          </w:p>
        </w:tc>
        <w:tc>
          <w:tcPr>
            <w:tcW w:type="dxa" w:w="4320"/>
          </w:tcPr>
          <w:p>
            <w:r>
              <w:t>1 . the act of mixing cards haphazardly</w:t>
              <w:br/>
              <w:t>2 . walking with a slow dragging motion without lifting your feet</w:t>
              <w:br/>
              <w:t>3 . walk by dragging one's feet</w:t>
              <w:br/>
              <w:t>4 . move about, move back and forth</w:t>
              <w:br/>
              <w:t>5 . mix so as to make a random order or arrangement</w:t>
              <w:br/>
            </w:r>
          </w:p>
        </w:tc>
      </w:tr>
      <w:tr>
        <w:tc>
          <w:tcPr>
            <w:tcW w:type="dxa" w:w="4320"/>
          </w:tcPr>
          <w:p>
            <w:r>
              <w:t>soak</w:t>
            </w:r>
          </w:p>
        </w:tc>
        <w:tc>
          <w:tcPr>
            <w:tcW w:type="dxa" w:w="4320"/>
          </w:tcPr>
          <w:p>
            <w:r>
              <w:t>1 . the process of becoming softened and saturated as a consequence of being immersed in water (or other liquid)</w:t>
              <w:br/>
              <w:t>2 . washing something by allowing it to soak</w:t>
              <w:br/>
              <w:t>3 . submerge in a liquid</w:t>
              <w:br/>
              <w:t>4 . rip off; ask an unreasonable price</w:t>
              <w:br/>
              <w:t>5 . cover with liquid; pour liquid onto</w:t>
              <w:br/>
              <w:t>6 . leave as a guarantee in return for money</w:t>
              <w:br/>
              <w:t>7 . beat severely</w:t>
              <w:br/>
              <w:t>8 . make drunk (with alcoholic drinks)</w:t>
              <w:br/>
              <w:t>9 . become drunk or drink excessively</w:t>
              <w:br/>
              <w:t>10 . fill, soak, or imbue totally</w:t>
              <w:br/>
              <w:t>11 . heat a metal prior to working it</w:t>
              <w:br/>
            </w:r>
          </w:p>
        </w:tc>
      </w:tr>
      <w:tr>
        <w:tc>
          <w:tcPr>
            <w:tcW w:type="dxa" w:w="4320"/>
          </w:tcPr>
          <w:p>
            <w:r>
              <w:t>brandy</w:t>
            </w:r>
          </w:p>
        </w:tc>
        <w:tc>
          <w:tcPr>
            <w:tcW w:type="dxa" w:w="4320"/>
          </w:tcPr>
          <w:p>
            <w:r>
              <w:t>1 . distilled from wine or fermented fruit juice</w:t>
              <w:br/>
            </w:r>
          </w:p>
        </w:tc>
      </w:tr>
      <w:tr>
        <w:tc>
          <w:tcPr>
            <w:tcW w:type="dxa" w:w="4320"/>
          </w:tcPr>
          <w:p>
            <w:r>
              <w:t>tilted</w:t>
            </w:r>
          </w:p>
        </w:tc>
        <w:tc>
          <w:tcPr>
            <w:tcW w:type="dxa" w:w="4320"/>
          </w:tcPr>
          <w:p>
            <w:r>
              <w:t>1 . to incline or bend from a vertical position</w:t>
              <w:br/>
              <w:t>2 . heel over</w:t>
              <w:br/>
              <w:t>3 . move sideways or in an unsteady way</w:t>
              <w:br/>
              <w:t>4 . charge with a tilt</w:t>
              <w:br/>
              <w:t>5 . departing or being caused to depart from the true vertical or horizontal</w:t>
              <w:br/>
            </w:r>
          </w:p>
        </w:tc>
      </w:tr>
      <w:tr>
        <w:tc>
          <w:tcPr>
            <w:tcW w:type="dxa" w:w="4320"/>
          </w:tcPr>
          <w:p>
            <w:r>
              <w:t>sandwiches</w:t>
            </w:r>
          </w:p>
        </w:tc>
        <w:tc>
          <w:tcPr>
            <w:tcW w:type="dxa" w:w="4320"/>
          </w:tcPr>
          <w:p>
            <w:r>
              <w:t>1 . two (or more) slices of bread with a filling between them</w:t>
              <w:br/>
              <w:t>2 . make into a sandwich</w:t>
              <w:br/>
              <w:t>3 . insert or squeeze tightly between two people or objects</w:t>
              <w:br/>
            </w:r>
          </w:p>
        </w:tc>
      </w:tr>
      <w:tr>
        <w:tc>
          <w:tcPr>
            <w:tcW w:type="dxa" w:w="4320"/>
          </w:tcPr>
          <w:p>
            <w:r>
              <w:t>brings</w:t>
            </w:r>
          </w:p>
        </w:tc>
        <w:tc>
          <w:tcPr>
            <w:tcW w:type="dxa" w:w="4320"/>
          </w:tcPr>
          <w:p>
            <w:r>
              <w:t>1 . take something or somebody with oneself somewhere</w:t>
              <w:br/>
              <w:t>2 . cause to come into a particular state or condition</w:t>
              <w:br/>
              <w:t>3 . cause to happen or to occur as a consequence</w:t>
              <w:br/>
              <w:t>4 . go or come after and bring or take back</w:t>
              <w:br/>
              <w:t>5 . bring into a different state</w:t>
              <w:br/>
              <w:t>6 . be accompanied by</w:t>
              <w:br/>
              <w:t>7 . advance or set forth in court; ,</w:t>
              <w:br/>
              <w:t>8 . bestow a quality on</w:t>
              <w:br/>
              <w:t>9 . be sold for a certain price</w:t>
              <w:br/>
              <w:t>10 . attract the attention of</w:t>
              <w:br/>
              <w:t>11 . induce or persuade</w:t>
              <w:br/>
            </w:r>
          </w:p>
        </w:tc>
      </w:tr>
      <w:tr>
        <w:tc>
          <w:tcPr>
            <w:tcW w:type="dxa" w:w="4320"/>
          </w:tcPr>
          <w:p>
            <w:r>
              <w:t>philosopher</w:t>
            </w:r>
          </w:p>
        </w:tc>
        <w:tc>
          <w:tcPr>
            <w:tcW w:type="dxa" w:w="4320"/>
          </w:tcPr>
          <w:p>
            <w:r>
              <w:t>1 . a specialist in philosophy</w:t>
              <w:br/>
              <w:t>2 . a wise person who is calm and rational; someone who lives a life of reason with equanimity</w:t>
              <w:br/>
            </w:r>
          </w:p>
        </w:tc>
      </w:tr>
      <w:tr>
        <w:tc>
          <w:tcPr>
            <w:tcW w:type="dxa" w:w="4320"/>
          </w:tcPr>
          <w:p>
            <w:r>
              <w:t>master</w:t>
            </w:r>
          </w:p>
        </w:tc>
        <w:tc>
          <w:tcPr>
            <w:tcW w:type="dxa" w:w="4320"/>
          </w:tcPr>
          <w:p>
            <w:r>
              <w:t>1 . an artist of consummate skill</w:t>
              <w:br/>
              <w:t>2 . a person who has general authority over others</w:t>
              <w:br/>
              <w:t>3 . a combatant who is able to defeat rivals</w:t>
              <w:br/>
              <w:t>4 . directs the work of others</w:t>
              <w:br/>
              <w:t>5 . presiding officer of a school</w:t>
              <w:br/>
              <w:t>6 . an original creation (i.e., an audio recording) from which copies can be made</w:t>
              <w:br/>
              <w:t>7 . an officer who is licensed to command a merchant ship</w:t>
              <w:br/>
              <w:t>8 . someone who holds a master's degree from academic institution</w:t>
              <w:br/>
              <w:t>9 . an authority qualified to teach apprentices</w:t>
              <w:br/>
              <w:t>10 . key that secures entrance everywhere</w:t>
              <w:br/>
              <w:t>11 . be or become completely proficient or skilled in</w:t>
              <w:br/>
              <w:t>12 . get on top of; deal with successfully</w:t>
              <w:br/>
              <w:t>13 . have dominance or the power to defeat over</w:t>
              <w:br/>
              <w:t>14 . have a firm understanding or knowledge of; be on top of</w:t>
              <w:br/>
              <w:t>15 . most important element</w:t>
              <w:br/>
            </w:r>
          </w:p>
        </w:tc>
      </w:tr>
      <w:tr>
        <w:tc>
          <w:tcPr>
            <w:tcW w:type="dxa" w:w="4320"/>
          </w:tcPr>
          <w:p>
            <w:r>
              <w:t>circumstances</w:t>
            </w:r>
          </w:p>
        </w:tc>
        <w:tc>
          <w:tcPr>
            <w:tcW w:type="dxa" w:w="4320"/>
          </w:tcPr>
          <w:p>
            <w:r>
              <w:t>1 . your overall circumstances or condition in life (including everything that happens to you)</w:t>
              <w:br/>
              <w:t>2 . a person's financial situation (good or bad)</w:t>
              <w:br/>
              <w:t>3 . a condition that accompanies or influences some event or activity</w:t>
              <w:br/>
              <w:t>4 . the set of facts or circumstances that surround a situation or event</w:t>
              <w:br/>
              <w:t>5 . information that should be kept in mind when making a decision</w:t>
              <w:br/>
              <w:t>6 . formal ceremony about important occasions</w:t>
              <w:br/>
            </w:r>
          </w:p>
        </w:tc>
      </w:tr>
      <w:tr>
        <w:tc>
          <w:tcPr>
            <w:tcW w:type="dxa" w:w="4320"/>
          </w:tcPr>
          <w:p>
            <w:r>
              <w:t>rows</w:t>
            </w:r>
          </w:p>
        </w:tc>
        <w:tc>
          <w:tcPr>
            <w:tcW w:type="dxa" w:w="4320"/>
          </w:tcPr>
          <w:p>
            <w:r>
              <w:t>1 . an arrangement of objects or people side by side in a line</w:t>
              <w:br/>
              <w:t>2 . an angry dispute</w:t>
              <w:br/>
              <w:t>3 . a long continuous strip (usually running horizontally)</w:t>
              <w:br/>
              <w:t>4 . (construction) a layer of masonry</w:t>
              <w:br/>
              <w:t>5 . a linear array of numbers, letters, or symbols side by side</w:t>
              <w:br/>
              <w:t>6 . a continuous chronological succession without an interruption</w:t>
              <w:br/>
              <w:t>7 . the act of rowing as a sport</w:t>
              <w:br/>
              <w:t>8 . propel with oars</w:t>
              <w:br/>
            </w:r>
          </w:p>
        </w:tc>
      </w:tr>
      <w:tr>
        <w:tc>
          <w:tcPr>
            <w:tcW w:type="dxa" w:w="4320"/>
          </w:tcPr>
          <w:p>
            <w:r>
              <w:t>costly</w:t>
            </w:r>
          </w:p>
        </w:tc>
        <w:tc>
          <w:tcPr>
            <w:tcW w:type="dxa" w:w="4320"/>
          </w:tcPr>
          <w:p>
            <w:r>
              <w:t>1 . entailing great loss or sacrifice</w:t>
              <w:br/>
              <w:t>2 . having a high price</w:t>
              <w:br/>
            </w:r>
          </w:p>
        </w:tc>
      </w:tr>
      <w:tr>
        <w:tc>
          <w:tcPr>
            <w:tcW w:type="dxa" w:w="4320"/>
          </w:tcPr>
          <w:p>
            <w:r>
              <w:t>dismounted</w:t>
            </w:r>
          </w:p>
        </w:tc>
        <w:tc>
          <w:tcPr>
            <w:tcW w:type="dxa" w:w="4320"/>
          </w:tcPr>
          <w:p>
            <w:r>
              <w:t>1 . alight from (a horse)</w:t>
              <w:br/>
            </w:r>
          </w:p>
        </w:tc>
      </w:tr>
      <w:tr>
        <w:tc>
          <w:tcPr>
            <w:tcW w:type="dxa" w:w="4320"/>
          </w:tcPr>
          <w:p>
            <w:r>
              <w:t>straining</w:t>
            </w:r>
          </w:p>
        </w:tc>
        <w:tc>
          <w:tcPr>
            <w:tcW w:type="dxa" w:w="4320"/>
          </w:tcPr>
          <w:p>
            <w:r>
              <w:t>1 . an intense or violent exertion</w:t>
              <w:br/>
              <w:t>2 . the act of distorting something so it seems to mean something it was not intended to mean</w:t>
              <w:br/>
              <w:t>3 . to exert much effort or energy</w:t>
              <w:br/>
              <w:t>4 . test the limits of</w:t>
              <w:br/>
              <w:t>5 . use to the utmost; exert vigorously or to full capacity</w:t>
              <w:br/>
              <w:t>6 . separate by passing through a sieve or other straining device to separate out coarser elements</w:t>
              <w:br/>
              <w:t>7 . cause to be tense and uneasy or nervous or anxious</w:t>
              <w:br/>
              <w:t>8 . become stretched or tense or taut</w:t>
              <w:br/>
              <w:t>9 . remove by passing through a filter</w:t>
              <w:br/>
              <w:t>10 . rub through a strainer or process in an electric blender</w:t>
              <w:br/>
              <w:t>11 . alter the shape of (something) by stress</w:t>
              <w:br/>
              <w:t>12 . taxing to the utmost; testing powers of endurance; ; ; - F.D.Roosevelt</w:t>
              <w:br/>
            </w:r>
          </w:p>
        </w:tc>
      </w:tr>
      <w:tr>
        <w:tc>
          <w:tcPr>
            <w:tcW w:type="dxa" w:w="4320"/>
          </w:tcPr>
          <w:p>
            <w:r>
              <w:t>brittle</w:t>
            </w:r>
          </w:p>
        </w:tc>
        <w:tc>
          <w:tcPr>
            <w:tcW w:type="dxa" w:w="4320"/>
          </w:tcPr>
          <w:p>
            <w:r>
              <w:t>1 . caramelized sugar cooled in thin sheets</w:t>
              <w:br/>
              <w:t>2 . having little elasticity; hence easily cracked or fractured or snapped</w:t>
              <w:br/>
              <w:t>3 . lacking warmth and generosity of spirit</w:t>
              <w:br/>
              <w:t>4 . (of metal or glass) not annealed and consequently easily cracked or fractured</w:t>
              <w:br/>
            </w:r>
          </w:p>
        </w:tc>
      </w:tr>
      <w:tr>
        <w:tc>
          <w:tcPr>
            <w:tcW w:type="dxa" w:w="4320"/>
          </w:tcPr>
          <w:p>
            <w:r>
              <w:t>discomfort</w:t>
            </w:r>
          </w:p>
        </w:tc>
        <w:tc>
          <w:tcPr>
            <w:tcW w:type="dxa" w:w="4320"/>
          </w:tcPr>
          <w:p>
            <w:r>
              <w:t>1 . the state of being tense and feeling pain</w:t>
              <w:br/>
              <w:t>2 . an uncomfortable feeling of mental painfulness or distress</w:t>
              <w:br/>
            </w:r>
          </w:p>
        </w:tc>
      </w:tr>
      <w:tr>
        <w:tc>
          <w:tcPr>
            <w:tcW w:type="dxa" w:w="4320"/>
          </w:tcPr>
          <w:p>
            <w:r>
              <w:t>rests</w:t>
            </w:r>
          </w:p>
        </w:tc>
        <w:tc>
          <w:tcPr>
            <w:tcW w:type="dxa" w:w="4320"/>
          </w:tcPr>
          <w:p>
            <w:r>
              <w:t>1 . something left after other parts have been taken away</w:t>
              <w:br/>
              <w:t>2 . freedom from activity (work or strain or responsibility)</w:t>
              <w:br/>
              <w:t>3 . a pause for relaxation</w:t>
              <w:br/>
              <w:t>4 . a state of inaction</w:t>
              <w:br/>
              <w:t>5 . euphemisms for death (based on an analogy between lying in a bed and in a tomb)</w:t>
              <w:br/>
              <w:t>6 . a support on which things can be put</w:t>
              <w:br/>
              <w:t>7 . a musical notation indicating a silence of a specified duration</w:t>
              <w:br/>
              <w:t>8 . not move; be in a resting position</w:t>
              <w:br/>
              <w:t>9 . take a short break from one's activities in order to relax</w:t>
              <w:br/>
              <w:t>10 . give a rest to</w:t>
              <w:br/>
              <w:t>11 . have a place in relation to something else</w:t>
              <w:br/>
              <w:t>12 . be at rest</w:t>
              <w:br/>
              <w:t>13 . stay the same; remain in a certain state</w:t>
              <w:br/>
              <w:t>14 . be inherent or innate in</w:t>
              <w:br/>
              <w:t>15 . put something in a resting position, as for support or steadying</w:t>
              <w:br/>
              <w:t>16 . sit, as on a branch</w:t>
              <w:br/>
              <w:t>17 . rest on or as if on a pillow</w:t>
              <w:br/>
              <w:t>18 . be inactive, refrain from acting</w:t>
              <w:br/>
            </w:r>
          </w:p>
        </w:tc>
      </w:tr>
      <w:tr>
        <w:tc>
          <w:tcPr>
            <w:tcW w:type="dxa" w:w="4320"/>
          </w:tcPr>
          <w:p>
            <w:r>
              <w:t>fitting</w:t>
            </w:r>
          </w:p>
        </w:tc>
        <w:tc>
          <w:tcPr>
            <w:tcW w:type="dxa" w:w="4320"/>
          </w:tcPr>
          <w:p>
            <w:r>
              <w:t>1 . making or becoming suitable; adjusting to circumstances</w:t>
              <w:br/>
              <w:t>2 . a small and often standardized accessory to a larger system</w:t>
              <w:br/>
              <w:t>3 . (usually plural) furnishings and equipment (especially for a ship or hotel)</w:t>
              <w:br/>
              <w:t>4 . putting clothes on to see whether they fit</w:t>
              <w:br/>
              <w:t>5 . be agreeable or acceptable to</w:t>
              <w:br/>
              <w:t>6 . be the right size or shape; fit correctly or as desired</w:t>
              <w:br/>
              <w:t>7 . satisfy a condition or restriction</w:t>
              <w:br/>
              <w:t>8 . make fit</w:t>
              <w:br/>
              <w:t>9 . insert or adjust several objects or people</w:t>
              <w:br/>
              <w:t>10 . be compatible, similar or consistent; coincide in their characteristics</w:t>
              <w:br/>
              <w:t>11 . conform to some shape or size</w:t>
              <w:br/>
              <w:t>12 . provide with (something) usually for a specific purpose</w:t>
              <w:br/>
              <w:t>13 . make correspond or harmonize</w:t>
              <w:br/>
              <w:t>14 . in harmony with the spirit of particular persons or occasion</w:t>
              <w:br/>
              <w:t>15 . being precisely fitting and right</w:t>
              <w:br/>
            </w:r>
          </w:p>
        </w:tc>
      </w:tr>
      <w:tr>
        <w:tc>
          <w:tcPr>
            <w:tcW w:type="dxa" w:w="4320"/>
          </w:tcPr>
          <w:p>
            <w:r>
              <w:t>straighten</w:t>
            </w:r>
          </w:p>
        </w:tc>
        <w:tc>
          <w:tcPr>
            <w:tcW w:type="dxa" w:w="4320"/>
          </w:tcPr>
          <w:p>
            <w:r>
              <w:t>1 . straighten up or out; make straight</w:t>
              <w:br/>
              <w:t>2 . make straight</w:t>
              <w:br/>
              <w:t>3 . get up from a sitting or slouching position</w:t>
              <w:br/>
              <w:t>4 . put (things or places) in order</w:t>
              <w:br/>
              <w:t>5 . straighten by unrolling</w:t>
              <w:br/>
              <w:t>6 . make straight or straighter</w:t>
              <w:br/>
            </w:r>
          </w:p>
        </w:tc>
      </w:tr>
      <w:tr>
        <w:tc>
          <w:tcPr>
            <w:tcW w:type="dxa" w:w="4320"/>
          </w:tcPr>
          <w:p>
            <w:r>
              <w:t>joking</w:t>
            </w:r>
          </w:p>
        </w:tc>
        <w:tc>
          <w:tcPr>
            <w:tcW w:type="dxa" w:w="4320"/>
          </w:tcPr>
          <w:p>
            <w:r>
              <w:t>1 . tell a joke; speak humorously</w:t>
              <w:br/>
              <w:t>2 . act in a funny or teasing way</w:t>
              <w:br/>
              <w:t>3 . characterized by jokes and good humor</w:t>
              <w:br/>
            </w:r>
          </w:p>
        </w:tc>
      </w:tr>
      <w:tr>
        <w:tc>
          <w:tcPr>
            <w:tcW w:type="dxa" w:w="4320"/>
          </w:tcPr>
          <w:p>
            <w:r>
              <w:t>somewhat</w:t>
            </w:r>
          </w:p>
        </w:tc>
        <w:tc>
          <w:tcPr>
            <w:tcW w:type="dxa" w:w="4320"/>
          </w:tcPr>
          <w:p>
            <w:r>
              <w:t>1 . to a small degree or extent</w:t>
              <w:br/>
              <w:t>2 . to a moderately sufficient extent or degree</w:t>
              <w:br/>
            </w:r>
          </w:p>
        </w:tc>
      </w:tr>
      <w:tr>
        <w:tc>
          <w:tcPr>
            <w:tcW w:type="dxa" w:w="4320"/>
          </w:tcPr>
          <w:p>
            <w:r>
              <w:t>scalding</w:t>
            </w:r>
          </w:p>
        </w:tc>
        <w:tc>
          <w:tcPr>
            <w:tcW w:type="dxa" w:w="4320"/>
          </w:tcPr>
          <w:p>
            <w:r>
              <w:t>1 . subject to harsh criticism</w:t>
              <w:br/>
              <w:t>2 . treat with boiling water</w:t>
              <w:br/>
              <w:t>3 . heat to the boiling point</w:t>
              <w:br/>
              <w:t>4 . burn with a hot liquid or steam</w:t>
              <w:br/>
            </w:r>
          </w:p>
        </w:tc>
      </w:tr>
      <w:tr>
        <w:tc>
          <w:tcPr>
            <w:tcW w:type="dxa" w:w="4320"/>
          </w:tcPr>
          <w:p>
            <w:r>
              <w:t>flooded</w:t>
            </w:r>
          </w:p>
        </w:tc>
        <w:tc>
          <w:tcPr>
            <w:tcW w:type="dxa" w:w="4320"/>
          </w:tcPr>
          <w:p>
            <w:r>
              <w:t>1 . fill quickly beyond capacity; as with a liquid</w:t>
              <w:br/>
              <w:t>2 . cover with liquid, usually water</w:t>
              <w:br/>
              <w:t>3 . supply with an excess of</w:t>
              <w:br/>
              <w:t>4 . become filled to overflowing</w:t>
              <w:br/>
              <w:t>5 . covered with water</w:t>
              <w:br/>
            </w:r>
          </w:p>
        </w:tc>
      </w:tr>
      <w:tr>
        <w:tc>
          <w:tcPr>
            <w:tcW w:type="dxa" w:w="4320"/>
          </w:tcPr>
          <w:p>
            <w:r>
              <w:t>crouching</w:t>
            </w:r>
          </w:p>
        </w:tc>
        <w:tc>
          <w:tcPr>
            <w:tcW w:type="dxa" w:w="4320"/>
          </w:tcPr>
          <w:p>
            <w:r>
              <w:t>1 . bend one's back forward from the waist on down</w:t>
              <w:br/>
              <w:t>2 . sit on one's heels</w:t>
              <w:br/>
            </w:r>
          </w:p>
        </w:tc>
      </w:tr>
      <w:tr>
        <w:tc>
          <w:tcPr>
            <w:tcW w:type="dxa" w:w="4320"/>
          </w:tcPr>
          <w:p>
            <w:r>
              <w:t>frogs</w:t>
            </w:r>
          </w:p>
        </w:tc>
        <w:tc>
          <w:tcPr>
            <w:tcW w:type="dxa" w:w="4320"/>
          </w:tcPr>
          <w:p>
            <w:r>
              <w:t>1 . any of various tailless stout-bodied amphibians with long hind limbs for leaping; semiaquatic and terrestrial species</w:t>
              <w:br/>
              <w:t>2 . a person of French descent</w:t>
              <w:br/>
              <w:t>3 . a decorative loop of braid or cord</w:t>
              <w:br/>
              <w:t>4 . hunt frogs for food</w:t>
              <w:br/>
            </w:r>
          </w:p>
        </w:tc>
      </w:tr>
      <w:tr>
        <w:tc>
          <w:tcPr>
            <w:tcW w:type="dxa" w:w="4320"/>
          </w:tcPr>
          <w:p>
            <w:r>
              <w:t>adoration</w:t>
            </w:r>
          </w:p>
        </w:tc>
        <w:tc>
          <w:tcPr>
            <w:tcW w:type="dxa" w:w="4320"/>
          </w:tcPr>
          <w:p>
            <w:r>
              <w:t>1 . a feeling of profound love and admiration</w:t>
              <w:br/>
              <w:t>2 . the act of admiring strongly</w:t>
              <w:br/>
              <w:t>3 . the worship given to God alone</w:t>
              <w:br/>
            </w:r>
          </w:p>
        </w:tc>
      </w:tr>
      <w:tr>
        <w:tc>
          <w:tcPr>
            <w:tcW w:type="dxa" w:w="4320"/>
          </w:tcPr>
          <w:p>
            <w:r>
              <w:t>brooded</w:t>
            </w:r>
          </w:p>
        </w:tc>
        <w:tc>
          <w:tcPr>
            <w:tcW w:type="dxa" w:w="4320"/>
          </w:tcPr>
          <w:p>
            <w:r>
              <w:t>1 . think moodily or anxiously about something</w:t>
              <w:br/>
              <w:t>2 . hang over, as of something threatening, dark, or menacing</w:t>
              <w:br/>
              <w:t>3 . be in a huff and display one's displeasure</w:t>
              <w:br/>
              <w:t>4 . be in a huff; be silent or sullen</w:t>
              <w:br/>
              <w:t>5 . sit on (eggs)</w:t>
              <w:br/>
            </w:r>
          </w:p>
        </w:tc>
      </w:tr>
      <w:tr>
        <w:tc>
          <w:tcPr>
            <w:tcW w:type="dxa" w:w="4320"/>
          </w:tcPr>
          <w:p>
            <w:r>
              <w:t>cries</w:t>
            </w:r>
          </w:p>
        </w:tc>
        <w:tc>
          <w:tcPr>
            <w:tcW w:type="dxa" w:w="4320"/>
          </w:tcPr>
          <w:p>
            <w:r>
              <w:t>1 . a loud utterance; often in protest or opposition</w:t>
              <w:br/>
              <w:t>2 . a loud utterance of emotion (especially when inarticulate)</w:t>
              <w:br/>
              <w:t>3 . a slogan used to rally support for a cause</w:t>
              <w:br/>
              <w:t>4 . a fit of weeping</w:t>
              <w:br/>
              <w:t>5 . the characteristic utterance of an animal</w:t>
              <w:br/>
              <w:t>6 . utter a sudden loud cry</w:t>
              <w:br/>
              <w:t>7 . shed tears because of sadness, rage, or pain</w:t>
              <w:br/>
              <w:t>8 . utter aloud; often with surprise, horror, or joy</w:t>
              <w:br/>
              <w:t>9 . proclaim or announce in public</w:t>
              <w:br/>
              <w:t>10 . demand immediate action</w:t>
              <w:br/>
              <w:t>11 . utter a characteristic sound</w:t>
              <w:br/>
              <w:t>12 . bring into a particular state by crying</w:t>
              <w:br/>
            </w:r>
          </w:p>
        </w:tc>
      </w:tr>
      <w:tr>
        <w:tc>
          <w:tcPr>
            <w:tcW w:type="dxa" w:w="4320"/>
          </w:tcPr>
          <w:p>
            <w:r>
              <w:t>timbers</w:t>
            </w:r>
          </w:p>
        </w:tc>
        <w:tc>
          <w:tcPr>
            <w:tcW w:type="dxa" w:w="4320"/>
          </w:tcPr>
          <w:p>
            <w:r>
              <w:t>1 . the wood of trees cut and prepared for use as building material</w:t>
              <w:br/>
              <w:t>2 . a beam made of wood</w:t>
              <w:br/>
              <w:t>3 . a post made of wood</w:t>
              <w:br/>
              <w:t>4 . land that is covered with trees and shrubs</w:t>
              <w:br/>
              <w:t>5 . (music) the distinctive property of a complex sound (a voice or noise or musical sound)</w:t>
              <w:br/>
            </w:r>
          </w:p>
        </w:tc>
      </w:tr>
      <w:tr>
        <w:tc>
          <w:tcPr>
            <w:tcW w:type="dxa" w:w="4320"/>
          </w:tcPr>
          <w:p>
            <w:r>
              <w:t>curiously</w:t>
            </w:r>
          </w:p>
        </w:tc>
        <w:tc>
          <w:tcPr>
            <w:tcW w:type="dxa" w:w="4320"/>
          </w:tcPr>
          <w:p>
            <w:r>
              <w:t>1 . in a manner differing from the usual or expected</w:t>
              <w:br/>
              <w:t>2 . with curiosity</w:t>
              <w:br/>
            </w:r>
          </w:p>
        </w:tc>
      </w:tr>
      <w:tr>
        <w:tc>
          <w:tcPr>
            <w:tcW w:type="dxa" w:w="4320"/>
          </w:tcPr>
          <w:p>
            <w:r>
              <w:t>strangest</w:t>
            </w:r>
          </w:p>
        </w:tc>
        <w:tc>
          <w:tcPr>
            <w:tcW w:type="dxa" w:w="4320"/>
          </w:tcPr>
          <w:p>
            <w:r>
              <w:t>1 . being definitely out of the ordinary and unexpected; slightly odd or even a bit weird</w:t>
              <w:br/>
              <w:t>2 . not known before</w:t>
              <w:br/>
              <w:t>3 . relating to or originating in or characteristic of another place or part of the world</w:t>
              <w:br/>
            </w:r>
          </w:p>
        </w:tc>
      </w:tr>
      <w:tr>
        <w:tc>
          <w:tcPr>
            <w:tcW w:type="dxa" w:w="4320"/>
          </w:tcPr>
          <w:p>
            <w:r>
              <w:t>stumbled</w:t>
            </w:r>
          </w:p>
        </w:tc>
        <w:tc>
          <w:tcPr>
            <w:tcW w:type="dxa" w:w="4320"/>
          </w:tcPr>
          <w:p>
            <w:r>
              <w:t>1 . walk unsteadily</w:t>
              <w:br/>
              <w:t>2 . miss a step and fall or nearly fall</w:t>
              <w:br/>
              <w:t>3 . encounter by chance</w:t>
              <w:br/>
              <w:t>4 . make an error</w:t>
              <w:br/>
            </w:r>
          </w:p>
        </w:tc>
      </w:tr>
      <w:tr>
        <w:tc>
          <w:tcPr>
            <w:tcW w:type="dxa" w:w="4320"/>
          </w:tcPr>
          <w:p>
            <w:r>
              <w:t>damper</w:t>
            </w:r>
          </w:p>
        </w:tc>
        <w:tc>
          <w:tcPr>
            <w:tcW w:type="dxa" w:w="4320"/>
          </w:tcPr>
          <w:p>
            <w:r>
              <w:t>1 . a movable iron plate that regulates the draft in a stove or chimney or furnace</w:t>
              <w:br/>
              <w:t>2 . a device that decreases the amplitude of electronic, mechanical, acoustical, or aerodynamic oscillations</w:t>
              <w:br/>
              <w:t>3 . a depressing restraint</w:t>
              <w:br/>
              <w:t>4 . slightly wet</w:t>
              <w:br/>
            </w:r>
          </w:p>
        </w:tc>
      </w:tr>
      <w:tr>
        <w:tc>
          <w:tcPr>
            <w:tcW w:type="dxa" w:w="4320"/>
          </w:tcPr>
          <w:p>
            <w:r>
              <w:t>gleamed</w:t>
            </w:r>
          </w:p>
        </w:tc>
        <w:tc>
          <w:tcPr>
            <w:tcW w:type="dxa" w:w="4320"/>
          </w:tcPr>
          <w:p>
            <w:r>
              <w:t>1 . be shiny, as if wet</w:t>
              <w:br/>
              <w:t>2 . shine brightly, like a star or a light</w:t>
              <w:br/>
              <w:t>3 . appear briefly</w:t>
              <w:br/>
            </w:r>
          </w:p>
        </w:tc>
      </w:tr>
      <w:tr>
        <w:tc>
          <w:tcPr>
            <w:tcW w:type="dxa" w:w="4320"/>
          </w:tcPr>
          <w:p>
            <w:r>
              <w:t>sees</w:t>
            </w:r>
          </w:p>
        </w:tc>
        <w:tc>
          <w:tcPr>
            <w:tcW w:type="dxa" w:w="4320"/>
          </w:tcPr>
          <w:p>
            <w:r>
              <w:t>1 . the seat within a bishop's diocese where his cathedral is located</w:t>
              <w:br/>
              <w:t>2 . perceive by sight or have the power to perceive by sight</w:t>
              <w:br/>
              <w:t>3 . perceive (an idea or situation) mentally</w:t>
              <w:br/>
              <w:t>4 . perceive or be contemporaneous with</w:t>
              <w:br/>
              <w:t>5 . imagine; conceive of; see in one's mind</w:t>
              <w:br/>
              <w:t>6 . deem to be</w:t>
              <w:br/>
              <w:t>7 . get to know or become aware of, usually accidentally</w:t>
              <w:br/>
              <w:t>8 . see or watch</w:t>
              <w:br/>
              <w:t>9 . come together</w:t>
              <w:br/>
              <w:t>10 . find out, learn, or determine with certainty, usually by making an inquiry or other effort</w:t>
              <w:br/>
              <w:t>11 . be careful or certain to do something; make certain of something</w:t>
              <w:br/>
              <w:t>12 . go to see for professional or business reasons</w:t>
              <w:br/>
              <w:t>13 . go to see for a social visit</w:t>
              <w:br/>
              <w:t>14 . go to see a place, as for entertainment</w:t>
              <w:br/>
              <w:t>15 . take charge of or deal with</w:t>
              <w:br/>
              <w:t>16 . receive as a specified guest</w:t>
              <w:br/>
              <w:t>17 . date regularly; have a steady relationship with</w:t>
              <w:br/>
              <w:t>18 . see and understand, have a good eye</w:t>
              <w:br/>
              <w:t>19 . deliberate or decide</w:t>
              <w:br/>
              <w:t>20 . observe as if with an eye</w:t>
              <w:br/>
              <w:t>21 . observe, check out, and look over carefully or inspect</w:t>
              <w:br/>
              <w:t>22 . go or live through</w:t>
              <w:br/>
              <w:t>23 . accompany or escort</w:t>
              <w:br/>
              <w:t>24 . match or meet</w:t>
              <w:br/>
              <w:t>25 . make sense of; assign a meaning to</w:t>
              <w:br/>
            </w:r>
          </w:p>
        </w:tc>
      </w:tr>
      <w:tr>
        <w:tc>
          <w:tcPr>
            <w:tcW w:type="dxa" w:w="4320"/>
          </w:tcPr>
          <w:p>
            <w:r>
              <w:t>blessing</w:t>
            </w:r>
          </w:p>
        </w:tc>
        <w:tc>
          <w:tcPr>
            <w:tcW w:type="dxa" w:w="4320"/>
          </w:tcPr>
          <w:p>
            <w:r>
              <w:t>1 . the formal act of approving</w:t>
              <w:br/>
              <w:t>2 . a desirable state</w:t>
              <w:br/>
              <w:t>3 . a short prayer of thanks before a meal</w:t>
              <w:br/>
              <w:t>4 . a ceremonial prayer invoking divine protection</w:t>
              <w:br/>
              <w:t>5 . the act of praying for divine protection</w:t>
              <w:br/>
              <w:t>6 . give a benediction to</w:t>
              <w:br/>
              <w:t>7 . confer prosperity or happiness on</w:t>
              <w:br/>
              <w:t>8 . make the sign of the cross over someone in order to call on God for protection; consecrate</w:t>
              <w:br/>
              <w:t>9 . render holy by means of religious rites</w:t>
              <w:br/>
            </w:r>
          </w:p>
        </w:tc>
      </w:tr>
      <w:tr>
        <w:tc>
          <w:tcPr>
            <w:tcW w:type="dxa" w:w="4320"/>
          </w:tcPr>
          <w:p>
            <w:r>
              <w:t>bless</w:t>
            </w:r>
          </w:p>
        </w:tc>
        <w:tc>
          <w:tcPr>
            <w:tcW w:type="dxa" w:w="4320"/>
          </w:tcPr>
          <w:p>
            <w:r>
              <w:t>1 . give a benediction to</w:t>
              <w:br/>
              <w:t>2 . confer prosperity or happiness on</w:t>
              <w:br/>
              <w:t>3 . make the sign of the cross over someone in order to call on God for protection; consecrate</w:t>
              <w:br/>
              <w:t>4 . render holy by means of religious rites</w:t>
              <w:br/>
            </w:r>
          </w:p>
        </w:tc>
      </w:tr>
      <w:tr>
        <w:tc>
          <w:tcPr>
            <w:tcW w:type="dxa" w:w="4320"/>
          </w:tcPr>
          <w:p>
            <w:r>
              <w:t>root</w:t>
            </w:r>
          </w:p>
        </w:tc>
        <w:tc>
          <w:tcPr>
            <w:tcW w:type="dxa" w:w="4320"/>
          </w:tcPr>
          <w:p>
            <w:r>
              <w:t>1 . (botany) the usually underground organ that lacks buds or leaves or nodes; absorbs water and mineral salts; usually it anchors the plant to the ground</w:t>
              <w:br/>
              <w:t>2 . the place where something begins, where it springs into being</w:t>
              <w:br/>
              <w:t>3 . (linguistics) the form of a word after all affixes are removed</w:t>
              <w:br/>
              <w:t>4 . a number that, when multiplied by itself some number of times, equals a given number</w:t>
              <w:br/>
              <w:t>5 . the set of values that give a true statement when substituted into an equation</w:t>
              <w:br/>
              <w:t>6 . someone from whom you are descended (but usually more remote than a grandparent)</w:t>
              <w:br/>
              <w:t>7 . a simple form inferred as the common basis from which related words in several languages can be derived by linguistic processes</w:t>
              <w:br/>
              <w:t>8 . the part of a tooth that is embedded in the jaw and serves as support</w:t>
              <w:br/>
              <w:t>9 . take root and begin to grow</w:t>
              <w:br/>
              <w:t>10 . come into existence, originate</w:t>
              <w:br/>
              <w:t>11 . plant by the roots</w:t>
              <w:br/>
              <w:t>12 . dig with the snout</w:t>
              <w:br/>
              <w:t>13 . become settled or established and stable in one's residence or life style</w:t>
              <w:br/>
              <w:t>14 . cause to take roots</w:t>
              <w:br/>
            </w:r>
          </w:p>
        </w:tc>
      </w:tr>
      <w:tr>
        <w:tc>
          <w:tcPr>
            <w:tcW w:type="dxa" w:w="4320"/>
          </w:tcPr>
          <w:p>
            <w:r>
              <w:t>riches</w:t>
            </w:r>
          </w:p>
        </w:tc>
        <w:tc>
          <w:tcPr>
            <w:tcW w:type="dxa" w:w="4320"/>
          </w:tcPr>
          <w:p>
            <w:r>
              <w:t>1 . an abundance of material possessions and resources</w:t>
              <w:br/>
              <w:t>2 . people who have possessions and wealth (considered as a group)</w:t>
              <w:br/>
            </w:r>
          </w:p>
        </w:tc>
      </w:tr>
      <w:tr>
        <w:tc>
          <w:tcPr>
            <w:tcW w:type="dxa" w:w="4320"/>
          </w:tcPr>
          <w:p>
            <w:r>
              <w:t>tanks</w:t>
            </w:r>
          </w:p>
        </w:tc>
        <w:tc>
          <w:tcPr>
            <w:tcW w:type="dxa" w:w="4320"/>
          </w:tcPr>
          <w:p>
            <w:r>
              <w:t>1 . an enclosed armored military vehicle; has a cannon and moves on caterpillar treads</w:t>
              <w:br/>
              <w:t>2 . a large (usually metallic) vessel for holding gases or liquids</w:t>
              <w:br/>
              <w:t>3 . as much as a tank will hold</w:t>
              <w:br/>
              <w:t>4 . a freight car that transports liquids or gases in bulk</w:t>
              <w:br/>
              <w:t>5 . a cell for violent prisoners</w:t>
              <w:br/>
              <w:t>6 . store in a tank by causing (something) to flow into it</w:t>
              <w:br/>
              <w:t>7 . consume excessive amounts of alcohol</w:t>
              <w:br/>
              <w:t>8 . treat in a tank</w:t>
              <w:br/>
            </w:r>
          </w:p>
        </w:tc>
      </w:tr>
      <w:tr>
        <w:tc>
          <w:tcPr>
            <w:tcW w:type="dxa" w:w="4320"/>
          </w:tcPr>
          <w:p>
            <w:r>
              <w:t>scrape</w:t>
            </w:r>
          </w:p>
        </w:tc>
        <w:tc>
          <w:tcPr>
            <w:tcW w:type="dxa" w:w="4320"/>
          </w:tcPr>
          <w:p>
            <w:r>
              <w:t>1 . a harsh noise made by scraping</w:t>
              <w:br/>
              <w:t>2 . an abraded area where the skin is torn or worn off</w:t>
              <w:br/>
              <w:t>3 . a deep bow with the foot drawn backwards (indicating excessive humility)</w:t>
              <w:br/>
              <w:t>4 . an indication of damage</w:t>
              <w:br/>
              <w:t>5 . scratch repeatedly</w:t>
              <w:br/>
              <w:t>6 . make by scraping</w:t>
              <w:br/>
              <w:t>7 . cut the surface of; wear away the surface of</w:t>
              <w:br/>
              <w:t>8 . bend the knees and bow in a servile manner</w:t>
              <w:br/>
              <w:t>9 . gather (money or other resources) together over time</w:t>
              <w:br/>
              <w:t>10 . bruise, cut, or injure the skin or the surface of</w:t>
              <w:br/>
            </w:r>
          </w:p>
        </w:tc>
      </w:tr>
      <w:tr>
        <w:tc>
          <w:tcPr>
            <w:tcW w:type="dxa" w:w="4320"/>
          </w:tcPr>
          <w:p>
            <w:r>
              <w:t>alto</w:t>
            </w:r>
          </w:p>
        </w:tc>
        <w:tc>
          <w:tcPr>
            <w:tcW w:type="dxa" w:w="4320"/>
          </w:tcPr>
          <w:p>
            <w:r>
              <w:t>1 . a singer whose voice lies in the alto clef</w:t>
              <w:br/>
              <w:t>2 . the lowest female singing voice</w:t>
              <w:br/>
              <w:t>3 . the highest adult male singing voice</w:t>
              <w:br/>
              <w:t>4 . (of a musical instrument) the second highest instrument in a family of musical instruments</w:t>
              <w:br/>
              <w:t>5 . the pitch range of the lowest female voice</w:t>
              <w:br/>
              <w:t>6 . of or being the lowest female voice</w:t>
              <w:br/>
              <w:t>7 . of or being the highest male voice; having a range above that of tenor</w:t>
              <w:br/>
              <w:t>8 . (of a musical instrument) second highest member of a group</w:t>
              <w:br/>
            </w:r>
          </w:p>
        </w:tc>
      </w:tr>
      <w:tr>
        <w:tc>
          <w:tcPr>
            <w:tcW w:type="dxa" w:w="4320"/>
          </w:tcPr>
          <w:p>
            <w:r>
              <w:t>scowled</w:t>
            </w:r>
          </w:p>
        </w:tc>
        <w:tc>
          <w:tcPr>
            <w:tcW w:type="dxa" w:w="4320"/>
          </w:tcPr>
          <w:p>
            <w:r>
              <w:t>1 . frown with displeasure</w:t>
              <w:br/>
            </w:r>
          </w:p>
        </w:tc>
      </w:tr>
      <w:tr>
        <w:tc>
          <w:tcPr>
            <w:tcW w:type="dxa" w:w="4320"/>
          </w:tcPr>
          <w:p>
            <w:r>
              <w:t>tackle</w:t>
            </w:r>
          </w:p>
        </w:tc>
        <w:tc>
          <w:tcPr>
            <w:tcW w:type="dxa" w:w="4320"/>
          </w:tcPr>
          <w:p>
            <w:r>
              <w:t>1 . the person who plays that position on a football team</w:t>
              <w:br/>
              <w:t>2 . gear consisting of ropes etc. supporting a ship's masts and sails</w:t>
              <w:br/>
              <w:t>3 . gear used in fishing</w:t>
              <w:br/>
              <w:t>4 . (American football) a position on the line of scrimmage</w:t>
              <w:br/>
              <w:t>5 . (American football) grasping an opposing player with the intention of stopping by throwing to the ground</w:t>
              <w:br/>
              <w:t>6 . accept as a challenge</w:t>
              <w:br/>
              <w:t>7 . put a harness</w:t>
              <w:br/>
              <w:t>8 . seize and throw down an opponent player, who usually carries the ball</w:t>
              <w:br/>
            </w:r>
          </w:p>
        </w:tc>
      </w:tr>
      <w:tr>
        <w:tc>
          <w:tcPr>
            <w:tcW w:type="dxa" w:w="4320"/>
          </w:tcPr>
          <w:p>
            <w:r>
              <w:t>print</w:t>
            </w:r>
          </w:p>
        </w:tc>
        <w:tc>
          <w:tcPr>
            <w:tcW w:type="dxa" w:w="4320"/>
          </w:tcPr>
          <w:p>
            <w:r>
              <w:t>1 . the text appearing in a book, newspaper, or other printed publication</w:t>
              <w:br/>
              <w:t>2 . a picture or design printed from an engraving</w:t>
              <w:br/>
              <w:t>3 . a visible indication made on a surface</w:t>
              <w:br/>
              <w:t>4 . availability in printed form</w:t>
              <w:br/>
              <w:t>5 . a copy of a movie on film (especially a particular version of it)</w:t>
              <w:br/>
              <w:t>6 . a fabric with a dyed pattern pressed onto it (usually by engraved rollers)</w:t>
              <w:br/>
              <w:t>7 . a printed picture produced from a photographic negative</w:t>
              <w:br/>
              <w:t>8 . put into print</w:t>
              <w:br/>
              <w:t>9 . write as if with print; not cursive</w:t>
              <w:br/>
              <w:t>10 . make into a print</w:t>
              <w:br/>
              <w:t>11 . reproduce by printing</w:t>
              <w:br/>
            </w:r>
          </w:p>
        </w:tc>
      </w:tr>
      <w:tr>
        <w:tc>
          <w:tcPr>
            <w:tcW w:type="dxa" w:w="4320"/>
          </w:tcPr>
          <w:p>
            <w:r>
              <w:t>belly</w:t>
            </w:r>
          </w:p>
        </w:tc>
        <w:tc>
          <w:tcPr>
            <w:tcW w:type="dxa" w:w="4320"/>
          </w:tcPr>
          <w:p>
            <w:r>
              <w:t>1 . the region of the body of a vertebrate between the thorax and the pelvis</w:t>
              <w:br/>
              <w:t>2 . a protruding abdomen</w:t>
              <w:br/>
              <w:t>3 . a part that bulges deeply</w:t>
              <w:br/>
              <w:t>4 . the hollow inside of something</w:t>
              <w:br/>
              <w:t>5 . the underpart of the body of certain vertebrates such as snakes or fish</w:t>
              <w:br/>
              <w:t>6 . swell out or bulge out</w:t>
              <w:br/>
            </w:r>
          </w:p>
        </w:tc>
      </w:tr>
      <w:tr>
        <w:tc>
          <w:tcPr>
            <w:tcW w:type="dxa" w:w="4320"/>
          </w:tcPr>
          <w:p>
            <w:r>
              <w:t>measuring</w:t>
            </w:r>
          </w:p>
        </w:tc>
        <w:tc>
          <w:tcPr>
            <w:tcW w:type="dxa" w:w="4320"/>
          </w:tcPr>
          <w:p>
            <w:r>
              <w:t>1 . the act or process of assigning numbers to phenomena according to a rule</w:t>
              <w:br/>
              <w:t>2 . determine the measurements of something or somebody, take measurements of</w:t>
              <w:br/>
              <w:t>3 . express as a number or measure or quantity</w:t>
              <w:br/>
              <w:t>4 . have certain dimensions</w:t>
              <w:br/>
              <w:t>5 . evaluate or estimate the nature, quality, ability, extent, or significance of</w:t>
              <w:br/>
            </w:r>
          </w:p>
        </w:tc>
      </w:tr>
      <w:tr>
        <w:tc>
          <w:tcPr>
            <w:tcW w:type="dxa" w:w="4320"/>
          </w:tcPr>
          <w:p>
            <w:r>
              <w:t>absence</w:t>
            </w:r>
          </w:p>
        </w:tc>
        <w:tc>
          <w:tcPr>
            <w:tcW w:type="dxa" w:w="4320"/>
          </w:tcPr>
          <w:p>
            <w:r>
              <w:t>1 . the state of being absent</w:t>
              <w:br/>
              <w:t>2 . failure to be present</w:t>
              <w:br/>
              <w:t>3 . the time interval during which something or somebody is away</w:t>
              <w:br/>
              <w:t>4 . the occurrence of an abrupt, transient loss or impairment of consciousness (which is not subsequently remembered), sometimes with light twitching, fluttering eyelids, etc.; common in petit mal epilepsy</w:t>
              <w:br/>
            </w:r>
          </w:p>
        </w:tc>
      </w:tr>
      <w:tr>
        <w:tc>
          <w:tcPr>
            <w:tcW w:type="dxa" w:w="4320"/>
          </w:tcPr>
          <w:p>
            <w:r>
              <w:t>expensive</w:t>
            </w:r>
          </w:p>
        </w:tc>
        <w:tc>
          <w:tcPr>
            <w:tcW w:type="dxa" w:w="4320"/>
          </w:tcPr>
          <w:p>
            <w:r>
              <w:t>1 . high in price or charging high prices</w:t>
              <w:br/>
            </w:r>
          </w:p>
        </w:tc>
      </w:tr>
      <w:tr>
        <w:tc>
          <w:tcPr>
            <w:tcW w:type="dxa" w:w="4320"/>
          </w:tcPr>
          <w:p>
            <w:r>
              <w:t>pitch</w:t>
            </w:r>
          </w:p>
        </w:tc>
        <w:tc>
          <w:tcPr>
            <w:tcW w:type="dxa" w:w="4320"/>
          </w:tcPr>
          <w:p>
            <w:r>
              <w:t>1 . the property of sound that varies with variation in the frequency of vibration</w:t>
              <w:br/>
              <w:t>2 . (baseball) the act of throwing a baseball by a pitcher to a batter</w:t>
              <w:br/>
              <w:t>3 . a vendor's position (especially on the sidewalk)</w:t>
              <w:br/>
              <w:t>4 . promotion by means of an argument and demonstration</w:t>
              <w:br/>
              <w:t>5 . degree of deviation from a horizontal plane</w:t>
              <w:br/>
              <w:t>6 . any of various dark heavy viscid substances obtained as a residue</w:t>
              <w:br/>
              <w:t>7 . a high approach shot in golf</w:t>
              <w:br/>
              <w:t>8 . an all-fours game in which the first card led is a trump</w:t>
              <w:br/>
              <w:t>9 . abrupt up-and-down motion (as caused by a ship or other conveyance)</w:t>
              <w:br/>
              <w:t>10 . the action or manner of throwing something</w:t>
              <w:br/>
              <w:t>11 . throw or toss with a light motion</w:t>
              <w:br/>
              <w:t>12 . move abruptly</w:t>
              <w:br/>
              <w:t>13 . fall or plunge forward</w:t>
              <w:br/>
              <w:t>14 . set to a certain pitch</w:t>
              <w:br/>
              <w:t>15 . sell or offer for sale from place to place</w:t>
              <w:br/>
              <w:t>16 . be at an angle</w:t>
              <w:br/>
              <w:t>17 . heel over</w:t>
              <w:br/>
              <w:t>18 . erect and fasten</w:t>
              <w:br/>
              <w:t>19 . throw or hurl from the mound to the batter, as in baseball</w:t>
              <w:br/>
              <w:t>20 . hit (a golf ball) in a high arc with a backspin</w:t>
              <w:br/>
              <w:t>21 . lead (a card) and establish the trump suit</w:t>
              <w:br/>
              <w:t>22 . set the level or character of</w:t>
              <w:br/>
            </w:r>
          </w:p>
        </w:tc>
      </w:tr>
      <w:tr>
        <w:tc>
          <w:tcPr>
            <w:tcW w:type="dxa" w:w="4320"/>
          </w:tcPr>
          <w:p>
            <w:r>
              <w:t>assay</w:t>
            </w:r>
          </w:p>
        </w:tc>
        <w:tc>
          <w:tcPr>
            <w:tcW w:type="dxa" w:w="4320"/>
          </w:tcPr>
          <w:p>
            <w:r>
              <w:t>1 . an appraisal of the state of affairs</w:t>
              <w:br/>
              <w:t>2 . a substance that is undergoing an analysis of its components</w:t>
              <w:br/>
              <w:t>3 . a written report of the results of an analysis of the composition of some substance</w:t>
              <w:br/>
              <w:t>4 . a quantitative or qualitative test of a substance (especially an ore or a drug) to determine its components; frequently used to test for the presence or concentration of infectious agents or antibodies etc.</w:t>
              <w:br/>
              <w:t>5 . analyze (chemical substances)</w:t>
              <w:br/>
              <w:t>6 . make an effort or attempt</w:t>
              <w:br/>
            </w:r>
          </w:p>
        </w:tc>
      </w:tr>
      <w:tr>
        <w:tc>
          <w:tcPr>
            <w:tcW w:type="dxa" w:w="4320"/>
          </w:tcPr>
          <w:p>
            <w:r>
              <w:t>gallop</w:t>
            </w:r>
          </w:p>
        </w:tc>
        <w:tc>
          <w:tcPr>
            <w:tcW w:type="dxa" w:w="4320"/>
          </w:tcPr>
          <w:p>
            <w:r>
              <w:t>1 . a fast gait of a horse; a two-beat stride during which all four legs are off the ground simultaneously</w:t>
              <w:br/>
              <w:t>2 . ride at a galloping pace</w:t>
              <w:br/>
              <w:t>3 . go at galloping speed</w:t>
              <w:br/>
              <w:t>4 . cause to move at full gallop</w:t>
              <w:br/>
            </w:r>
          </w:p>
        </w:tc>
      </w:tr>
      <w:tr>
        <w:tc>
          <w:tcPr>
            <w:tcW w:type="dxa" w:w="4320"/>
          </w:tcPr>
          <w:p>
            <w:r>
              <w:t>mount</w:t>
            </w:r>
          </w:p>
        </w:tc>
        <w:tc>
          <w:tcPr>
            <w:tcW w:type="dxa" w:w="4320"/>
          </w:tcPr>
          <w:p>
            <w:r>
              <w:t>1 . a lightweight horse kept for riding only</w:t>
              <w:br/>
              <w:t>2 . the act of climbing something</w:t>
              <w:br/>
              <w:t>3 . a land mass that projects well above its surroundings; higher than a hill</w:t>
              <w:br/>
              <w:t>4 . a mounting consisting of a piece of metal (as in a ring or other jewelry) that holds a gem in place</w:t>
              <w:br/>
              <w:t>5 . something forming a back that is added for strengthening</w:t>
              <w:br/>
              <w:t>6 . attach to a support</w:t>
              <w:br/>
              <w:t>7 . go up or advance</w:t>
              <w:br/>
              <w:t>8 . fix onto a backing, setting, or support</w:t>
              <w:br/>
              <w:t>9 . put up or launch</w:t>
              <w:br/>
              <w:t>10 . get up on the back of</w:t>
              <w:br/>
              <w:t>11 . go upward with gradual or continuous progress</w:t>
              <w:br/>
              <w:t>12 . prepare and supply with the necessary equipment for execution or performance</w:t>
              <w:br/>
              <w:t>13 . copulate with</w:t>
              <w:br/>
            </w:r>
          </w:p>
        </w:tc>
      </w:tr>
      <w:tr>
        <w:tc>
          <w:tcPr>
            <w:tcW w:type="dxa" w:w="4320"/>
          </w:tcPr>
          <w:p>
            <w:r>
              <w:t>volume</w:t>
            </w:r>
          </w:p>
        </w:tc>
        <w:tc>
          <w:tcPr>
            <w:tcW w:type="dxa" w:w="4320"/>
          </w:tcPr>
          <w:p>
            <w:r>
              <w:t>1 . the amount of 3-dimensional space occupied by an object</w:t>
              <w:br/>
              <w:t>2 . the property of something that is great in magnitude</w:t>
              <w:br/>
              <w:t>3 . physical objects consisting of a number of pages bound together</w:t>
              <w:br/>
              <w:t>4 . a publication that is one of a set of several similar publications</w:t>
              <w:br/>
              <w:t>5 . a relative amount</w:t>
              <w:br/>
              <w:t>6 . the magnitude of sound (usually in a specified direction)</w:t>
              <w:br/>
            </w:r>
          </w:p>
        </w:tc>
      </w:tr>
      <w:tr>
        <w:tc>
          <w:tcPr>
            <w:tcW w:type="dxa" w:w="4320"/>
          </w:tcPr>
          <w:p>
            <w:r>
              <w:t>fairy</w:t>
            </w:r>
          </w:p>
        </w:tc>
        <w:tc>
          <w:tcPr>
            <w:tcW w:type="dxa" w:w="4320"/>
          </w:tcPr>
          <w:p>
            <w:r>
              <w:t>1 . a small being, human in form, playful and having magical powers</w:t>
              <w:br/>
              <w:t>2 . offensive term for an openly homosexual man</w:t>
              <w:br/>
            </w:r>
          </w:p>
        </w:tc>
      </w:tr>
      <w:tr>
        <w:tc>
          <w:tcPr>
            <w:tcW w:type="dxa" w:w="4320"/>
          </w:tcPr>
          <w:p>
            <w:r>
              <w:t>saddlebags</w:t>
            </w:r>
          </w:p>
        </w:tc>
        <w:tc>
          <w:tcPr>
            <w:tcW w:type="dxa" w:w="4320"/>
          </w:tcPr>
          <w:p>
            <w:r>
              <w:t>1 . a large bag (or pair of bags) hung over a saddle</w:t>
              <w:br/>
            </w:r>
          </w:p>
        </w:tc>
      </w:tr>
      <w:tr>
        <w:tc>
          <w:tcPr>
            <w:tcW w:type="dxa" w:w="4320"/>
          </w:tcPr>
          <w:p>
            <w:r>
              <w:t>coffeepot</w:t>
            </w:r>
          </w:p>
        </w:tc>
        <w:tc>
          <w:tcPr>
            <w:tcW w:type="dxa" w:w="4320"/>
          </w:tcPr>
          <w:p>
            <w:r>
              <w:t>1 . tall pot in which coffee is brewed</w:t>
              <w:br/>
            </w:r>
          </w:p>
        </w:tc>
      </w:tr>
      <w:tr>
        <w:tc>
          <w:tcPr>
            <w:tcW w:type="dxa" w:w="4320"/>
          </w:tcPr>
          <w:p>
            <w:r>
              <w:t>tacked</w:t>
            </w:r>
          </w:p>
        </w:tc>
        <w:tc>
          <w:tcPr>
            <w:tcW w:type="dxa" w:w="4320"/>
          </w:tcPr>
          <w:p>
            <w:r>
              <w:t>1 . fasten with tacks</w:t>
              <w:br/>
              <w:t>2 . turn into the wind</w:t>
              <w:br/>
              <w:t>3 . create by putting components or members together</w:t>
              <w:br/>
              <w:t>4 . sew together loosely, with large stitches</w:t>
              <w:br/>
              <w:t>5 . fix to; attach</w:t>
              <w:br/>
              <w:t>6 . reverse (a direction, attitude, or course of action)</w:t>
              <w:br/>
            </w:r>
          </w:p>
        </w:tc>
      </w:tr>
      <w:tr>
        <w:tc>
          <w:tcPr>
            <w:tcW w:type="dxa" w:w="4320"/>
          </w:tcPr>
          <w:p>
            <w:r>
              <w:t>hoarse</w:t>
            </w:r>
          </w:p>
        </w:tc>
        <w:tc>
          <w:tcPr>
            <w:tcW w:type="dxa" w:w="4320"/>
          </w:tcPr>
          <w:p>
            <w:r>
              <w:t>1 . deep and harsh sounding as if from shouting or illness or emotion; ; ; ; - Virgil Thomson</w:t>
              <w:br/>
            </w:r>
          </w:p>
        </w:tc>
      </w:tr>
      <w:tr>
        <w:tc>
          <w:tcPr>
            <w:tcW w:type="dxa" w:w="4320"/>
          </w:tcPr>
          <w:p>
            <w:r>
              <w:t>glared</w:t>
            </w:r>
          </w:p>
        </w:tc>
        <w:tc>
          <w:tcPr>
            <w:tcW w:type="dxa" w:w="4320"/>
          </w:tcPr>
          <w:p>
            <w:r>
              <w:t>1 . look at with a fixed gaze</w:t>
              <w:br/>
              <w:t>2 . be sharply reflected</w:t>
              <w:br/>
              <w:t>3 . shine intensely</w:t>
              <w:br/>
            </w:r>
          </w:p>
        </w:tc>
      </w:tr>
      <w:tr>
        <w:tc>
          <w:tcPr>
            <w:tcW w:type="dxa" w:w="4320"/>
          </w:tcPr>
          <w:p>
            <w:r>
              <w:t>shivering</w:t>
            </w:r>
          </w:p>
        </w:tc>
        <w:tc>
          <w:tcPr>
            <w:tcW w:type="dxa" w:w="4320"/>
          </w:tcPr>
          <w:p>
            <w:r>
              <w:t>1 . a sensation of cold that often marks the start of an infection and the development of a fever</w:t>
              <w:br/>
              <w:t>2 . tremble convulsively, as from fear or excitement</w:t>
              <w:br/>
              <w:t>3 . shake, as from cold</w:t>
              <w:br/>
              <w:t>4 . vibrating slightly and irregularly; as e.g. with fear or cold or like the leaves of an aspen in a breeze</w:t>
              <w:br/>
            </w:r>
          </w:p>
        </w:tc>
      </w:tr>
      <w:tr>
        <w:tc>
          <w:tcPr>
            <w:tcW w:type="dxa" w:w="4320"/>
          </w:tcPr>
          <w:p>
            <w:r>
              <w:t>slide</w:t>
            </w:r>
          </w:p>
        </w:tc>
        <w:tc>
          <w:tcPr>
            <w:tcW w:type="dxa" w:w="4320"/>
          </w:tcPr>
          <w:p>
            <w:r>
              <w:t>1 . a small flat rectangular piece of glass on which specimens can be mounted for microscopic study</w:t>
              <w:br/>
              <w:t>2 . (geology) the descent of a large mass of earth or rocks or snow etc.</w:t>
              <w:br/>
              <w:t>3 . (music) rapid sliding up or down the musical scale</w:t>
              <w:br/>
              <w:t>4 . plaything consisting of a sloping chute down which children can slide</w:t>
              <w:br/>
              <w:t>5 . the act of moving smoothly along a surface while remaining in contact with it</w:t>
              <w:br/>
              <w:t>6 . a transparency mounted in a frame; viewed with a slide projector</w:t>
              <w:br/>
              <w:t>7 . sloping channel through which things can descend</w:t>
              <w:br/>
              <w:t>8 . move obliquely or sideways, usually in an uncontrolled manner</w:t>
              <w:br/>
              <w:t>9 . to pass or move unobtrusively or smoothly</w:t>
              <w:br/>
              <w:t>10 . move smoothly along a surface</w:t>
              <w:br/>
            </w:r>
          </w:p>
        </w:tc>
      </w:tr>
      <w:tr>
        <w:tc>
          <w:tcPr>
            <w:tcW w:type="dxa" w:w="4320"/>
          </w:tcPr>
          <w:p>
            <w:r>
              <w:t>damage</w:t>
            </w:r>
          </w:p>
        </w:tc>
        <w:tc>
          <w:tcPr>
            <w:tcW w:type="dxa" w:w="4320"/>
          </w:tcPr>
          <w:p>
            <w:r>
              <w:t>1 . the occurrence of a change for the worse</w:t>
              <w:br/>
              <w:t>2 . loss of military equipment</w:t>
              <w:br/>
              <w:t>3 . the act of damaging something or someone</w:t>
              <w:br/>
              <w:t>4 . the amount of money needed to purchase something</w:t>
              <w:br/>
              <w:t>5 . any harm or injury resulting from a violation of a legal right</w:t>
              <w:br/>
              <w:t>6 . inflict damage upon</w:t>
              <w:br/>
              <w:t>7 . suffer or be susceptible to damage</w:t>
              <w:br/>
            </w:r>
          </w:p>
        </w:tc>
      </w:tr>
      <w:tr>
        <w:tc>
          <w:tcPr>
            <w:tcW w:type="dxa" w:w="4320"/>
          </w:tcPr>
          <w:p>
            <w:r>
              <w:t>shuddered</w:t>
            </w:r>
          </w:p>
        </w:tc>
        <w:tc>
          <w:tcPr>
            <w:tcW w:type="dxa" w:w="4320"/>
          </w:tcPr>
          <w:p>
            <w:r>
              <w:t>1 . shake, as from cold</w:t>
              <w:br/>
              <w:t>2 . tremble convulsively, as from fear or excitement</w:t>
              <w:br/>
            </w:r>
          </w:p>
        </w:tc>
      </w:tr>
      <w:tr>
        <w:tc>
          <w:tcPr>
            <w:tcW w:type="dxa" w:w="4320"/>
          </w:tcPr>
          <w:p>
            <w:r>
              <w:t>quaking</w:t>
            </w:r>
          </w:p>
        </w:tc>
        <w:tc>
          <w:tcPr>
            <w:tcW w:type="dxa" w:w="4320"/>
          </w:tcPr>
          <w:p>
            <w:r>
              <w:t>1 . shake with fast, tremulous movements</w:t>
              <w:br/>
              <w:t>2 . shake with seismic vibrations</w:t>
              <w:br/>
            </w:r>
          </w:p>
        </w:tc>
      </w:tr>
      <w:tr>
        <w:tc>
          <w:tcPr>
            <w:tcW w:type="dxa" w:w="4320"/>
          </w:tcPr>
          <w:p>
            <w:r>
              <w:t>stony</w:t>
            </w:r>
          </w:p>
        </w:tc>
        <w:tc>
          <w:tcPr>
            <w:tcW w:type="dxa" w:w="4320"/>
          </w:tcPr>
          <w:p>
            <w:r>
              <w:t>1 . abounding in rocks or stones</w:t>
              <w:br/>
              <w:t>2 . showing unfeeling resistance to tender feelings</w:t>
              <w:br/>
              <w:t>3 . hard as granite</w:t>
              <w:br/>
            </w:r>
          </w:p>
        </w:tc>
      </w:tr>
      <w:tr>
        <w:tc>
          <w:tcPr>
            <w:tcW w:type="dxa" w:w="4320"/>
          </w:tcPr>
          <w:p>
            <w:r>
              <w:t>saturated</w:t>
            </w:r>
          </w:p>
        </w:tc>
        <w:tc>
          <w:tcPr>
            <w:tcW w:type="dxa" w:w="4320"/>
          </w:tcPr>
          <w:p>
            <w:r>
              <w:t>1 . cause (a chemical compound, vapour, solution, magnetic material) to unite with the greatest possible amount of another substance</w:t>
              <w:br/>
              <w:t>2 . infuse or fill completely</w:t>
              <w:br/>
              <w:t>3 . being the most concentrated solution possible at a given temperature; unable to dissolve still more of a substance</w:t>
              <w:br/>
              <w:t>4 . used especially of organic compounds; having all available valence bonds filled</w:t>
              <w:br/>
              <w:t>5 . (of color) being chromatically pure; not diluted with white or grey or black</w:t>
              <w:br/>
            </w:r>
          </w:p>
        </w:tc>
      </w:tr>
      <w:tr>
        <w:tc>
          <w:tcPr>
            <w:tcW w:type="dxa" w:w="4320"/>
          </w:tcPr>
          <w:p>
            <w:r>
              <w:t>fools</w:t>
            </w:r>
          </w:p>
        </w:tc>
        <w:tc>
          <w:tcPr>
            <w:tcW w:type="dxa" w:w="4320"/>
          </w:tcPr>
          <w:p>
            <w:r>
              <w:t>1 . a person who lacks good judgment</w:t>
              <w:br/>
              <w:t>2 . a person who is gullible and easy to take advantage of</w:t>
              <w:br/>
              <w:t>3 . a professional clown employed to entertain a king or nobleman in the Middle Ages</w:t>
              <w:br/>
              <w:t>4 . make a fool or dupe of</w:t>
              <w:br/>
              <w:t>5 . spend frivolously and unwisely</w:t>
              <w:br/>
              <w:t>6 . fool or hoax</w:t>
              <w:br/>
              <w:t>7 . indulge in horseplay</w:t>
              <w:br/>
            </w:r>
          </w:p>
        </w:tc>
      </w:tr>
      <w:tr>
        <w:tc>
          <w:tcPr>
            <w:tcW w:type="dxa" w:w="4320"/>
          </w:tcPr>
          <w:p>
            <w:r>
              <w:t>lit</w:t>
            </w:r>
          </w:p>
        </w:tc>
        <w:tc>
          <w:tcPr>
            <w:tcW w:type="dxa" w:w="4320"/>
          </w:tcPr>
          <w:p>
            <w:r>
              <w:t>1 . the humanistic study of a body of literature</w:t>
              <w:br/>
              <w:t>2 . make lighter or brighter</w:t>
              <w:br/>
              <w:t>3 . begin to smoke</w:t>
              <w:br/>
              <w:t>4 . to come to rest, settle</w:t>
              <w:br/>
              <w:t>5 . cause to start burning; subject to fire or great heat</w:t>
              <w:br/>
              <w:t>6 . fall to somebody by assignment or lot</w:t>
              <w:br/>
              <w:t>7 . alight from (a horse)</w:t>
              <w:br/>
              <w:t>8 . provided with artificial light</w:t>
              <w:br/>
              <w:t>9 . set afire or burning</w:t>
              <w:br/>
            </w:r>
          </w:p>
        </w:tc>
      </w:tr>
      <w:tr>
        <w:tc>
          <w:tcPr>
            <w:tcW w:type="dxa" w:w="4320"/>
          </w:tcPr>
          <w:p>
            <w:r>
              <w:t>knob</w:t>
            </w:r>
          </w:p>
        </w:tc>
        <w:tc>
          <w:tcPr>
            <w:tcW w:type="dxa" w:w="4320"/>
          </w:tcPr>
          <w:p>
            <w:r>
              <w:t>1 . a circular rounded projection or protuberance</w:t>
              <w:br/>
              <w:t>2 . a round handle</w:t>
              <w:br/>
              <w:t>3 . any thickened enlargement</w:t>
              <w:br/>
              <w:t>4 . an ornament in the shape of a ball on the hilt of a sword or dagger</w:t>
              <w:br/>
            </w:r>
          </w:p>
        </w:tc>
      </w:tr>
      <w:tr>
        <w:tc>
          <w:tcPr>
            <w:tcW w:type="dxa" w:w="4320"/>
          </w:tcPr>
          <w:p>
            <w:r>
              <w:t>streamed</w:t>
            </w:r>
          </w:p>
        </w:tc>
        <w:tc>
          <w:tcPr>
            <w:tcW w:type="dxa" w:w="4320"/>
          </w:tcPr>
          <w:p>
            <w:r>
              <w:t>1 . to extend, wave or float outward, as if in the wind</w:t>
              <w:br/>
              <w:t>2 . exude profusely</w:t>
              <w:br/>
              <w:t>3 . move in large numbers</w:t>
              <w:br/>
              <w:t>4 . rain heavily</w:t>
              <w:br/>
              <w:t>5 . flow freely and abundantly</w:t>
              <w:br/>
            </w:r>
          </w:p>
        </w:tc>
      </w:tr>
      <w:tr>
        <w:tc>
          <w:tcPr>
            <w:tcW w:type="dxa" w:w="4320"/>
          </w:tcPr>
          <w:p>
            <w:r>
              <w:t>yawned</w:t>
            </w:r>
          </w:p>
        </w:tc>
        <w:tc>
          <w:tcPr>
            <w:tcW w:type="dxa" w:w="4320"/>
          </w:tcPr>
          <w:p>
            <w:r>
              <w:t>1 . utter a yawn, as from lack of oxygen or when one is tired</w:t>
              <w:br/>
              <w:t>2 . be wide open</w:t>
              <w:br/>
            </w:r>
          </w:p>
        </w:tc>
      </w:tr>
      <w:tr>
        <w:tc>
          <w:tcPr>
            <w:tcW w:type="dxa" w:w="4320"/>
          </w:tcPr>
          <w:p>
            <w:r>
              <w:t>sage</w:t>
            </w:r>
          </w:p>
        </w:tc>
        <w:tc>
          <w:tcPr>
            <w:tcW w:type="dxa" w:w="4320"/>
          </w:tcPr>
          <w:p>
            <w:r>
              <w:t>1 . a mentor in spiritual and philosophical topics who is renowned for profound wisdom</w:t>
              <w:br/>
              <w:t>2 . aromatic fresh or dried grey-green leaves used widely as seasoning for meats and fowl and game etc</w:t>
              <w:br/>
              <w:t>3 . any of various plants of the genus Salvia; a cosmopolitan herb</w:t>
              <w:br/>
              <w:t>4 . having wisdom that comes with age and experience</w:t>
              <w:br/>
              <w:t>5 . of the grey-green color of sage leaves</w:t>
              <w:br/>
            </w:r>
          </w:p>
        </w:tc>
      </w:tr>
      <w:tr>
        <w:tc>
          <w:tcPr>
            <w:tcW w:type="dxa" w:w="4320"/>
          </w:tcPr>
          <w:p>
            <w:r>
              <w:t>defeat</w:t>
            </w:r>
          </w:p>
        </w:tc>
        <w:tc>
          <w:tcPr>
            <w:tcW w:type="dxa" w:w="4320"/>
          </w:tcPr>
          <w:p>
            <w:r>
              <w:t>1 . an unsuccessful ending to a struggle or contest</w:t>
              <w:br/>
              <w:t>2 . the feeling that accompanies an experience of being thwarted in attaining your goals</w:t>
              <w:br/>
              <w:t>3 . win a victory over</w:t>
              <w:br/>
              <w:t>4 . thwart the passage of</w:t>
              <w:br/>
            </w:r>
          </w:p>
        </w:tc>
      </w:tr>
      <w:tr>
        <w:tc>
          <w:tcPr>
            <w:tcW w:type="dxa" w:w="4320"/>
          </w:tcPr>
          <w:p>
            <w:r>
              <w:t>cure</w:t>
            </w:r>
          </w:p>
        </w:tc>
        <w:tc>
          <w:tcPr>
            <w:tcW w:type="dxa" w:w="4320"/>
          </w:tcPr>
          <w:p>
            <w:r>
              <w:t>1 . a medicine or therapy that cures disease or relieve pain</w:t>
              <w:br/>
              <w:t>2 . provide a cure for, make healthy again</w:t>
              <w:br/>
              <w:t>3 . prepare by drying, salting, or chemical processing in order to preserve</w:t>
              <w:br/>
              <w:t>4 . make (substances) hard and improve their usability</w:t>
              <w:br/>
              <w:t>5 . be or become preserved</w:t>
              <w:br/>
            </w:r>
          </w:p>
        </w:tc>
      </w:tr>
      <w:tr>
        <w:tc>
          <w:tcPr>
            <w:tcW w:type="dxa" w:w="4320"/>
          </w:tcPr>
          <w:p>
            <w:r>
              <w:t>howled</w:t>
            </w:r>
          </w:p>
        </w:tc>
        <w:tc>
          <w:tcPr>
            <w:tcW w:type="dxa" w:w="4320"/>
          </w:tcPr>
          <w:p>
            <w:r>
              <w:t>1 . emit long loud cries</w:t>
              <w:br/>
              <w:t>2 . cry loudly, as of animals</w:t>
              <w:br/>
              <w:t>3 . make a loud noise, as of wind, water, or vehicles</w:t>
              <w:br/>
              <w:t>4 . laugh unrestrainedly and heartily</w:t>
              <w:br/>
            </w:r>
          </w:p>
        </w:tc>
      </w:tr>
      <w:tr>
        <w:tc>
          <w:tcPr>
            <w:tcW w:type="dxa" w:w="4320"/>
          </w:tcPr>
          <w:p>
            <w:r>
              <w:t>appear</w:t>
            </w:r>
          </w:p>
        </w:tc>
        <w:tc>
          <w:tcPr>
            <w:tcW w:type="dxa" w:w="4320"/>
          </w:tcPr>
          <w:p>
            <w:r>
              <w:t>1 . give a certain impression or have a certain outward aspect</w:t>
              <w:br/>
              <w:t>2 . come into sight or view</w:t>
              <w:br/>
              <w:t>3 . be issued or published</w:t>
              <w:br/>
              <w:t>4 . seem to be true, probable, or apparent</w:t>
              <w:br/>
              <w:t>5 . come into being or existence, or appear on the scene</w:t>
              <w:br/>
              <w:t>6 . appear as a character on stage or appear in a play, etc.</w:t>
              <w:br/>
              <w:t>7 . present oneself formally, as before a (judicial) authority</w:t>
              <w:br/>
            </w:r>
          </w:p>
        </w:tc>
      </w:tr>
      <w:tr>
        <w:tc>
          <w:tcPr>
            <w:tcW w:type="dxa" w:w="4320"/>
          </w:tcPr>
          <w:p>
            <w:r>
              <w:t>appointed</w:t>
            </w:r>
          </w:p>
        </w:tc>
        <w:tc>
          <w:tcPr>
            <w:tcW w:type="dxa" w:w="4320"/>
          </w:tcPr>
          <w:p>
            <w:r>
              <w:t>1 . create and charge with a task or function</w:t>
              <w:br/>
              <w:t>2 . assign a duty, responsibility or obligation to</w:t>
              <w:br/>
              <w:t>3 . furnish</w:t>
              <w:br/>
              <w:t>4 . subject to appointment</w:t>
              <w:br/>
              <w:t>5 . selected for a job</w:t>
              <w:br/>
              <w:t>6 . fixed or established especially by order or command; )</w:t>
              <w:br/>
              <w:t>7 . provided with furnishing and accessories (especially of a tasteful kind)</w:t>
              <w:br/>
            </w:r>
          </w:p>
        </w:tc>
      </w:tr>
      <w:tr>
        <w:tc>
          <w:tcPr>
            <w:tcW w:type="dxa" w:w="4320"/>
          </w:tcPr>
          <w:p>
            <w:r>
              <w:t>urge</w:t>
            </w:r>
          </w:p>
        </w:tc>
        <w:tc>
          <w:tcPr>
            <w:tcW w:type="dxa" w:w="4320"/>
          </w:tcPr>
          <w:p>
            <w:r>
              <w:t>1 . an instinctive motive</w:t>
              <w:br/>
              <w:t>2 . a strong restless desire</w:t>
              <w:br/>
              <w:t>3 . force or impel in an indicated direction</w:t>
              <w:br/>
              <w:t>4 . push for something</w:t>
              <w:br/>
              <w:t>5 . spur on or encourage especially by cheers and shouts</w:t>
              <w:br/>
            </w:r>
          </w:p>
        </w:tc>
      </w:tr>
      <w:tr>
        <w:tc>
          <w:tcPr>
            <w:tcW w:type="dxa" w:w="4320"/>
          </w:tcPr>
          <w:p>
            <w:r>
              <w:t>elbow</w:t>
            </w:r>
          </w:p>
        </w:tc>
        <w:tc>
          <w:tcPr>
            <w:tcW w:type="dxa" w:w="4320"/>
          </w:tcPr>
          <w:p>
            <w:r>
              <w:t>1 . hinge joint between the forearm and upper arm and the corresponding joint in the forelimb of a quadruped</w:t>
              <w:br/>
              <w:t>2 . a sharp bend in a road or river</w:t>
              <w:br/>
              <w:t>3 . a length of pipe with a sharp bend in it</w:t>
              <w:br/>
              <w:t>4 . the part of a sleeve that covers the elbow joint</w:t>
              <w:br/>
              <w:t>5 . the joint of a mammal or bird that corresponds to the human elbow</w:t>
              <w:br/>
              <w:t>6 . push one's way with the elbows</w:t>
              <w:br/>
              <w:t>7 . shove one's elbow into another person's ribs</w:t>
              <w:br/>
            </w:r>
          </w:p>
        </w:tc>
      </w:tr>
      <w:tr>
        <w:tc>
          <w:tcPr>
            <w:tcW w:type="dxa" w:w="4320"/>
          </w:tcPr>
          <w:p>
            <w:r>
              <w:t>mound</w:t>
            </w:r>
          </w:p>
        </w:tc>
        <w:tc>
          <w:tcPr>
            <w:tcW w:type="dxa" w:w="4320"/>
          </w:tcPr>
          <w:p>
            <w:r>
              <w:t>1 . (baseball) the slight elevation on which the pitcher stands</w:t>
              <w:br/>
              <w:t>2 . a small natural hill</w:t>
              <w:br/>
              <w:t>3 . a collection of objects laid on top of each other</w:t>
              <w:br/>
              <w:t>4 . structure consisting of an artificial heap or bank usually of earth or stones</w:t>
              <w:br/>
              <w:t>5 . the position on a baseball team of the player who throws the ball for a batter to try to hit</w:t>
              <w:br/>
              <w:t>6 . form into a rounded elevation</w:t>
              <w:br/>
            </w:r>
          </w:p>
        </w:tc>
      </w:tr>
      <w:tr>
        <w:tc>
          <w:tcPr>
            <w:tcW w:type="dxa" w:w="4320"/>
          </w:tcPr>
          <w:p>
            <w:r>
              <w:t>bulge</w:t>
            </w:r>
          </w:p>
        </w:tc>
        <w:tc>
          <w:tcPr>
            <w:tcW w:type="dxa" w:w="4320"/>
          </w:tcPr>
          <w:p>
            <w:r>
              <w:t>1 . something that bulges out or is protuberant or projects from its surroundings</w:t>
              <w:br/>
              <w:t>2 . swell or protrude outwards</w:t>
              <w:br/>
              <w:t>3 . bulge out; form a bulge outward, or be so full as to appear to bulge</w:t>
              <w:br/>
              <w:t>4 . bulge outward</w:t>
              <w:br/>
              <w:t>5 . cause to bulge or swell outwards</w:t>
              <w:br/>
            </w:r>
          </w:p>
        </w:tc>
      </w:tr>
      <w:tr>
        <w:tc>
          <w:tcPr>
            <w:tcW w:type="dxa" w:w="4320"/>
          </w:tcPr>
          <w:p>
            <w:r>
              <w:t>transparent</w:t>
            </w:r>
          </w:p>
        </w:tc>
        <w:tc>
          <w:tcPr>
            <w:tcW w:type="dxa" w:w="4320"/>
          </w:tcPr>
          <w:p>
            <w:r>
              <w:t>1 . transmitting light; able to be seen through with clarity</w:t>
              <w:br/>
              <w:t>2 . so thin as to transmit light</w:t>
              <w:br/>
              <w:t>3 . free of deceit</w:t>
              <w:br/>
              <w:t>4 . easily understood or seen through (because of a lack of subtlety)</w:t>
              <w:br/>
            </w:r>
          </w:p>
        </w:tc>
      </w:tr>
      <w:tr>
        <w:tc>
          <w:tcPr>
            <w:tcW w:type="dxa" w:w="4320"/>
          </w:tcPr>
          <w:p>
            <w:r>
              <w:t>embarrassment</w:t>
            </w:r>
          </w:p>
        </w:tc>
        <w:tc>
          <w:tcPr>
            <w:tcW w:type="dxa" w:w="4320"/>
          </w:tcPr>
          <w:p>
            <w:r>
              <w:t>1 . the shame you feel when your inadequacy or guilt is made public</w:t>
              <w:br/>
              <w:t>2 . the state of being embarrassed (usually by some financial inadequacy)</w:t>
              <w:br/>
              <w:t>3 . some event that causes someone to be embarrassed</w:t>
              <w:br/>
              <w:t>4 . extreme excess</w:t>
              <w:br/>
            </w:r>
          </w:p>
        </w:tc>
      </w:tr>
      <w:tr>
        <w:tc>
          <w:tcPr>
            <w:tcW w:type="dxa" w:w="4320"/>
          </w:tcPr>
          <w:p>
            <w:r>
              <w:t>nearer</w:t>
            </w:r>
          </w:p>
        </w:tc>
        <w:tc>
          <w:tcPr>
            <w:tcW w:type="dxa" w:w="4320"/>
          </w:tcPr>
          <w:p>
            <w:r>
              <w:t>1 . not far distant in time or space or degree or circumstances</w:t>
              <w:br/>
              <w:t>2 . being on the left side</w:t>
              <w:br/>
              <w:t>3 . closely resembling the genuine article</w:t>
              <w:br/>
              <w:t>4 . giving or spending with reluctance</w:t>
              <w:br/>
              <w:t>5 . with or in a close or intimate relationship</w:t>
              <w:br/>
              <w:t>6 . very close in resemblance</w:t>
              <w:br/>
              <w:t>7 . (comparative of `near' or `close') within a shorter distance</w:t>
              <w:br/>
            </w:r>
          </w:p>
        </w:tc>
      </w:tr>
      <w:tr>
        <w:tc>
          <w:tcPr>
            <w:tcW w:type="dxa" w:w="4320"/>
          </w:tcPr>
          <w:p>
            <w:r>
              <w:t>irritably</w:t>
            </w:r>
          </w:p>
        </w:tc>
        <w:tc>
          <w:tcPr>
            <w:tcW w:type="dxa" w:w="4320"/>
          </w:tcPr>
          <w:p>
            <w:r>
              <w:t>1 . in a petulant manner</w:t>
              <w:br/>
              <w:t>2 . in an irritable manner</w:t>
              <w:br/>
            </w:r>
          </w:p>
        </w:tc>
      </w:tr>
      <w:tr>
        <w:tc>
          <w:tcPr>
            <w:tcW w:type="dxa" w:w="4320"/>
          </w:tcPr>
          <w:p>
            <w:r>
              <w:t>larger</w:t>
            </w:r>
          </w:p>
        </w:tc>
        <w:tc>
          <w:tcPr>
            <w:tcW w:type="dxa" w:w="4320"/>
          </w:tcPr>
          <w:p>
            <w:r>
              <w:t>1 . large or big relative to something else</w:t>
              <w:br/>
              <w:t>2 . above average in size or number or quantity or magnitude or extent</w:t>
              <w:br/>
              <w:t>3 . fairly large or important in effect; influential</w:t>
              <w:br/>
              <w:t>4 . ostentatiously lofty in style</w:t>
              <w:br/>
              <w:t>5 . generous and understanding and tolerant</w:t>
              <w:br/>
              <w:t>6 . conspicuous in position or importance</w:t>
              <w:br/>
              <w:t>7 . having broad power and range and scope</w:t>
              <w:br/>
              <w:t>8 . in an advanced stage of pregnancy</w:t>
              <w:br/>
            </w:r>
          </w:p>
        </w:tc>
      </w:tr>
      <w:tr>
        <w:tc>
          <w:tcPr>
            <w:tcW w:type="dxa" w:w="4320"/>
          </w:tcPr>
          <w:p>
            <w:r>
              <w:t>nosiness</w:t>
            </w:r>
          </w:p>
        </w:tc>
        <w:tc>
          <w:tcPr>
            <w:tcW w:type="dxa" w:w="4320"/>
          </w:tcPr>
          <w:p>
            <w:r>
              <w:t>1 . offensive inquisitiveness</w:t>
              <w:br/>
            </w:r>
          </w:p>
        </w:tc>
      </w:tr>
      <w:tr>
        <w:tc>
          <w:tcPr>
            <w:tcW w:type="dxa" w:w="4320"/>
          </w:tcPr>
          <w:p>
            <w:r>
              <w:t>brilliant</w:t>
            </w:r>
          </w:p>
        </w:tc>
        <w:tc>
          <w:tcPr>
            <w:tcW w:type="dxa" w:w="4320"/>
          </w:tcPr>
          <w:p>
            <w:r>
              <w:t>1 . of surpassing excellence</w:t>
              <w:br/>
              <w:t>2 . having or marked by unusual and impressive intelligence</w:t>
              <w:br/>
              <w:t>3 . characterized by grandeur</w:t>
              <w:br/>
              <w:t>4 . having striking color</w:t>
              <w:br/>
              <w:t>5 . full of light; shining intensely</w:t>
              <w:br/>
              <w:t>6 . clear and sharp and ringing</w:t>
              <w:br/>
            </w:r>
          </w:p>
        </w:tc>
      </w:tr>
      <w:tr>
        <w:tc>
          <w:tcPr>
            <w:tcW w:type="dxa" w:w="4320"/>
          </w:tcPr>
          <w:p>
            <w:r>
              <w:t>obvious</w:t>
            </w:r>
          </w:p>
        </w:tc>
        <w:tc>
          <w:tcPr>
            <w:tcW w:type="dxa" w:w="4320"/>
          </w:tcPr>
          <w:p>
            <w:r>
              <w:t>1 . easily perceived by the senses or grasped by the mind</w:t>
              <w:br/>
            </w:r>
          </w:p>
        </w:tc>
      </w:tr>
      <w:tr>
        <w:tc>
          <w:tcPr>
            <w:tcW w:type="dxa" w:w="4320"/>
          </w:tcPr>
          <w:p>
            <w:r>
              <w:t>fighter</w:t>
            </w:r>
          </w:p>
        </w:tc>
        <w:tc>
          <w:tcPr>
            <w:tcW w:type="dxa" w:w="4320"/>
          </w:tcPr>
          <w:p>
            <w:r>
              <w:t>1 . someone who fights (or is fighting)</w:t>
              <w:br/>
              <w:t>2 . a high-speed military or naval airplane designed to destroy enemy aircraft in the air</w:t>
              <w:br/>
              <w:t>3 . someone who fights for a cause</w:t>
              <w:br/>
            </w:r>
          </w:p>
        </w:tc>
      </w:tr>
      <w:tr>
        <w:tc>
          <w:tcPr>
            <w:tcW w:type="dxa" w:w="4320"/>
          </w:tcPr>
          <w:p>
            <w:r>
              <w:t>ass</w:t>
            </w:r>
          </w:p>
        </w:tc>
        <w:tc>
          <w:tcPr>
            <w:tcW w:type="dxa" w:w="4320"/>
          </w:tcPr>
          <w:p>
            <w:r>
              <w:t>1 . the fleshy part of the human body that you sit on</w:t>
              <w:br/>
              <w:t>2 . a pompous fool</w:t>
              <w:br/>
              <w:t>3 . hardy and sure-footed animal smaller and with longer ears than the horse</w:t>
              <w:br/>
              <w:t>4 . slang for sexual intercourse</w:t>
              <w:br/>
              <w:t>5 . a very poisonous metallic element that has three allotropic forms; arsenic and arsenic compounds are used as herbicides and insecticides and various alloys; found in arsenopyrite and orpiment and realgar</w:t>
              <w:br/>
              <w:t>6 . a United States territory on the eastern part of the island of Samoa</w:t>
              <w:br/>
            </w:r>
          </w:p>
        </w:tc>
      </w:tr>
      <w:tr>
        <w:tc>
          <w:tcPr>
            <w:tcW w:type="dxa" w:w="4320"/>
          </w:tcPr>
          <w:p>
            <w:r>
              <w:t>mounted</w:t>
            </w:r>
          </w:p>
        </w:tc>
        <w:tc>
          <w:tcPr>
            <w:tcW w:type="dxa" w:w="4320"/>
          </w:tcPr>
          <w:p>
            <w:r>
              <w:t>1 . attach to a support</w:t>
              <w:br/>
              <w:t>2 . go up or advance</w:t>
              <w:br/>
              <w:t>3 . fix onto a backing, setting, or support</w:t>
              <w:br/>
              <w:t>4 . put up or launch</w:t>
              <w:br/>
              <w:t>5 . get up on the back of</w:t>
              <w:br/>
              <w:t>6 . go upward with gradual or continuous progress</w:t>
              <w:br/>
              <w:t>7 . prepare and supply with the necessary equipment for execution or performance</w:t>
              <w:br/>
              <w:t>8 . copulate with</w:t>
              <w:br/>
              <w:t>9 . assembled for use; especially by being attached to a support</w:t>
              <w:br/>
              <w:t>10 . decorated with applied ornamentation; often used in combination; - F.V.W.Mason</w:t>
              <w:br/>
            </w:r>
          </w:p>
        </w:tc>
      </w:tr>
      <w:tr>
        <w:tc>
          <w:tcPr>
            <w:tcW w:type="dxa" w:w="4320"/>
          </w:tcPr>
          <w:p>
            <w:r>
              <w:t>club</w:t>
            </w:r>
          </w:p>
        </w:tc>
        <w:tc>
          <w:tcPr>
            <w:tcW w:type="dxa" w:w="4320"/>
          </w:tcPr>
          <w:p>
            <w:r>
              <w:t>1 . a team of professional baseball players who play and travel together</w:t>
              <w:br/>
              <w:t>2 . a formal association of people with similar interests</w:t>
              <w:br/>
              <w:t>3 . stout stick that is larger at one end</w:t>
              <w:br/>
              <w:t>4 . a building that is occupied by a social club</w:t>
              <w:br/>
              <w:t>5 . golf equipment used by a golfer to hit a golf ball</w:t>
              <w:br/>
              <w:t>6 . a playing card in the minor suit that has one or more black trefoils on it</w:t>
              <w:br/>
              <w:t>7 . a spot that is open late at night and that provides entertainment (as singers or dancers) as well as dancing and food and drink</w:t>
              <w:br/>
              <w:t>8 . unite with a common purpose</w:t>
              <w:br/>
              <w:t>9 . gather and spend time together</w:t>
              <w:br/>
              <w:t>10 . strike with a club or a bludgeon</w:t>
              <w:br/>
              <w:t>11 . gather into a club-like mass</w:t>
              <w:br/>
            </w:r>
          </w:p>
        </w:tc>
      </w:tr>
      <w:tr>
        <w:tc>
          <w:tcPr>
            <w:tcW w:type="dxa" w:w="4320"/>
          </w:tcPr>
          <w:p>
            <w:r>
              <w:t>keeper</w:t>
            </w:r>
          </w:p>
        </w:tc>
        <w:tc>
          <w:tcPr>
            <w:tcW w:type="dxa" w:w="4320"/>
          </w:tcPr>
          <w:p>
            <w:r>
              <w:t>1 . someone in charge of other people</w:t>
              <w:br/>
              <w:t>2 . one having charge of buildings or grounds or animals</w:t>
              <w:br/>
            </w:r>
          </w:p>
        </w:tc>
      </w:tr>
      <w:tr>
        <w:tc>
          <w:tcPr>
            <w:tcW w:type="dxa" w:w="4320"/>
          </w:tcPr>
          <w:p>
            <w:r>
              <w:t>dedicated</w:t>
            </w:r>
          </w:p>
        </w:tc>
        <w:tc>
          <w:tcPr>
            <w:tcW w:type="dxa" w:w="4320"/>
          </w:tcPr>
          <w:p>
            <w:r>
              <w:t>1 . give entirely to a specific person, activity, or cause</w:t>
              <w:br/>
              <w:t>2 . open to public use, as of a highway, park, or building</w:t>
              <w:br/>
              <w:t>3 . inscribe or address by way of compliment</w:t>
              <w:br/>
              <w:t>4 . set apart to sacred uses with solemn rites, of a church</w:t>
              <w:br/>
              <w:t>5 . devoted to a cause or ideal or purpose; ; ; - A.Lincoln</w:t>
              <w:br/>
              <w:t>6 . solemnly dedicated to or set apart for a high purpose</w:t>
              <w:br/>
            </w:r>
          </w:p>
        </w:tc>
      </w:tr>
      <w:tr>
        <w:tc>
          <w:tcPr>
            <w:tcW w:type="dxa" w:w="4320"/>
          </w:tcPr>
          <w:p>
            <w:r>
              <w:t>classes</w:t>
            </w:r>
          </w:p>
        </w:tc>
        <w:tc>
          <w:tcPr>
            <w:tcW w:type="dxa" w:w="4320"/>
          </w:tcPr>
          <w:p>
            <w:r>
              <w:t>1 . a collection of things sharing a common attribute</w:t>
              <w:br/>
              <w:t>2 . a body of students who are taught together</w:t>
              <w:br/>
              <w:t>3 . people having the same social, economic, or educational status</w:t>
              <w:br/>
              <w:t>4 . education imparted in a series of lessons or meetings</w:t>
              <w:br/>
              <w:t>5 . a league ranked by quality</w:t>
              <w:br/>
              <w:t>6 . a body of students who graduate together</w:t>
              <w:br/>
              <w:t>7 . (biology) a taxonomic group containing one or more orders</w:t>
              <w:br/>
              <w:t>8 . elegance in dress or behavior</w:t>
              <w:br/>
              <w:t>9 . arrange or order by classes or categories</w:t>
              <w:br/>
            </w:r>
          </w:p>
        </w:tc>
      </w:tr>
      <w:tr>
        <w:tc>
          <w:tcPr>
            <w:tcW w:type="dxa" w:w="4320"/>
          </w:tcPr>
          <w:p>
            <w:r>
              <w:t>affairs</w:t>
            </w:r>
          </w:p>
        </w:tc>
        <w:tc>
          <w:tcPr>
            <w:tcW w:type="dxa" w:w="4320"/>
          </w:tcPr>
          <w:p>
            <w:r>
              <w:t>1 . matters of personal concern</w:t>
              <w:br/>
              <w:t>2 . transactions of professional or public interest</w:t>
              <w:br/>
              <w:t>3 . a vaguely specified concern</w:t>
              <w:br/>
              <w:t>4 . a usually secretive or illicit sexual relationship</w:t>
              <w:br/>
              <w:t>5 . a vaguely specified social event</w:t>
              <w:br/>
            </w:r>
          </w:p>
        </w:tc>
      </w:tr>
      <w:tr>
        <w:tc>
          <w:tcPr>
            <w:tcW w:type="dxa" w:w="4320"/>
          </w:tcPr>
          <w:p>
            <w:r>
              <w:t>repose</w:t>
            </w:r>
          </w:p>
        </w:tc>
        <w:tc>
          <w:tcPr>
            <w:tcW w:type="dxa" w:w="4320"/>
          </w:tcPr>
          <w:p>
            <w:r>
              <w:t>1 . freedom from activity (work or strain or responsibility)</w:t>
              <w:br/>
              <w:t>2 . the absence of mental stress or anxiety</w:t>
              <w:br/>
              <w:t>3 . a disposition free from stress or emotion</w:t>
              <w:br/>
              <w:t>4 . put or confide something in a person or thing</w:t>
              <w:br/>
              <w:t>5 . be inherent or innate in</w:t>
              <w:br/>
              <w:t>6 . lie when dead</w:t>
              <w:br/>
              <w:t>7 . lean in a comfortable resting position</w:t>
              <w:br/>
              <w:t>8 . put in a horizontal position</w:t>
              <w:br/>
              <w:t>9 . to put something (eg trust) in something</w:t>
              <w:br/>
            </w:r>
          </w:p>
        </w:tc>
      </w:tr>
      <w:tr>
        <w:tc>
          <w:tcPr>
            <w:tcW w:type="dxa" w:w="4320"/>
          </w:tcPr>
          <w:p>
            <w:r>
              <w:t>direct</w:t>
            </w:r>
          </w:p>
        </w:tc>
        <w:tc>
          <w:tcPr>
            <w:tcW w:type="dxa" w:w="4320"/>
          </w:tcPr>
          <w:p>
            <w:r>
              <w:t>1 . command with authority</w:t>
              <w:br/>
              <w:t>2 . intend (something) to move towards a certain goal</w:t>
              <w:br/>
              <w:t>3 . guide the actors in (plays and films)</w:t>
              <w:br/>
              <w:t>4 . be in charge of</w:t>
              <w:br/>
              <w:t>5 . take somebody somewhere</w:t>
              <w:br/>
              <w:t>6 . cause to go somewhere</w:t>
              <w:br/>
              <w:t>7 . point or cause to go (blows, weapons, or objects such as photographic equipment) towards</w:t>
              <w:br/>
              <w:t>8 . lead, as in the performance of a composition</w:t>
              <w:br/>
              <w:t>9 . give directions to; point somebody into a certain direction</w:t>
              <w:br/>
              <w:t>10 . specifically design a product, event, or activity for a certain public</w:t>
              <w:br/>
              <w:t>11 . direct the course; determine the direction of travelling</w:t>
              <w:br/>
              <w:t>12 . put an address on (an envelope)</w:t>
              <w:br/>
              <w:t>13 . plan and direct (a complex undertaking)</w:t>
              <w:br/>
              <w:t>14 . direct in spatial dimensions; proceeding without deviation or interruption; straight and short</w:t>
              <w:br/>
              <w:t>15 . having no intervening persons, agents, conditions</w:t>
              <w:br/>
              <w:t>16 . straightforward in means or manner or behavior or language or action</w:t>
              <w:br/>
              <w:t>17 . in a straight unbroken line of descent from parent to child</w:t>
              <w:br/>
              <w:t>18 . moving from west to east on the celestial sphere; or--for planets--around the sun in the same direction as the Earth</w:t>
              <w:br/>
              <w:t>19 . similar in nature or effect or relation to another quantity</w:t>
              <w:br/>
              <w:t>20 . (of a current) flowing in one direction only</w:t>
              <w:br/>
              <w:t>21 . being an immediate result or consequence</w:t>
              <w:br/>
              <w:t>22 . in precisely the same words used by a writer or speaker</w:t>
              <w:br/>
              <w:t>23 . lacking compromising or mitigating elements; exact</w:t>
              <w:br/>
              <w:t>24 . without deviation</w:t>
              <w:br/>
            </w:r>
          </w:p>
        </w:tc>
      </w:tr>
      <w:tr>
        <w:tc>
          <w:tcPr>
            <w:tcW w:type="dxa" w:w="4320"/>
          </w:tcPr>
          <w:p>
            <w:r>
              <w:t>smashed</w:t>
            </w:r>
          </w:p>
        </w:tc>
        <w:tc>
          <w:tcPr>
            <w:tcW w:type="dxa" w:w="4320"/>
          </w:tcPr>
          <w:p>
            <w:r>
              <w:t>1 . hit hard</w:t>
              <w:br/>
              <w:t>2 . break into pieces, as by striking or knocking over</w:t>
              <w:br/>
              <w:t>3 . reduce to bankruptcy</w:t>
              <w:br/>
              <w:t>4 . hit violently</w:t>
              <w:br/>
              <w:t>5 . humiliate or depress completely</w:t>
              <w:br/>
              <w:t>6 . damage or destroy as if by violence</w:t>
              <w:br/>
              <w:t>7 . hit (a tennis ball) in a powerful overhead stroke</w:t>
              <w:br/>
              <w:t>8 . collide or strike violently and suddenly</w:t>
              <w:br/>
              <w:t>9 . overthrow or destroy (something considered evil or harmful)</w:t>
              <w:br/>
              <w:t>10 . break suddenly into pieces, as from a violent blow</w:t>
              <w:br/>
              <w:t>11 . very drunk</w:t>
              <w:br/>
            </w:r>
          </w:p>
        </w:tc>
      </w:tr>
      <w:tr>
        <w:tc>
          <w:tcPr>
            <w:tcW w:type="dxa" w:w="4320"/>
          </w:tcPr>
          <w:p>
            <w:r>
              <w:t>casually</w:t>
            </w:r>
          </w:p>
        </w:tc>
        <w:tc>
          <w:tcPr>
            <w:tcW w:type="dxa" w:w="4320"/>
          </w:tcPr>
          <w:p>
            <w:r>
              <w:t>1 . not methodically or according to plan</w:t>
              <w:br/>
              <w:t>2 . in an unconcerned manner</w:t>
              <w:br/>
            </w:r>
          </w:p>
        </w:tc>
      </w:tr>
      <w:tr>
        <w:tc>
          <w:tcPr>
            <w:tcW w:type="dxa" w:w="4320"/>
          </w:tcPr>
          <w:p>
            <w:r>
              <w:t>nut</w:t>
            </w:r>
          </w:p>
        </w:tc>
        <w:tc>
          <w:tcPr>
            <w:tcW w:type="dxa" w:w="4320"/>
          </w:tcPr>
          <w:p>
            <w:r>
              <w:t>1 . usually large hard-shelled seed</w:t>
              <w:br/>
              <w:t>2 . Egyptian goddess of the sky</w:t>
              <w:br/>
              <w:t>3 . a small (usually square or hexagonal) metal block with internal screw thread to be fitted onto a bolt</w:t>
              <w:br/>
              <w:t>4 . half the width of an em</w:t>
              <w:br/>
              <w:t>5 . a whimsically eccentric person</w:t>
              <w:br/>
              <w:t>6 . someone who is so ardently devoted to something that it resembles an addiction</w:t>
              <w:br/>
              <w:t>7 . one of the two male reproductive glands that produce spermatozoa and secrete androgens</w:t>
              <w:br/>
              <w:t>8 . gather nuts</w:t>
              <w:br/>
            </w:r>
          </w:p>
        </w:tc>
      </w:tr>
      <w:tr>
        <w:tc>
          <w:tcPr>
            <w:tcW w:type="dxa" w:w="4320"/>
          </w:tcPr>
          <w:p>
            <w:r>
              <w:t>paregoric</w:t>
            </w:r>
          </w:p>
        </w:tc>
        <w:tc>
          <w:tcPr>
            <w:tcW w:type="dxa" w:w="4320"/>
          </w:tcPr>
          <w:p>
            <w:r>
              <w:t>1 . medicine used to treat diarrhea</w:t>
              <w:br/>
            </w:r>
          </w:p>
        </w:tc>
      </w:tr>
      <w:tr>
        <w:tc>
          <w:tcPr>
            <w:tcW w:type="dxa" w:w="4320"/>
          </w:tcPr>
          <w:p>
            <w:r>
              <w:t>sort</w:t>
            </w:r>
          </w:p>
        </w:tc>
        <w:tc>
          <w:tcPr>
            <w:tcW w:type="dxa" w:w="4320"/>
          </w:tcPr>
          <w:p>
            <w:r>
              <w:t>1 . a category of things distinguished by some common characteristic or quality</w:t>
              <w:br/>
              <w:t>2 . an approximate definition or example</w:t>
              <w:br/>
              <w:t>3 . a person of a particular character or nature</w:t>
              <w:br/>
              <w:t>4 . an operation that segregates items into groups according to a specified criterion</w:t>
              <w:br/>
              <w:t>5 . examine in order to test suitability</w:t>
              <w:br/>
              <w:t>6 . arrange or order by classes or categories</w:t>
              <w:br/>
            </w:r>
          </w:p>
        </w:tc>
      </w:tr>
      <w:tr>
        <w:tc>
          <w:tcPr>
            <w:tcW w:type="dxa" w:w="4320"/>
          </w:tcPr>
          <w:p>
            <w:r>
              <w:t>reserve</w:t>
            </w:r>
          </w:p>
        </w:tc>
        <w:tc>
          <w:tcPr>
            <w:tcW w:type="dxa" w:w="4320"/>
          </w:tcPr>
          <w:p>
            <w:r>
              <w:t>1 . formality and propriety of manner</w:t>
              <w:br/>
              <w:t>2 . something kept back or saved for future use or a special purpose</w:t>
              <w:br/>
              <w:t>3 . an athlete who plays only when a starter on the team is replaced</w:t>
              <w:br/>
              <w:t>4 . (medicine) potential capacity to respond in order to maintain vital functions</w:t>
              <w:br/>
              <w:t>5 . a district that is reserved for particular purpose</w:t>
              <w:br/>
              <w:t>6 . armed forces that are not on active duty but can be called in an emergency</w:t>
              <w:br/>
              <w:t>7 . the trait of being uncommunicative; not volunteering anything more than necessary</w:t>
              <w:br/>
              <w:t>8 . hold back or set aside, especially for future use or contingency</w:t>
              <w:br/>
              <w:t>9 . give or assign a resource to a particular person or cause</w:t>
              <w:br/>
              <w:t>10 . obtain or arrange (for oneself) in advance</w:t>
              <w:br/>
              <w:t>11 . arrange for and reserve (something for someone else) in advance</w:t>
              <w:br/>
            </w:r>
          </w:p>
        </w:tc>
      </w:tr>
      <w:tr>
        <w:tc>
          <w:tcPr>
            <w:tcW w:type="dxa" w:w="4320"/>
          </w:tcPr>
          <w:p>
            <w:r>
              <w:t>caressed</w:t>
            </w:r>
          </w:p>
        </w:tc>
        <w:tc>
          <w:tcPr>
            <w:tcW w:type="dxa" w:w="4320"/>
          </w:tcPr>
          <w:p>
            <w:r>
              <w:t>1 . touch or stroke lightly in a loving or endearing manner</w:t>
              <w:br/>
            </w:r>
          </w:p>
        </w:tc>
      </w:tr>
      <w:tr>
        <w:tc>
          <w:tcPr>
            <w:tcW w:type="dxa" w:w="4320"/>
          </w:tcPr>
          <w:p>
            <w:r>
              <w:t>balls</w:t>
            </w:r>
          </w:p>
        </w:tc>
        <w:tc>
          <w:tcPr>
            <w:tcW w:type="dxa" w:w="4320"/>
          </w:tcPr>
          <w:p>
            <w:r>
              <w:t>1 . round object that is hit or thrown or kicked in games</w:t>
              <w:br/>
              <w:t>2 . a solid projectile that is shot by a musket</w:t>
              <w:br/>
              <w:t>3 . an object with a spherical shape</w:t>
              <w:br/>
              <w:t>4 . the people assembled at a lavish formal dance</w:t>
              <w:br/>
              <w:t>5 . one of the two male reproductive glands that produce spermatozoa and secrete androgens</w:t>
              <w:br/>
              <w:t>6 . a spherical object used as a plaything</w:t>
              <w:br/>
              <w:t>7 . United States comedienne best known as the star of a popular television program (1911-1989)</w:t>
              <w:br/>
              <w:t>8 . a compact mass</w:t>
              <w:br/>
              <w:t>9 . a lavish dance requiring formal attire</w:t>
              <w:br/>
              <w:t>10 . a more or less rounded anatomical body or mass</w:t>
              <w:br/>
              <w:t>11 . the game of baseball</w:t>
              <w:br/>
              <w:t>12 . a pitch that is not in the strike zone</w:t>
              <w:br/>
              <w:t>13 . form into a ball by winding or rolling</w:t>
              <w:br/>
            </w:r>
          </w:p>
        </w:tc>
      </w:tr>
      <w:tr>
        <w:tc>
          <w:tcPr>
            <w:tcW w:type="dxa" w:w="4320"/>
          </w:tcPr>
          <w:p>
            <w:r>
              <w:t>hesitated</w:t>
            </w:r>
          </w:p>
        </w:tc>
        <w:tc>
          <w:tcPr>
            <w:tcW w:type="dxa" w:w="4320"/>
          </w:tcPr>
          <w:p>
            <w:r>
              <w:t>1 . pause or hold back in uncertainty or unwillingness</w:t>
              <w:br/>
              <w:t>2 . interrupt temporarily an activity before continuing</w:t>
              <w:br/>
            </w:r>
          </w:p>
        </w:tc>
      </w:tr>
      <w:tr>
        <w:tc>
          <w:tcPr>
            <w:tcW w:type="dxa" w:w="4320"/>
          </w:tcPr>
          <w:p>
            <w:r>
              <w:t>engraved</w:t>
            </w:r>
          </w:p>
        </w:tc>
        <w:tc>
          <w:tcPr>
            <w:tcW w:type="dxa" w:w="4320"/>
          </w:tcPr>
          <w:p>
            <w:r>
              <w:t>1 . carve, cut, or etch into a material or surface</w:t>
              <w:br/>
              <w:t>2 . impress or affect deeply</w:t>
              <w:br/>
              <w:t>3 . carve or cut into a block used for printing or print from such a block</w:t>
              <w:br/>
              <w:t>4 . carve or cut a design or letters into</w:t>
              <w:br/>
              <w:t>5 . cut or impressed into a surface</w:t>
              <w:br/>
            </w:r>
          </w:p>
        </w:tc>
      </w:tr>
      <w:tr>
        <w:tc>
          <w:tcPr>
            <w:tcW w:type="dxa" w:w="4320"/>
          </w:tcPr>
          <w:p>
            <w:r>
              <w:t>anticipated</w:t>
            </w:r>
          </w:p>
        </w:tc>
        <w:tc>
          <w:tcPr>
            <w:tcW w:type="dxa" w:w="4320"/>
          </w:tcPr>
          <w:p>
            <w:r>
              <w:t>1 . regard something as probable or likely</w:t>
              <w:br/>
              <w:t>2 . act in advance of; deal with ahead of time</w:t>
              <w:br/>
              <w:t>3 . realize beforehand</w:t>
              <w:br/>
              <w:t>4 . make a prediction about; tell in advance</w:t>
              <w:br/>
              <w:t>5 . be excited or anxious about</w:t>
              <w:br/>
              <w:t>6 . be a forerunner of or occur earlier than</w:t>
              <w:br/>
              <w:t>7 . expected hopefully</w:t>
              <w:br/>
            </w:r>
          </w:p>
        </w:tc>
      </w:tr>
      <w:tr>
        <w:tc>
          <w:tcPr>
            <w:tcW w:type="dxa" w:w="4320"/>
          </w:tcPr>
          <w:p>
            <w:r>
              <w:t>electric</w:t>
            </w:r>
          </w:p>
        </w:tc>
        <w:tc>
          <w:tcPr>
            <w:tcW w:type="dxa" w:w="4320"/>
          </w:tcPr>
          <w:p>
            <w:r>
              <w:t>1 . a car that is powered by electricity</w:t>
              <w:br/>
              <w:t>2 . using or providing or producing or transmitting or operated by electricity</w:t>
              <w:br/>
              <w:t>3 . (of a situation) exceptionally tense</w:t>
              <w:br/>
              <w:t>4 . affected by emotion as if by electricity; thrilling</w:t>
              <w:br/>
            </w:r>
          </w:p>
        </w:tc>
      </w:tr>
      <w:tr>
        <w:tc>
          <w:tcPr>
            <w:tcW w:type="dxa" w:w="4320"/>
          </w:tcPr>
          <w:p>
            <w:r>
              <w:t>bothering</w:t>
            </w:r>
          </w:p>
        </w:tc>
        <w:tc>
          <w:tcPr>
            <w:tcW w:type="dxa" w:w="4320"/>
          </w:tcPr>
          <w:p>
            <w:r>
              <w:t>1 . take the trouble to do something; concern oneself</w:t>
              <w:br/>
              <w:t>2 . cause annoyance in; disturb, especially by minor irritations</w:t>
              <w:br/>
              <w:t>3 . to cause inconvenience or discomfort to</w:t>
              <w:br/>
              <w:t>4 . intrude or enter uninvited</w:t>
              <w:br/>
              <w:t>5 . make nervous or agitated</w:t>
              <w:br/>
              <w:t>6 . make confused or perplexed or puzzled</w:t>
              <w:br/>
            </w:r>
          </w:p>
        </w:tc>
      </w:tr>
      <w:tr>
        <w:tc>
          <w:tcPr>
            <w:tcW w:type="dxa" w:w="4320"/>
          </w:tcPr>
          <w:p>
            <w:r>
              <w:t>explored</w:t>
            </w:r>
          </w:p>
        </w:tc>
        <w:tc>
          <w:tcPr>
            <w:tcW w:type="dxa" w:w="4320"/>
          </w:tcPr>
          <w:p>
            <w:r>
              <w:t>1 . inquire into</w:t>
              <w:br/>
              <w:t>2 . travel to or penetrate into</w:t>
              <w:br/>
              <w:t>3 . examine minutely</w:t>
              <w:br/>
              <w:t>4 . examine (organs) for diagnostic purposes</w:t>
              <w:br/>
            </w:r>
          </w:p>
        </w:tc>
      </w:tr>
      <w:tr>
        <w:tc>
          <w:tcPr>
            <w:tcW w:type="dxa" w:w="4320"/>
          </w:tcPr>
          <w:p>
            <w:r>
              <w:t>giggled</w:t>
            </w:r>
          </w:p>
        </w:tc>
        <w:tc>
          <w:tcPr>
            <w:tcW w:type="dxa" w:w="4320"/>
          </w:tcPr>
          <w:p>
            <w:r>
              <w:t>1 . laugh nervously</w:t>
              <w:br/>
            </w:r>
          </w:p>
        </w:tc>
      </w:tr>
      <w:tr>
        <w:tc>
          <w:tcPr>
            <w:tcW w:type="dxa" w:w="4320"/>
          </w:tcPr>
          <w:p>
            <w:r>
              <w:t>dresses</w:t>
            </w:r>
          </w:p>
        </w:tc>
        <w:tc>
          <w:tcPr>
            <w:tcW w:type="dxa" w:w="4320"/>
          </w:tcPr>
          <w:p>
            <w:r>
              <w:t>1 . a one-piece garment for a woman; has skirt and bodice</w:t>
              <w:br/>
              <w:t>2 . clothing of a distinctive style or for a particular occasion</w:t>
              <w:br/>
              <w:t>3 . clothing in general</w:t>
              <w:br/>
              <w:t>4 . put on clothes</w:t>
              <w:br/>
              <w:t>5 . provide with clothes or put clothes on</w:t>
              <w:br/>
              <w:t>6 . put a finish on</w:t>
              <w:br/>
              <w:t>7 . dress in a certain manner</w:t>
              <w:br/>
              <w:t>8 . dress or groom with elaborate care</w:t>
              <w:br/>
              <w:t>9 . kill and prepare for market or consumption</w:t>
              <w:br/>
              <w:t>10 . arrange in ranks</w:t>
              <w:br/>
              <w:t>11 . decorate (food), as with parsley or other ornamental foods</w:t>
              <w:br/>
              <w:t>12 . provide with decoration</w:t>
              <w:br/>
              <w:t>13 . put a dressing on</w:t>
              <w:br/>
              <w:t>14 . cultivate, tend, and cut back the growth of</w:t>
              <w:br/>
              <w:t>15 . cut down rough-hewn (lumber) to standard thickness and width</w:t>
              <w:br/>
              <w:t>16 . convert into leather</w:t>
              <w:br/>
              <w:t>17 . apply a bandage or medication to</w:t>
              <w:br/>
              <w:t>18 . give a neat appearance to</w:t>
              <w:br/>
              <w:t>19 . arrange attractively</w:t>
              <w:br/>
            </w:r>
          </w:p>
        </w:tc>
      </w:tr>
      <w:tr>
        <w:tc>
          <w:tcPr>
            <w:tcW w:type="dxa" w:w="4320"/>
          </w:tcPr>
          <w:p>
            <w:r>
              <w:t>wailed</w:t>
            </w:r>
          </w:p>
        </w:tc>
        <w:tc>
          <w:tcPr>
            <w:tcW w:type="dxa" w:w="4320"/>
          </w:tcPr>
          <w:p>
            <w:r>
              <w:t>1 . emit long loud cries</w:t>
              <w:br/>
              <w:t>2 . cry weakly or softly</w:t>
              <w:br/>
            </w:r>
          </w:p>
        </w:tc>
      </w:tr>
      <w:tr>
        <w:tc>
          <w:tcPr>
            <w:tcW w:type="dxa" w:w="4320"/>
          </w:tcPr>
          <w:p>
            <w:r>
              <w:t>tipped</w:t>
            </w:r>
          </w:p>
        </w:tc>
        <w:tc>
          <w:tcPr>
            <w:tcW w:type="dxa" w:w="4320"/>
          </w:tcPr>
          <w:p>
            <w:r>
              <w:t>1 . cause to tilt</w:t>
              <w:br/>
              <w:t>2 . mark with a tip</w:t>
              <w:br/>
              <w:t>3 . give a tip or gratuity to in return for a service, beyond the compensation agreed on</w:t>
              <w:br/>
              <w:t>4 . cause to topple or tumble by pushing</w:t>
              <w:br/>
              <w:t>5 . to incline or bend from a vertical position</w:t>
              <w:br/>
              <w:t>6 . walk on one's toes</w:t>
              <w:br/>
              <w:t>7 . strike lightly</w:t>
              <w:br/>
              <w:t>8 . give insider information or advise to</w:t>
              <w:br/>
              <w:t>9 . remove the tip from</w:t>
              <w:br/>
              <w:t>10 . having a tip; or having a tip as specified (used in combination)</w:t>
              <w:br/>
              <w:t>11 . departing or being caused to depart from the true vertical or horizontal</w:t>
              <w:br/>
            </w:r>
          </w:p>
        </w:tc>
      </w:tr>
      <w:tr>
        <w:tc>
          <w:tcPr>
            <w:tcW w:type="dxa" w:w="4320"/>
          </w:tcPr>
          <w:p>
            <w:r>
              <w:t>bathed</w:t>
            </w:r>
          </w:p>
        </w:tc>
        <w:tc>
          <w:tcPr>
            <w:tcW w:type="dxa" w:w="4320"/>
          </w:tcPr>
          <w:p>
            <w:r>
              <w:t>1 . cleanse the entire body</w:t>
              <w:br/>
              <w:t>2 . suffuse with or as if with light</w:t>
              <w:br/>
              <w:t>3 . clean one's body by immersion into water</w:t>
              <w:br/>
              <w:t>4 . clean one's body by immersion into water</w:t>
              <w:br/>
            </w:r>
          </w:p>
        </w:tc>
      </w:tr>
      <w:tr>
        <w:tc>
          <w:tcPr>
            <w:tcW w:type="dxa" w:w="4320"/>
          </w:tcPr>
          <w:p>
            <w:r>
              <w:t>whined</w:t>
            </w:r>
          </w:p>
        </w:tc>
        <w:tc>
          <w:tcPr>
            <w:tcW w:type="dxa" w:w="4320"/>
          </w:tcPr>
          <w:p>
            <w:r>
              <w:t>1 . move with a whining sound</w:t>
              <w:br/>
              <w:t>2 . talk in a tearful manner</w:t>
              <w:br/>
              <w:t>3 . make a high-pitched, screeching noise</w:t>
              <w:br/>
              <w:t>4 . complain whiningly</w:t>
              <w:br/>
            </w:r>
          </w:p>
        </w:tc>
      </w:tr>
      <w:tr>
        <w:tc>
          <w:tcPr>
            <w:tcW w:type="dxa" w:w="4320"/>
          </w:tcPr>
          <w:p>
            <w:r>
              <w:t>robe</w:t>
            </w:r>
          </w:p>
        </w:tc>
        <w:tc>
          <w:tcPr>
            <w:tcW w:type="dxa" w:w="4320"/>
          </w:tcPr>
          <w:p>
            <w:r>
              <w:t>1 . any loose flowing garment</w:t>
              <w:br/>
              <w:t>2 . outerwear consisting of a long flowing garment used for official or ceremonial occasions</w:t>
              <w:br/>
              <w:t>3 . clothe formally; especially in ecclesiastical robes</w:t>
              <w:br/>
              <w:t>4 . cover as if with clothing</w:t>
              <w:br/>
            </w:r>
          </w:p>
        </w:tc>
      </w:tr>
      <w:tr>
        <w:tc>
          <w:tcPr>
            <w:tcW w:type="dxa" w:w="4320"/>
          </w:tcPr>
          <w:p>
            <w:r>
              <w:t>subtle</w:t>
            </w:r>
          </w:p>
        </w:tc>
        <w:tc>
          <w:tcPr>
            <w:tcW w:type="dxa" w:w="4320"/>
          </w:tcPr>
          <w:p>
            <w:r>
              <w:t>1 . difficult to detect or grasp by the mind or analyze</w:t>
              <w:br/>
              <w:t>2 . able to make fine distinctions</w:t>
              <w:br/>
              <w:t>3 . working or spreading in a hidden and usually injurious way</w:t>
              <w:br/>
            </w:r>
          </w:p>
        </w:tc>
      </w:tr>
      <w:tr>
        <w:tc>
          <w:tcPr>
            <w:tcW w:type="dxa" w:w="4320"/>
          </w:tcPr>
          <w:p>
            <w:r>
              <w:t>letting</w:t>
            </w:r>
          </w:p>
        </w:tc>
        <w:tc>
          <w:tcPr>
            <w:tcW w:type="dxa" w:w="4320"/>
          </w:tcPr>
          <w:p>
            <w:r>
              <w:t>1 . property that is leased or rented out or let</w:t>
              <w:br/>
              <w:t>2 . make it possible through a specific action or lack of action for something to happen</w:t>
              <w:br/>
              <w:t>3 . actively cause something to happen</w:t>
              <w:br/>
              <w:t>4 . consent to, give permission</w:t>
              <w:br/>
              <w:t>5 . cause to move; cause to be in a certain position or condition</w:t>
              <w:br/>
              <w:t>6 . leave unchanged</w:t>
              <w:br/>
              <w:t>7 . grant use or occupation of under a term of contract</w:t>
              <w:br/>
            </w:r>
          </w:p>
        </w:tc>
      </w:tr>
      <w:tr>
        <w:tc>
          <w:tcPr>
            <w:tcW w:type="dxa" w:w="4320"/>
          </w:tcPr>
          <w:p>
            <w:r>
              <w:t>attacked</w:t>
            </w:r>
          </w:p>
        </w:tc>
        <w:tc>
          <w:tcPr>
            <w:tcW w:type="dxa" w:w="4320"/>
          </w:tcPr>
          <w:p>
            <w:r>
              <w:t>1 . launch an attack or assault on; begin hostilities or start warfare with</w:t>
              <w:br/>
              <w:t>2 . attack in speech or writing</w:t>
              <w:br/>
              <w:t>3 . take the initiative and go on the offensive</w:t>
              <w:br/>
              <w:t>4 . attack someone physically or emotionally</w:t>
              <w:br/>
              <w:t>5 . set to work upon; turn one's energies vigorously to a task</w:t>
              <w:br/>
              <w:t>6 . begin to injure</w:t>
              <w:br/>
            </w:r>
          </w:p>
        </w:tc>
      </w:tr>
      <w:tr>
        <w:tc>
          <w:tcPr>
            <w:tcW w:type="dxa" w:w="4320"/>
          </w:tcPr>
          <w:p>
            <w:r>
              <w:t>materials</w:t>
            </w:r>
          </w:p>
        </w:tc>
        <w:tc>
          <w:tcPr>
            <w:tcW w:type="dxa" w:w="4320"/>
          </w:tcPr>
          <w:p>
            <w:r>
              <w:t>1 . the tangible substance that goes into the makeup of a physical object</w:t>
              <w:br/>
              <w:t>2 . information (data or ideas or observations) that can be used or reworked into a finished form</w:t>
              <w:br/>
              <w:t>3 . artifact made by weaving or felting or knitting or crocheting natural or synthetic fibers</w:t>
              <w:br/>
              <w:t>4 . things needed for doing or making something</w:t>
              <w:br/>
              <w:t>5 . a person judged suitable for admission or employment</w:t>
              <w:br/>
            </w:r>
          </w:p>
        </w:tc>
      </w:tr>
      <w:tr>
        <w:tc>
          <w:tcPr>
            <w:tcW w:type="dxa" w:w="4320"/>
          </w:tcPr>
          <w:p>
            <w:r>
              <w:t>witness</w:t>
            </w:r>
          </w:p>
        </w:tc>
        <w:tc>
          <w:tcPr>
            <w:tcW w:type="dxa" w:w="4320"/>
          </w:tcPr>
          <w:p>
            <w:r>
              <w:t>1 . someone who sees an event and reports what happened</w:t>
              <w:br/>
              <w:t>2 . a close observer; someone who looks at something (such as an exhibition of some kind)</w:t>
              <w:br/>
              <w:t>3 . testimony by word or deed to your religious faith</w:t>
              <w:br/>
              <w:t>4 . (law) a person who attests to the genuineness of a document or signature by adding their own signature</w:t>
              <w:br/>
              <w:t>5 . (law) a person who testifies under oath in a court of law</w:t>
              <w:br/>
              <w:t>6 . be a witness to</w:t>
              <w:br/>
              <w:t>7 . perceive or be contemporaneous with</w:t>
              <w:br/>
            </w:r>
          </w:p>
        </w:tc>
      </w:tr>
      <w:tr>
        <w:tc>
          <w:tcPr>
            <w:tcW w:type="dxa" w:w="4320"/>
          </w:tcPr>
          <w:p>
            <w:r>
              <w:t>repeat</w:t>
            </w:r>
          </w:p>
        </w:tc>
        <w:tc>
          <w:tcPr>
            <w:tcW w:type="dxa" w:w="4320"/>
          </w:tcPr>
          <w:p>
            <w:r>
              <w:t>1 . an event that repeats</w:t>
              <w:br/>
              <w:t>2 . to say, state, or perform again</w:t>
              <w:br/>
              <w:t>3 . make or do or perform again</w:t>
              <w:br/>
              <w:t>4 . happen or occur again</w:t>
              <w:br/>
              <w:t>5 . to say again or imitate</w:t>
              <w:br/>
              <w:t>6 . do over</w:t>
              <w:br/>
              <w:t>7 . repeat an earlier theme of a composition</w:t>
              <w:br/>
            </w:r>
          </w:p>
        </w:tc>
      </w:tr>
      <w:tr>
        <w:tc>
          <w:tcPr>
            <w:tcW w:type="dxa" w:w="4320"/>
          </w:tcPr>
          <w:p>
            <w:r>
              <w:t>exerted</w:t>
            </w:r>
          </w:p>
        </w:tc>
        <w:tc>
          <w:tcPr>
            <w:tcW w:type="dxa" w:w="4320"/>
          </w:tcPr>
          <w:p>
            <w:r>
              <w:t>1 . put to use</w:t>
              <w:br/>
              <w:t>2 . have and exercise</w:t>
              <w:br/>
              <w:t>3 . make a great effort at a mental or physical task</w:t>
              <w:br/>
            </w:r>
          </w:p>
        </w:tc>
      </w:tr>
      <w:tr>
        <w:tc>
          <w:tcPr>
            <w:tcW w:type="dxa" w:w="4320"/>
          </w:tcPr>
          <w:p>
            <w:r>
              <w:t>drugstore</w:t>
            </w:r>
          </w:p>
        </w:tc>
        <w:tc>
          <w:tcPr>
            <w:tcW w:type="dxa" w:w="4320"/>
          </w:tcPr>
          <w:p>
            <w:r>
              <w:t>1 . a retail shop where medicine and other articles are sold</w:t>
              <w:br/>
            </w:r>
          </w:p>
        </w:tc>
      </w:tr>
      <w:tr>
        <w:tc>
          <w:tcPr>
            <w:tcW w:type="dxa" w:w="4320"/>
          </w:tcPr>
          <w:p>
            <w:r>
              <w:t>grabbed</w:t>
            </w:r>
          </w:p>
        </w:tc>
        <w:tc>
          <w:tcPr>
            <w:tcW w:type="dxa" w:w="4320"/>
          </w:tcPr>
          <w:p>
            <w:r>
              <w:t>1 . take hold of so as to seize or restrain or stop the motion of</w:t>
              <w:br/>
              <w:t>2 . get hold of or seize quickly and easily</w:t>
              <w:br/>
              <w:t>3 . make a grasping or snatching motion with the hand</w:t>
              <w:br/>
              <w:t>4 . obtain illegally or unscrupulously</w:t>
              <w:br/>
              <w:t>5 . take or grasp suddenly</w:t>
              <w:br/>
              <w:t>6 . capture the attention or imagination of</w:t>
              <w:br/>
            </w:r>
          </w:p>
        </w:tc>
      </w:tr>
      <w:tr>
        <w:tc>
          <w:tcPr>
            <w:tcW w:type="dxa" w:w="4320"/>
          </w:tcPr>
          <w:p>
            <w:r>
              <w:t>stocking</w:t>
            </w:r>
          </w:p>
        </w:tc>
        <w:tc>
          <w:tcPr>
            <w:tcW w:type="dxa" w:w="4320"/>
          </w:tcPr>
          <w:p>
            <w:r>
              <w:t>1 . close-fitting hosiery to cover the foot and leg; come in matched pairs (usually used in the plural)</w:t>
              <w:br/>
              <w:t>2 . the activity of supplying a stock of something</w:t>
              <w:br/>
              <w:t>3 . have on hand</w:t>
              <w:br/>
              <w:t>4 . equip with a stock</w:t>
              <w:br/>
              <w:t>5 . supply with fish</w:t>
              <w:br/>
              <w:t>6 . supply with livestock</w:t>
              <w:br/>
              <w:t>7 . amass so as to keep for future use or sale or for a particular occasion or use</w:t>
              <w:br/>
              <w:t>8 . provide or furnish with a stock of something</w:t>
              <w:br/>
              <w:t>9 . put forth and grow sprouts or shoots</w:t>
              <w:br/>
            </w:r>
          </w:p>
        </w:tc>
      </w:tr>
      <w:tr>
        <w:tc>
          <w:tcPr>
            <w:tcW w:type="dxa" w:w="4320"/>
          </w:tcPr>
          <w:p>
            <w:r>
              <w:t>resentment</w:t>
            </w:r>
          </w:p>
        </w:tc>
        <w:tc>
          <w:tcPr>
            <w:tcW w:type="dxa" w:w="4320"/>
          </w:tcPr>
          <w:p>
            <w:r>
              <w:t>1 . a feeling of deep and bitter anger and ill-will</w:t>
              <w:br/>
            </w:r>
          </w:p>
        </w:tc>
      </w:tr>
      <w:tr>
        <w:tc>
          <w:tcPr>
            <w:tcW w:type="dxa" w:w="4320"/>
          </w:tcPr>
          <w:p>
            <w:r>
              <w:t>biscuits</w:t>
            </w:r>
          </w:p>
        </w:tc>
        <w:tc>
          <w:tcPr>
            <w:tcW w:type="dxa" w:w="4320"/>
          </w:tcPr>
          <w:p>
            <w:r>
              <w:t>1 . small round bread leavened with baking-powder or soda</w:t>
              <w:br/>
              <w:t>2 . any of various small flat sweet cakes (`biscuit' is the British term)</w:t>
              <w:br/>
            </w:r>
          </w:p>
        </w:tc>
      </w:tr>
      <w:tr>
        <w:tc>
          <w:tcPr>
            <w:tcW w:type="dxa" w:w="4320"/>
          </w:tcPr>
          <w:p>
            <w:r>
              <w:t>practicing</w:t>
            </w:r>
          </w:p>
        </w:tc>
        <w:tc>
          <w:tcPr>
            <w:tcW w:type="dxa" w:w="4320"/>
          </w:tcPr>
          <w:p>
            <w:r>
              <w:t>1 . carry out or practice; as of jobs and professions</w:t>
              <w:br/>
              <w:t>2 . learn by repetition</w:t>
              <w:br/>
              <w:t>3 . engage in a rehearsal (of)</w:t>
              <w:br/>
              <w:t>4 . avail oneself to</w:t>
              <w:br/>
              <w:t>5 . engage in or perform</w:t>
              <w:br/>
            </w:r>
          </w:p>
        </w:tc>
      </w:tr>
      <w:tr>
        <w:tc>
          <w:tcPr>
            <w:tcW w:type="dxa" w:w="4320"/>
          </w:tcPr>
          <w:p>
            <w:r>
              <w:t>plum</w:t>
            </w:r>
          </w:p>
        </w:tc>
        <w:tc>
          <w:tcPr>
            <w:tcW w:type="dxa" w:w="4320"/>
          </w:tcPr>
          <w:p>
            <w:r>
              <w:t>1 . any of several trees producing edible oval fruit having a smooth skin and a single hard stone</w:t>
              <w:br/>
              <w:t>2 . any of numerous varieties of small to medium-sized round or oval fruit having a smooth skin and a single pit</w:t>
              <w:br/>
              <w:t>3 . a highly desirable position or assignment</w:t>
              <w:br/>
              <w:t>4 . exactly</w:t>
              <w:br/>
              <w:t>5 . completely; used as intensifiers</w:t>
              <w:br/>
            </w:r>
          </w:p>
        </w:tc>
      </w:tr>
      <w:tr>
        <w:tc>
          <w:tcPr>
            <w:tcW w:type="dxa" w:w="4320"/>
          </w:tcPr>
          <w:p>
            <w:r>
              <w:t>sore</w:t>
            </w:r>
          </w:p>
        </w:tc>
        <w:tc>
          <w:tcPr>
            <w:tcW w:type="dxa" w:w="4320"/>
          </w:tcPr>
          <w:p>
            <w:r>
              <w:t>1 . an open skin infection</w:t>
              <w:br/>
              <w:t>2 . hurting</w:t>
              <w:br/>
              <w:t>3 . causing misery or pain or distress</w:t>
              <w:br/>
              <w:t>4 . roused to anger; - Mark Twain</w:t>
              <w:br/>
            </w:r>
          </w:p>
        </w:tc>
      </w:tr>
      <w:tr>
        <w:tc>
          <w:tcPr>
            <w:tcW w:type="dxa" w:w="4320"/>
          </w:tcPr>
          <w:p>
            <w:r>
              <w:t>astonishment</w:t>
            </w:r>
          </w:p>
        </w:tc>
        <w:tc>
          <w:tcPr>
            <w:tcW w:type="dxa" w:w="4320"/>
          </w:tcPr>
          <w:p>
            <w:r>
              <w:t>1 . the feeling that accompanies something extremely surprising</w:t>
              <w:br/>
            </w:r>
          </w:p>
        </w:tc>
      </w:tr>
      <w:tr>
        <w:tc>
          <w:tcPr>
            <w:tcW w:type="dxa" w:w="4320"/>
          </w:tcPr>
          <w:p>
            <w:r>
              <w:t>pastry</w:t>
            </w:r>
          </w:p>
        </w:tc>
        <w:tc>
          <w:tcPr>
            <w:tcW w:type="dxa" w:w="4320"/>
          </w:tcPr>
          <w:p>
            <w:r>
              <w:t>1 . a dough of flour and water and shortening</w:t>
              <w:br/>
              <w:t>2 . any of various baked foods made of dough or batter</w:t>
              <w:br/>
            </w:r>
          </w:p>
        </w:tc>
      </w:tr>
      <w:tr>
        <w:tc>
          <w:tcPr>
            <w:tcW w:type="dxa" w:w="4320"/>
          </w:tcPr>
          <w:p>
            <w:r>
              <w:t>oilcloth</w:t>
            </w:r>
          </w:p>
        </w:tc>
        <w:tc>
          <w:tcPr>
            <w:tcW w:type="dxa" w:w="4320"/>
          </w:tcPr>
          <w:p>
            <w:r>
              <w:t>1 . cloth treated on one side with a drying oil or synthetic resin</w:t>
              <w:br/>
            </w:r>
          </w:p>
        </w:tc>
      </w:tr>
      <w:tr>
        <w:tc>
          <w:tcPr>
            <w:tcW w:type="dxa" w:w="4320"/>
          </w:tcPr>
          <w:p>
            <w:r>
              <w:t>napkins</w:t>
            </w:r>
          </w:p>
        </w:tc>
        <w:tc>
          <w:tcPr>
            <w:tcW w:type="dxa" w:w="4320"/>
          </w:tcPr>
          <w:p>
            <w:r>
              <w:t>1 . a small piece of table linen that is used to wipe the mouth and to cover the lap in order to protect clothing</w:t>
              <w:br/>
              <w:t>2 . garment consisting of a folded cloth drawn up between the legs and fastened at the waist; worn by infants to catch excrement</w:t>
              <w:br/>
            </w:r>
          </w:p>
        </w:tc>
      </w:tr>
      <w:tr>
        <w:tc>
          <w:tcPr>
            <w:tcW w:type="dxa" w:w="4320"/>
          </w:tcPr>
          <w:p>
            <w:r>
              <w:t>trays</w:t>
            </w:r>
          </w:p>
        </w:tc>
        <w:tc>
          <w:tcPr>
            <w:tcW w:type="dxa" w:w="4320"/>
          </w:tcPr>
          <w:p>
            <w:r>
              <w:t>1 . an open receptacle for holding or displaying or serving articles or food</w:t>
              <w:br/>
            </w:r>
          </w:p>
        </w:tc>
      </w:tr>
      <w:tr>
        <w:tc>
          <w:tcPr>
            <w:tcW w:type="dxa" w:w="4320"/>
          </w:tcPr>
          <w:p>
            <w:r>
              <w:t>haggard</w:t>
            </w:r>
          </w:p>
        </w:tc>
        <w:tc>
          <w:tcPr>
            <w:tcW w:type="dxa" w:w="4320"/>
          </w:tcPr>
          <w:p>
            <w:r>
              <w:t>1 . British writer noted for romantic adventure novels (1856-1925)</w:t>
              <w:br/>
              <w:t>2 . showing the wearing effects of overwork or care or suffering; ; ; ; - Charles Dickens</w:t>
              <w:br/>
              <w:t>3 . very thin especially from disease or hunger or cold</w:t>
              <w:br/>
            </w:r>
          </w:p>
        </w:tc>
      </w:tr>
      <w:tr>
        <w:tc>
          <w:tcPr>
            <w:tcW w:type="dxa" w:w="4320"/>
          </w:tcPr>
          <w:p>
            <w:r>
              <w:t>shrunk</w:t>
            </w:r>
          </w:p>
        </w:tc>
        <w:tc>
          <w:tcPr>
            <w:tcW w:type="dxa" w:w="4320"/>
          </w:tcPr>
          <w:p>
            <w:r>
              <w:t>1 . wither, as with a loss of moisture</w:t>
              <w:br/>
              <w:t>2 . draw back, as with fear or pain</w:t>
              <w:br/>
              <w:t>3 . reduce in size; reduce physically</w:t>
              <w:br/>
              <w:t>4 . become smaller or draw together</w:t>
              <w:br/>
              <w:t>5 . decrease in size, range, or extent</w:t>
              <w:br/>
            </w:r>
          </w:p>
        </w:tc>
      </w:tr>
      <w:tr>
        <w:tc>
          <w:tcPr>
            <w:tcW w:type="dxa" w:w="4320"/>
          </w:tcPr>
          <w:p>
            <w:r>
              <w:t>clinging</w:t>
            </w:r>
          </w:p>
        </w:tc>
        <w:tc>
          <w:tcPr>
            <w:tcW w:type="dxa" w:w="4320"/>
          </w:tcPr>
          <w:p>
            <w:r>
              <w:t>1 . come or be in close contact with; stick or hold together and resist separation</w:t>
              <w:br/>
              <w:t>2 . to remain emotionally or intellectually attached</w:t>
              <w:br/>
              <w:t>3 . hold on tightly or tenaciously</w:t>
              <w:br/>
            </w:r>
          </w:p>
        </w:tc>
      </w:tr>
      <w:tr>
        <w:tc>
          <w:tcPr>
            <w:tcW w:type="dxa" w:w="4320"/>
          </w:tcPr>
          <w:p>
            <w:r>
              <w:t>buckled</w:t>
            </w:r>
          </w:p>
        </w:tc>
        <w:tc>
          <w:tcPr>
            <w:tcW w:type="dxa" w:w="4320"/>
          </w:tcPr>
          <w:p>
            <w:r>
              <w:t>1 . fasten with a buckle or buckles</w:t>
              <w:br/>
              <w:t>2 . fold or collapse</w:t>
              <w:br/>
              <w:t>3 . bend out of shape, as under pressure or from heat</w:t>
              <w:br/>
            </w:r>
          </w:p>
        </w:tc>
      </w:tr>
      <w:tr>
        <w:tc>
          <w:tcPr>
            <w:tcW w:type="dxa" w:w="4320"/>
          </w:tcPr>
          <w:p>
            <w:r>
              <w:t>unseemly</w:t>
            </w:r>
          </w:p>
        </w:tc>
        <w:tc>
          <w:tcPr>
            <w:tcW w:type="dxa" w:w="4320"/>
          </w:tcPr>
          <w:p>
            <w:r>
              <w:t>1 . not in keeping with accepted standards of what is right or proper in polite society</w:t>
              <w:br/>
            </w:r>
          </w:p>
        </w:tc>
      </w:tr>
      <w:tr>
        <w:tc>
          <w:tcPr>
            <w:tcW w:type="dxa" w:w="4320"/>
          </w:tcPr>
          <w:p>
            <w:r>
              <w:t>objection</w:t>
            </w:r>
          </w:p>
        </w:tc>
        <w:tc>
          <w:tcPr>
            <w:tcW w:type="dxa" w:w="4320"/>
          </w:tcPr>
          <w:p>
            <w:r>
              <w:t>1 . the act of expressing earnest opposition or protest</w:t>
              <w:br/>
              <w:t>2 . the speech act of objecting</w:t>
              <w:br/>
              <w:t>3 . the act of protesting; a public (often organized) manifestation of dissent</w:t>
              <w:br/>
              <w:t>4 . (law) a procedure whereby a party to a suit says that a particular line of questioning or a particular witness or a piece of evidence or other matter is improper and should not be continued and asks the court to rule on its impropriety or illegality</w:t>
              <w:br/>
            </w:r>
          </w:p>
        </w:tc>
      </w:tr>
      <w:tr>
        <w:tc>
          <w:tcPr>
            <w:tcW w:type="dxa" w:w="4320"/>
          </w:tcPr>
          <w:p>
            <w:r>
              <w:t>stooped</w:t>
            </w:r>
          </w:p>
        </w:tc>
        <w:tc>
          <w:tcPr>
            <w:tcW w:type="dxa" w:w="4320"/>
          </w:tcPr>
          <w:p>
            <w:r>
              <w:t>1 . bend one's back forward from the waist on down</w:t>
              <w:br/>
              <w:t>2 . debase oneself morally, act in an undignified, unworthy, or dishonorable way</w:t>
              <w:br/>
              <w:t>3 . descend swiftly, as if on prey</w:t>
              <w:br/>
              <w:t>4 . sag, bend, bend over or down</w:t>
              <w:br/>
              <w:t>5 . carry oneself, often habitually, with head, shoulders, and upper back bent forward</w:t>
              <w:br/>
              <w:t>6 . having the back and shoulders rounded; not erect</w:t>
              <w:br/>
            </w:r>
          </w:p>
        </w:tc>
      </w:tr>
      <w:tr>
        <w:tc>
          <w:tcPr>
            <w:tcW w:type="dxa" w:w="4320"/>
          </w:tcPr>
          <w:p>
            <w:r>
              <w:t>glue</w:t>
            </w:r>
          </w:p>
        </w:tc>
        <w:tc>
          <w:tcPr>
            <w:tcW w:type="dxa" w:w="4320"/>
          </w:tcPr>
          <w:p>
            <w:r>
              <w:t>1 . cement consisting of a sticky substance that is used as an adhesive</w:t>
              <w:br/>
              <w:t>2 . join or attach with or as if with glue</w:t>
              <w:br/>
              <w:t>3 . be fixed as if by glue</w:t>
              <w:br/>
            </w:r>
          </w:p>
        </w:tc>
      </w:tr>
      <w:tr>
        <w:tc>
          <w:tcPr>
            <w:tcW w:type="dxa" w:w="4320"/>
          </w:tcPr>
          <w:p>
            <w:r>
              <w:t>wrap</w:t>
            </w:r>
          </w:p>
        </w:tc>
        <w:tc>
          <w:tcPr>
            <w:tcW w:type="dxa" w:w="4320"/>
          </w:tcPr>
          <w:p>
            <w:r>
              <w:t>1 . cloak that is folded or wrapped around a person</w:t>
              <w:br/>
              <w:t>2 . a sandwich in which the filling is rolled up in a soft tortilla</w:t>
              <w:br/>
              <w:t>3 . the covering (usually paper or cellophane) in which something is wrapped</w:t>
              <w:br/>
              <w:t>4 . arrange or fold as a cover or protection</w:t>
              <w:br/>
              <w:t>5 . arrange or or coil around</w:t>
              <w:br/>
              <w:t>6 . enclose or enfold completely with or as if with a covering</w:t>
              <w:br/>
              <w:t>7 . crash into so as to coil around</w:t>
              <w:br/>
            </w:r>
          </w:p>
        </w:tc>
      </w:tr>
      <w:tr>
        <w:tc>
          <w:tcPr>
            <w:tcW w:type="dxa" w:w="4320"/>
          </w:tcPr>
          <w:p>
            <w:r>
              <w:t>grimace</w:t>
            </w:r>
          </w:p>
        </w:tc>
        <w:tc>
          <w:tcPr>
            <w:tcW w:type="dxa" w:w="4320"/>
          </w:tcPr>
          <w:p>
            <w:r>
              <w:t>1 . a contorted facial expression</w:t>
              <w:br/>
              <w:t>2 . contort the face to indicate a certain mental or emotional state</w:t>
              <w:br/>
            </w:r>
          </w:p>
        </w:tc>
      </w:tr>
      <w:tr>
        <w:tc>
          <w:tcPr>
            <w:tcW w:type="dxa" w:w="4320"/>
          </w:tcPr>
          <w:p>
            <w:r>
              <w:t>acting</w:t>
            </w:r>
          </w:p>
        </w:tc>
        <w:tc>
          <w:tcPr>
            <w:tcW w:type="dxa" w:w="4320"/>
          </w:tcPr>
          <w:p>
            <w:r>
              <w:t>1 . the performance of a part or role in a drama</w:t>
              <w:br/>
              <w:t>2 . perform an action, or work out or perform (an action)</w:t>
              <w:br/>
              <w:t>3 . behave in a certain manner; show a certain behavior; conduct or comport oneself</w:t>
              <w:br/>
              <w:t>4 . play a role or part</w:t>
              <w:br/>
              <w:t>5 . discharge one's duties</w:t>
              <w:br/>
              <w:t>6 . pretend to have certain qualities or state of mind</w:t>
              <w:br/>
              <w:t>7 . be suitable for theatrical performance</w:t>
              <w:br/>
              <w:t>8 . have an effect or outcome; often the one desired or expected</w:t>
              <w:br/>
              <w:t>9 . be engaged in an activity, often for no particular purpose other than pleasure</w:t>
              <w:br/>
              <w:t>10 . behave unnaturally or affectedly</w:t>
              <w:br/>
              <w:t>11 . perform on a stage or theater</w:t>
              <w:br/>
              <w:t>12 . serving temporarily especially as a substitute</w:t>
              <w:br/>
            </w:r>
          </w:p>
        </w:tc>
      </w:tr>
      <w:tr>
        <w:tc>
          <w:tcPr>
            <w:tcW w:type="dxa" w:w="4320"/>
          </w:tcPr>
          <w:p>
            <w:r>
              <w:t>clothe</w:t>
            </w:r>
          </w:p>
        </w:tc>
        <w:tc>
          <w:tcPr>
            <w:tcW w:type="dxa" w:w="4320"/>
          </w:tcPr>
          <w:p>
            <w:r>
              <w:t>1 . provide with clothes or put clothes on</w:t>
              <w:br/>
              <w:t>2 . furnish with power or authority; of kings or emperors</w:t>
              <w:br/>
              <w:t>3 . cover as if with clothing</w:t>
              <w:br/>
            </w:r>
          </w:p>
        </w:tc>
      </w:tr>
      <w:tr>
        <w:tc>
          <w:tcPr>
            <w:tcW w:type="dxa" w:w="4320"/>
          </w:tcPr>
          <w:p>
            <w:r>
              <w:t>faded</w:t>
            </w:r>
          </w:p>
        </w:tc>
        <w:tc>
          <w:tcPr>
            <w:tcW w:type="dxa" w:w="4320"/>
          </w:tcPr>
          <w:p>
            <w:r>
              <w:t>1 . become less clearly visible or distinguishable; disappear gradually or seemingly</w:t>
              <w:br/>
              <w:t>2 . lose freshness, vigor, or vitality</w:t>
              <w:br/>
              <w:t>3 . disappear gradually</w:t>
              <w:br/>
              <w:t>4 . become feeble</w:t>
              <w:br/>
              <w:t>5 . having lost freshness or brilliance of color</w:t>
              <w:br/>
              <w:t>6 . reduced in strength</w:t>
              <w:br/>
            </w:r>
          </w:p>
        </w:tc>
      </w:tr>
      <w:tr>
        <w:tc>
          <w:tcPr>
            <w:tcW w:type="dxa" w:w="4320"/>
          </w:tcPr>
          <w:p>
            <w:r>
              <w:t>hats</w:t>
            </w:r>
          </w:p>
        </w:tc>
        <w:tc>
          <w:tcPr>
            <w:tcW w:type="dxa" w:w="4320"/>
          </w:tcPr>
          <w:p>
            <w:r>
              <w:t>1 . headdress that protects the head from bad weather; has shaped crown and usually a brim</w:t>
              <w:br/>
              <w:t>2 . an informal term for a person's role</w:t>
              <w:br/>
              <w:t>3 . put on or wear a hat</w:t>
              <w:br/>
              <w:t>4 . furnish with a hat</w:t>
              <w:br/>
            </w:r>
          </w:p>
        </w:tc>
      </w:tr>
      <w:tr>
        <w:tc>
          <w:tcPr>
            <w:tcW w:type="dxa" w:w="4320"/>
          </w:tcPr>
          <w:p>
            <w:r>
              <w:t>testily</w:t>
            </w:r>
          </w:p>
        </w:tc>
        <w:tc>
          <w:tcPr>
            <w:tcW w:type="dxa" w:w="4320"/>
          </w:tcPr>
          <w:p>
            <w:r>
              <w:t>1 . in a petulant manner</w:t>
              <w:br/>
            </w:r>
          </w:p>
        </w:tc>
      </w:tr>
      <w:tr>
        <w:tc>
          <w:tcPr>
            <w:tcW w:type="dxa" w:w="4320"/>
          </w:tcPr>
          <w:p>
            <w:r>
              <w:t>naming</w:t>
            </w:r>
          </w:p>
        </w:tc>
        <w:tc>
          <w:tcPr>
            <w:tcW w:type="dxa" w:w="4320"/>
          </w:tcPr>
          <w:p>
            <w:r>
              <w:t>1 . the verbal act of naming</w:t>
              <w:br/>
              <w:t>2 . the act of putting a person into a non-elective position</w:t>
              <w:br/>
              <w:t>3 . assign a specified (usually proper) proper name to</w:t>
              <w:br/>
              <w:t>4 . give the name or identifying characteristics of; refer to by name or some other identifying characteristic property</w:t>
              <w:br/>
              <w:t>5 . charge with a function; charge to be</w:t>
              <w:br/>
              <w:t>6 . create and charge with a task or function</w:t>
              <w:br/>
              <w:t>7 . mention and identify by name</w:t>
              <w:br/>
              <w:t>8 . make reference to</w:t>
              <w:br/>
              <w:t>9 . identify as in botany or biology, for example</w:t>
              <w:br/>
              <w:t>10 . give or make a list of; name individually; give the names of</w:t>
              <w:br/>
              <w:t>11 . determine or distinguish the nature of a problem or an illness through a diagnostic analysis</w:t>
              <w:br/>
              <w:t>12 . inclined to or serving for the giving of names</w:t>
              <w:br/>
            </w:r>
          </w:p>
        </w:tc>
      </w:tr>
      <w:tr>
        <w:tc>
          <w:tcPr>
            <w:tcW w:type="dxa" w:w="4320"/>
          </w:tcPr>
          <w:p>
            <w:r>
              <w:t>addressed</w:t>
            </w:r>
          </w:p>
        </w:tc>
        <w:tc>
          <w:tcPr>
            <w:tcW w:type="dxa" w:w="4320"/>
          </w:tcPr>
          <w:p>
            <w:r>
              <w:t>1 . speak to</w:t>
              <w:br/>
              <w:t>2 . give a speech to</w:t>
              <w:br/>
              <w:t>3 . put an address on (an envelope)</w:t>
              <w:br/>
              <w:t>4 . direct a question at someone</w:t>
              <w:br/>
              <w:t>5 . address or apply oneself to something, direct one's efforts towards something, such as a question</w:t>
              <w:br/>
              <w:t>6 . greet, as with a prescribed form, title, or name</w:t>
              <w:br/>
              <w:t>7 . access or locate by address</w:t>
              <w:br/>
              <w:t>8 . act on verbally or in some form of artistic expression</w:t>
              <w:br/>
              <w:t>9 . speak to someone</w:t>
              <w:br/>
              <w:t>10 . adjust and aim (a golf ball) at in preparation of hitting</w:t>
              <w:br/>
              <w:t>11 . (of mail) marked with a destination</w:t>
              <w:br/>
            </w:r>
          </w:p>
        </w:tc>
      </w:tr>
      <w:tr>
        <w:tc>
          <w:tcPr>
            <w:tcW w:type="dxa" w:w="4320"/>
          </w:tcPr>
          <w:p>
            <w:r>
              <w:t>wears</w:t>
            </w:r>
          </w:p>
        </w:tc>
        <w:tc>
          <w:tcPr>
            <w:tcW w:type="dxa" w:w="4320"/>
          </w:tcPr>
          <w:p>
            <w:r>
              <w:t>1 . impairment resulting from long use</w:t>
              <w:br/>
              <w:t>2 . a covering designed to be worn on a person's body</w:t>
              <w:br/>
              <w:t>3 . the act of having on your person as a covering or adornment</w:t>
              <w:br/>
              <w:t>4 . be dressed in</w:t>
              <w:br/>
              <w:t>5 . have on one's person</w:t>
              <w:br/>
              <w:t>6 . have in one's aspect; wear an expression of one's attitude or personality</w:t>
              <w:br/>
              <w:t>7 . deteriorate through use or stress</w:t>
              <w:br/>
              <w:t>8 . have or show an appearance of</w:t>
              <w:br/>
              <w:t>9 . last and be usable</w:t>
              <w:br/>
              <w:t>10 . go to pieces</w:t>
              <w:br/>
              <w:t>11 . exhaust or get tired through overuse or great strain or stress</w:t>
              <w:br/>
              <w:t>12 . put clothing on one's body</w:t>
              <w:br/>
            </w:r>
          </w:p>
        </w:tc>
      </w:tr>
      <w:tr>
        <w:tc>
          <w:tcPr>
            <w:tcW w:type="dxa" w:w="4320"/>
          </w:tcPr>
          <w:p>
            <w:r>
              <w:t>dwelt</w:t>
            </w:r>
          </w:p>
        </w:tc>
        <w:tc>
          <w:tcPr>
            <w:tcW w:type="dxa" w:w="4320"/>
          </w:tcPr>
          <w:p>
            <w:r>
              <w:t>1 . think moodily or anxiously about something</w:t>
              <w:br/>
              <w:t>2 . originate (in)</w:t>
              <w:br/>
              <w:t>3 . inhabit or live in; be an inhabitant of</w:t>
              <w:br/>
              <w:t>4 . exist or be situated within</w:t>
              <w:br/>
              <w:t>5 . come back to</w:t>
              <w:br/>
            </w:r>
          </w:p>
        </w:tc>
      </w:tr>
      <w:tr>
        <w:tc>
          <w:tcPr>
            <w:tcW w:type="dxa" w:w="4320"/>
          </w:tcPr>
          <w:p>
            <w:r>
              <w:t>ancestry</w:t>
            </w:r>
          </w:p>
        </w:tc>
        <w:tc>
          <w:tcPr>
            <w:tcW w:type="dxa" w:w="4320"/>
          </w:tcPr>
          <w:p>
            <w:r>
              <w:t>1 . the descendants of one individual</w:t>
              <w:br/>
              <w:t>2 . inherited properties shared with others of your bloodline</w:t>
              <w:br/>
            </w:r>
          </w:p>
        </w:tc>
      </w:tr>
      <w:tr>
        <w:tc>
          <w:tcPr>
            <w:tcW w:type="dxa" w:w="4320"/>
          </w:tcPr>
          <w:p>
            <w:r>
              <w:t>reasoning</w:t>
            </w:r>
          </w:p>
        </w:tc>
        <w:tc>
          <w:tcPr>
            <w:tcW w:type="dxa" w:w="4320"/>
          </w:tcPr>
          <w:p>
            <w:r>
              <w:t>1 . thinking that is coherent and logical</w:t>
              <w:br/>
              <w:t>2 . decide by reasoning; draw or come to a conclusion</w:t>
              <w:br/>
              <w:t>3 . present reasons and arguments</w:t>
              <w:br/>
              <w:t>4 . think logically</w:t>
              <w:br/>
              <w:t>5 . endowed with the capacity to reason</w:t>
              <w:br/>
            </w:r>
          </w:p>
        </w:tc>
      </w:tr>
      <w:tr>
        <w:tc>
          <w:tcPr>
            <w:tcW w:type="dxa" w:w="4320"/>
          </w:tcPr>
          <w:p>
            <w:r>
              <w:t>genesis</w:t>
            </w:r>
          </w:p>
        </w:tc>
        <w:tc>
          <w:tcPr>
            <w:tcW w:type="dxa" w:w="4320"/>
          </w:tcPr>
          <w:p>
            <w:r>
              <w:t>1 . a coming into being</w:t>
              <w:br/>
              <w:t>2 . the first book of the Old Testament: tells of Creation; Adam and Eve; the Fall of Man; Cain and Abel; Noah and the flood; God's covenant with Abraham; Abraham and Isaac; Jacob and Esau; Joseph and his brothers</w:t>
              <w:br/>
            </w:r>
          </w:p>
        </w:tc>
      </w:tr>
      <w:tr>
        <w:tc>
          <w:tcPr>
            <w:tcW w:type="dxa" w:w="4320"/>
          </w:tcPr>
          <w:p>
            <w:r>
              <w:t>curse</w:t>
            </w:r>
          </w:p>
        </w:tc>
        <w:tc>
          <w:tcPr>
            <w:tcW w:type="dxa" w:w="4320"/>
          </w:tcPr>
          <w:p>
            <w:r>
              <w:t>1 . profane or obscene expression usually of surprise or anger</w:t>
              <w:br/>
              <w:t>2 . an appeal to some supernatural power to inflict evil on someone or some group</w:t>
              <w:br/>
              <w:t>3 . an evil spell</w:t>
              <w:br/>
              <w:t>4 . something causing misery or death</w:t>
              <w:br/>
              <w:t>5 . a severe affliction</w:t>
              <w:br/>
              <w:t>6 . utter obscenities or profanities</w:t>
              <w:br/>
              <w:t>7 . heap obscenities upon</w:t>
              <w:br/>
              <w:t>8 . wish harm upon; invoke evil upon</w:t>
              <w:br/>
              <w:t>9 . exclude from a church or a religious community</w:t>
              <w:br/>
            </w:r>
          </w:p>
        </w:tc>
      </w:tr>
      <w:tr>
        <w:tc>
          <w:tcPr>
            <w:tcW w:type="dxa" w:w="4320"/>
          </w:tcPr>
          <w:p>
            <w:r>
              <w:t>fears</w:t>
            </w:r>
          </w:p>
        </w:tc>
        <w:tc>
          <w:tcPr>
            <w:tcW w:type="dxa" w:w="4320"/>
          </w:tcPr>
          <w:p>
            <w:r>
              <w:t>1 . an emotion experienced in anticipation of some specific pain or danger (usually accompanied by a desire to flee or fight)</w:t>
              <w:br/>
              <w:t>2 . an anxious feeling</w:t>
              <w:br/>
              <w:t>3 . a feeling of profound respect for someone or something</w:t>
              <w:br/>
              <w:t>4 . be afraid or feel anxious or apprehensive about a possible or probable situation or event</w:t>
              <w:br/>
              <w:t>5 . be afraid or scared of; be frightened of</w:t>
              <w:br/>
              <w:t>6 . be sorry; used to introduce an unpleasant statement</w:t>
              <w:br/>
              <w:t>7 . be uneasy or apprehensive about</w:t>
              <w:br/>
              <w:t>8 . regard with feelings of respect and reverence; consider hallowed or exalted or be in awe of</w:t>
              <w:br/>
            </w:r>
          </w:p>
        </w:tc>
      </w:tr>
      <w:tr>
        <w:tc>
          <w:tcPr>
            <w:tcW w:type="dxa" w:w="4320"/>
          </w:tcPr>
          <w:p>
            <w:r>
              <w:t>mankind</w:t>
            </w:r>
          </w:p>
        </w:tc>
        <w:tc>
          <w:tcPr>
            <w:tcW w:type="dxa" w:w="4320"/>
          </w:tcPr>
          <w:p>
            <w:r>
              <w:t>1 . all of the living human inhabitants of the earth</w:t>
              <w:br/>
            </w:r>
          </w:p>
        </w:tc>
      </w:tr>
      <w:tr>
        <w:tc>
          <w:tcPr>
            <w:tcW w:type="dxa" w:w="4320"/>
          </w:tcPr>
          <w:p>
            <w:r>
              <w:t>chart</w:t>
            </w:r>
          </w:p>
        </w:tc>
        <w:tc>
          <w:tcPr>
            <w:tcW w:type="dxa" w:w="4320"/>
          </w:tcPr>
          <w:p>
            <w:r>
              <w:t>1 . a visual display of information</w:t>
              <w:br/>
              <w:t>2 . a map designed to assist navigation by air or sea</w:t>
              <w:br/>
              <w:t>3 . make a chart of</w:t>
              <w:br/>
              <w:t>4 . plan in detail</w:t>
              <w:br/>
              <w:t>5 . represent by means of a graph</w:t>
              <w:br/>
            </w:r>
          </w:p>
        </w:tc>
      </w:tr>
      <w:tr>
        <w:tc>
          <w:tcPr>
            <w:tcW w:type="dxa" w:w="4320"/>
          </w:tcPr>
          <w:p>
            <w:r>
              <w:t>universe</w:t>
            </w:r>
          </w:p>
        </w:tc>
        <w:tc>
          <w:tcPr>
            <w:tcW w:type="dxa" w:w="4320"/>
          </w:tcPr>
          <w:p>
            <w:r>
              <w:t>1 . everything that exists anywhere</w:t>
              <w:br/>
              <w:t>2 . (statistics) the entire aggregation of items from which samples can be drawn</w:t>
              <w:br/>
              <w:t>3 . everything stated or assumed in a given discussion</w:t>
              <w:br/>
            </w:r>
          </w:p>
        </w:tc>
      </w:tr>
      <w:tr>
        <w:tc>
          <w:tcPr>
            <w:tcW w:type="dxa" w:w="4320"/>
          </w:tcPr>
          <w:p>
            <w:r>
              <w:t>desperately</w:t>
            </w:r>
          </w:p>
        </w:tc>
        <w:tc>
          <w:tcPr>
            <w:tcW w:type="dxa" w:w="4320"/>
          </w:tcPr>
          <w:p>
            <w:r>
              <w:t>1 . with great urgency</w:t>
              <w:br/>
              <w:t>2 . in intense despair</w:t>
              <w:br/>
            </w:r>
          </w:p>
        </w:tc>
      </w:tr>
      <w:tr>
        <w:tc>
          <w:tcPr>
            <w:tcW w:type="dxa" w:w="4320"/>
          </w:tcPr>
          <w:p>
            <w:r>
              <w:t>woke</w:t>
            </w:r>
          </w:p>
        </w:tc>
        <w:tc>
          <w:tcPr>
            <w:tcW w:type="dxa" w:w="4320"/>
          </w:tcPr>
          <w:p>
            <w:r>
              <w:t>1 . be awake, be alert, be there</w:t>
              <w:br/>
              <w:t>2 . stop sleeping</w:t>
              <w:br/>
              <w:t>3 . arouse or excite feelings and passions</w:t>
              <w:br/>
              <w:t>4 . make aware of</w:t>
              <w:br/>
              <w:t>5 . cause to become awake or conscious</w:t>
              <w:br/>
            </w:r>
          </w:p>
        </w:tc>
      </w:tr>
      <w:tr>
        <w:tc>
          <w:tcPr>
            <w:tcW w:type="dxa" w:w="4320"/>
          </w:tcPr>
          <w:p>
            <w:r>
              <w:t>chemicals</w:t>
            </w:r>
          </w:p>
        </w:tc>
        <w:tc>
          <w:tcPr>
            <w:tcW w:type="dxa" w:w="4320"/>
          </w:tcPr>
          <w:p>
            <w:r>
              <w:t>1 . material produced by or used in a reaction involving changes in atoms or molecules</w:t>
              <w:br/>
            </w:r>
          </w:p>
        </w:tc>
      </w:tr>
      <w:tr>
        <w:tc>
          <w:tcPr>
            <w:tcW w:type="dxa" w:w="4320"/>
          </w:tcPr>
          <w:p>
            <w:r>
              <w:t>shipped</w:t>
            </w:r>
          </w:p>
        </w:tc>
        <w:tc>
          <w:tcPr>
            <w:tcW w:type="dxa" w:w="4320"/>
          </w:tcPr>
          <w:p>
            <w:r>
              <w:t>1 . transport commercially</w:t>
              <w:br/>
              <w:t>2 . hire for work on a ship</w:t>
              <w:br/>
              <w:t>3 . go on board</w:t>
              <w:br/>
              <w:t>4 . travel by ship</w:t>
              <w:br/>
              <w:t>5 . place on board a ship</w:t>
              <w:br/>
            </w:r>
          </w:p>
        </w:tc>
      </w:tr>
      <w:tr>
        <w:tc>
          <w:tcPr>
            <w:tcW w:type="dxa" w:w="4320"/>
          </w:tcPr>
          <w:p>
            <w:r>
              <w:t>translucent</w:t>
            </w:r>
          </w:p>
        </w:tc>
        <w:tc>
          <w:tcPr>
            <w:tcW w:type="dxa" w:w="4320"/>
          </w:tcPr>
          <w:p>
            <w:r>
              <w:t>1 . allowing light to pass through diffusely</w:t>
              <w:br/>
            </w:r>
          </w:p>
        </w:tc>
      </w:tr>
      <w:tr>
        <w:tc>
          <w:tcPr>
            <w:tcW w:type="dxa" w:w="4320"/>
          </w:tcPr>
          <w:p>
            <w:r>
              <w:t>advertising</w:t>
            </w:r>
          </w:p>
        </w:tc>
        <w:tc>
          <w:tcPr>
            <w:tcW w:type="dxa" w:w="4320"/>
          </w:tcPr>
          <w:p>
            <w:r>
              <w:t>1 . a public promotion of some product or service</w:t>
              <w:br/>
              <w:t>2 . the business of drawing public attention to goods and services</w:t>
              <w:br/>
              <w:t>3 . call attention to</w:t>
              <w:br/>
              <w:t>4 . make publicity for; try to sell (a product)</w:t>
              <w:br/>
            </w:r>
          </w:p>
        </w:tc>
      </w:tr>
      <w:tr>
        <w:tc>
          <w:tcPr>
            <w:tcW w:type="dxa" w:w="4320"/>
          </w:tcPr>
          <w:p>
            <w:r>
              <w:t>shrinking</w:t>
            </w:r>
          </w:p>
        </w:tc>
        <w:tc>
          <w:tcPr>
            <w:tcW w:type="dxa" w:w="4320"/>
          </w:tcPr>
          <w:p>
            <w:r>
              <w:t>1 . process or result of becoming less or smaller</w:t>
              <w:br/>
              <w:t>2 . the act of becoming less</w:t>
              <w:br/>
              <w:t>3 . wither, as with a loss of moisture</w:t>
              <w:br/>
              <w:t>4 . draw back, as with fear or pain</w:t>
              <w:br/>
              <w:t>5 . reduce in size; reduce physically</w:t>
              <w:br/>
              <w:t>6 . become smaller or draw together</w:t>
              <w:br/>
              <w:t>7 . decrease in size, range, or extent</w:t>
              <w:br/>
            </w:r>
          </w:p>
        </w:tc>
      </w:tr>
      <w:tr>
        <w:tc>
          <w:tcPr>
            <w:tcW w:type="dxa" w:w="4320"/>
          </w:tcPr>
          <w:p>
            <w:r>
              <w:t>plus</w:t>
            </w:r>
          </w:p>
        </w:tc>
        <w:tc>
          <w:tcPr>
            <w:tcW w:type="dxa" w:w="4320"/>
          </w:tcPr>
          <w:p>
            <w:r>
              <w:t>1 . a useful or valuable quality</w:t>
              <w:br/>
              <w:t>2 . the arithmetic operation of summing; calculating the sum of two or more numbers</w:t>
              <w:br/>
              <w:t>3 . on the positive side or higher end of a scale</w:t>
              <w:br/>
              <w:t>4 . involving advantage or good</w:t>
              <w:br/>
            </w:r>
          </w:p>
        </w:tc>
      </w:tr>
      <w:tr>
        <w:tc>
          <w:tcPr>
            <w:tcW w:type="dxa" w:w="4320"/>
          </w:tcPr>
          <w:p>
            <w:r>
              <w:t>gravely</w:t>
            </w:r>
          </w:p>
        </w:tc>
        <w:tc>
          <w:tcPr>
            <w:tcW w:type="dxa" w:w="4320"/>
          </w:tcPr>
          <w:p>
            <w:r>
              <w:t>1 . in a grave and sober manner</w:t>
              <w:br/>
              <w:t>2 . to a severe or serious degree</w:t>
              <w:br/>
            </w:r>
          </w:p>
        </w:tc>
      </w:tr>
      <w:tr>
        <w:tc>
          <w:tcPr>
            <w:tcW w:type="dxa" w:w="4320"/>
          </w:tcPr>
          <w:p>
            <w:r>
              <w:t>azalea</w:t>
            </w:r>
          </w:p>
        </w:tc>
        <w:tc>
          <w:tcPr>
            <w:tcW w:type="dxa" w:w="4320"/>
          </w:tcPr>
          <w:p>
            <w:r>
              <w:t>1 . any of numerous ornamental shrubs grown for their showy flowers of various colors</w:t>
              <w:br/>
            </w:r>
          </w:p>
        </w:tc>
      </w:tr>
      <w:tr>
        <w:tc>
          <w:tcPr>
            <w:tcW w:type="dxa" w:w="4320"/>
          </w:tcPr>
          <w:p>
            <w:r>
              <w:t>harness</w:t>
            </w:r>
          </w:p>
        </w:tc>
        <w:tc>
          <w:tcPr>
            <w:tcW w:type="dxa" w:w="4320"/>
          </w:tcPr>
          <w:p>
            <w:r>
              <w:t>1 . a support consisting of an arrangement of straps for holding something to the body (especially one supporting a person suspended from a parachute)</w:t>
              <w:br/>
              <w:t>2 . stable gear consisting of an arrangement of leather straps fitted to a draft animal so that it can be attached to and pull a cart</w:t>
              <w:br/>
              <w:t>3 . put a harness</w:t>
              <w:br/>
              <w:t>4 . exploit the power of</w:t>
              <w:br/>
              <w:t>5 . control and direct with or as if by reins</w:t>
              <w:br/>
              <w:t>6 . keep in check</w:t>
              <w:br/>
            </w:r>
          </w:p>
        </w:tc>
      </w:tr>
      <w:tr>
        <w:tc>
          <w:tcPr>
            <w:tcW w:type="dxa" w:w="4320"/>
          </w:tcPr>
          <w:p>
            <w:r>
              <w:t>victim</w:t>
            </w:r>
          </w:p>
        </w:tc>
        <w:tc>
          <w:tcPr>
            <w:tcW w:type="dxa" w:w="4320"/>
          </w:tcPr>
          <w:p>
            <w:r>
              <w:t>1 . an unfortunate person who suffers from some adverse circumstance</w:t>
              <w:br/>
              <w:t>2 . a person who is tricked or swindled</w:t>
              <w:br/>
            </w:r>
          </w:p>
        </w:tc>
      </w:tr>
      <w:tr>
        <w:tc>
          <w:tcPr>
            <w:tcW w:type="dxa" w:w="4320"/>
          </w:tcPr>
          <w:p>
            <w:r>
              <w:t>fuzz</w:t>
            </w:r>
          </w:p>
        </w:tc>
        <w:tc>
          <w:tcPr>
            <w:tcW w:type="dxa" w:w="4320"/>
          </w:tcPr>
          <w:p>
            <w:r>
              <w:t>1 . filamentous hairlike growth on a plant</w:t>
              <w:br/>
              <w:t>2 . uncomplimentary terms for a policeman</w:t>
              <w:br/>
              <w:t>3 . a hazy or indistinct representation</w:t>
              <w:br/>
              <w:t>4 . the first beard of an adolescent boy</w:t>
              <w:br/>
            </w:r>
          </w:p>
        </w:tc>
      </w:tr>
      <w:tr>
        <w:tc>
          <w:tcPr>
            <w:tcW w:type="dxa" w:w="4320"/>
          </w:tcPr>
          <w:p>
            <w:r>
              <w:t>squatted</w:t>
            </w:r>
          </w:p>
        </w:tc>
        <w:tc>
          <w:tcPr>
            <w:tcW w:type="dxa" w:w="4320"/>
          </w:tcPr>
          <w:p>
            <w:r>
              <w:t>1 . sit on one's heels</w:t>
              <w:br/>
              <w:t>2 . be close to the earth, or be disproportionately wide</w:t>
              <w:br/>
              <w:t>3 . occupy (a dwelling) illegally</w:t>
              <w:br/>
            </w:r>
          </w:p>
        </w:tc>
      </w:tr>
      <w:tr>
        <w:tc>
          <w:tcPr>
            <w:tcW w:type="dxa" w:w="4320"/>
          </w:tcPr>
          <w:p>
            <w:r>
              <w:t>handful</w:t>
            </w:r>
          </w:p>
        </w:tc>
        <w:tc>
          <w:tcPr>
            <w:tcW w:type="dxa" w:w="4320"/>
          </w:tcPr>
          <w:p>
            <w:r>
              <w:t>1 . a small number or amount</w:t>
              <w:br/>
              <w:t>2 . the quantity that can be held in the hand</w:t>
              <w:br/>
            </w:r>
          </w:p>
        </w:tc>
      </w:tr>
      <w:tr>
        <w:tc>
          <w:tcPr>
            <w:tcW w:type="dxa" w:w="4320"/>
          </w:tcPr>
          <w:p>
            <w:r>
              <w:t>sauntered</w:t>
            </w:r>
          </w:p>
        </w:tc>
        <w:tc>
          <w:tcPr>
            <w:tcW w:type="dxa" w:w="4320"/>
          </w:tcPr>
          <w:p>
            <w:r>
              <w:t>1 . walk leisurely and with no apparent aim</w:t>
              <w:br/>
            </w:r>
          </w:p>
        </w:tc>
      </w:tr>
      <w:tr>
        <w:tc>
          <w:tcPr>
            <w:tcW w:type="dxa" w:w="4320"/>
          </w:tcPr>
          <w:p>
            <w:r>
              <w:t>inwardly</w:t>
            </w:r>
          </w:p>
        </w:tc>
        <w:tc>
          <w:tcPr>
            <w:tcW w:type="dxa" w:w="4320"/>
          </w:tcPr>
          <w:p>
            <w:r>
              <w:t>1 . with respect to private feelings</w:t>
              <w:br/>
            </w:r>
          </w:p>
        </w:tc>
      </w:tr>
      <w:tr>
        <w:tc>
          <w:tcPr>
            <w:tcW w:type="dxa" w:w="4320"/>
          </w:tcPr>
          <w:p>
            <w:r>
              <w:t>floury</w:t>
            </w:r>
          </w:p>
        </w:tc>
        <w:tc>
          <w:tcPr>
            <w:tcW w:type="dxa" w:w="4320"/>
          </w:tcPr>
          <w:p>
            <w:r>
              <w:t>1 . resembling flour in fine powdery texture</w:t>
              <w:br/>
            </w:r>
          </w:p>
        </w:tc>
      </w:tr>
      <w:tr>
        <w:tc>
          <w:tcPr>
            <w:tcW w:type="dxa" w:w="4320"/>
          </w:tcPr>
          <w:p>
            <w:r>
              <w:t>latch</w:t>
            </w:r>
          </w:p>
        </w:tc>
        <w:tc>
          <w:tcPr>
            <w:tcW w:type="dxa" w:w="4320"/>
          </w:tcPr>
          <w:p>
            <w:r>
              <w:t>1 . spring-loaded doorlock that can only be opened from the outside with a key</w:t>
              <w:br/>
              <w:t>2 . catch for fastening a door or gate; a bar that can be lowered or slid into a groove</w:t>
              <w:br/>
              <w:t>3 . fasten with a latch</w:t>
              <w:br/>
            </w:r>
          </w:p>
        </w:tc>
      </w:tr>
      <w:tr>
        <w:tc>
          <w:tcPr>
            <w:tcW w:type="dxa" w:w="4320"/>
          </w:tcPr>
          <w:p>
            <w:r>
              <w:t>bake</w:t>
            </w:r>
          </w:p>
        </w:tc>
        <w:tc>
          <w:tcPr>
            <w:tcW w:type="dxa" w:w="4320"/>
          </w:tcPr>
          <w:p>
            <w:r>
              <w:t>1 . cook and make edible by putting in a hot oven</w:t>
              <w:br/>
              <w:t>2 . prepare with dry heat in an oven</w:t>
              <w:br/>
              <w:t>3 . heat by a natural force</w:t>
              <w:br/>
              <w:t>4 . be very hot, due to hot weather or exposure to the sun</w:t>
              <w:br/>
            </w:r>
          </w:p>
        </w:tc>
      </w:tr>
      <w:tr>
        <w:tc>
          <w:tcPr>
            <w:tcW w:type="dxa" w:w="4320"/>
          </w:tcPr>
          <w:p>
            <w:r>
              <w:t>exactness</w:t>
            </w:r>
          </w:p>
        </w:tc>
        <w:tc>
          <w:tcPr>
            <w:tcW w:type="dxa" w:w="4320"/>
          </w:tcPr>
          <w:p>
            <w:r>
              <w:t>1 . the quality of being exact</w:t>
              <w:br/>
            </w:r>
          </w:p>
        </w:tc>
      </w:tr>
      <w:tr>
        <w:tc>
          <w:tcPr>
            <w:tcW w:type="dxa" w:w="4320"/>
          </w:tcPr>
          <w:p>
            <w:r>
              <w:t>earned</w:t>
            </w:r>
          </w:p>
        </w:tc>
        <w:tc>
          <w:tcPr>
            <w:tcW w:type="dxa" w:w="4320"/>
          </w:tcPr>
          <w:p>
            <w:r>
              <w:t>1 . earn on some commercial or business transaction; earn as salary or wages</w:t>
              <w:br/>
              <w:t>2 . acquire or deserve by one's efforts or actions</w:t>
              <w:br/>
              <w:t>3 . gained or acquired; especially through merit or as a result of effort or action</w:t>
              <w:br/>
            </w:r>
          </w:p>
        </w:tc>
      </w:tr>
      <w:tr>
        <w:tc>
          <w:tcPr>
            <w:tcW w:type="dxa" w:w="4320"/>
          </w:tcPr>
          <w:p>
            <w:r>
              <w:t>porcelain</w:t>
            </w:r>
          </w:p>
        </w:tc>
        <w:tc>
          <w:tcPr>
            <w:tcW w:type="dxa" w:w="4320"/>
          </w:tcPr>
          <w:p>
            <w:r>
              <w:t>1 . ceramic ware made of a more or less translucent ceramic</w:t>
              <w:br/>
            </w:r>
          </w:p>
        </w:tc>
      </w:tr>
      <w:tr>
        <w:tc>
          <w:tcPr>
            <w:tcW w:type="dxa" w:w="4320"/>
          </w:tcPr>
          <w:p>
            <w:r>
              <w:t>ninety</w:t>
            </w:r>
          </w:p>
        </w:tc>
        <w:tc>
          <w:tcPr>
            <w:tcW w:type="dxa" w:w="4320"/>
          </w:tcPr>
          <w:p>
            <w:r>
              <w:t>1 . the cardinal number that is the product of ten and nine</w:t>
              <w:br/>
              <w:t>2 . being ten more than eighty</w:t>
              <w:br/>
            </w:r>
          </w:p>
        </w:tc>
      </w:tr>
      <w:tr>
        <w:tc>
          <w:tcPr>
            <w:tcW w:type="dxa" w:w="4320"/>
          </w:tcPr>
          <w:p>
            <w:r>
              <w:t>translation</w:t>
            </w:r>
          </w:p>
        </w:tc>
        <w:tc>
          <w:tcPr>
            <w:tcW w:type="dxa" w:w="4320"/>
          </w:tcPr>
          <w:p>
            <w:r>
              <w:t>1 . a written communication in a second language having the same meaning as the written communication in a first language</w:t>
              <w:br/>
              <w:t>2 . a uniform movement without rotation</w:t>
              <w:br/>
              <w:t>3 . the act of changing in form or shape or appearance</w:t>
              <w:br/>
              <w:t>4 . (mathematics) a transformation in which the origin of the coordinate system is moved to another position but the direction of each axis remains the same</w:t>
              <w:br/>
              <w:t>5 . (genetics) the process whereby genetic information coded in messenger RNA directs the formation of a specific protein at a ribosome in the cytoplasm</w:t>
              <w:br/>
              <w:t>6 . rewording something in less technical terminology</w:t>
              <w:br/>
              <w:t>7 . the act of uniform movement</w:t>
              <w:br/>
            </w:r>
          </w:p>
        </w:tc>
      </w:tr>
      <w:tr>
        <w:tc>
          <w:tcPr>
            <w:tcW w:type="dxa" w:w="4320"/>
          </w:tcPr>
          <w:p>
            <w:r>
              <w:t>choose</w:t>
            </w:r>
          </w:p>
        </w:tc>
        <w:tc>
          <w:tcPr>
            <w:tcW w:type="dxa" w:w="4320"/>
          </w:tcPr>
          <w:p>
            <w:r>
              <w:t>1 . pick out, select, or choose from a number of alternatives</w:t>
              <w:br/>
              <w:t>2 . select as an alternative over another</w:t>
              <w:br/>
              <w:t>3 . see fit or proper to act in a certain way; decide to act in a certain way</w:t>
              <w:br/>
            </w:r>
          </w:p>
        </w:tc>
      </w:tr>
      <w:tr>
        <w:tc>
          <w:tcPr>
            <w:tcW w:type="dxa" w:w="4320"/>
          </w:tcPr>
          <w:p>
            <w:r>
              <w:t>writes</w:t>
            </w:r>
          </w:p>
        </w:tc>
        <w:tc>
          <w:tcPr>
            <w:tcW w:type="dxa" w:w="4320"/>
          </w:tcPr>
          <w:p>
            <w:r>
              <w:t>1 . produce a literary work</w:t>
              <w:br/>
              <w:t>2 . communicate or express by writing</w:t>
              <w:br/>
              <w:t>3 . have (one's written work) issued for publication</w:t>
              <w:br/>
              <w:t>4 . communicate (with) in writing</w:t>
              <w:br/>
              <w:t>5 . communicate by letter</w:t>
              <w:br/>
              <w:t>6 . write music</w:t>
              <w:br/>
              <w:t>7 . mark or trace on a surface</w:t>
              <w:br/>
              <w:t>8 . record data on a computer</w:t>
              <w:br/>
              <w:t>9 . write or name the letters that comprise the conventionally accepted form of (a word or part of a word)</w:t>
              <w:br/>
              <w:t>10 . create code, write a computer program</w:t>
              <w:br/>
            </w:r>
          </w:p>
        </w:tc>
      </w:tr>
      <w:tr>
        <w:tc>
          <w:tcPr>
            <w:tcW w:type="dxa" w:w="4320"/>
          </w:tcPr>
          <w:p>
            <w:r>
              <w:t>mash</w:t>
            </w:r>
          </w:p>
        </w:tc>
        <w:tc>
          <w:tcPr>
            <w:tcW w:type="dxa" w:w="4320"/>
          </w:tcPr>
          <w:p>
            <w:r>
              <w:t>1 . a mixture of mashed malt grains and hot water; used in brewing</w:t>
              <w:br/>
              <w:t>2 . mixture of ground animal feeds</w:t>
              <w:br/>
              <w:t>3 . to compress with violence, out of natural shape or condition</w:t>
              <w:br/>
              <w:t>4 . talk or behave amorously, without serious intentions</w:t>
              <w:br/>
              <w:t>5 . reduce to small pieces or particles by pounding or abrading</w:t>
              <w:br/>
            </w:r>
          </w:p>
        </w:tc>
      </w:tr>
      <w:tr>
        <w:tc>
          <w:tcPr>
            <w:tcW w:type="dxa" w:w="4320"/>
          </w:tcPr>
          <w:p>
            <w:r>
              <w:t>bait</w:t>
            </w:r>
          </w:p>
        </w:tc>
        <w:tc>
          <w:tcPr>
            <w:tcW w:type="dxa" w:w="4320"/>
          </w:tcPr>
          <w:p>
            <w:r>
              <w:t>1 . anything that serves as an enticement</w:t>
              <w:br/>
              <w:t>2 . something used to lure fish or other animals into danger so they can be trapped or killed</w:t>
              <w:br/>
              <w:t>3 . harass with persistent criticism or carping</w:t>
              <w:br/>
              <w:t>4 . lure, entice, or entrap with bait</w:t>
              <w:br/>
              <w:t>5 . attack with dogs or set dogs upon</w:t>
              <w:br/>
            </w:r>
          </w:p>
        </w:tc>
      </w:tr>
      <w:tr>
        <w:tc>
          <w:tcPr>
            <w:tcW w:type="dxa" w:w="4320"/>
          </w:tcPr>
          <w:p>
            <w:r>
              <w:t>quarrelsome</w:t>
            </w:r>
          </w:p>
        </w:tc>
        <w:tc>
          <w:tcPr>
            <w:tcW w:type="dxa" w:w="4320"/>
          </w:tcPr>
          <w:p>
            <w:r>
              <w:t>1 . given to quarreling</w:t>
              <w:br/>
            </w:r>
          </w:p>
        </w:tc>
      </w:tr>
      <w:tr>
        <w:tc>
          <w:tcPr>
            <w:tcW w:type="dxa" w:w="4320"/>
          </w:tcPr>
          <w:p>
            <w:r>
              <w:t>tries</w:t>
            </w:r>
          </w:p>
        </w:tc>
        <w:tc>
          <w:tcPr>
            <w:tcW w:type="dxa" w:w="4320"/>
          </w:tcPr>
          <w:p>
            <w:r>
              <w:t>1 . earnest and conscientious activity intended to do or accomplish something</w:t>
              <w:br/>
              <w:t>2 . make an effort or attempt</w:t>
              <w:br/>
              <w:t>3 . put to the test, as for its quality, or give experimental use to</w:t>
              <w:br/>
              <w:t>4 . put on trial or hear a case and sit as the judge at the trial of</w:t>
              <w:br/>
              <w:t>5 . take a sample of</w:t>
              <w:br/>
              <w:t>6 . examine or hear (evidence or a case) by judicial process</w:t>
              <w:br/>
              <w:t>7 . give pain or trouble to</w:t>
              <w:br/>
              <w:t>8 . test the limits of</w:t>
              <w:br/>
              <w:t>9 . melt (fat or lard) in order to separate out impurities</w:t>
              <w:br/>
              <w:t>10 . put on a garment in order to see whether it fits and looks nice</w:t>
              <w:br/>
            </w:r>
          </w:p>
        </w:tc>
      </w:tr>
      <w:tr>
        <w:tc>
          <w:tcPr>
            <w:tcW w:type="dxa" w:w="4320"/>
          </w:tcPr>
          <w:p>
            <w:r>
              <w:t>deserved</w:t>
            </w:r>
          </w:p>
        </w:tc>
        <w:tc>
          <w:tcPr>
            <w:tcW w:type="dxa" w:w="4320"/>
          </w:tcPr>
          <w:p>
            <w:r>
              <w:t>1 . be worthy or deserving</w:t>
              <w:br/>
              <w:t>2 . properly deserved</w:t>
              <w:br/>
            </w:r>
          </w:p>
        </w:tc>
      </w:tr>
      <w:tr>
        <w:tc>
          <w:tcPr>
            <w:tcW w:type="dxa" w:w="4320"/>
          </w:tcPr>
          <w:p>
            <w:r>
              <w:t>slope</w:t>
            </w:r>
          </w:p>
        </w:tc>
        <w:tc>
          <w:tcPr>
            <w:tcW w:type="dxa" w:w="4320"/>
          </w:tcPr>
          <w:p>
            <w:r>
              <w:t>1 . an elevated geological formation</w:t>
              <w:br/>
              <w:t>2 . the property possessed by a line or surface that departs from the horizontal</w:t>
              <w:br/>
              <w:t>3 . be at an angle</w:t>
              <w:br/>
            </w:r>
          </w:p>
        </w:tc>
      </w:tr>
      <w:tr>
        <w:tc>
          <w:tcPr>
            <w:tcW w:type="dxa" w:w="4320"/>
          </w:tcPr>
          <w:p>
            <w:r>
              <w:t>unchanging</w:t>
            </w:r>
          </w:p>
        </w:tc>
        <w:tc>
          <w:tcPr>
            <w:tcW w:type="dxa" w:w="4320"/>
          </w:tcPr>
          <w:p>
            <w:r>
              <w:t>1 . conforming to the same principles or course of action over time</w:t>
              <w:br/>
              <w:t>2 . showing little if any change</w:t>
              <w:br/>
            </w:r>
          </w:p>
        </w:tc>
      </w:tr>
      <w:tr>
        <w:tc>
          <w:tcPr>
            <w:tcW w:type="dxa" w:w="4320"/>
          </w:tcPr>
          <w:p>
            <w:r>
              <w:t>winning</w:t>
            </w:r>
          </w:p>
        </w:tc>
        <w:tc>
          <w:tcPr>
            <w:tcW w:type="dxa" w:w="4320"/>
          </w:tcPr>
          <w:p>
            <w:r>
              <w:t>1 . succeeding with great difficulty</w:t>
              <w:br/>
              <w:t>2 . be the winner in a contest or competition; be victorious</w:t>
              <w:br/>
              <w:t>3 . win something through one's efforts</w:t>
              <w:br/>
              <w:t>4 . obtain advantages, such as points, etc.</w:t>
              <w:br/>
              <w:t>5 . attain success or reach a desired goal</w:t>
              <w:br/>
              <w:t>6 . having won</w:t>
              <w:br/>
              <w:t>7 . very attractive; capturing interest</w:t>
              <w:br/>
            </w:r>
          </w:p>
        </w:tc>
      </w:tr>
      <w:tr>
        <w:tc>
          <w:tcPr>
            <w:tcW w:type="dxa" w:w="4320"/>
          </w:tcPr>
          <w:p>
            <w:r>
              <w:t>tires</w:t>
            </w:r>
          </w:p>
        </w:tc>
        <w:tc>
          <w:tcPr>
            <w:tcW w:type="dxa" w:w="4320"/>
          </w:tcPr>
          <w:p>
            <w:r>
              <w:t>1 . hoop that covers a wheel</w:t>
              <w:br/>
              <w:t>2 . lose interest or become bored with something or somebody</w:t>
              <w:br/>
              <w:t>3 . exhaust or get tired through overuse or great strain or stress</w:t>
              <w:br/>
              <w:t>4 . deplete</w:t>
              <w:br/>
              <w:t>5 . cause to be bored</w:t>
              <w:br/>
            </w:r>
          </w:p>
        </w:tc>
      </w:tr>
      <w:tr>
        <w:tc>
          <w:tcPr>
            <w:tcW w:type="dxa" w:w="4320"/>
          </w:tcPr>
          <w:p>
            <w:r>
              <w:t>bloom</w:t>
            </w:r>
          </w:p>
        </w:tc>
        <w:tc>
          <w:tcPr>
            <w:tcW w:type="dxa" w:w="4320"/>
          </w:tcPr>
          <w:p>
            <w:r>
              <w:t>1 . the organic process of bearing flowers</w:t>
              <w:br/>
              <w:t>2 . reproductive organ of angiosperm plants especially one having showy or colorful parts</w:t>
              <w:br/>
              <w:t>3 . the best time of youth</w:t>
              <w:br/>
              <w:t>4 . a rosy color (especially in the cheeks) taken as a sign of good health</w:t>
              <w:br/>
              <w:t>5 . the period of greatest prosperity or productivity</w:t>
              <w:br/>
              <w:t>6 . a powdery deposit on a surface</w:t>
              <w:br/>
              <w:t>7 . produce or yield flowers</w:t>
              <w:br/>
            </w:r>
          </w:p>
        </w:tc>
      </w:tr>
      <w:tr>
        <w:tc>
          <w:tcPr>
            <w:tcW w:type="dxa" w:w="4320"/>
          </w:tcPr>
          <w:p>
            <w:r>
              <w:t>sunny</w:t>
            </w:r>
          </w:p>
        </w:tc>
        <w:tc>
          <w:tcPr>
            <w:tcW w:type="dxa" w:w="4320"/>
          </w:tcPr>
          <w:p>
            <w:r>
              <w:t>1 . bright and pleasant; promoting a feeling of cheer</w:t>
              <w:br/>
            </w:r>
          </w:p>
        </w:tc>
      </w:tr>
      <w:tr>
        <w:tc>
          <w:tcPr>
            <w:tcW w:type="dxa" w:w="4320"/>
          </w:tcPr>
          <w:p>
            <w:r>
              <w:t>angled</w:t>
            </w:r>
          </w:p>
        </w:tc>
        <w:tc>
          <w:tcPr>
            <w:tcW w:type="dxa" w:w="4320"/>
          </w:tcPr>
          <w:p>
            <w:r>
              <w:t>1 . move or proceed at an angle</w:t>
              <w:br/>
              <w:t>2 . to incline or bend from a vertical position</w:t>
              <w:br/>
              <w:t>3 . seek indirectly</w:t>
              <w:br/>
              <w:t>4 . fish with a hook</w:t>
              <w:br/>
              <w:t>5 . present with a bias</w:t>
              <w:br/>
              <w:t>6 . forming or set at an angle</w:t>
              <w:br/>
            </w:r>
          </w:p>
        </w:tc>
      </w:tr>
      <w:tr>
        <w:tc>
          <w:tcPr>
            <w:tcW w:type="dxa" w:w="4320"/>
          </w:tcPr>
          <w:p>
            <w:r>
              <w:t>pavement</w:t>
            </w:r>
          </w:p>
        </w:tc>
        <w:tc>
          <w:tcPr>
            <w:tcW w:type="dxa" w:w="4320"/>
          </w:tcPr>
          <w:p>
            <w:r>
              <w:t>1 . the paved surface of a thoroughfare</w:t>
              <w:br/>
              <w:t>2 . material used to pave an area</w:t>
              <w:br/>
              <w:t>3 . walk consisting of a paved area for pedestrians; usually beside a street or roadway</w:t>
              <w:br/>
            </w:r>
          </w:p>
        </w:tc>
      </w:tr>
      <w:tr>
        <w:tc>
          <w:tcPr>
            <w:tcW w:type="dxa" w:w="4320"/>
          </w:tcPr>
          <w:p>
            <w:r>
              <w:t>toddy</w:t>
            </w:r>
          </w:p>
        </w:tc>
        <w:tc>
          <w:tcPr>
            <w:tcW w:type="dxa" w:w="4320"/>
          </w:tcPr>
          <w:p>
            <w:r>
              <w:t>1 . a mixed drink made of liquor and water with sugar and spices and served hot</w:t>
              <w:br/>
            </w:r>
          </w:p>
        </w:tc>
      </w:tr>
      <w:tr>
        <w:tc>
          <w:tcPr>
            <w:tcW w:type="dxa" w:w="4320"/>
          </w:tcPr>
          <w:p>
            <w:r>
              <w:t>squealed</w:t>
            </w:r>
          </w:p>
        </w:tc>
        <w:tc>
          <w:tcPr>
            <w:tcW w:type="dxa" w:w="4320"/>
          </w:tcPr>
          <w:p>
            <w:r>
              <w:t>1 . utter a high-pitched cry, characteristic of pigs</w:t>
              <w:br/>
              <w:t>2 . confess to a punishable or reprehensible deed, usually under pressure</w:t>
              <w:br/>
            </w:r>
          </w:p>
        </w:tc>
      </w:tr>
      <w:tr>
        <w:tc>
          <w:tcPr>
            <w:tcW w:type="dxa" w:w="4320"/>
          </w:tcPr>
          <w:p>
            <w:r>
              <w:t>blurted</w:t>
            </w:r>
          </w:p>
        </w:tc>
        <w:tc>
          <w:tcPr>
            <w:tcW w:type="dxa" w:w="4320"/>
          </w:tcPr>
          <w:p>
            <w:r>
              <w:t>1 . utter impulsively</w:t>
              <w:br/>
            </w:r>
          </w:p>
        </w:tc>
      </w:tr>
      <w:tr>
        <w:tc>
          <w:tcPr>
            <w:tcW w:type="dxa" w:w="4320"/>
          </w:tcPr>
          <w:p>
            <w:r>
              <w:t>folds</w:t>
            </w:r>
          </w:p>
        </w:tc>
        <w:tc>
          <w:tcPr>
            <w:tcW w:type="dxa" w:w="4320"/>
          </w:tcPr>
          <w:p>
            <w:r>
              <w:t>1 . an angular or rounded shape made by folding</w:t>
              <w:br/>
              <w:t>2 . a group of people who adhere to a common faith and habitually attend a given church</w:t>
              <w:br/>
              <w:t>3 . a geological process that causes a bend in a stratum of rock</w:t>
              <w:br/>
              <w:t>4 . a group of sheep or goats</w:t>
              <w:br/>
              <w:t>5 . a folded part (as in skin or muscle)</w:t>
              <w:br/>
              <w:t>6 . a pen for sheep</w:t>
              <w:br/>
              <w:t>7 . the act of folding</w:t>
              <w:br/>
              <w:t>8 . bend or lay so that one part covers the other</w:t>
              <w:br/>
              <w:t>9 . incorporate a food ingredient into a mixture by repeatedly turning it over without stirring or beating</w:t>
              <w:br/>
              <w:t>10 . cease to operate or cause to cease operating</w:t>
              <w:br/>
              <w:t>11 . confine in a fold, like sheep</w:t>
              <w:br/>
              <w:t>12 . become folded or folded up</w:t>
              <w:br/>
            </w:r>
          </w:p>
        </w:tc>
      </w:tr>
      <w:tr>
        <w:tc>
          <w:tcPr>
            <w:tcW w:type="dxa" w:w="4320"/>
          </w:tcPr>
          <w:p>
            <w:r>
              <w:t>gleaming</w:t>
            </w:r>
          </w:p>
        </w:tc>
        <w:tc>
          <w:tcPr>
            <w:tcW w:type="dxa" w:w="4320"/>
          </w:tcPr>
          <w:p>
            <w:r>
              <w:t>1 . a flash of light (especially reflected light)</w:t>
              <w:br/>
              <w:t>2 . an appearance of reflected light</w:t>
              <w:br/>
              <w:t>3 . be shiny, as if wet</w:t>
              <w:br/>
              <w:t>4 . shine brightly, like a star or a light</w:t>
              <w:br/>
              <w:t>5 . appear briefly</w:t>
              <w:br/>
              <w:t>6 . bright with a steady but subdued shining</w:t>
              <w:br/>
            </w:r>
          </w:p>
        </w:tc>
      </w:tr>
      <w:tr>
        <w:tc>
          <w:tcPr>
            <w:tcW w:type="dxa" w:w="4320"/>
          </w:tcPr>
          <w:p>
            <w:r>
              <w:t>elastic</w:t>
            </w:r>
          </w:p>
        </w:tc>
        <w:tc>
          <w:tcPr>
            <w:tcW w:type="dxa" w:w="4320"/>
          </w:tcPr>
          <w:p>
            <w:r>
              <w:t>1 . a narrow band of elastic rubber used to hold things (such as papers) together</w:t>
              <w:br/>
              <w:t>2 . a fabric made of yarns containing an elastic material</w:t>
              <w:br/>
              <w:t>3 . capable of resuming original shape after stretching or compression; springy</w:t>
              <w:br/>
              <w:t>4 . able to adjust readily to different conditions</w:t>
              <w:br/>
            </w:r>
          </w:p>
        </w:tc>
      </w:tr>
      <w:tr>
        <w:tc>
          <w:tcPr>
            <w:tcW w:type="dxa" w:w="4320"/>
          </w:tcPr>
          <w:p>
            <w:r>
              <w:t>support</w:t>
            </w:r>
          </w:p>
        </w:tc>
        <w:tc>
          <w:tcPr>
            <w:tcW w:type="dxa" w:w="4320"/>
          </w:tcPr>
          <w:p>
            <w:r>
              <w:t>1 . the activity of providing for or maintaining by supplying with money or necessities</w:t>
              <w:br/>
              <w:t>2 . aiding the cause or policy or interests of</w:t>
              <w:br/>
              <w:t>3 . something providing immaterial assistance to a person or cause or interest</w:t>
              <w:br/>
              <w:t>4 . a military operation (often involving new supplies of men and materiel) to strengthen a military force or aid in the performance of its mission</w:t>
              <w:br/>
              <w:t>5 . documentary validation</w:t>
              <w:br/>
              <w:t>6 . the financial means whereby one lives</w:t>
              <w:br/>
              <w:t>7 . supporting structure that holds up or provides a foundation</w:t>
              <w:br/>
              <w:t>8 . the act of bearing the weight of or strengthening</w:t>
              <w:br/>
              <w:t>9 . a musical part (vocal or instrumental) that supports or provides background for other musical parts</w:t>
              <w:br/>
              <w:t>10 . any device that bears the weight of another thing</w:t>
              <w:br/>
              <w:t>11 . financial resources provided to make some project possible</w:t>
              <w:br/>
              <w:t>12 . give moral or psychological support, aid, or courage to</w:t>
              <w:br/>
              <w:t>13 . support materially or financially</w:t>
              <w:br/>
              <w:t>14 . be behind; approve of</w:t>
              <w:br/>
              <w:t>15 . be the physical support of; carry the weight of</w:t>
              <w:br/>
              <w:t>16 . establish or strengthen as with new evidence or facts</w:t>
              <w:br/>
              <w:t>17 . adopt as a belief</w:t>
              <w:br/>
              <w:t>18 . support with evidence or authority or make more certain or confirm</w:t>
              <w:br/>
              <w:t>19 . argue or speak in defense of</w:t>
              <w:br/>
              <w:t>20 . play a subordinate role to (another performer)</w:t>
              <w:br/>
              <w:t>21 . be a regular customer or client of</w:t>
              <w:br/>
              <w:t>22 . put up with something or somebody unpleasant</w:t>
              <w:br/>
            </w:r>
          </w:p>
        </w:tc>
      </w:tr>
      <w:tr>
        <w:tc>
          <w:tcPr>
            <w:tcW w:type="dxa" w:w="4320"/>
          </w:tcPr>
          <w:p>
            <w:r>
              <w:t>camera</w:t>
            </w:r>
          </w:p>
        </w:tc>
        <w:tc>
          <w:tcPr>
            <w:tcW w:type="dxa" w:w="4320"/>
          </w:tcPr>
          <w:p>
            <w:r>
              <w:t>1 . equipment for taking photographs (usually consisting of a lightproof box with a lens at one end and light-sensitive film at the other)</w:t>
              <w:br/>
              <w:t>2 . television equipment consisting of a lens system that focuses an image on a photosensitive mosaic that is scanned by an electron beam</w:t>
              <w:br/>
            </w:r>
          </w:p>
        </w:tc>
      </w:tr>
      <w:tr>
        <w:tc>
          <w:tcPr>
            <w:tcW w:type="dxa" w:w="4320"/>
          </w:tcPr>
          <w:p>
            <w:r>
              <w:t>arranged</w:t>
            </w:r>
          </w:p>
        </w:tc>
        <w:tc>
          <w:tcPr>
            <w:tcW w:type="dxa" w:w="4320"/>
          </w:tcPr>
          <w:p>
            <w:r>
              <w:t>1 . put into a proper or systematic order</w:t>
              <w:br/>
              <w:t>2 . make arrangements for</w:t>
              <w:br/>
              <w:t>3 . plan, organize, and carry out (an event)</w:t>
              <w:br/>
              <w:t>4 . set (printed matter) into a specific format</w:t>
              <w:br/>
              <w:t>5 . arrange attractively</w:t>
              <w:br/>
              <w:t>6 . adapt for performance in a different way</w:t>
              <w:br/>
              <w:t>7 . arrange thoughts, ideas, temporal events</w:t>
              <w:br/>
              <w:t>8 . disposed or placed in a particular kind of order</w:t>
              <w:br/>
              <w:t>9 . planned in advance</w:t>
              <w:br/>
              <w:t>10 . deliberately arranged for effect</w:t>
              <w:br/>
            </w:r>
          </w:p>
        </w:tc>
      </w:tr>
      <w:tr>
        <w:tc>
          <w:tcPr>
            <w:tcW w:type="dxa" w:w="4320"/>
          </w:tcPr>
          <w:p>
            <w:r>
              <w:t>manila</w:t>
            </w:r>
          </w:p>
        </w:tc>
        <w:tc>
          <w:tcPr>
            <w:tcW w:type="dxa" w:w="4320"/>
          </w:tcPr>
          <w:p>
            <w:r>
              <w:t>1 . a strong paper or thin cardboard with a smooth light brown finish made from e.g. Manila hemp</w:t>
              <w:br/>
              <w:t>2 . the capital and largest city of the Philippines; located on southern Luzon</w:t>
              <w:br/>
            </w:r>
          </w:p>
        </w:tc>
      </w:tr>
      <w:tr>
        <w:tc>
          <w:tcPr>
            <w:tcW w:type="dxa" w:w="4320"/>
          </w:tcPr>
          <w:p>
            <w:r>
              <w:t>watered</w:t>
            </w:r>
          </w:p>
        </w:tc>
        <w:tc>
          <w:tcPr>
            <w:tcW w:type="dxa" w:w="4320"/>
          </w:tcPr>
          <w:p>
            <w:r>
              <w:t>1 . supply with water, as with channels or ditches or streams</w:t>
              <w:br/>
              <w:t>2 . provide with water</w:t>
              <w:br/>
              <w:t>3 . secrete or form water, as tears or saliva</w:t>
              <w:br/>
              <w:t>4 . fill with tears</w:t>
              <w:br/>
              <w:t>5 . (of silk fabric) having a wavelike pattern</w:t>
              <w:br/>
            </w:r>
          </w:p>
        </w:tc>
      </w:tr>
      <w:tr>
        <w:tc>
          <w:tcPr>
            <w:tcW w:type="dxa" w:w="4320"/>
          </w:tcPr>
          <w:p>
            <w:r>
              <w:t>drinks</w:t>
            </w:r>
          </w:p>
        </w:tc>
        <w:tc>
          <w:tcPr>
            <w:tcW w:type="dxa" w:w="4320"/>
          </w:tcPr>
          <w:p>
            <w:r>
              <w:t>1 . a single serving of a beverage</w:t>
              <w:br/>
              <w:t>2 . the act of drinking alcoholic beverages to excess</w:t>
              <w:br/>
              <w:t>3 . any liquid suitable for drinking</w:t>
              <w:br/>
              <w:t>4 . any large deep body of water</w:t>
              <w:br/>
              <w:t>5 . the act of swallowing</w:t>
              <w:br/>
              <w:t>6 . take in liquids</w:t>
              <w:br/>
              <w:t>7 . consume alcohol</w:t>
              <w:br/>
              <w:t>8 . propose a toast to</w:t>
              <w:br/>
              <w:t>9 . be fascinated or spell-bound by; pay close attention to</w:t>
              <w:br/>
              <w:t>10 . drink excessive amounts of alcohol; be an alcoholic</w:t>
              <w:br/>
            </w:r>
          </w:p>
        </w:tc>
      </w:tr>
      <w:tr>
        <w:tc>
          <w:tcPr>
            <w:tcW w:type="dxa" w:w="4320"/>
          </w:tcPr>
          <w:p>
            <w:r>
              <w:t>brows</w:t>
            </w:r>
          </w:p>
        </w:tc>
        <w:tc>
          <w:tcPr>
            <w:tcW w:type="dxa" w:w="4320"/>
          </w:tcPr>
          <w:p>
            <w:r>
              <w:t>1 . the part of the face above the eyes</w:t>
              <w:br/>
              <w:t>2 . the arch of hair above each eye</w:t>
              <w:br/>
              <w:t>3 . the peak of a hill</w:t>
              <w:br/>
            </w:r>
          </w:p>
        </w:tc>
      </w:tr>
      <w:tr>
        <w:tc>
          <w:tcPr>
            <w:tcW w:type="dxa" w:w="4320"/>
          </w:tcPr>
          <w:p>
            <w:r>
              <w:t>ripping</w:t>
            </w:r>
          </w:p>
        </w:tc>
        <w:tc>
          <w:tcPr>
            <w:tcW w:type="dxa" w:w="4320"/>
          </w:tcPr>
          <w:p>
            <w:r>
              <w:t>1 . tear or be torn violently</w:t>
              <w:br/>
              <w:t>2 . move precipitously or violently</w:t>
              <w:br/>
              <w:t>3 . cut (wood) along the grain</w:t>
              <w:br/>
              <w:t>4 . criticize or abuse strongly and violently</w:t>
              <w:br/>
              <w:t>5 . resembling a sound of violent tearing as of something ripped apart or lightning splitting a tree</w:t>
              <w:br/>
            </w:r>
          </w:p>
        </w:tc>
      </w:tr>
      <w:tr>
        <w:tc>
          <w:tcPr>
            <w:tcW w:type="dxa" w:w="4320"/>
          </w:tcPr>
          <w:p>
            <w:r>
              <w:t>impatiently</w:t>
            </w:r>
          </w:p>
        </w:tc>
        <w:tc>
          <w:tcPr>
            <w:tcW w:type="dxa" w:w="4320"/>
          </w:tcPr>
          <w:p>
            <w:r>
              <w:t>1 . with impatience; in an impatient manner</w:t>
              <w:br/>
            </w:r>
          </w:p>
        </w:tc>
      </w:tr>
      <w:tr>
        <w:tc>
          <w:tcPr>
            <w:tcW w:type="dxa" w:w="4320"/>
          </w:tcPr>
          <w:p>
            <w:r>
              <w:t>advertisement</w:t>
            </w:r>
          </w:p>
        </w:tc>
        <w:tc>
          <w:tcPr>
            <w:tcW w:type="dxa" w:w="4320"/>
          </w:tcPr>
          <w:p>
            <w:r>
              <w:t>1 . a public promotion of some product or service</w:t>
              <w:br/>
            </w:r>
          </w:p>
        </w:tc>
      </w:tr>
      <w:tr>
        <w:tc>
          <w:tcPr>
            <w:tcW w:type="dxa" w:w="4320"/>
          </w:tcPr>
          <w:p>
            <w:r>
              <w:t>fur</w:t>
            </w:r>
          </w:p>
        </w:tc>
        <w:tc>
          <w:tcPr>
            <w:tcW w:type="dxa" w:w="4320"/>
          </w:tcPr>
          <w:p>
            <w:r>
              <w:t>1 . the dressed hairy coat of a mammal</w:t>
              <w:br/>
              <w:t>2 . dense coat of fine silky hairs on mammals (e.g., cat or seal or weasel)</w:t>
              <w:br/>
              <w:t>3 . a garment made of the dressed hairy coat of a mammal</w:t>
              <w:br/>
            </w:r>
          </w:p>
        </w:tc>
      </w:tr>
      <w:tr>
        <w:tc>
          <w:tcPr>
            <w:tcW w:type="dxa" w:w="4320"/>
          </w:tcPr>
          <w:p>
            <w:r>
              <w:t>bows</w:t>
            </w:r>
          </w:p>
        </w:tc>
        <w:tc>
          <w:tcPr>
            <w:tcW w:type="dxa" w:w="4320"/>
          </w:tcPr>
          <w:p>
            <w:r>
              <w:t>1 . a knot with two loops and loose ends; used to tie shoelaces</w:t>
              <w:br/>
              <w:t>2 . a slightly curved piece of resilient wood with taut horsehair strands; used in playing certain stringed instruments</w:t>
              <w:br/>
              <w:t>3 . front part of a vessel or aircraft</w:t>
              <w:br/>
              <w:t>4 . a weapon for shooting arrows, composed of a curved piece of resilient wood with a taut cord to propel the arrow</w:t>
              <w:br/>
              <w:t>5 . something curved in shape</w:t>
              <w:br/>
              <w:t>6 . bending the head or body or knee as a sign of reverence or submission or shame or greeting</w:t>
              <w:br/>
              <w:t>7 . an appearance by actors or performers at the end of the concert or play in order to acknowledge the applause of the audience</w:t>
              <w:br/>
              <w:t>8 . a decorative interlacing of ribbons</w:t>
              <w:br/>
              <w:t>9 . a stroke with a curved piece of wood with taut horsehair strands that is used in playing stringed instruments</w:t>
              <w:br/>
              <w:t>10 . bend one's knee or body, or lower one's head</w:t>
              <w:br/>
              <w:t>11 . yield to another's wish or opinion</w:t>
              <w:br/>
              <w:t>12 . bend the head or the upper part of the body in a gesture of respect or greeting</w:t>
              <w:br/>
              <w:t>13 . bend one's back forward from the waist on down</w:t>
              <w:br/>
              <w:t>14 . play on a string instrument with a bow</w:t>
              <w:br/>
            </w:r>
          </w:p>
        </w:tc>
      </w:tr>
      <w:tr>
        <w:tc>
          <w:tcPr>
            <w:tcW w:type="dxa" w:w="4320"/>
          </w:tcPr>
          <w:p>
            <w:r>
              <w:t>crystals</w:t>
            </w:r>
          </w:p>
        </w:tc>
        <w:tc>
          <w:tcPr>
            <w:tcW w:type="dxa" w:w="4320"/>
          </w:tcPr>
          <w:p>
            <w:r>
              <w:t>1 . a solid formed by the solidification of a chemical and having a highly regular atomic structure</w:t>
              <w:br/>
              <w:t>2 . a crystalline element used as a component in various electronic devices</w:t>
              <w:br/>
              <w:t>3 . a rock formed by the solidification of a substance; has regularly repeating internal structure; external plane faces</w:t>
              <w:br/>
              <w:t>4 . colorless glass made of almost pure silica</w:t>
              <w:br/>
              <w:t>5 . glassware made of quartz</w:t>
              <w:br/>
              <w:t>6 . a protective cover that protects the face of a watch</w:t>
              <w:br/>
            </w:r>
          </w:p>
        </w:tc>
      </w:tr>
      <w:tr>
        <w:tc>
          <w:tcPr>
            <w:tcW w:type="dxa" w:w="4320"/>
          </w:tcPr>
          <w:p>
            <w:r>
              <w:t>irritated</w:t>
            </w:r>
          </w:p>
        </w:tc>
        <w:tc>
          <w:tcPr>
            <w:tcW w:type="dxa" w:w="4320"/>
          </w:tcPr>
          <w:p>
            <w:r>
              <w:t>1 . cause annoyance in; disturb, especially by minor irritations</w:t>
              <w:br/>
              <w:t>2 . excite to an abnormal condition, or chafe or inflame</w:t>
              <w:br/>
              <w:t>3 . excite to some characteristic action or condition, such as motion, contraction, or nervous impulse, by the application of a stimulus</w:t>
              <w:br/>
              <w:t>4 . aroused to impatience or anger</w:t>
              <w:br/>
            </w:r>
          </w:p>
        </w:tc>
      </w:tr>
      <w:tr>
        <w:tc>
          <w:tcPr>
            <w:tcW w:type="dxa" w:w="4320"/>
          </w:tcPr>
          <w:p>
            <w:r>
              <w:t>sleeve</w:t>
            </w:r>
          </w:p>
        </w:tc>
        <w:tc>
          <w:tcPr>
            <w:tcW w:type="dxa" w:w="4320"/>
          </w:tcPr>
          <w:p>
            <w:r>
              <w:t>1 . the part of a garment that is attached at the armhole and that provides a cloth covering for the arm</w:t>
              <w:br/>
              <w:t>2 . small case into which an object fits</w:t>
              <w:br/>
            </w:r>
          </w:p>
        </w:tc>
      </w:tr>
      <w:tr>
        <w:tc>
          <w:tcPr>
            <w:tcW w:type="dxa" w:w="4320"/>
          </w:tcPr>
          <w:p>
            <w:r>
              <w:t>sausages</w:t>
            </w:r>
          </w:p>
        </w:tc>
        <w:tc>
          <w:tcPr>
            <w:tcW w:type="dxa" w:w="4320"/>
          </w:tcPr>
          <w:p>
            <w:r>
              <w:t>1 . highly seasoned minced meat stuffed in casings</w:t>
              <w:br/>
              <w:t>2 . a small nonrigid airship used for observation or as a barrage balloon</w:t>
              <w:br/>
            </w:r>
          </w:p>
        </w:tc>
      </w:tr>
      <w:tr>
        <w:tc>
          <w:tcPr>
            <w:tcW w:type="dxa" w:w="4320"/>
          </w:tcPr>
          <w:p>
            <w:r>
              <w:t>raining</w:t>
            </w:r>
          </w:p>
        </w:tc>
        <w:tc>
          <w:tcPr>
            <w:tcW w:type="dxa" w:w="4320"/>
          </w:tcPr>
          <w:p>
            <w:r>
              <w:t>1 . precipitate as rain</w:t>
              <w:br/>
              <w:t>2 . falling in drops or as if falling like rain</w:t>
              <w:br/>
            </w:r>
          </w:p>
        </w:tc>
      </w:tr>
      <w:tr>
        <w:tc>
          <w:tcPr>
            <w:tcW w:type="dxa" w:w="4320"/>
          </w:tcPr>
          <w:p>
            <w:r>
              <w:t>features</w:t>
            </w:r>
          </w:p>
        </w:tc>
        <w:tc>
          <w:tcPr>
            <w:tcW w:type="dxa" w:w="4320"/>
          </w:tcPr>
          <w:p>
            <w:r>
              <w:t>1 . a prominent attribute or aspect of something</w:t>
              <w:br/>
              <w:t>2 . the characteristic parts of a person's face: eyes and nose and mouth and chin</w:t>
              <w:br/>
              <w:t>3 . the principal (full-length) film in a program at a movie theater</w:t>
              <w:br/>
              <w:t>4 . a special or prominent article in a newspaper or magazine</w:t>
              <w:br/>
              <w:t>5 . (linguistics) a distinctive characteristic of a linguistic unit that serves to distinguish it from other units of the same kind</w:t>
              <w:br/>
              <w:t>6 . an article of merchandise that is displayed or advertised more than other articles</w:t>
              <w:br/>
              <w:t>7 . have as a feature</w:t>
              <w:br/>
              <w:t>8 . wear or display in an ostentatious or proud manner</w:t>
              <w:br/>
            </w:r>
          </w:p>
        </w:tc>
      </w:tr>
      <w:tr>
        <w:tc>
          <w:tcPr>
            <w:tcW w:type="dxa" w:w="4320"/>
          </w:tcPr>
          <w:p>
            <w:r>
              <w:t>overwhelming</w:t>
            </w:r>
          </w:p>
        </w:tc>
        <w:tc>
          <w:tcPr>
            <w:tcW w:type="dxa" w:w="4320"/>
          </w:tcPr>
          <w:p>
            <w:r>
              <w:t>1 . overcome, as with emotions or perceptual stimuli</w:t>
              <w:br/>
              <w:t>2 . charge someone with too many tasks</w:t>
              <w:br/>
              <w:t>3 . cover completely or make imperceptible</w:t>
              <w:br/>
              <w:t>4 . overcome by superior force</w:t>
              <w:br/>
              <w:t>5 . so strong as to be irresistible</w:t>
              <w:br/>
              <w:t>6 . very intense</w:t>
              <w:br/>
            </w:r>
          </w:p>
        </w:tc>
      </w:tr>
      <w:tr>
        <w:tc>
          <w:tcPr>
            <w:tcW w:type="dxa" w:w="4320"/>
          </w:tcPr>
          <w:p>
            <w:r>
              <w:t>shaft</w:t>
            </w:r>
          </w:p>
        </w:tc>
        <w:tc>
          <w:tcPr>
            <w:tcW w:type="dxa" w:w="4320"/>
          </w:tcPr>
          <w:p>
            <w:r>
              <w:t>1 . a line that forms the length of an arrow pointer</w:t>
              <w:br/>
              <w:t>2 . an aggressive remark directed at a person like a missile and intended to have a telling effect</w:t>
              <w:br/>
              <w:t>3 . a long rod or pole (especially the handle of an implement or the body of a weapon like a spear or arrow)</w:t>
              <w:br/>
              <w:t>4 . a column of light (as from a beacon)</w:t>
              <w:br/>
              <w:t>5 . the main (mid) section of a long bone</w:t>
              <w:br/>
              <w:t>6 . obscene terms for penis</w:t>
              <w:br/>
              <w:t>7 . a long pointed rod used as a tool or weapon</w:t>
              <w:br/>
              <w:t>8 . a vertical passageway through a building (as for an elevator)</w:t>
              <w:br/>
              <w:t>9 . (architecture) upright consisting of the vertical part of a column</w:t>
              <w:br/>
              <w:t>10 . a long vertical passage sunk into the earth, as for a mine or tunnel</w:t>
              <w:br/>
              <w:t>11 . a revolving rod that transmits power or motion</w:t>
              <w:br/>
              <w:t>12 . the hollow spine of a feather</w:t>
              <w:br/>
              <w:t>13 . equip with a shaft</w:t>
              <w:br/>
              <w:t>14 . defeat someone through trickery or deceit</w:t>
              <w:br/>
            </w:r>
          </w:p>
        </w:tc>
      </w:tr>
      <w:tr>
        <w:tc>
          <w:tcPr>
            <w:tcW w:type="dxa" w:w="4320"/>
          </w:tcPr>
          <w:p>
            <w:r>
              <w:t>puppy</w:t>
            </w:r>
          </w:p>
        </w:tc>
        <w:tc>
          <w:tcPr>
            <w:tcW w:type="dxa" w:w="4320"/>
          </w:tcPr>
          <w:p>
            <w:r>
              <w:t>1 . a young dog</w:t>
              <w:br/>
              <w:t>2 . an inexperienced young person</w:t>
              <w:br/>
            </w:r>
          </w:p>
        </w:tc>
      </w:tr>
      <w:tr>
        <w:tc>
          <w:tcPr>
            <w:tcW w:type="dxa" w:w="4320"/>
          </w:tcPr>
          <w:p>
            <w:r>
              <w:t>ant</w:t>
            </w:r>
          </w:p>
        </w:tc>
        <w:tc>
          <w:tcPr>
            <w:tcW w:type="dxa" w:w="4320"/>
          </w:tcPr>
          <w:p>
            <w:r>
              <w:t>1 . social insect living in organized colonies; characteristically the males and fertile queen have wings during breeding season; wingless sterile females are the workers</w:t>
              <w:br/>
            </w:r>
          </w:p>
        </w:tc>
      </w:tr>
      <w:tr>
        <w:tc>
          <w:tcPr>
            <w:tcW w:type="dxa" w:w="4320"/>
          </w:tcPr>
          <w:p>
            <w:r>
              <w:t>admiring</w:t>
            </w:r>
          </w:p>
        </w:tc>
        <w:tc>
          <w:tcPr>
            <w:tcW w:type="dxa" w:w="4320"/>
          </w:tcPr>
          <w:p>
            <w:r>
              <w:t>1 . feel admiration for</w:t>
              <w:br/>
              <w:t>2 . look at with admiration</w:t>
              <w:br/>
            </w:r>
          </w:p>
        </w:tc>
      </w:tr>
      <w:tr>
        <w:tc>
          <w:tcPr>
            <w:tcW w:type="dxa" w:w="4320"/>
          </w:tcPr>
          <w:p>
            <w:r>
              <w:t>automatic</w:t>
            </w:r>
          </w:p>
        </w:tc>
        <w:tc>
          <w:tcPr>
            <w:tcW w:type="dxa" w:w="4320"/>
          </w:tcPr>
          <w:p>
            <w:r>
              <w:t>1 . light machine gun</w:t>
              <w:br/>
              <w:t>2 . a pistol that will keep firing until the ammunition is gone or the trigger is released</w:t>
              <w:br/>
              <w:t>3 . operating with minimal human intervention; independent of external control</w:t>
              <w:br/>
              <w:t>4 . resembling the unthinking functioning of a machine</w:t>
              <w:br/>
              <w:t>5 . without volition or conscious control</w:t>
              <w:br/>
            </w:r>
          </w:p>
        </w:tc>
      </w:tr>
      <w:tr>
        <w:tc>
          <w:tcPr>
            <w:tcW w:type="dxa" w:w="4320"/>
          </w:tcPr>
          <w:p>
            <w:r>
              <w:t>rifle</w:t>
            </w:r>
          </w:p>
        </w:tc>
        <w:tc>
          <w:tcPr>
            <w:tcW w:type="dxa" w:w="4320"/>
          </w:tcPr>
          <w:p>
            <w:r>
              <w:t>1 . a shoulder firearm with a long barrel and a rifled bore</w:t>
              <w:br/>
              <w:t>2 . steal goods; take as spoils</w:t>
              <w:br/>
              <w:t>3 . go through in search of something; search through someone's belongings in an unauthorized way</w:t>
              <w:br/>
            </w:r>
          </w:p>
        </w:tc>
      </w:tr>
      <w:tr>
        <w:tc>
          <w:tcPr>
            <w:tcW w:type="dxa" w:w="4320"/>
          </w:tcPr>
          <w:p>
            <w:r>
              <w:t>obediently</w:t>
            </w:r>
          </w:p>
        </w:tc>
        <w:tc>
          <w:tcPr>
            <w:tcW w:type="dxa" w:w="4320"/>
          </w:tcPr>
          <w:p>
            <w:r>
              <w:t>1 . in an obedient manner</w:t>
              <w:br/>
            </w:r>
          </w:p>
        </w:tc>
      </w:tr>
      <w:tr>
        <w:tc>
          <w:tcPr>
            <w:tcW w:type="dxa" w:w="4320"/>
          </w:tcPr>
          <w:p>
            <w:r>
              <w:t>rob</w:t>
            </w:r>
          </w:p>
        </w:tc>
        <w:tc>
          <w:tcPr>
            <w:tcW w:type="dxa" w:w="4320"/>
          </w:tcPr>
          <w:p>
            <w:r>
              <w:t>1 . take something away by force or without the consent of the owner</w:t>
              <w:br/>
              <w:t>2 . rip off; ask an unreasonable price</w:t>
              <w:br/>
            </w:r>
          </w:p>
        </w:tc>
      </w:tr>
      <w:tr>
        <w:tc>
          <w:tcPr>
            <w:tcW w:type="dxa" w:w="4320"/>
          </w:tcPr>
          <w:p>
            <w:r>
              <w:t>burrow</w:t>
            </w:r>
          </w:p>
        </w:tc>
        <w:tc>
          <w:tcPr>
            <w:tcW w:type="dxa" w:w="4320"/>
          </w:tcPr>
          <w:p>
            <w:r>
              <w:t>1 . a hole made by an animal, usually for shelter</w:t>
              <w:br/>
              <w:t>2 . move through by or as by digging</w:t>
              <w:br/>
            </w:r>
          </w:p>
        </w:tc>
      </w:tr>
      <w:tr>
        <w:tc>
          <w:tcPr>
            <w:tcW w:type="dxa" w:w="4320"/>
          </w:tcPr>
          <w:p>
            <w:r>
              <w:t>imported</w:t>
            </w:r>
          </w:p>
        </w:tc>
        <w:tc>
          <w:tcPr>
            <w:tcW w:type="dxa" w:w="4320"/>
          </w:tcPr>
          <w:p>
            <w:r>
              <w:t>1 . bring in from abroad</w:t>
              <w:br/>
              <w:t>2 . transfer (electronic data) into a database or document</w:t>
              <w:br/>
              <w:t>3 . indicate or signify</w:t>
              <w:br/>
              <w:t>4 . used of especially merchandise brought from a foreign source</w:t>
              <w:br/>
            </w:r>
          </w:p>
        </w:tc>
      </w:tr>
      <w:tr>
        <w:tc>
          <w:tcPr>
            <w:tcW w:type="dxa" w:w="4320"/>
          </w:tcPr>
          <w:p>
            <w:r>
              <w:t>mutinous</w:t>
            </w:r>
          </w:p>
        </w:tc>
        <w:tc>
          <w:tcPr>
            <w:tcW w:type="dxa" w:w="4320"/>
          </w:tcPr>
          <w:p>
            <w:r>
              <w:t>1 . disposed to or in a state of mutiny</w:t>
              <w:br/>
              <w:t>2 . consisting of or characterized by or inciting to mutiny</w:t>
              <w:br/>
            </w:r>
          </w:p>
        </w:tc>
      </w:tr>
      <w:tr>
        <w:tc>
          <w:tcPr>
            <w:tcW w:type="dxa" w:w="4320"/>
          </w:tcPr>
          <w:p>
            <w:r>
              <w:t>nephew</w:t>
            </w:r>
          </w:p>
        </w:tc>
        <w:tc>
          <w:tcPr>
            <w:tcW w:type="dxa" w:w="4320"/>
          </w:tcPr>
          <w:p>
            <w:r>
              <w:t>1 . a son of your brother or sister</w:t>
              <w:br/>
            </w:r>
          </w:p>
        </w:tc>
      </w:tr>
      <w:tr>
        <w:tc>
          <w:tcPr>
            <w:tcW w:type="dxa" w:w="4320"/>
          </w:tcPr>
          <w:p>
            <w:r>
              <w:t>pad</w:t>
            </w:r>
          </w:p>
        </w:tc>
        <w:tc>
          <w:tcPr>
            <w:tcW w:type="dxa" w:w="4320"/>
          </w:tcPr>
          <w:p>
            <w:r>
              <w:t>1 . a number of sheets of paper fastened together along one edge</w:t>
              <w:br/>
              <w:t>2 . the large floating leaf of an aquatic plant (as the water lily)</w:t>
              <w:br/>
              <w:t>3 . a block of absorbent material saturated with ink; used to transfer ink evenly to a rubber stamp</w:t>
              <w:br/>
              <w:t>4 . a flat mass of soft material used for protection, stuffing, or comfort</w:t>
              <w:br/>
              <w:t>5 . a platform from which rockets or space craft are launched</w:t>
              <w:br/>
              <w:t>6 . temporary living quarters</w:t>
              <w:br/>
              <w:t>7 . the fleshy cushion-like underside of an animal's foot or of a human's finger</w:t>
              <w:br/>
              <w:t>8 . add details to</w:t>
              <w:br/>
              <w:t>9 . walk heavily and firmly, as when weary, or through mud</w:t>
              <w:br/>
              <w:t>10 . line or stuff with soft material</w:t>
              <w:br/>
              <w:t>11 . add padding to</w:t>
              <w:br/>
            </w:r>
          </w:p>
        </w:tc>
      </w:tr>
      <w:tr>
        <w:tc>
          <w:tcPr>
            <w:tcW w:type="dxa" w:w="4320"/>
          </w:tcPr>
          <w:p>
            <w:r>
              <w:t>impatient</w:t>
            </w:r>
          </w:p>
        </w:tc>
        <w:tc>
          <w:tcPr>
            <w:tcW w:type="dxa" w:w="4320"/>
          </w:tcPr>
          <w:p>
            <w:r>
              <w:t>1 . restless or short-tempered under delay or opposition</w:t>
              <w:br/>
              <w:t>2 . (usually followed by `to') full of eagerness</w:t>
              <w:br/>
            </w:r>
          </w:p>
        </w:tc>
      </w:tr>
      <w:tr>
        <w:tc>
          <w:tcPr>
            <w:tcW w:type="dxa" w:w="4320"/>
          </w:tcPr>
          <w:p>
            <w:r>
              <w:t>chocolate</w:t>
            </w:r>
          </w:p>
        </w:tc>
        <w:tc>
          <w:tcPr>
            <w:tcW w:type="dxa" w:w="4320"/>
          </w:tcPr>
          <w:p>
            <w:r>
              <w:t>1 . a beverage made from cocoa powder and milk and sugar; usually drunk hot</w:t>
              <w:br/>
              <w:t>2 . a food made from roasted ground cacao beans</w:t>
              <w:br/>
              <w:t>3 . a medium brown to dark-brown color</w:t>
              <w:br/>
            </w:r>
          </w:p>
        </w:tc>
      </w:tr>
      <w:tr>
        <w:tc>
          <w:tcPr>
            <w:tcW w:type="dxa" w:w="4320"/>
          </w:tcPr>
          <w:p>
            <w:r>
              <w:t>listeners</w:t>
            </w:r>
          </w:p>
        </w:tc>
        <w:tc>
          <w:tcPr>
            <w:tcW w:type="dxa" w:w="4320"/>
          </w:tcPr>
          <w:p>
            <w:r>
              <w:t>1 . someone who listens attentively</w:t>
              <w:br/>
            </w:r>
          </w:p>
        </w:tc>
      </w:tr>
      <w:tr>
        <w:tc>
          <w:tcPr>
            <w:tcW w:type="dxa" w:w="4320"/>
          </w:tcPr>
          <w:p>
            <w:r>
              <w:t>battery</w:t>
            </w:r>
          </w:p>
        </w:tc>
        <w:tc>
          <w:tcPr>
            <w:tcW w:type="dxa" w:w="4320"/>
          </w:tcPr>
          <w:p>
            <w:r>
              <w:t>1 . group of guns or missile launchers operated together at one place</w:t>
              <w:br/>
              <w:t>2 . a device that produces electricity; may have several primary or secondary cells arranged in parallel or series</w:t>
              <w:br/>
              <w:t>3 . a collection of related things intended for use together</w:t>
              <w:br/>
              <w:t>4 . a unit composed of the pitcher and catcher</w:t>
              <w:br/>
              <w:t>5 . a series of stamps operated in one mortar for crushing ores</w:t>
              <w:br/>
              <w:t>6 . the heavy fire of artillery to saturate an area rather than hit a specific target</w:t>
              <w:br/>
              <w:t>7 . an assault in which the assailant makes physical contact</w:t>
              <w:br/>
            </w:r>
          </w:p>
        </w:tc>
      </w:tr>
      <w:tr>
        <w:tc>
          <w:tcPr>
            <w:tcW w:type="dxa" w:w="4320"/>
          </w:tcPr>
          <w:p>
            <w:r>
              <w:t>compression</w:t>
            </w:r>
          </w:p>
        </w:tc>
        <w:tc>
          <w:tcPr>
            <w:tcW w:type="dxa" w:w="4320"/>
          </w:tcPr>
          <w:p>
            <w:r>
              <w:t>1 . an increase in the density of something</w:t>
              <w:br/>
              <w:t>2 . the process or result of becoming smaller or pressed together</w:t>
              <w:br/>
              <w:t>3 . encoding information while reducing the bandwidth or bits required</w:t>
              <w:br/>
              <w:t>4 . applying pressure</w:t>
              <w:br/>
            </w:r>
          </w:p>
        </w:tc>
      </w:tr>
      <w:tr>
        <w:tc>
          <w:tcPr>
            <w:tcW w:type="dxa" w:w="4320"/>
          </w:tcPr>
          <w:p>
            <w:r>
              <w:t>hearse</w:t>
            </w:r>
          </w:p>
        </w:tc>
        <w:tc>
          <w:tcPr>
            <w:tcW w:type="dxa" w:w="4320"/>
          </w:tcPr>
          <w:p>
            <w:r>
              <w:t>1 . a vehicle for carrying a coffin to a church or a cemetery; formerly drawn by horses but now usually a motor vehicle</w:t>
              <w:br/>
            </w:r>
          </w:p>
        </w:tc>
      </w:tr>
      <w:tr>
        <w:tc>
          <w:tcPr>
            <w:tcW w:type="dxa" w:w="4320"/>
          </w:tcPr>
          <w:p>
            <w:r>
              <w:t>clatter</w:t>
            </w:r>
          </w:p>
        </w:tc>
        <w:tc>
          <w:tcPr>
            <w:tcW w:type="dxa" w:w="4320"/>
          </w:tcPr>
          <w:p>
            <w:r>
              <w:t>1 . a rattling noise (often produced by rapid movement)</w:t>
              <w:br/>
              <w:t>2 . make a rattling sound</w:t>
              <w:br/>
            </w:r>
          </w:p>
        </w:tc>
      </w:tr>
      <w:tr>
        <w:tc>
          <w:tcPr>
            <w:tcW w:type="dxa" w:w="4320"/>
          </w:tcPr>
          <w:p>
            <w:r>
              <w:t>handwriting</w:t>
            </w:r>
          </w:p>
        </w:tc>
        <w:tc>
          <w:tcPr>
            <w:tcW w:type="dxa" w:w="4320"/>
          </w:tcPr>
          <w:p>
            <w:r>
              <w:t>1 . something written by hand</w:t>
              <w:br/>
              <w:t>2 . the activity of writing by hand</w:t>
              <w:br/>
              <w:t>3 . write by hand</w:t>
              <w:br/>
            </w:r>
          </w:p>
        </w:tc>
      </w:tr>
      <w:tr>
        <w:tc>
          <w:tcPr>
            <w:tcW w:type="dxa" w:w="4320"/>
          </w:tcPr>
          <w:p>
            <w:r>
              <w:t>paragraph</w:t>
            </w:r>
          </w:p>
        </w:tc>
        <w:tc>
          <w:tcPr>
            <w:tcW w:type="dxa" w:w="4320"/>
          </w:tcPr>
          <w:p>
            <w:r>
              <w:t>1 . one of several distinct subdivisions of a text intended to separate ideas; the beginning is usually marked by a new indented line</w:t>
              <w:br/>
              <w:t>2 . divide into paragraphs, as of text</w:t>
              <w:br/>
              <w:t>3 . write about in a paragraph</w:t>
              <w:br/>
              <w:t>4 . write paragraphs; work as a paragrapher</w:t>
              <w:br/>
            </w:r>
          </w:p>
        </w:tc>
      </w:tr>
      <w:tr>
        <w:tc>
          <w:tcPr>
            <w:tcW w:type="dxa" w:w="4320"/>
          </w:tcPr>
          <w:p>
            <w:r>
              <w:t>terms</w:t>
            </w:r>
          </w:p>
        </w:tc>
        <w:tc>
          <w:tcPr>
            <w:tcW w:type="dxa" w:w="4320"/>
          </w:tcPr>
          <w:p>
            <w:r>
              <w:t>1 . status with respect to the relations between people or groups</w:t>
              <w:br/>
              <w:t>2 . the amount of money needed to purchase something</w:t>
              <w:br/>
              <w:t>3 . a word or expression used for some particular thing</w:t>
              <w:br/>
              <w:t>4 . a limited period of time</w:t>
              <w:br/>
              <w:t>5 . (usually plural) a statement of what is required as part of an agreement</w:t>
              <w:br/>
              <w:t>6 . any distinct quantity contained in a polynomial</w:t>
              <w:br/>
              <w:t>7 . one of the substantive phrases in a logical proposition</w:t>
              <w:br/>
              <w:t>8 . the end of gestation or point at which birth is imminent</w:t>
              <w:br/>
              <w:t>9 . (architecture) a statue or a human bust or an animal carved out of the top of a square pillar; originally used as a boundary marker in ancient Rome</w:t>
              <w:br/>
              <w:t>10 . name formally or designate with a term</w:t>
              <w:br/>
            </w:r>
          </w:p>
        </w:tc>
      </w:tr>
      <w:tr>
        <w:tc>
          <w:tcPr>
            <w:tcW w:type="dxa" w:w="4320"/>
          </w:tcPr>
          <w:p>
            <w:r>
              <w:t>absorb</w:t>
            </w:r>
          </w:p>
        </w:tc>
        <w:tc>
          <w:tcPr>
            <w:tcW w:type="dxa" w:w="4320"/>
          </w:tcPr>
          <w:p>
            <w:r>
              <w:t>1 . become imbued</w:t>
              <w:br/>
              <w:t>2 . take up mentally</w:t>
              <w:br/>
              <w:t>3 . take up, as of debts or payments</w:t>
              <w:br/>
              <w:t>4 . take in, also metaphorically</w:t>
              <w:br/>
              <w:t>5 . cause to become one with</w:t>
              <w:br/>
              <w:t>6 . suck or take up or in</w:t>
              <w:br/>
              <w:t>7 . devote (oneself) fully to</w:t>
              <w:br/>
              <w:t>8 . assimilate or take in</w:t>
              <w:br/>
              <w:t>9 . consume all of one's attention or time</w:t>
              <w:br/>
            </w:r>
          </w:p>
        </w:tc>
      </w:tr>
      <w:tr>
        <w:tc>
          <w:tcPr>
            <w:tcW w:type="dxa" w:w="4320"/>
          </w:tcPr>
          <w:p>
            <w:r>
              <w:t>carnations</w:t>
            </w:r>
          </w:p>
        </w:tc>
        <w:tc>
          <w:tcPr>
            <w:tcW w:type="dxa" w:w="4320"/>
          </w:tcPr>
          <w:p>
            <w:r>
              <w:t>1 . Eurasian plant with pink to purple-red spice-scented usually double flowers; widely cultivated in many varieties and many colors</w:t>
              <w:br/>
              <w:t>2 . a pink or reddish-pink color</w:t>
              <w:br/>
            </w:r>
          </w:p>
        </w:tc>
      </w:tr>
      <w:tr>
        <w:tc>
          <w:tcPr>
            <w:tcW w:type="dxa" w:w="4320"/>
          </w:tcPr>
          <w:p>
            <w:r>
              <w:t>finn</w:t>
            </w:r>
          </w:p>
        </w:tc>
        <w:tc>
          <w:tcPr>
            <w:tcW w:type="dxa" w:w="4320"/>
          </w:tcPr>
          <w:p>
            <w:r>
              <w:t>1 . a native or inhabitant of Finland</w:t>
              <w:br/>
            </w:r>
          </w:p>
        </w:tc>
      </w:tr>
      <w:tr>
        <w:tc>
          <w:tcPr>
            <w:tcW w:type="dxa" w:w="4320"/>
          </w:tcPr>
          <w:p>
            <w:r>
              <w:t>severe</w:t>
            </w:r>
          </w:p>
        </w:tc>
        <w:tc>
          <w:tcPr>
            <w:tcW w:type="dxa" w:w="4320"/>
          </w:tcPr>
          <w:p>
            <w:r>
              <w:t>1 . intensely or extremely bad or unpleasant in degree or quality</w:t>
              <w:br/>
              <w:t>2 . very strong or vigorous</w:t>
              <w:br/>
              <w:t>3 . severely simple</w:t>
              <w:br/>
              <w:t>4 . unsparing and uncompromising in discipline or judgment; - H.G.Wells</w:t>
              <w:br/>
              <w:t>5 . causing fear or anxiety by threatening great harm</w:t>
              <w:br/>
              <w:t>6 . very bad in degree or extent</w:t>
              <w:br/>
            </w:r>
          </w:p>
        </w:tc>
      </w:tr>
      <w:tr>
        <w:tc>
          <w:tcPr>
            <w:tcW w:type="dxa" w:w="4320"/>
          </w:tcPr>
          <w:p>
            <w:r>
              <w:t>curls</w:t>
            </w:r>
          </w:p>
        </w:tc>
        <w:tc>
          <w:tcPr>
            <w:tcW w:type="dxa" w:w="4320"/>
          </w:tcPr>
          <w:p>
            <w:r>
              <w:t>1 . a round shape formed by a series of concentric circles (as formed by leaves or flower petals)</w:t>
              <w:br/>
              <w:t>2 . American chemist who with Richard Smalley and Harold Kroto discovered fullerenes and opened a new branch of chemistry (born in 1933)</w:t>
              <w:br/>
              <w:t>3 . a strand or cluster of hair</w:t>
              <w:br/>
              <w:t>4 . form a curl, curve, or kink</w:t>
              <w:br/>
              <w:t>5 . shape one's body into a curl</w:t>
              <w:br/>
              <w:t>6 . wind around something in coils or loops</w:t>
              <w:br/>
              <w:t>7 . twist or roll into coils or ringlets</w:t>
              <w:br/>
              <w:t>8 . play the Scottish game of curling</w:t>
              <w:br/>
            </w:r>
          </w:p>
        </w:tc>
      </w:tr>
      <w:tr>
        <w:tc>
          <w:tcPr>
            <w:tcW w:type="dxa" w:w="4320"/>
          </w:tcPr>
          <w:p>
            <w:r>
              <w:t>sermon</w:t>
            </w:r>
          </w:p>
        </w:tc>
        <w:tc>
          <w:tcPr>
            <w:tcW w:type="dxa" w:w="4320"/>
          </w:tcPr>
          <w:p>
            <w:r>
              <w:t>1 . an address of a religious nature (usually delivered during a church service)</w:t>
              <w:br/>
              <w:t>2 . a moralistic rebuke</w:t>
              <w:br/>
            </w:r>
          </w:p>
        </w:tc>
      </w:tr>
      <w:tr>
        <w:tc>
          <w:tcPr>
            <w:tcW w:type="dxa" w:w="4320"/>
          </w:tcPr>
          <w:p>
            <w:r>
              <w:t>clipped</w:t>
            </w:r>
          </w:p>
        </w:tc>
        <w:tc>
          <w:tcPr>
            <w:tcW w:type="dxa" w:w="4320"/>
          </w:tcPr>
          <w:p>
            <w:r>
              <w:t>1 . sever or remove by pinching or snipping</w:t>
              <w:br/>
              <w:t>2 . run at a moderately swift pace</w:t>
              <w:br/>
              <w:t>3 . attach with a clip</w:t>
              <w:br/>
              <w:t>4 . cultivate, tend, and cut back the growth of</w:t>
              <w:br/>
              <w:t>5 . terminate or abbreviate before its intended or proper end or its full extent</w:t>
              <w:br/>
              <w:t>6 . cut or trimmed by clipping</w:t>
              <w:br/>
              <w:t>7 . (of speech) having quick short sounds</w:t>
              <w:br/>
            </w:r>
          </w:p>
        </w:tc>
      </w:tr>
      <w:tr>
        <w:tc>
          <w:tcPr>
            <w:tcW w:type="dxa" w:w="4320"/>
          </w:tcPr>
          <w:p>
            <w:r>
              <w:t>wicker</w:t>
            </w:r>
          </w:p>
        </w:tc>
        <w:tc>
          <w:tcPr>
            <w:tcW w:type="dxa" w:w="4320"/>
          </w:tcPr>
          <w:p>
            <w:r>
              <w:t>1 . slender flexible branches or twigs (especially of willow or some canes); used for wickerwork</w:t>
              <w:br/>
              <w:t>2 . work made of interlaced slender branches (especially willow branches)</w:t>
              <w:br/>
            </w:r>
          </w:p>
        </w:tc>
      </w:tr>
      <w:tr>
        <w:tc>
          <w:tcPr>
            <w:tcW w:type="dxa" w:w="4320"/>
          </w:tcPr>
          <w:p>
            <w:r>
              <w:t>twinkle</w:t>
            </w:r>
          </w:p>
        </w:tc>
        <w:tc>
          <w:tcPr>
            <w:tcW w:type="dxa" w:w="4320"/>
          </w:tcPr>
          <w:p>
            <w:r>
              <w:t>1 . a rapid change in brightness; a brief spark or flash</w:t>
              <w:br/>
              <w:t>2 . merriment expressed by a brightness or gleam or animation of countenance</w:t>
              <w:br/>
              <w:t>3 . gleam or glow intermittently</w:t>
              <w:br/>
              <w:t>4 . emit or reflect light in a flickering manner</w:t>
              <w:br/>
            </w:r>
          </w:p>
        </w:tc>
      </w:tr>
      <w:tr>
        <w:tc>
          <w:tcPr>
            <w:tcW w:type="dxa" w:w="4320"/>
          </w:tcPr>
          <w:p>
            <w:r>
              <w:t>giggling</w:t>
            </w:r>
          </w:p>
        </w:tc>
        <w:tc>
          <w:tcPr>
            <w:tcW w:type="dxa" w:w="4320"/>
          </w:tcPr>
          <w:p>
            <w:r>
              <w:t>1 . laugh nervously</w:t>
              <w:br/>
            </w:r>
          </w:p>
        </w:tc>
      </w:tr>
      <w:tr>
        <w:tc>
          <w:tcPr>
            <w:tcW w:type="dxa" w:w="4320"/>
          </w:tcPr>
          <w:p>
            <w:r>
              <w:t>signal</w:t>
            </w:r>
          </w:p>
        </w:tc>
        <w:tc>
          <w:tcPr>
            <w:tcW w:type="dxa" w:w="4320"/>
          </w:tcPr>
          <w:p>
            <w:r>
              <w:t>1 . any nonverbal action or gesture that encodes a message</w:t>
              <w:br/>
              <w:t>2 . any incitement to action</w:t>
              <w:br/>
              <w:t>3 . an electric quantity (voltage or current or field strength) whose modulation represents coded information about the source from which it comes</w:t>
              <w:br/>
              <w:t>4 . communicate silently and non-verbally by signals or signs</w:t>
              <w:br/>
              <w:t>5 . be a signal for or a symptom of</w:t>
              <w:br/>
              <w:t>6 . notably out of the ordinary</w:t>
              <w:br/>
            </w:r>
          </w:p>
        </w:tc>
      </w:tr>
      <w:tr>
        <w:tc>
          <w:tcPr>
            <w:tcW w:type="dxa" w:w="4320"/>
          </w:tcPr>
          <w:p>
            <w:r>
              <w:t>versatility</w:t>
            </w:r>
          </w:p>
        </w:tc>
        <w:tc>
          <w:tcPr>
            <w:tcW w:type="dxa" w:w="4320"/>
          </w:tcPr>
          <w:p>
            <w:r>
              <w:t>1 . having a wide variety of skills</w:t>
              <w:br/>
            </w:r>
          </w:p>
        </w:tc>
      </w:tr>
      <w:tr>
        <w:tc>
          <w:tcPr>
            <w:tcW w:type="dxa" w:w="4320"/>
          </w:tcPr>
          <w:p>
            <w:r>
              <w:t>stetson</w:t>
            </w:r>
          </w:p>
        </w:tc>
        <w:tc>
          <w:tcPr>
            <w:tcW w:type="dxa" w:w="4320"/>
          </w:tcPr>
          <w:p>
            <w:r>
              <w:t>1 . a hat made of felt with a creased crown</w:t>
              <w:br/>
            </w:r>
          </w:p>
        </w:tc>
      </w:tr>
      <w:tr>
        <w:tc>
          <w:tcPr>
            <w:tcW w:type="dxa" w:w="4320"/>
          </w:tcPr>
          <w:p>
            <w:r>
              <w:t>tour</w:t>
            </w:r>
          </w:p>
        </w:tc>
        <w:tc>
          <w:tcPr>
            <w:tcW w:type="dxa" w:w="4320"/>
          </w:tcPr>
          <w:p>
            <w:r>
              <w:t>1 . a journey or route all the way around a particular place or area</w:t>
              <w:br/>
              <w:t>2 . a time for working (after which you will be relieved by someone else)</w:t>
              <w:br/>
              <w:t>3 . a period of time spent in military service</w:t>
              <w:br/>
              <w:t>4 . make a tour of a certain place</w:t>
              <w:br/>
            </w:r>
          </w:p>
        </w:tc>
      </w:tr>
      <w:tr>
        <w:tc>
          <w:tcPr>
            <w:tcW w:type="dxa" w:w="4320"/>
          </w:tcPr>
          <w:p>
            <w:r>
              <w:t>trunk</w:t>
            </w:r>
          </w:p>
        </w:tc>
        <w:tc>
          <w:tcPr>
            <w:tcW w:type="dxa" w:w="4320"/>
          </w:tcPr>
          <w:p>
            <w:r>
              <w:t>1 . the main stem of a tree; usually covered with bark; the bole is usually the part that is commercially useful for lumber</w:t>
              <w:br/>
              <w:t>2 . luggage consisting of a large strong case used when traveling or for storage</w:t>
              <w:br/>
              <w:t>3 . the body excluding the head and neck and limbs</w:t>
              <w:br/>
              <w:t>4 . compartment in an automobile that carries luggage or shopping or tools</w:t>
              <w:br/>
              <w:t>5 . a long flexible snout as of an elephant</w:t>
              <w:br/>
            </w:r>
          </w:p>
        </w:tc>
      </w:tr>
      <w:tr>
        <w:tc>
          <w:tcPr>
            <w:tcW w:type="dxa" w:w="4320"/>
          </w:tcPr>
          <w:p>
            <w:r>
              <w:t>soreness</w:t>
            </w:r>
          </w:p>
        </w:tc>
        <w:tc>
          <w:tcPr>
            <w:tcW w:type="dxa" w:w="4320"/>
          </w:tcPr>
          <w:p>
            <w:r>
              <w:t>1 . a pain that is felt (as when the area is touched)</w:t>
              <w:br/>
              <w:t>2 . an uncomfortable feeling of mental painfulness or distress</w:t>
              <w:br/>
            </w:r>
          </w:p>
        </w:tc>
      </w:tr>
      <w:tr>
        <w:tc>
          <w:tcPr>
            <w:tcW w:type="dxa" w:w="4320"/>
          </w:tcPr>
          <w:p>
            <w:r>
              <w:t>whistling</w:t>
            </w:r>
          </w:p>
        </w:tc>
        <w:tc>
          <w:tcPr>
            <w:tcW w:type="dxa" w:w="4320"/>
          </w:tcPr>
          <w:p>
            <w:r>
              <w:t>1 . the sound made by something moving rapidly or by steam coming out of a small aperture</w:t>
              <w:br/>
              <w:t>2 . the act of whistling a tune</w:t>
              <w:br/>
              <w:t>3 . the act of signalling (e.g., summoning) by whistling or blowing a whistle</w:t>
              <w:br/>
              <w:t>4 . make whistling sounds</w:t>
              <w:br/>
              <w:t>5 . move with, or as with, a whistling sound</w:t>
              <w:br/>
              <w:t>6 . utter or express by whistling</w:t>
              <w:br/>
              <w:t>7 . move, send, or bring as if by whistling</w:t>
              <w:br/>
              <w:t>8 . make a whining, ringing, or whistling sound</w:t>
              <w:br/>
              <w:t>9 . give a signal by whistling</w:t>
              <w:br/>
            </w:r>
          </w:p>
        </w:tc>
      </w:tr>
      <w:tr>
        <w:tc>
          <w:tcPr>
            <w:tcW w:type="dxa" w:w="4320"/>
          </w:tcPr>
          <w:p>
            <w:r>
              <w:t>dip</w:t>
            </w:r>
          </w:p>
        </w:tc>
        <w:tc>
          <w:tcPr>
            <w:tcW w:type="dxa" w:w="4320"/>
          </w:tcPr>
          <w:p>
            <w:r>
              <w:t>1 . a depression in an otherwise level surface</w:t>
              <w:br/>
              <w:t>2 . (physics) the angle that a magnetic needle makes with the plane of the horizon</w:t>
              <w:br/>
              <w:t>3 . a thief who steals from the pockets or purses of others in public places</w:t>
              <w:br/>
              <w:t>4 . tasty mixture or liquid into which bite-sized foods are dipped</w:t>
              <w:br/>
              <w:t>5 . a brief immersion</w:t>
              <w:br/>
              <w:t>6 . a sudden sharp decrease in some quantity</w:t>
              <w:br/>
              <w:t>7 . a candle that is made by repeated dipping in a pool of wax or tallow</w:t>
              <w:br/>
              <w:t>8 . a brief swim in water</w:t>
              <w:br/>
              <w:t>9 . a gymnastic exercise on the parallel bars in which the body is lowered and raised by bending and straightening the arms</w:t>
              <w:br/>
              <w:t>10 . immerse briefly into a liquid so as to wet, coat, or saturate</w:t>
              <w:br/>
              <w:t>11 . dip into a liquid while eating</w:t>
              <w:br/>
              <w:t>12 . go down momentarily</w:t>
              <w:br/>
              <w:t>13 . stain an object by immersing it in a liquid</w:t>
              <w:br/>
              <w:t>14 . take a small amount from</w:t>
              <w:br/>
              <w:t>15 . switch (a car's headlights) from a higher to a lower beam</w:t>
              <w:br/>
              <w:t>16 . lower briefly</w:t>
              <w:br/>
              <w:t>17 . appear to move downward</w:t>
              <w:br/>
              <w:t>18 . slope downwards</w:t>
              <w:br/>
              <w:t>19 . dip into a liquid</w:t>
              <w:br/>
              <w:t>20 . place (candle wicks) into hot, liquid wax</w:t>
              <w:br/>
              <w:t>21 . immerse in a disinfectant solution</w:t>
              <w:br/>
              <w:t>22 . plunge (one's hand or a receptacle) into a container</w:t>
              <w:br/>
              <w:t>23 . scoop up by plunging one's hand or a ladle below the surface</w:t>
              <w:br/>
            </w:r>
          </w:p>
        </w:tc>
      </w:tr>
      <w:tr>
        <w:tc>
          <w:tcPr>
            <w:tcW w:type="dxa" w:w="4320"/>
          </w:tcPr>
          <w:p>
            <w:r>
              <w:t>profits</w:t>
            </w:r>
          </w:p>
        </w:tc>
        <w:tc>
          <w:tcPr>
            <w:tcW w:type="dxa" w:w="4320"/>
          </w:tcPr>
          <w:p>
            <w:r>
              <w:t>1 . the excess of revenues over outlays in a given period of time (including depreciation and other non-cash expenses)</w:t>
              <w:br/>
              <w:t>2 . something won (especially money)</w:t>
              <w:br/>
              <w:t>3 . the excess of revenues over outlays in a given period of time (including depreciation and other non-cash expenses)</w:t>
              <w:br/>
              <w:t>4 . the advantageous quality of being beneficial</w:t>
              <w:br/>
              <w:t>5 . derive a benefit from</w:t>
              <w:br/>
              <w:t>6 . make a profit; gain money or materially</w:t>
              <w:br/>
            </w:r>
          </w:p>
        </w:tc>
      </w:tr>
      <w:tr>
        <w:tc>
          <w:tcPr>
            <w:tcW w:type="dxa" w:w="4320"/>
          </w:tcPr>
          <w:p>
            <w:r>
              <w:t>spirits</w:t>
            </w:r>
          </w:p>
        </w:tc>
        <w:tc>
          <w:tcPr>
            <w:tcW w:type="dxa" w:w="4320"/>
          </w:tcPr>
          <w:p>
            <w:r>
              <w:t>1 . an alcoholic beverage that is distilled rather than fermented</w:t>
              <w:br/>
              <w:t>2 . the vital principle or animating force within living things</w:t>
              <w:br/>
              <w:t>3 . the general atmosphere of a place or situation and the effect that it has on people</w:t>
              <w:br/>
              <w:t>4 . a fundamental emotional and activating principle determining one's character</w:t>
              <w:br/>
              <w:t>5 . any incorporeal supernatural being that can become visible (or audible) to human beings</w:t>
              <w:br/>
              <w:t>6 . the state of a person's emotions (especially with regard to pleasure or dejection)</w:t>
              <w:br/>
              <w:t>7 . the intended meaning of a communication</w:t>
              <w:br/>
              <w:t>8 . animation and energy in action or expression</w:t>
              <w:br/>
              <w:t>9 . an inclination or tendency of a certain kind</w:t>
              <w:br/>
              <w:t>10 . infuse with spirit</w:t>
              <w:br/>
            </w:r>
          </w:p>
        </w:tc>
      </w:tr>
      <w:tr>
        <w:tc>
          <w:tcPr>
            <w:tcW w:type="dxa" w:w="4320"/>
          </w:tcPr>
          <w:p>
            <w:r>
              <w:t>bethlehem</w:t>
            </w:r>
          </w:p>
        </w:tc>
        <w:tc>
          <w:tcPr>
            <w:tcW w:type="dxa" w:w="4320"/>
          </w:tcPr>
          <w:p>
            <w:r>
              <w:t>1 . a town in eastern Pennsylvania on the Lehigh River to the northwest of Philadelphia; an important center for steel production</w:t>
              <w:br/>
              <w:t>2 . a small town near Jerusalem on the West Bank of the Jordan River; early home of David and regarded as the place where Jesus was born</w:t>
              <w:br/>
            </w:r>
          </w:p>
        </w:tc>
      </w:tr>
      <w:tr>
        <w:tc>
          <w:tcPr>
            <w:tcW w:type="dxa" w:w="4320"/>
          </w:tcPr>
          <w:p>
            <w:r>
              <w:t>exploited</w:t>
            </w:r>
          </w:p>
        </w:tc>
        <w:tc>
          <w:tcPr>
            <w:tcW w:type="dxa" w:w="4320"/>
          </w:tcPr>
          <w:p>
            <w:r>
              <w:t>1 . use or manipulate to one's advantage</w:t>
              <w:br/>
              <w:t>2 . draw from; make good use of</w:t>
              <w:br/>
              <w:t>3 . work excessively hard</w:t>
              <w:br/>
              <w:t>4 . developed or used to greatest advantage</w:t>
              <w:br/>
              <w:t>5 . of persons; taken advantage of</w:t>
              <w:br/>
            </w:r>
          </w:p>
        </w:tc>
      </w:tr>
      <w:tr>
        <w:tc>
          <w:tcPr>
            <w:tcW w:type="dxa" w:w="4320"/>
          </w:tcPr>
          <w:p>
            <w:r>
              <w:t>tubes</w:t>
            </w:r>
          </w:p>
        </w:tc>
        <w:tc>
          <w:tcPr>
            <w:tcW w:type="dxa" w:w="4320"/>
          </w:tcPr>
          <w:p>
            <w:r>
              <w:t>1 . conduit consisting of a long hollow object (usually cylindrical) used to hold and conduct objects or liquids or gases</w:t>
              <w:br/>
              <w:t>2 . electronic device consisting of a system of electrodes arranged in an evacuated glass or metal envelope</w:t>
              <w:br/>
              <w:t>3 . a hollow cylindrical shape</w:t>
              <w:br/>
              <w:t>4 . (anatomy) any hollow cylindrical body structure</w:t>
              <w:br/>
              <w:t>5 . an electric railway operating below the surface of the ground (usually in a city)</w:t>
              <w:br/>
              <w:t>6 . provide with a tube or insert a tube into</w:t>
              <w:br/>
              <w:t>7 . convey in a tube</w:t>
              <w:br/>
              <w:t>8 . ride or float on an inflated tube</w:t>
              <w:br/>
              <w:t>9 . place or enclose in a tube</w:t>
              <w:br/>
            </w:r>
          </w:p>
        </w:tc>
      </w:tr>
      <w:tr>
        <w:tc>
          <w:tcPr>
            <w:tcW w:type="dxa" w:w="4320"/>
          </w:tcPr>
          <w:p>
            <w:r>
              <w:t>firing</w:t>
            </w:r>
          </w:p>
        </w:tc>
        <w:tc>
          <w:tcPr>
            <w:tcW w:type="dxa" w:w="4320"/>
          </w:tcPr>
          <w:p>
            <w:r>
              <w:t>1 . the act of firing weapons or artillery at an enemy</w:t>
              <w:br/>
              <w:t>2 . the act of discharging a gun</w:t>
              <w:br/>
              <w:t>3 . the act of setting something on fire</w:t>
              <w:br/>
              <w:t>4 . the termination of someone's employment (leaving them free to depart)</w:t>
              <w:br/>
              <w:t>5 . start firing a weapon</w:t>
              <w:br/>
              <w:t>6 . cause to go off</w:t>
              <w:br/>
              <w:t>7 . bake in a kiln so as to harden</w:t>
              <w:br/>
              <w:t>8 . terminate the employment of; discharge from an office or position</w:t>
              <w:br/>
              <w:t>9 . go off or discharge</w:t>
              <w:br/>
              <w:t>10 . drive out or away by or as if by fire</w:t>
              <w:br/>
              <w:t>11 . call forth (emotions, feelings, and responses)</w:t>
              <w:br/>
              <w:t>12 . destroy by fire</w:t>
              <w:br/>
              <w:t>13 . provide with fuel</w:t>
              <w:br/>
            </w:r>
          </w:p>
        </w:tc>
      </w:tr>
      <w:tr>
        <w:tc>
          <w:tcPr>
            <w:tcW w:type="dxa" w:w="4320"/>
          </w:tcPr>
          <w:p>
            <w:r>
              <w:t>net</w:t>
            </w:r>
          </w:p>
        </w:tc>
        <w:tc>
          <w:tcPr>
            <w:tcW w:type="dxa" w:w="4320"/>
          </w:tcPr>
          <w:p>
            <w:r>
              <w:t>1 . a computer network consisting of a worldwide network of computer networks that use the TCP/IP network protocols to facilitate data transmission and exchange</w:t>
              <w:br/>
              <w:t>2 . a trap made of netting to catch fish or birds or insects</w:t>
              <w:br/>
              <w:t>3 . the excess of revenues over outlays in a given period of time (including depreciation and other non-cash expenses)</w:t>
              <w:br/>
              <w:t>4 . a goal lined with netting (as in soccer or hockey)</w:t>
              <w:br/>
              <w:t>5 . game equipment consisting of a strip of netting dividing the playing area in tennis or badminton</w:t>
              <w:br/>
              <w:t>6 . an open fabric of string or rope or wire woven together at regular intervals</w:t>
              <w:br/>
              <w:t>7 . make as a net profit</w:t>
              <w:br/>
              <w:t>8 . yield as a net profit</w:t>
              <w:br/>
              <w:t>9 . construct or form a web, as if by weaving</w:t>
              <w:br/>
              <w:t>10 . catch with a net</w:t>
              <w:br/>
              <w:t>11 . remaining after all deductions</w:t>
              <w:br/>
              <w:t>12 . conclusive in a process or progression</w:t>
              <w:br/>
            </w:r>
          </w:p>
        </w:tc>
      </w:tr>
      <w:tr>
        <w:tc>
          <w:tcPr>
            <w:tcW w:type="dxa" w:w="4320"/>
          </w:tcPr>
          <w:p>
            <w:r>
              <w:t>uncertainty</w:t>
            </w:r>
          </w:p>
        </w:tc>
        <w:tc>
          <w:tcPr>
            <w:tcW w:type="dxa" w:w="4320"/>
          </w:tcPr>
          <w:p>
            <w:r>
              <w:t>1 . being unsettled or in doubt or dependent on chance</w:t>
              <w:br/>
              <w:t>2 . the state of being unsure of something</w:t>
              <w:br/>
            </w:r>
          </w:p>
        </w:tc>
      </w:tr>
      <w:tr>
        <w:tc>
          <w:tcPr>
            <w:tcW w:type="dxa" w:w="4320"/>
          </w:tcPr>
          <w:p>
            <w:r>
              <w:t>costs</w:t>
            </w:r>
          </w:p>
        </w:tc>
        <w:tc>
          <w:tcPr>
            <w:tcW w:type="dxa" w:w="4320"/>
          </w:tcPr>
          <w:p>
            <w:r>
              <w:t>1 . pecuniary reimbursement to the winning party for the expenses of litigation</w:t>
              <w:br/>
              <w:t>2 . the total spent for goods or services including money and time and labor</w:t>
              <w:br/>
              <w:t>3 . the property of having material worth (often indicated by the amount of money something would bring if sold)</w:t>
              <w:br/>
              <w:t>4 . value measured by what must be given or done or undergone to obtain something</w:t>
              <w:br/>
              <w:t>5 . be priced at</w:t>
              <w:br/>
              <w:t>6 . require to lose, suffer, or sacrifice</w:t>
              <w:br/>
            </w:r>
          </w:p>
        </w:tc>
      </w:tr>
      <w:tr>
        <w:tc>
          <w:tcPr>
            <w:tcW w:type="dxa" w:w="4320"/>
          </w:tcPr>
          <w:p>
            <w:r>
              <w:t>buns</w:t>
            </w:r>
          </w:p>
        </w:tc>
        <w:tc>
          <w:tcPr>
            <w:tcW w:type="dxa" w:w="4320"/>
          </w:tcPr>
          <w:p>
            <w:r>
              <w:t>1 . the fleshy part of the human body that you sit on</w:t>
              <w:br/>
              <w:t>2 . small rounded bread either plain or sweet</w:t>
              <w:br/>
            </w:r>
          </w:p>
        </w:tc>
      </w:tr>
      <w:tr>
        <w:tc>
          <w:tcPr>
            <w:tcW w:type="dxa" w:w="4320"/>
          </w:tcPr>
          <w:p>
            <w:r>
              <w:t>civic</w:t>
            </w:r>
          </w:p>
        </w:tc>
        <w:tc>
          <w:tcPr>
            <w:tcW w:type="dxa" w:w="4320"/>
          </w:tcPr>
          <w:p>
            <w:r>
              <w:t>1 . of or relating or belonging to a city</w:t>
              <w:br/>
              <w:t>2 . of or relating to or befitting citizens as individuals</w:t>
              <w:br/>
            </w:r>
          </w:p>
        </w:tc>
      </w:tr>
      <w:tr>
        <w:tc>
          <w:tcPr>
            <w:tcW w:type="dxa" w:w="4320"/>
          </w:tcPr>
          <w:p>
            <w:r>
              <w:t>dark-haired</w:t>
            </w:r>
          </w:p>
        </w:tc>
        <w:tc>
          <w:tcPr>
            <w:tcW w:type="dxa" w:w="4320"/>
          </w:tcPr>
          <w:p>
            <w:r>
              <w:t>1 . having hair of a dark color</w:t>
              <w:br/>
              <w:t>2 . covered with dark hair</w:t>
              <w:br/>
            </w:r>
          </w:p>
        </w:tc>
      </w:tr>
      <w:tr>
        <w:tc>
          <w:tcPr>
            <w:tcW w:type="dxa" w:w="4320"/>
          </w:tcPr>
          <w:p>
            <w:r>
              <w:t>homes</w:t>
            </w:r>
          </w:p>
        </w:tc>
        <w:tc>
          <w:tcPr>
            <w:tcW w:type="dxa" w:w="4320"/>
          </w:tcPr>
          <w:p>
            <w:r>
              <w:t>1 . where you live at a particular time</w:t>
              <w:br/>
              <w:t>2 . housing that someone is living in</w:t>
              <w:br/>
              <w:t>3 . the country or state or city where you live</w:t>
              <w:br/>
              <w:t>4 . (baseball) base consisting of a rubber slab where the batter stands; it must be touched by a base runner in order to score</w:t>
              <w:br/>
              <w:t>5 . the place where you are stationed and from which missions start and end</w:t>
              <w:br/>
              <w:t>6 . place where something began and flourished</w:t>
              <w:br/>
              <w:t>7 . an environment offering affection and security</w:t>
              <w:br/>
              <w:t>8 . a social unit living together</w:t>
              <w:br/>
              <w:t>9 . an institution where people are cared for</w:t>
              <w:br/>
              <w:t>10 . provide with, or send to, a home</w:t>
              <w:br/>
              <w:t>11 . return home accurately from a long distance</w:t>
              <w:br/>
            </w:r>
          </w:p>
        </w:tc>
      </w:tr>
      <w:tr>
        <w:tc>
          <w:tcPr>
            <w:tcW w:type="dxa" w:w="4320"/>
          </w:tcPr>
          <w:p>
            <w:r>
              <w:t>stubble</w:t>
            </w:r>
          </w:p>
        </w:tc>
        <w:tc>
          <w:tcPr>
            <w:tcW w:type="dxa" w:w="4320"/>
          </w:tcPr>
          <w:p>
            <w:r>
              <w:t>1 . material consisting of seed coverings and small pieces of stem or leaves that have been separated from the seeds</w:t>
              <w:br/>
              <w:t>2 . short stiff hairs growing on a man's face when he has not shaved for a few days</w:t>
              <w:br/>
            </w:r>
          </w:p>
        </w:tc>
      </w:tr>
      <w:tr>
        <w:tc>
          <w:tcPr>
            <w:tcW w:type="dxa" w:w="4320"/>
          </w:tcPr>
          <w:p>
            <w:r>
              <w:t>caress</w:t>
            </w:r>
          </w:p>
        </w:tc>
        <w:tc>
          <w:tcPr>
            <w:tcW w:type="dxa" w:w="4320"/>
          </w:tcPr>
          <w:p>
            <w:r>
              <w:t>1 . a gentle affectionate stroking (or something resembling it)</w:t>
              <w:br/>
              <w:t>2 . touch or stroke lightly in a loving or endearing manner</w:t>
              <w:br/>
            </w:r>
          </w:p>
        </w:tc>
      </w:tr>
      <w:tr>
        <w:tc>
          <w:tcPr>
            <w:tcW w:type="dxa" w:w="4320"/>
          </w:tcPr>
          <w:p>
            <w:r>
              <w:t>index</w:t>
            </w:r>
          </w:p>
        </w:tc>
        <w:tc>
          <w:tcPr>
            <w:tcW w:type="dxa" w:w="4320"/>
          </w:tcPr>
          <w:p>
            <w:r>
              <w:t>1 . a numerical scale used to compare variables with one another or with some reference number</w:t>
              <w:br/>
              <w:t>2 . a number or ratio (a value on a scale of measurement) derived from a series of observed facts; can reveal relative changes as a function of time</w:t>
              <w:br/>
              <w:t>3 . a mathematical notation indicating the number of times a quantity is multiplied by itself</w:t>
              <w:br/>
              <w:t>4 . an alphabetical listing of names and topics along with page numbers where they are discussed</w:t>
              <w:br/>
              <w:t>5 . the finger next to the thumb</w:t>
              <w:br/>
              <w:t>6 . list in an index</w:t>
              <w:br/>
              <w:t>7 . provide with an index</w:t>
              <w:br/>
              <w:t>8 . adjust through indexation</w:t>
              <w:br/>
            </w:r>
          </w:p>
        </w:tc>
      </w:tr>
      <w:tr>
        <w:tc>
          <w:tcPr>
            <w:tcW w:type="dxa" w:w="4320"/>
          </w:tcPr>
          <w:p>
            <w:r>
              <w:t>nearest</w:t>
            </w:r>
          </w:p>
        </w:tc>
        <w:tc>
          <w:tcPr>
            <w:tcW w:type="dxa" w:w="4320"/>
          </w:tcPr>
          <w:p>
            <w:r>
              <w:t>1 . not far distant in time or space or degree or circumstances</w:t>
              <w:br/>
              <w:t>2 . being on the left side</w:t>
              <w:br/>
              <w:t>3 . closely resembling the genuine article</w:t>
              <w:br/>
              <w:t>4 . giving or spending with reluctance</w:t>
              <w:br/>
              <w:t>5 . with or in a close or intimate relationship</w:t>
              <w:br/>
              <w:t>6 . very close in resemblance</w:t>
              <w:br/>
              <w:t>7 . (superlative of `near' or `close') within the shortest distance</w:t>
              <w:br/>
            </w:r>
          </w:p>
        </w:tc>
      </w:tr>
      <w:tr>
        <w:tc>
          <w:tcPr>
            <w:tcW w:type="dxa" w:w="4320"/>
          </w:tcPr>
          <w:p>
            <w:r>
              <w:t>refrigeration</w:t>
            </w:r>
          </w:p>
        </w:tc>
        <w:tc>
          <w:tcPr>
            <w:tcW w:type="dxa" w:w="4320"/>
          </w:tcPr>
          <w:p>
            <w:r>
              <w:t>1 . the process of cooling or freezing (e.g., food) for preservative purposes</w:t>
              <w:br/>
              <w:t>2 . deliberately lowering the body's temperature for therapeutic purposes</w:t>
              <w:br/>
            </w:r>
          </w:p>
        </w:tc>
      </w:tr>
      <w:tr>
        <w:tc>
          <w:tcPr>
            <w:tcW w:type="dxa" w:w="4320"/>
          </w:tcPr>
          <w:p>
            <w:r>
              <w:t>bug</w:t>
            </w:r>
          </w:p>
        </w:tc>
        <w:tc>
          <w:tcPr>
            <w:tcW w:type="dxa" w:w="4320"/>
          </w:tcPr>
          <w:p>
            <w:r>
              <w:t>1 . general term for any insect or similar creeping or crawling invertebrate</w:t>
              <w:br/>
              <w:t>2 . a fault or defect in a computer program, system, or machine</w:t>
              <w:br/>
              <w:t>3 . a small hidden microphone; for listening secretly</w:t>
              <w:br/>
              <w:t>4 . insects with sucking mouthparts and forewings thickened and leathery at the base; usually show incomplete metamorphosis</w:t>
              <w:br/>
              <w:t>5 . a minute life form (especially a disease-causing bacterium); the term is not in technical use</w:t>
              <w:br/>
              <w:t>6 . annoy persistently</w:t>
              <w:br/>
              <w:t>7 . tap a telephone or telegraph wire to get information</w:t>
              <w:br/>
            </w:r>
          </w:p>
        </w:tc>
      </w:tr>
      <w:tr>
        <w:tc>
          <w:tcPr>
            <w:tcW w:type="dxa" w:w="4320"/>
          </w:tcPr>
          <w:p>
            <w:r>
              <w:t>freezing</w:t>
            </w:r>
          </w:p>
        </w:tc>
        <w:tc>
          <w:tcPr>
            <w:tcW w:type="dxa" w:w="4320"/>
          </w:tcPr>
          <w:p>
            <w:r>
              <w:t>1 . the withdrawal of heat to change something from a liquid to a solid</w:t>
              <w:br/>
              <w:t>2 . stop moving or become immobilized</w:t>
              <w:br/>
              <w:t>3 . change to ice</w:t>
              <w:br/>
              <w:t>4 . be cold</w:t>
              <w:br/>
              <w:t>5 . cause to freeze</w:t>
              <w:br/>
              <w:t>6 . stop a process or a habit by imposing a freeze on it</w:t>
              <w:br/>
              <w:t>7 . be very cold, below the freezing point</w:t>
              <w:br/>
              <w:t>8 . change from a liquid to a solid when cold</w:t>
              <w:br/>
              <w:t>9 . prohibit the conversion or use of (assets)</w:t>
              <w:br/>
              <w:t>10 . anesthetize by cold</w:t>
              <w:br/>
              <w:t>11 . suddenly behave coldly and formally</w:t>
              <w:br/>
            </w:r>
          </w:p>
        </w:tc>
      </w:tr>
      <w:tr>
        <w:tc>
          <w:tcPr>
            <w:tcW w:type="dxa" w:w="4320"/>
          </w:tcPr>
          <w:p>
            <w:r>
              <w:t>roundabout</w:t>
            </w:r>
          </w:p>
        </w:tc>
        <w:tc>
          <w:tcPr>
            <w:tcW w:type="dxa" w:w="4320"/>
          </w:tcPr>
          <w:p>
            <w:r>
              <w:t>1 . a road junction at which traffic streams circularly around a central island</w:t>
              <w:br/>
              <w:t>2 . a large, rotating machine with seats for children to ride or amusement</w:t>
              <w:br/>
              <w:t>3 . marked by obliqueness or indirection in speech or conduct</w:t>
              <w:br/>
              <w:t>4 . deviating from a straight course</w:t>
              <w:br/>
            </w:r>
          </w:p>
        </w:tc>
      </w:tr>
      <w:tr>
        <w:tc>
          <w:tcPr>
            <w:tcW w:type="dxa" w:w="4320"/>
          </w:tcPr>
          <w:p>
            <w:r>
              <w:t>recalled</w:t>
            </w:r>
          </w:p>
        </w:tc>
        <w:tc>
          <w:tcPr>
            <w:tcW w:type="dxa" w:w="4320"/>
          </w:tcPr>
          <w:p>
            <w:r>
              <w:t>1 . recall knowledge from memory; have a recollection</w:t>
              <w:br/>
              <w:t>2 . go back to something earlier</w:t>
              <w:br/>
              <w:t>3 . call to mind</w:t>
              <w:br/>
              <w:t>4 . summon to return</w:t>
              <w:br/>
              <w:t>5 . cause one's (or someone else's) thoughts or attention to return from a reverie or digression</w:t>
              <w:br/>
              <w:t>6 . make unavailable; bar from sale or distribution</w:t>
              <w:br/>
              <w:t>7 . cause to be returned</w:t>
              <w:br/>
            </w:r>
          </w:p>
        </w:tc>
      </w:tr>
      <w:tr>
        <w:tc>
          <w:tcPr>
            <w:tcW w:type="dxa" w:w="4320"/>
          </w:tcPr>
          <w:p>
            <w:r>
              <w:t>pop</w:t>
            </w:r>
          </w:p>
        </w:tc>
        <w:tc>
          <w:tcPr>
            <w:tcW w:type="dxa" w:w="4320"/>
          </w:tcPr>
          <w:p>
            <w:r>
              <w:t>1 . an informal term for a father; probably derived from baby talk</w:t>
              <w:br/>
              <w:t>2 . a sweet drink containing carbonated water and flavoring</w:t>
              <w:br/>
              <w:t>3 . a sharp explosive sound as from a gunshot or drawing a cork</w:t>
              <w:br/>
              <w:t>4 . music of general appeal to teenagers; a bland watered-down version of rock'n'roll with more rhythm and harmony and an emphasis on romantic love</w:t>
              <w:br/>
              <w:t>5 . bulge outward</w:t>
              <w:br/>
              <w:t>6 . hit a pop-fly</w:t>
              <w:br/>
              <w:t>7 . make a sharp explosive noise</w:t>
              <w:br/>
              <w:t>8 . fire a weapon with a loud explosive noise</w:t>
              <w:br/>
              <w:t>9 . cause to make a sharp explosive sound</w:t>
              <w:br/>
              <w:t>10 . appear suddenly or unexpectedly</w:t>
              <w:br/>
              <w:t>11 . put or thrust suddenly and forcefully</w:t>
              <w:br/>
              <w:t>12 . release suddenly</w:t>
              <w:br/>
              <w:t>13 . hit or strike</w:t>
              <w:br/>
              <w:t>14 . drink down entirely</w:t>
              <w:br/>
              <w:t>15 . take drugs, especially orally</w:t>
              <w:br/>
              <w:t>16 . cause to burst with a loud, explosive sound</w:t>
              <w:br/>
              <w:t>17 . burst open with a sharp, explosive sound</w:t>
              <w:br/>
              <w:t>18 . (of music or art) new and of general appeal (especially among young people)</w:t>
              <w:br/>
              <w:t>19 . like a pop or with a pop</w:t>
              <w:br/>
            </w:r>
          </w:p>
        </w:tc>
      </w:tr>
      <w:tr>
        <w:tc>
          <w:tcPr>
            <w:tcW w:type="dxa" w:w="4320"/>
          </w:tcPr>
          <w:p>
            <w:r>
              <w:t>streetlights</w:t>
            </w:r>
          </w:p>
        </w:tc>
        <w:tc>
          <w:tcPr>
            <w:tcW w:type="dxa" w:w="4320"/>
          </w:tcPr>
          <w:p>
            <w:r>
              <w:t>1 . a lamp supported on a lamppost; for illuminating a street</w:t>
              <w:br/>
            </w:r>
          </w:p>
        </w:tc>
      </w:tr>
      <w:tr>
        <w:tc>
          <w:tcPr>
            <w:tcW w:type="dxa" w:w="4320"/>
          </w:tcPr>
          <w:p>
            <w:r>
              <w:t>lacks</w:t>
            </w:r>
          </w:p>
        </w:tc>
        <w:tc>
          <w:tcPr>
            <w:tcW w:type="dxa" w:w="4320"/>
          </w:tcPr>
          <w:p>
            <w:r>
              <w:t>1 . the state of needing something that is absent or unavailable</w:t>
              <w:br/>
              <w:t>2 . be without</w:t>
              <w:br/>
            </w:r>
          </w:p>
        </w:tc>
      </w:tr>
      <w:tr>
        <w:tc>
          <w:tcPr>
            <w:tcW w:type="dxa" w:w="4320"/>
          </w:tcPr>
          <w:p>
            <w:r>
              <w:t>shaken</w:t>
            </w:r>
          </w:p>
        </w:tc>
        <w:tc>
          <w:tcPr>
            <w:tcW w:type="dxa" w:w="4320"/>
          </w:tcPr>
          <w:p>
            <w:r>
              <w:t>1 . move or cause to move back and forth</w:t>
              <w:br/>
              <w:t>2 . move with or as if with a tremor</w:t>
              <w:br/>
              <w:t>3 . shake or vibrate rapidly and intensively</w:t>
              <w:br/>
              <w:t>4 . move back and forth or sideways</w:t>
              <w:br/>
              <w:t>5 . undermine or cause to waver</w:t>
              <w:br/>
              <w:t>6 . stir the feelings, emotions, or peace of</w:t>
              <w:br/>
              <w:t>7 . get rid of</w:t>
              <w:br/>
              <w:t>8 . bring to a specified condition by or as if by shaking</w:t>
              <w:br/>
              <w:t>9 . shake (a body part) to communicate a greeting, feeling, or cognitive state</w:t>
              <w:br/>
              <w:t>10 . disturbed psychologically as if by a physical jolt or shock</w:t>
              <w:br/>
            </w:r>
          </w:p>
        </w:tc>
      </w:tr>
      <w:tr>
        <w:tc>
          <w:tcPr>
            <w:tcW w:type="dxa" w:w="4320"/>
          </w:tcPr>
          <w:p>
            <w:r>
              <w:t>withdrew</w:t>
            </w:r>
          </w:p>
        </w:tc>
        <w:tc>
          <w:tcPr>
            <w:tcW w:type="dxa" w:w="4320"/>
          </w:tcPr>
          <w:p>
            <w:r>
              <w:t>1 . pull back or move away or backward</w:t>
              <w:br/>
              <w:t>2 . withdraw from active participation</w:t>
              <w:br/>
              <w:t>3 . release from something that holds fast, connects, or entangles</w:t>
              <w:br/>
              <w:t>4 . cause to be returned</w:t>
              <w:br/>
              <w:t>5 . take back what one has said</w:t>
              <w:br/>
              <w:t>6 . keep away from others</w:t>
              <w:br/>
              <w:t>7 . break from a meeting or gathering</w:t>
              <w:br/>
              <w:t>8 . retire gracefully</w:t>
              <w:br/>
              <w:t>9 . remove (a commodity) from (a supply source)</w:t>
              <w:br/>
              <w:t>10 . lose interest</w:t>
              <w:br/>
              <w:t>11 . make a retreat from an earlier commitment or activity</w:t>
              <w:br/>
              <w:t>12 . remove something concrete, as by lifting, pushing, or taking off, or remove something abstract</w:t>
              <w:br/>
            </w:r>
          </w:p>
        </w:tc>
      </w:tr>
      <w:tr>
        <w:tc>
          <w:tcPr>
            <w:tcW w:type="dxa" w:w="4320"/>
          </w:tcPr>
          <w:p>
            <w:r>
              <w:t>editorials</w:t>
            </w:r>
          </w:p>
        </w:tc>
        <w:tc>
          <w:tcPr>
            <w:tcW w:type="dxa" w:w="4320"/>
          </w:tcPr>
          <w:p>
            <w:r>
              <w:t>1 . an article giving opinions or perspectives</w:t>
              <w:br/>
            </w:r>
          </w:p>
        </w:tc>
      </w:tr>
      <w:tr>
        <w:tc>
          <w:tcPr>
            <w:tcW w:type="dxa" w:w="4320"/>
          </w:tcPr>
          <w:p>
            <w:r>
              <w:t>circulation</w:t>
            </w:r>
          </w:p>
        </w:tc>
        <w:tc>
          <w:tcPr>
            <w:tcW w:type="dxa" w:w="4320"/>
          </w:tcPr>
          <w:p>
            <w:r>
              <w:t>1 . the dissemination of copies of periodicals (as newspapers or magazines)</w:t>
              <w:br/>
              <w:t>2 . movement through a circuit; especially the movement of blood through the heart and blood vessels</w:t>
              <w:br/>
              <w:t>3 . (library science) the count of books that are loaned by a library over a specified period</w:t>
              <w:br/>
              <w:t>4 . number of copies of a newspaper or magazine that are sold</w:t>
              <w:br/>
              <w:t>5 . free movement or passage (as of cytoplasm within a cell or sap through a plant)</w:t>
              <w:br/>
              <w:t>6 . the spread or transmission of something (as news or money) to a wider group or area</w:t>
              <w:br/>
            </w:r>
          </w:p>
        </w:tc>
      </w:tr>
      <w:tr>
        <w:tc>
          <w:tcPr>
            <w:tcW w:type="dxa" w:w="4320"/>
          </w:tcPr>
          <w:p>
            <w:r>
              <w:t>boil</w:t>
            </w:r>
          </w:p>
        </w:tc>
        <w:tc>
          <w:tcPr>
            <w:tcW w:type="dxa" w:w="4320"/>
          </w:tcPr>
          <w:p>
            <w:r>
              <w:t>1 . a painful sore with a hard core filled with pus</w:t>
              <w:br/>
              <w:t>2 . the temperature at which a liquid boils at sea level</w:t>
              <w:br/>
              <w:t>3 . come to the boiling point and change from a liquid to vapor</w:t>
              <w:br/>
              <w:t>4 . immerse or be immersed in a boiling liquid, often for cooking purposes</w:t>
              <w:br/>
              <w:t>5 . bring to, or maintain at, the boiling point</w:t>
              <w:br/>
              <w:t>6 . be agitated</w:t>
              <w:br/>
              <w:t>7 . be in an agitated emotional state</w:t>
              <w:br/>
            </w:r>
          </w:p>
        </w:tc>
      </w:tr>
      <w:tr>
        <w:tc>
          <w:tcPr>
            <w:tcW w:type="dxa" w:w="4320"/>
          </w:tcPr>
          <w:p>
            <w:r>
              <w:t>gingerly</w:t>
            </w:r>
          </w:p>
        </w:tc>
        <w:tc>
          <w:tcPr>
            <w:tcW w:type="dxa" w:w="4320"/>
          </w:tcPr>
          <w:p>
            <w:r>
              <w:t>1 . with extreme care or delicacy; ; - W.S.White</w:t>
              <w:br/>
              <w:t>2 . in a gingerly manner</w:t>
              <w:br/>
            </w:r>
          </w:p>
        </w:tc>
      </w:tr>
      <w:tr>
        <w:tc>
          <w:tcPr>
            <w:tcW w:type="dxa" w:w="4320"/>
          </w:tcPr>
          <w:p>
            <w:r>
              <w:t>arthritis</w:t>
            </w:r>
          </w:p>
        </w:tc>
        <w:tc>
          <w:tcPr>
            <w:tcW w:type="dxa" w:w="4320"/>
          </w:tcPr>
          <w:p>
            <w:r>
              <w:t>1 . inflammation of a joint or joints</w:t>
              <w:br/>
            </w:r>
          </w:p>
        </w:tc>
      </w:tr>
      <w:tr>
        <w:tc>
          <w:tcPr>
            <w:tcW w:type="dxa" w:w="4320"/>
          </w:tcPr>
          <w:p>
            <w:r>
              <w:t>mutter</w:t>
            </w:r>
          </w:p>
        </w:tc>
        <w:tc>
          <w:tcPr>
            <w:tcW w:type="dxa" w:w="4320"/>
          </w:tcPr>
          <w:p>
            <w:r>
              <w:t>1 . a low continuous indistinct sound; often accompanied by movement of the lips without the production of articulate speech</w:t>
              <w:br/>
              <w:t>2 . a complaint uttered in a low and indistinct tone</w:t>
              <w:br/>
              <w:t>3 . talk indistinctly; usually in a low voice</w:t>
              <w:br/>
              <w:t>4 . make complaining remarks or noises under one's breath</w:t>
              <w:br/>
            </w:r>
          </w:p>
        </w:tc>
      </w:tr>
      <w:tr>
        <w:tc>
          <w:tcPr>
            <w:tcW w:type="dxa" w:w="4320"/>
          </w:tcPr>
          <w:p>
            <w:r>
              <w:t>doggedly</w:t>
            </w:r>
          </w:p>
        </w:tc>
        <w:tc>
          <w:tcPr>
            <w:tcW w:type="dxa" w:w="4320"/>
          </w:tcPr>
          <w:p>
            <w:r>
              <w:t>1 . with obstinate determination</w:t>
              <w:br/>
            </w:r>
          </w:p>
        </w:tc>
      </w:tr>
      <w:tr>
        <w:tc>
          <w:tcPr>
            <w:tcW w:type="dxa" w:w="4320"/>
          </w:tcPr>
          <w:p>
            <w:r>
              <w:t>cigarettes</w:t>
            </w:r>
          </w:p>
        </w:tc>
        <w:tc>
          <w:tcPr>
            <w:tcW w:type="dxa" w:w="4320"/>
          </w:tcPr>
          <w:p>
            <w:r>
              <w:t>1 . finely ground tobacco wrapped in paper; for smoking</w:t>
              <w:br/>
            </w:r>
          </w:p>
        </w:tc>
      </w:tr>
      <w:tr>
        <w:tc>
          <w:tcPr>
            <w:tcW w:type="dxa" w:w="4320"/>
          </w:tcPr>
          <w:p>
            <w:r>
              <w:t>bromide</w:t>
            </w:r>
          </w:p>
        </w:tc>
        <w:tc>
          <w:tcPr>
            <w:tcW w:type="dxa" w:w="4320"/>
          </w:tcPr>
          <w:p>
            <w:r>
              <w:t>1 . any of the salts of hydrobromic acid; formerly used as a sedative but now generally replaced by safer drugs</w:t>
              <w:br/>
              <w:t>2 . a trite or obvious remark</w:t>
              <w:br/>
            </w:r>
          </w:p>
        </w:tc>
      </w:tr>
      <w:tr>
        <w:tc>
          <w:tcPr>
            <w:tcW w:type="dxa" w:w="4320"/>
          </w:tcPr>
          <w:p>
            <w:r>
              <w:t>coffin</w:t>
            </w:r>
          </w:p>
        </w:tc>
        <w:tc>
          <w:tcPr>
            <w:tcW w:type="dxa" w:w="4320"/>
          </w:tcPr>
          <w:p>
            <w:r>
              <w:t>1 . box in which a corpse is buried or cremated</w:t>
              <w:br/>
              <w:t>2 . place into a coffin</w:t>
              <w:br/>
            </w:r>
          </w:p>
        </w:tc>
      </w:tr>
      <w:tr>
        <w:tc>
          <w:tcPr>
            <w:tcW w:type="dxa" w:w="4320"/>
          </w:tcPr>
          <w:p>
            <w:r>
              <w:t>fail</w:t>
            </w:r>
          </w:p>
        </w:tc>
        <w:tc>
          <w:tcPr>
            <w:tcW w:type="dxa" w:w="4320"/>
          </w:tcPr>
          <w:p>
            <w:r>
              <w:t>1 . fail to do something; leave something undone</w:t>
              <w:br/>
              <w:t>2 . be unsuccessful</w:t>
              <w:br/>
              <w:t>3 . disappoint, prove undependable to; abandon, forsake</w:t>
              <w:br/>
              <w:t>4 . stop operating or functioning</w:t>
              <w:br/>
              <w:t>5 . be unable</w:t>
              <w:br/>
              <w:t>6 . judge unacceptable</w:t>
              <w:br/>
              <w:t>7 . fail to get a passing grade</w:t>
              <w:br/>
              <w:t>8 . fall short in what is expected</w:t>
              <w:br/>
              <w:t>9 . become bankrupt or insolvent; fail financially and close</w:t>
              <w:br/>
              <w:t>10 . prove insufficient</w:t>
              <w:br/>
              <w:t>11 . get worse</w:t>
              <w:br/>
            </w:r>
          </w:p>
        </w:tc>
      </w:tr>
      <w:tr>
        <w:tc>
          <w:tcPr>
            <w:tcW w:type="dxa" w:w="4320"/>
          </w:tcPr>
          <w:p>
            <w:r>
              <w:t>fudge</w:t>
            </w:r>
          </w:p>
        </w:tc>
        <w:tc>
          <w:tcPr>
            <w:tcW w:type="dxa" w:w="4320"/>
          </w:tcPr>
          <w:p>
            <w:r>
              <w:t>1 . soft creamy candy</w:t>
              <w:br/>
              <w:t>2 . tamper, with the purpose of deception</w:t>
              <w:br/>
              <w:t>3 . avoid or try to avoid fulfilling, answering, or performing (duties, questions, or issues)</w:t>
              <w:br/>
            </w:r>
          </w:p>
        </w:tc>
      </w:tr>
      <w:tr>
        <w:tc>
          <w:tcPr>
            <w:tcW w:type="dxa" w:w="4320"/>
          </w:tcPr>
          <w:p>
            <w:r>
              <w:t>helen</w:t>
            </w:r>
          </w:p>
        </w:tc>
        <w:tc>
          <w:tcPr>
            <w:tcW w:type="dxa" w:w="4320"/>
          </w:tcPr>
          <w:p>
            <w:r>
              <w:t>1 . (Greek mythology) the beautiful daughter of Zeus and Leda who was abducted by Paris; the Greek army sailed to Troy to get her back which resulted in the Trojan War</w:t>
              <w:br/>
            </w:r>
          </w:p>
        </w:tc>
      </w:tr>
      <w:tr>
        <w:tc>
          <w:tcPr>
            <w:tcW w:type="dxa" w:w="4320"/>
          </w:tcPr>
          <w:p>
            <w:r>
              <w:t>spoon</w:t>
            </w:r>
          </w:p>
        </w:tc>
        <w:tc>
          <w:tcPr>
            <w:tcW w:type="dxa" w:w="4320"/>
          </w:tcPr>
          <w:p>
            <w:r>
              <w:t>1 . a piece of cutlery with a shallow bowl-shaped container and a handle; used to stir or serve or take up food</w:t>
              <w:br/>
              <w:t>2 . as much as a spoon will hold</w:t>
              <w:br/>
              <w:t>3 . formerly a golfing wood with an elevated face</w:t>
              <w:br/>
              <w:t>4 . scoop up or take up with a spoon</w:t>
              <w:br/>
              <w:t>5 . snuggle and lie in a position where one person faces the back of the others</w:t>
              <w:br/>
            </w:r>
          </w:p>
        </w:tc>
      </w:tr>
      <w:tr>
        <w:tc>
          <w:tcPr>
            <w:tcW w:type="dxa" w:w="4320"/>
          </w:tcPr>
          <w:p>
            <w:r>
              <w:t>relax</w:t>
            </w:r>
          </w:p>
        </w:tc>
        <w:tc>
          <w:tcPr>
            <w:tcW w:type="dxa" w:w="4320"/>
          </w:tcPr>
          <w:p>
            <w:r>
              <w:t>1 . become less tense, rest, or take one's ease</w:t>
              <w:br/>
              <w:t>2 . make less taut</w:t>
              <w:br/>
              <w:t>3 . become loose or looser or less tight</w:t>
              <w:br/>
              <w:t>4 . cause to feel relaxed</w:t>
              <w:br/>
              <w:t>5 . become less tense, less formal, or less restrained, and assume a friendlier manner</w:t>
              <w:br/>
              <w:t>6 . make less severe or strict</w:t>
              <w:br/>
              <w:t>7 . become less severe or strict</w:t>
              <w:br/>
              <w:t>8 . make less active or fast</w:t>
              <w:br/>
            </w:r>
          </w:p>
        </w:tc>
      </w:tr>
      <w:tr>
        <w:tc>
          <w:tcPr>
            <w:tcW w:type="dxa" w:w="4320"/>
          </w:tcPr>
          <w:p>
            <w:r>
              <w:t>tunic</w:t>
            </w:r>
          </w:p>
        </w:tc>
        <w:tc>
          <w:tcPr>
            <w:tcW w:type="dxa" w:w="4320"/>
          </w:tcPr>
          <w:p>
            <w:r>
              <w:t>1 . an enveloping or covering membrane or layer of body tissue</w:t>
              <w:br/>
              <w:t>2 . any of a variety of loose fitting cloaks extending to the hips or knees</w:t>
              <w:br/>
            </w:r>
          </w:p>
        </w:tc>
      </w:tr>
      <w:tr>
        <w:tc>
          <w:tcPr>
            <w:tcW w:type="dxa" w:w="4320"/>
          </w:tcPr>
          <w:p>
            <w:r>
              <w:t>accent</w:t>
            </w:r>
          </w:p>
        </w:tc>
        <w:tc>
          <w:tcPr>
            <w:tcW w:type="dxa" w:w="4320"/>
          </w:tcPr>
          <w:p>
            <w:r>
              <w:t>1 . distinctive manner of oral expression</w:t>
              <w:br/>
              <w:t>2 . special importance or significance</w:t>
              <w:br/>
              <w:t>3 . the usage or vocabulary that is characteristic of a specific group of people</w:t>
              <w:br/>
              <w:t>4 . the relative prominence of a syllable or musical note (especially with regard to stress or pitch)</w:t>
              <w:br/>
              <w:t>5 . a diacritical mark used to indicate stress or placed above a vowel to indicate a special pronunciation</w:t>
              <w:br/>
              <w:t>6 . to stress, single out as important</w:t>
              <w:br/>
              <w:t>7 . put stress on; utter with an accent</w:t>
              <w:br/>
            </w:r>
          </w:p>
        </w:tc>
      </w:tr>
      <w:tr>
        <w:tc>
          <w:tcPr>
            <w:tcW w:type="dxa" w:w="4320"/>
          </w:tcPr>
          <w:p>
            <w:r>
              <w:t>stiffly</w:t>
            </w:r>
          </w:p>
        </w:tc>
        <w:tc>
          <w:tcPr>
            <w:tcW w:type="dxa" w:w="4320"/>
          </w:tcPr>
          <w:p>
            <w:r>
              <w:t>1 . in a stiff manner</w:t>
              <w:br/>
              <w:t>2 . in a rigid manner</w:t>
              <w:br/>
            </w:r>
          </w:p>
        </w:tc>
      </w:tr>
      <w:tr>
        <w:tc>
          <w:tcPr>
            <w:tcW w:type="dxa" w:w="4320"/>
          </w:tcPr>
          <w:p>
            <w:r>
              <w:t>horseplay</w:t>
            </w:r>
          </w:p>
        </w:tc>
        <w:tc>
          <w:tcPr>
            <w:tcW w:type="dxa" w:w="4320"/>
          </w:tcPr>
          <w:p>
            <w:r>
              <w:t>1 . rowdy or boisterous play</w:t>
              <w:br/>
            </w:r>
          </w:p>
        </w:tc>
      </w:tr>
      <w:tr>
        <w:tc>
          <w:tcPr>
            <w:tcW w:type="dxa" w:w="4320"/>
          </w:tcPr>
          <w:p>
            <w:r>
              <w:t>butch</w:t>
            </w:r>
          </w:p>
        </w:tc>
        <w:tc>
          <w:tcPr>
            <w:tcW w:type="dxa" w:w="4320"/>
          </w:tcPr>
          <w:p>
            <w:r>
              <w:t>1 . (slang) offensive term for a lesbian who is noticeably masculine</w:t>
              <w:br/>
              <w:t>2 . used of men; markedly masculine in appearance or manner</w:t>
              <w:br/>
              <w:t>3 . (of male or female homosexuals) characterized by stereotypically male traits or appearance</w:t>
              <w:br/>
            </w:r>
          </w:p>
        </w:tc>
      </w:tr>
      <w:tr>
        <w:tc>
          <w:tcPr>
            <w:tcW w:type="dxa" w:w="4320"/>
          </w:tcPr>
          <w:p>
            <w:r>
              <w:t>thirsty</w:t>
            </w:r>
          </w:p>
        </w:tc>
        <w:tc>
          <w:tcPr>
            <w:tcW w:type="dxa" w:w="4320"/>
          </w:tcPr>
          <w:p>
            <w:r>
              <w:t>1 . needing moisture</w:t>
              <w:br/>
              <w:t>2 . feeling a need or desire to drink</w:t>
              <w:br/>
              <w:t>3 . (usually followed by `for') extremely desirous</w:t>
              <w:br/>
              <w:t>4 . able to take in large quantities of moisture</w:t>
              <w:br/>
            </w:r>
          </w:p>
        </w:tc>
      </w:tr>
      <w:tr>
        <w:tc>
          <w:tcPr>
            <w:tcW w:type="dxa" w:w="4320"/>
          </w:tcPr>
          <w:p>
            <w:r>
              <w:t>saloon</w:t>
            </w:r>
          </w:p>
        </w:tc>
        <w:tc>
          <w:tcPr>
            <w:tcW w:type="dxa" w:w="4320"/>
          </w:tcPr>
          <w:p>
            <w:r>
              <w:t>1 . a room or establishment where alcoholic drinks are served over a counter</w:t>
              <w:br/>
              <w:t>2 . tavern consisting of a building with a bar and public rooms; often provides light meals</w:t>
              <w:br/>
              <w:t>3 . a car that is closed and that has front and rear seats and two or four doors</w:t>
              <w:br/>
            </w:r>
          </w:p>
        </w:tc>
      </w:tr>
      <w:tr>
        <w:tc>
          <w:tcPr>
            <w:tcW w:type="dxa" w:w="4320"/>
          </w:tcPr>
          <w:p>
            <w:r>
              <w:t>carrier</w:t>
            </w:r>
          </w:p>
        </w:tc>
        <w:tc>
          <w:tcPr>
            <w:tcW w:type="dxa" w:w="4320"/>
          </w:tcPr>
          <w:p>
            <w:r>
              <w:t>1 . someone whose employment involves carrying something</w:t>
              <w:br/>
              <w:t>2 . a self-propelled wheeled vehicle designed specifically to carry something</w:t>
              <w:br/>
              <w:t>3 . a large warship that carries planes and has a long flat deck for takeoffs and landings</w:t>
              <w:br/>
              <w:t>4 . an inactive substance that is a vehicle for a radioactive tracer of the same substance and that assists in its recovery after some chemical reaction</w:t>
              <w:br/>
              <w:t>5 . a person or firm in the business of transporting people or goods or messages</w:t>
              <w:br/>
              <w:t>6 . a radio wave that can be modulated in order to transmit a signal</w:t>
              <w:br/>
              <w:t>7 . a man who delivers the mail</w:t>
              <w:br/>
              <w:t>8 . a boy who delivers newspapers</w:t>
              <w:br/>
              <w:t>9 . (medicine) a person (or animal) who has some pathogen to which he is immune but who can pass it on to others</w:t>
              <w:br/>
              <w:t>10 . a rack attached to a vehicle; for carrying luggage or skis or the like</w:t>
              <w:br/>
              <w:t>11 . (genetics) an organism that possesses a recessive gene whose effect is masked by a dominant allele; the associated trait is not apparent but can be passed on to offspring</w:t>
              <w:br/>
            </w:r>
          </w:p>
        </w:tc>
      </w:tr>
      <w:tr>
        <w:tc>
          <w:tcPr>
            <w:tcW w:type="dxa" w:w="4320"/>
          </w:tcPr>
          <w:p>
            <w:r>
              <w:t>dames</w:t>
            </w:r>
          </w:p>
        </w:tc>
        <w:tc>
          <w:tcPr>
            <w:tcW w:type="dxa" w:w="4320"/>
          </w:tcPr>
          <w:p>
            <w:r>
              <w:t>1 . informal terms for a (young) woman</w:t>
              <w:br/>
              <w:t>2 . a woman of refinement</w:t>
              <w:br/>
              <w:t>3 . obstruct with, or as if with, a dam</w:t>
              <w:br/>
            </w:r>
          </w:p>
        </w:tc>
      </w:tr>
      <w:tr>
        <w:tc>
          <w:tcPr>
            <w:tcW w:type="dxa" w:w="4320"/>
          </w:tcPr>
          <w:p>
            <w:r>
              <w:t>watches</w:t>
            </w:r>
          </w:p>
        </w:tc>
        <w:tc>
          <w:tcPr>
            <w:tcW w:type="dxa" w:w="4320"/>
          </w:tcPr>
          <w:p>
            <w:r>
              <w:t>1 . a small portable timepiece</w:t>
              <w:br/>
              <w:t>2 . a period of time (4 or 2 hours) during which some of a ship's crew are on duty</w:t>
              <w:br/>
              <w:t>3 . a purposeful surveillance to guard or observe</w:t>
              <w:br/>
              <w:t>4 . the period during which someone (especially a guard) is on duty</w:t>
              <w:br/>
              <w:t>5 . a person employed to keep watch for some anticipated event</w:t>
              <w:br/>
              <w:t>6 . the rite of staying awake for devotional purposes (especially on the eve of a religious festival)</w:t>
              <w:br/>
              <w:t>7 . look attentively</w:t>
              <w:br/>
              <w:t>8 . follow with the eyes or the mind</w:t>
              <w:br/>
              <w:t>9 . see or watch</w:t>
              <w:br/>
              <w:t>10 . observe with attention</w:t>
              <w:br/>
              <w:t>11 . be vigilant, be on the lookout or be careful</w:t>
              <w:br/>
              <w:t>12 . observe or determine by looking</w:t>
              <w:br/>
              <w:t>13 . find out, learn, or determine with certainty, usually by making an inquiry or other effort</w:t>
              <w:br/>
            </w:r>
          </w:p>
        </w:tc>
      </w:tr>
      <w:tr>
        <w:tc>
          <w:tcPr>
            <w:tcW w:type="dxa" w:w="4320"/>
          </w:tcPr>
          <w:p>
            <w:r>
              <w:t>braced</w:t>
            </w:r>
          </w:p>
        </w:tc>
        <w:tc>
          <w:tcPr>
            <w:tcW w:type="dxa" w:w="4320"/>
          </w:tcPr>
          <w:p>
            <w:r>
              <w:t>1 . prepare (oneself) for something unpleasant or difficult</w:t>
              <w:br/>
              <w:t>2 . support or hold steady and make steadfast, with or as if with a brace</w:t>
              <w:br/>
              <w:t>3 . support by bracing</w:t>
              <w:br/>
              <w:t>4 . cause to be alert and energetic</w:t>
              <w:br/>
              <w:t>5 . positioned so as to be ready for confrontation or danger</w:t>
              <w:br/>
              <w:t>6 . held up by braces or buttresses</w:t>
              <w:br/>
            </w:r>
          </w:p>
        </w:tc>
      </w:tr>
      <w:tr>
        <w:tc>
          <w:tcPr>
            <w:tcW w:type="dxa" w:w="4320"/>
          </w:tcPr>
          <w:p>
            <w:r>
              <w:t>bolt</w:t>
            </w:r>
          </w:p>
        </w:tc>
        <w:tc>
          <w:tcPr>
            <w:tcW w:type="dxa" w:w="4320"/>
          </w:tcPr>
          <w:p>
            <w:r>
              <w:t>1 . a discharge of lightning accompanied by thunder</w:t>
              <w:br/>
              <w:t>2 . a sliding bar in a breech-loading firearm that ejects an empty cartridge and replaces it and closes the breech</w:t>
              <w:br/>
              <w:t>3 . the part of a lock that is engaged or withdrawn with a key</w:t>
              <w:br/>
              <w:t>4 . the act of moving with great haste</w:t>
              <w:br/>
              <w:t>5 . a roll of cloth or wallpaper of a definite length</w:t>
              <w:br/>
              <w:t>6 . a screw that screws into a nut to form a fastener</w:t>
              <w:br/>
              <w:t>7 . a sudden abandonment (as from a political party)</w:t>
              <w:br/>
              <w:t>8 . move or jump suddenly</w:t>
              <w:br/>
              <w:t>9 . secure or lock with a bolt</w:t>
              <w:br/>
              <w:t>10 . swallow hastily</w:t>
              <w:br/>
              <w:t>11 . run away; usually includes taking something or somebody along</w:t>
              <w:br/>
              <w:t>12 . leave suddenly and as if in a hurry</w:t>
              <w:br/>
              <w:t>13 . eat hastily without proper chewing</w:t>
              <w:br/>
              <w:t>14 . make or roll into bolts</w:t>
              <w:br/>
              <w:t>15 . in a rigid manner</w:t>
              <w:br/>
              <w:t>16 . directly</w:t>
              <w:br/>
            </w:r>
          </w:p>
        </w:tc>
      </w:tr>
      <w:tr>
        <w:tc>
          <w:tcPr>
            <w:tcW w:type="dxa" w:w="4320"/>
          </w:tcPr>
          <w:p>
            <w:r>
              <w:t>sweeper</w:t>
            </w:r>
          </w:p>
        </w:tc>
        <w:tc>
          <w:tcPr>
            <w:tcW w:type="dxa" w:w="4320"/>
          </w:tcPr>
          <w:p>
            <w:r>
              <w:t>1 . an employee who sweeps (floors or streets etc.)</w:t>
              <w:br/>
              <w:t>2 . a cleaning implement with revolving brushes that pick up dirt as the implement is pushed over a carpet</w:t>
              <w:br/>
              <w:t>3 . little-known nocturnal fish of warm shallow seas with an oblong compressed body</w:t>
              <w:br/>
            </w:r>
          </w:p>
        </w:tc>
      </w:tr>
      <w:tr>
        <w:tc>
          <w:tcPr>
            <w:tcW w:type="dxa" w:w="4320"/>
          </w:tcPr>
          <w:p>
            <w:r>
              <w:t>specialist</w:t>
            </w:r>
          </w:p>
        </w:tc>
        <w:tc>
          <w:tcPr>
            <w:tcW w:type="dxa" w:w="4320"/>
          </w:tcPr>
          <w:p>
            <w:r>
              <w:t>1 . an expert who is devoted to one occupation or branch of learning</w:t>
              <w:br/>
              <w:t>2 . practices one branch of medicine</w:t>
              <w:br/>
            </w:r>
          </w:p>
        </w:tc>
      </w:tr>
      <w:tr>
        <w:tc>
          <w:tcPr>
            <w:tcW w:type="dxa" w:w="4320"/>
          </w:tcPr>
          <w:p>
            <w:r>
              <w:t>coward</w:t>
            </w:r>
          </w:p>
        </w:tc>
        <w:tc>
          <w:tcPr>
            <w:tcW w:type="dxa" w:w="4320"/>
          </w:tcPr>
          <w:p>
            <w:r>
              <w:t>1 . a person who shows fear or timidity</w:t>
              <w:br/>
              <w:t>2 . English dramatist and actor and composer noted for his witty and sophisticated comedies (1899-1973)</w:t>
              <w:br/>
            </w:r>
          </w:p>
        </w:tc>
      </w:tr>
      <w:tr>
        <w:tc>
          <w:tcPr>
            <w:tcW w:type="dxa" w:w="4320"/>
          </w:tcPr>
          <w:p>
            <w:r>
              <w:t>lacked</w:t>
            </w:r>
          </w:p>
        </w:tc>
        <w:tc>
          <w:tcPr>
            <w:tcW w:type="dxa" w:w="4320"/>
          </w:tcPr>
          <w:p>
            <w:r>
              <w:t>1 . be without</w:t>
              <w:br/>
            </w:r>
          </w:p>
        </w:tc>
      </w:tr>
      <w:tr>
        <w:tc>
          <w:tcPr>
            <w:tcW w:type="dxa" w:w="4320"/>
          </w:tcPr>
          <w:p>
            <w:r>
              <w:t>spirals</w:t>
            </w:r>
          </w:p>
        </w:tc>
        <w:tc>
          <w:tcPr>
            <w:tcW w:type="dxa" w:w="4320"/>
          </w:tcPr>
          <w:p>
            <w:r>
              <w:t>1 . a plane curve traced by a point circling about the center but at increasing distances from the center</w:t>
              <w:br/>
              <w:t>2 . a curve that lies on the surface of a cylinder or cone and cuts the element at a constant angle</w:t>
              <w:br/>
              <w:t>3 . a continuously accelerating change in the economy</w:t>
              <w:br/>
              <w:t>4 . ornament consisting of a curve on a plane that winds around a center with an increasing distance from the center</w:t>
              <w:br/>
              <w:t>5 . a structure consisting of something wound in a continuous series of loops</w:t>
              <w:br/>
              <w:t>6 . flying downward in a helical path with a large radius</w:t>
              <w:br/>
              <w:t>7 . to wind or move in a spiral course</w:t>
              <w:br/>
              <w:t>8 . form a spiral</w:t>
              <w:br/>
              <w:t>9 . move in a spiral or zigzag course</w:t>
              <w:br/>
            </w:r>
          </w:p>
        </w:tc>
      </w:tr>
      <w:tr>
        <w:tc>
          <w:tcPr>
            <w:tcW w:type="dxa" w:w="4320"/>
          </w:tcPr>
          <w:p>
            <w:r>
              <w:t>numb</w:t>
            </w:r>
          </w:p>
        </w:tc>
        <w:tc>
          <w:tcPr>
            <w:tcW w:type="dxa" w:w="4320"/>
          </w:tcPr>
          <w:p>
            <w:r>
              <w:t>1 . make numb or insensitive</w:t>
              <w:br/>
              <w:t>2 . lacking sensation</w:t>
              <w:br/>
              <w:t>3 . (followed by `to') not showing human feeling or sensitivity; unresponsive</w:t>
              <w:br/>
              <w:t>4 . so frightened as to be unable to move; stunned or paralyzed with terror; petrified</w:t>
              <w:br/>
            </w:r>
          </w:p>
        </w:tc>
      </w:tr>
      <w:tr>
        <w:tc>
          <w:tcPr>
            <w:tcW w:type="dxa" w:w="4320"/>
          </w:tcPr>
          <w:p>
            <w:r>
              <w:t>cone</w:t>
            </w:r>
          </w:p>
        </w:tc>
        <w:tc>
          <w:tcPr>
            <w:tcW w:type="dxa" w:w="4320"/>
          </w:tcPr>
          <w:p>
            <w:r>
              <w:t>1 . any cone-shaped artifact</w:t>
              <w:br/>
              <w:t>2 . a shape whose base is a circle and whose sides taper up to a point</w:t>
              <w:br/>
              <w:t>3 . cone-shaped mass of ovule- or spore-bearing scales or bracts</w:t>
              <w:br/>
              <w:t>4 . a visual receptor cell in the retina that is sensitive to bright light and to color</w:t>
              <w:br/>
              <w:t>5 . make cone-shaped</w:t>
              <w:br/>
            </w:r>
          </w:p>
        </w:tc>
      </w:tr>
      <w:tr>
        <w:tc>
          <w:tcPr>
            <w:tcW w:type="dxa" w:w="4320"/>
          </w:tcPr>
          <w:p>
            <w:r>
              <w:t>numbness</w:t>
            </w:r>
          </w:p>
        </w:tc>
        <w:tc>
          <w:tcPr>
            <w:tcW w:type="dxa" w:w="4320"/>
          </w:tcPr>
          <w:p>
            <w:r>
              <w:t>1 . partial or total lack of sensation in a part of the body; a symptom of nerve damage or dysfunction</w:t>
              <w:br/>
              <w:t>2 . the trait of lacking enthusiasm for or interest in things generally</w:t>
              <w:br/>
            </w:r>
          </w:p>
        </w:tc>
      </w:tr>
      <w:tr>
        <w:tc>
          <w:tcPr>
            <w:tcW w:type="dxa" w:w="4320"/>
          </w:tcPr>
          <w:p>
            <w:r>
              <w:t>skidded</w:t>
            </w:r>
          </w:p>
        </w:tc>
        <w:tc>
          <w:tcPr>
            <w:tcW w:type="dxa" w:w="4320"/>
          </w:tcPr>
          <w:p>
            <w:r>
              <w:t>1 . slide without control</w:t>
              <w:br/>
              <w:t>2 . elevate onto skids</w:t>
              <w:br/>
              <w:t>3 . apply a brake or skid to</w:t>
              <w:br/>
              <w:t>4 . move obliquely or sideways, usually in an uncontrolled manner</w:t>
              <w:br/>
            </w:r>
          </w:p>
        </w:tc>
      </w:tr>
      <w:tr>
        <w:tc>
          <w:tcPr>
            <w:tcW w:type="dxa" w:w="4320"/>
          </w:tcPr>
          <w:p>
            <w:r>
              <w:t>breadbox</w:t>
            </w:r>
          </w:p>
        </w:tc>
        <w:tc>
          <w:tcPr>
            <w:tcW w:type="dxa" w:w="4320"/>
          </w:tcPr>
          <w:p>
            <w:r>
              <w:t>1 . a container used to keep bread or cake in</w:t>
              <w:br/>
            </w:r>
          </w:p>
        </w:tc>
      </w:tr>
      <w:tr>
        <w:tc>
          <w:tcPr>
            <w:tcW w:type="dxa" w:w="4320"/>
          </w:tcPr>
          <w:p>
            <w:r>
              <w:t>binder</w:t>
            </w:r>
          </w:p>
        </w:tc>
        <w:tc>
          <w:tcPr>
            <w:tcW w:type="dxa" w:w="4320"/>
          </w:tcPr>
          <w:p>
            <w:r>
              <w:t>1 . a machine that cuts grain and binds it in sheaves</w:t>
              <w:br/>
              <w:t>2 . something used to bind separate particles together or facilitate adhesion to a surface</w:t>
              <w:br/>
              <w:t>3 . holds loose papers or magazines</w:t>
              <w:br/>
              <w:t>4 . something used to tie or bind</w:t>
              <w:br/>
            </w:r>
          </w:p>
        </w:tc>
      </w:tr>
      <w:tr>
        <w:tc>
          <w:tcPr>
            <w:tcW w:type="dxa" w:w="4320"/>
          </w:tcPr>
          <w:p>
            <w:r>
              <w:t>skating</w:t>
            </w:r>
          </w:p>
        </w:tc>
        <w:tc>
          <w:tcPr>
            <w:tcW w:type="dxa" w:w="4320"/>
          </w:tcPr>
          <w:p>
            <w:r>
              <w:t>1 . the sport of gliding on skates</w:t>
              <w:br/>
              <w:t>2 . move along on skates</w:t>
              <w:br/>
            </w:r>
          </w:p>
        </w:tc>
      </w:tr>
      <w:tr>
        <w:tc>
          <w:tcPr>
            <w:tcW w:type="dxa" w:w="4320"/>
          </w:tcPr>
          <w:p>
            <w:r>
              <w:t>meek</w:t>
            </w:r>
          </w:p>
        </w:tc>
        <w:tc>
          <w:tcPr>
            <w:tcW w:type="dxa" w:w="4320"/>
          </w:tcPr>
          <w:p>
            <w:r>
              <w:t>1 . humble in spirit or manner; suggesting retiring mildness or even cowed submissiveness</w:t>
              <w:br/>
              <w:t>2 . very docile; ; - Langston Hughes</w:t>
              <w:br/>
              <w:t>3 . evidencing little spirit or courage; overly submissive or compliant; ; - Orville Prescott</w:t>
              <w:br/>
            </w:r>
          </w:p>
        </w:tc>
      </w:tr>
      <w:tr>
        <w:tc>
          <w:tcPr>
            <w:tcW w:type="dxa" w:w="4320"/>
          </w:tcPr>
          <w:p>
            <w:r>
              <w:t>artillery</w:t>
            </w:r>
          </w:p>
        </w:tc>
        <w:tc>
          <w:tcPr>
            <w:tcW w:type="dxa" w:w="4320"/>
          </w:tcPr>
          <w:p>
            <w:r>
              <w:t>1 . large but transportable armament</w:t>
              <w:br/>
              <w:t>2 . an army unit that uses big guns</w:t>
              <w:br/>
              <w:t>3 . a means of persuading or arguing</w:t>
              <w:br/>
            </w:r>
          </w:p>
        </w:tc>
      </w:tr>
      <w:tr>
        <w:tc>
          <w:tcPr>
            <w:tcW w:type="dxa" w:w="4320"/>
          </w:tcPr>
          <w:p>
            <w:r>
              <w:t>agricultural</w:t>
            </w:r>
          </w:p>
        </w:tc>
        <w:tc>
          <w:tcPr>
            <w:tcW w:type="dxa" w:w="4320"/>
          </w:tcPr>
          <w:p>
            <w:r>
              <w:t>1 . relating to or used in or promoting agriculture or farming</w:t>
              <w:br/>
              <w:t>2 . relating to rural matters</w:t>
              <w:br/>
            </w:r>
          </w:p>
        </w:tc>
      </w:tr>
      <w:tr>
        <w:tc>
          <w:tcPr>
            <w:tcW w:type="dxa" w:w="4320"/>
          </w:tcPr>
          <w:p>
            <w:r>
              <w:t>caretaker</w:t>
            </w:r>
          </w:p>
        </w:tc>
        <w:tc>
          <w:tcPr>
            <w:tcW w:type="dxa" w:w="4320"/>
          </w:tcPr>
          <w:p>
            <w:r>
              <w:t>1 . a custodian who is hired to take care of something (property or a person)</w:t>
              <w:br/>
              <w:t>2 . an official who performs the duties of an office temporarily</w:t>
              <w:br/>
            </w:r>
          </w:p>
        </w:tc>
      </w:tr>
      <w:tr>
        <w:tc>
          <w:tcPr>
            <w:tcW w:type="dxa" w:w="4320"/>
          </w:tcPr>
          <w:p>
            <w:r>
              <w:t>estate</w:t>
            </w:r>
          </w:p>
        </w:tc>
        <w:tc>
          <w:tcPr>
            <w:tcW w:type="dxa" w:w="4320"/>
          </w:tcPr>
          <w:p>
            <w:r>
              <w:t>1 . everything you own; all of your assets (whether real property or personal property) and liabilities</w:t>
              <w:br/>
              <w:t>2 . extensive landed property (especially in the country) retained by the owner for his own use</w:t>
              <w:br/>
              <w:t>3 . a major social class or order of persons regarded collectively as part of the body politic of the country (especially in the United Kingdom) and formerly possessing distinct political rights</w:t>
              <w:br/>
            </w:r>
          </w:p>
        </w:tc>
      </w:tr>
      <w:tr>
        <w:tc>
          <w:tcPr>
            <w:tcW w:type="dxa" w:w="4320"/>
          </w:tcPr>
          <w:p>
            <w:r>
              <w:t>novel</w:t>
            </w:r>
          </w:p>
        </w:tc>
        <w:tc>
          <w:tcPr>
            <w:tcW w:type="dxa" w:w="4320"/>
          </w:tcPr>
          <w:p>
            <w:r>
              <w:t>1 . an extended fictional work in prose; usually in the form of a story</w:t>
              <w:br/>
              <w:t>2 . a printed and bound book that is an extended work of fiction</w:t>
              <w:br/>
              <w:t>3 . original and of a kind not seen before</w:t>
              <w:br/>
              <w:t>4 . pleasantly new or different</w:t>
              <w:br/>
            </w:r>
          </w:p>
        </w:tc>
      </w:tr>
      <w:tr>
        <w:tc>
          <w:tcPr>
            <w:tcW w:type="dxa" w:w="4320"/>
          </w:tcPr>
          <w:p>
            <w:r>
              <w:t>financial</w:t>
            </w:r>
          </w:p>
        </w:tc>
        <w:tc>
          <w:tcPr>
            <w:tcW w:type="dxa" w:w="4320"/>
          </w:tcPr>
          <w:p>
            <w:r>
              <w:t>1 . involving financial matters</w:t>
              <w:br/>
            </w:r>
          </w:p>
        </w:tc>
      </w:tr>
      <w:tr>
        <w:tc>
          <w:tcPr>
            <w:tcW w:type="dxa" w:w="4320"/>
          </w:tcPr>
          <w:p>
            <w:r>
              <w:t>novels</w:t>
            </w:r>
          </w:p>
        </w:tc>
        <w:tc>
          <w:tcPr>
            <w:tcW w:type="dxa" w:w="4320"/>
          </w:tcPr>
          <w:p>
            <w:r>
              <w:t>1 . an extended fictional work in prose; usually in the form of a story</w:t>
              <w:br/>
              <w:t>2 . a printed and bound book that is an extended work of fiction</w:t>
              <w:br/>
            </w:r>
          </w:p>
        </w:tc>
      </w:tr>
      <w:tr>
        <w:tc>
          <w:tcPr>
            <w:tcW w:type="dxa" w:w="4320"/>
          </w:tcPr>
          <w:p>
            <w:r>
              <w:t>focused</w:t>
            </w:r>
          </w:p>
        </w:tc>
        <w:tc>
          <w:tcPr>
            <w:tcW w:type="dxa" w:w="4320"/>
          </w:tcPr>
          <w:p>
            <w:r>
              <w:t>1 . direct one's attention on something</w:t>
              <w:br/>
              <w:t>2 . cause to converge on or toward a central point</w:t>
              <w:br/>
              <w:t>3 . bring into focus or alignment; to converge or cause to converge; of ideas or emotions</w:t>
              <w:br/>
              <w:t>4 . become focussed or come into focus</w:t>
              <w:br/>
              <w:t>5 . put (an image) into focus</w:t>
              <w:br/>
              <w:t>6 . being in focus or brought into focus</w:t>
              <w:br/>
              <w:t>7 . (of light rays) converging on a point</w:t>
              <w:br/>
              <w:t>8 . of an optical system (e.g. eye or opera glasses) adjusted to produce a clear image</w:t>
              <w:br/>
            </w:r>
          </w:p>
        </w:tc>
      </w:tr>
      <w:tr>
        <w:tc>
          <w:tcPr>
            <w:tcW w:type="dxa" w:w="4320"/>
          </w:tcPr>
          <w:p>
            <w:r>
              <w:t>finest</w:t>
            </w:r>
          </w:p>
        </w:tc>
        <w:tc>
          <w:tcPr>
            <w:tcW w:type="dxa" w:w="4320"/>
          </w:tcPr>
          <w:p>
            <w:r>
              <w:t>1 . being satisfactory or in satisfactory condition</w:t>
              <w:br/>
              <w:t>2 . minutely precise especially in differences in meaning</w:t>
              <w:br/>
              <w:t>3 . thin in thickness or diameter</w:t>
              <w:br/>
              <w:t>4 . characterized by elegance or refinement or accomplishment</w:t>
              <w:br/>
              <w:t>5 . of textures that are smooth to the touch or substances consisting of relatively small particles</w:t>
              <w:br/>
              <w:t>6 . free from impurities; having a high or specified degree of purity</w:t>
              <w:br/>
            </w:r>
          </w:p>
        </w:tc>
      </w:tr>
      <w:tr>
        <w:tc>
          <w:tcPr>
            <w:tcW w:type="dxa" w:w="4320"/>
          </w:tcPr>
          <w:p>
            <w:r>
              <w:t>wrath</w:t>
            </w:r>
          </w:p>
        </w:tc>
        <w:tc>
          <w:tcPr>
            <w:tcW w:type="dxa" w:w="4320"/>
          </w:tcPr>
          <w:p>
            <w:r>
              <w:t>1 . intense anger (usually on an epic scale)</w:t>
              <w:br/>
              <w:t>2 . belligerence aroused by a real or supposed wrong (personified as one of the deadly sins)</w:t>
              <w:br/>
            </w:r>
          </w:p>
        </w:tc>
      </w:tr>
      <w:tr>
        <w:tc>
          <w:tcPr>
            <w:tcW w:type="dxa" w:w="4320"/>
          </w:tcPr>
          <w:p>
            <w:r>
              <w:t>cortez</w:t>
            </w:r>
          </w:p>
        </w:tc>
        <w:tc>
          <w:tcPr>
            <w:tcW w:type="dxa" w:w="4320"/>
          </w:tcPr>
          <w:p>
            <w:r>
              <w:t>1 . Spanish conquistador who defeated the Aztecs and conquered Mexico (1485-1547)</w:t>
              <w:br/>
            </w:r>
          </w:p>
        </w:tc>
      </w:tr>
      <w:tr>
        <w:tc>
          <w:tcPr>
            <w:tcW w:type="dxa" w:w="4320"/>
          </w:tcPr>
          <w:p>
            <w:r>
              <w:t>services</w:t>
            </w:r>
          </w:p>
        </w:tc>
        <w:tc>
          <w:tcPr>
            <w:tcW w:type="dxa" w:w="4320"/>
          </w:tcPr>
          <w:p>
            <w:r>
              <w:t>1 . performance of duties or provision of space and equipment helpful to others</w:t>
              <w:br/>
              <w:t>2 . work done by one person or group that benefits another</w:t>
              <w:br/>
              <w:t>3 . an act of help or assistance</w:t>
              <w:br/>
              <w:t>4 . the act of public worship following prescribed rules</w:t>
              <w:br/>
              <w:t>5 . a company or agency that performs a public service; subject to government regulation</w:t>
              <w:br/>
              <w:t>6 . employment in or work for another</w:t>
              <w:br/>
              <w:t>7 . a force that is a branch of the armed forces</w:t>
              <w:br/>
              <w:t>8 . Canadian writer (born in England) who wrote about life in the Yukon Territory (1874-1958)</w:t>
              <w:br/>
              <w:t>9 . a means of serving</w:t>
              <w:br/>
              <w:t>10 . tableware consisting of a complete set of articles (silver or dishware) for use at table</w:t>
              <w:br/>
              <w:t>11 . the act of mating by male animals</w:t>
              <w:br/>
              <w:t>12 . (law) the acts performed by an English feudal tenant for the benefit of his lord which formed the consideration for the property granted to him</w:t>
              <w:br/>
              <w:t>13 . (sports) a stroke that puts the ball in play</w:t>
              <w:br/>
              <w:t>14 . the act of delivering a writ or summons upon someone</w:t>
              <w:br/>
              <w:t>15 . periodic maintenance on a car or machine</w:t>
              <w:br/>
              <w:t>16 . the performance of duties by a waiter or servant</w:t>
              <w:br/>
              <w:t>17 . be used by; as of a utility</w:t>
              <w:br/>
              <w:t>18 . make fit for use</w:t>
              <w:br/>
              <w:t>19 . mate with</w:t>
              <w:br/>
            </w:r>
          </w:p>
        </w:tc>
      </w:tr>
      <w:tr>
        <w:tc>
          <w:tcPr>
            <w:tcW w:type="dxa" w:w="4320"/>
          </w:tcPr>
          <w:p>
            <w:r>
              <w:t>cannery</w:t>
            </w:r>
          </w:p>
        </w:tc>
        <w:tc>
          <w:tcPr>
            <w:tcW w:type="dxa" w:w="4320"/>
          </w:tcPr>
          <w:p>
            <w:r>
              <w:t>1 . a factory where food is canned</w:t>
              <w:br/>
            </w:r>
          </w:p>
        </w:tc>
      </w:tr>
      <w:tr>
        <w:tc>
          <w:tcPr>
            <w:tcW w:type="dxa" w:w="4320"/>
          </w:tcPr>
          <w:p>
            <w:r>
              <w:t>wayward</w:t>
            </w:r>
          </w:p>
        </w:tc>
        <w:tc>
          <w:tcPr>
            <w:tcW w:type="dxa" w:w="4320"/>
          </w:tcPr>
          <w:p>
            <w:r>
              <w:t>1 . resistant to guidance or discipline</w:t>
              <w:br/>
            </w:r>
          </w:p>
        </w:tc>
      </w:tr>
      <w:tr>
        <w:tc>
          <w:tcPr>
            <w:tcW w:type="dxa" w:w="4320"/>
          </w:tcPr>
          <w:p>
            <w:r>
              <w:t>experimental</w:t>
            </w:r>
          </w:p>
        </w:tc>
        <w:tc>
          <w:tcPr>
            <w:tcW w:type="dxa" w:w="4320"/>
          </w:tcPr>
          <w:p>
            <w:r>
              <w:t>1 . relating to or based on experiment</w:t>
              <w:br/>
              <w:t>2 . relying on observation or experiment</w:t>
              <w:br/>
              <w:t>3 . of the nature of or undergoing an experiment</w:t>
              <w:br/>
            </w:r>
          </w:p>
        </w:tc>
      </w:tr>
      <w:tr>
        <w:tc>
          <w:tcPr>
            <w:tcW w:type="dxa" w:w="4320"/>
          </w:tcPr>
          <w:p>
            <w:r>
              <w:t>preceded</w:t>
            </w:r>
          </w:p>
        </w:tc>
        <w:tc>
          <w:tcPr>
            <w:tcW w:type="dxa" w:w="4320"/>
          </w:tcPr>
          <w:p>
            <w:r>
              <w:t>1 . be earlier in time; go back further</w:t>
              <w:br/>
              <w:t>2 . come before</w:t>
              <w:br/>
              <w:t>3 . be the predecessor of</w:t>
              <w:br/>
              <w:t>4 . move ahead (of others) in time or space</w:t>
              <w:br/>
              <w:t>5 . furnish with a preface or introduction</w:t>
              <w:br/>
            </w:r>
          </w:p>
        </w:tc>
      </w:tr>
      <w:tr>
        <w:tc>
          <w:tcPr>
            <w:tcW w:type="dxa" w:w="4320"/>
          </w:tcPr>
          <w:p>
            <w:r>
              <w:t>harbor</w:t>
            </w:r>
          </w:p>
        </w:tc>
        <w:tc>
          <w:tcPr>
            <w:tcW w:type="dxa" w:w="4320"/>
          </w:tcPr>
          <w:p>
            <w:r>
              <w:t>1 . a sheltered port where ships can take on or discharge cargo</w:t>
              <w:br/>
              <w:t>2 . a place of refuge and comfort and security</w:t>
              <w:br/>
              <w:t>3 . maintain (a theory, thoughts, or feelings)</w:t>
              <w:br/>
              <w:t>4 . secretly shelter (as of fugitives or criminals)</w:t>
              <w:br/>
              <w:t>5 . keep in one's possession; of animals</w:t>
              <w:br/>
              <w:t>6 . hold back a thought or feeling about</w:t>
              <w:br/>
            </w:r>
          </w:p>
        </w:tc>
      </w:tr>
      <w:tr>
        <w:tc>
          <w:tcPr>
            <w:tcW w:type="dxa" w:w="4320"/>
          </w:tcPr>
          <w:p>
            <w:r>
              <w:t>thursday</w:t>
            </w:r>
          </w:p>
        </w:tc>
        <w:tc>
          <w:tcPr>
            <w:tcW w:type="dxa" w:w="4320"/>
          </w:tcPr>
          <w:p>
            <w:r>
              <w:t>1 . the fifth day of the week; the fourth working day</w:t>
              <w:br/>
            </w:r>
          </w:p>
        </w:tc>
      </w:tr>
      <w:tr>
        <w:tc>
          <w:tcPr>
            <w:tcW w:type="dxa" w:w="4320"/>
          </w:tcPr>
          <w:p>
            <w:r>
              <w:t>iv</w:t>
            </w:r>
          </w:p>
        </w:tc>
        <w:tc>
          <w:tcPr>
            <w:tcW w:type="dxa" w:w="4320"/>
          </w:tcPr>
          <w:p>
            <w:r>
              <w:t>1 . the cardinal number that is the sum of three and one</w:t>
              <w:br/>
              <w:t>2 . administration of nutrients through a vein</w:t>
              <w:br/>
              <w:t>3 . being one more than three</w:t>
              <w:br/>
            </w:r>
          </w:p>
        </w:tc>
      </w:tr>
      <w:tr>
        <w:tc>
          <w:tcPr>
            <w:tcW w:type="dxa" w:w="4320"/>
          </w:tcPr>
          <w:p>
            <w:r>
              <w:t>journals</w:t>
            </w:r>
          </w:p>
        </w:tc>
        <w:tc>
          <w:tcPr>
            <w:tcW w:type="dxa" w:w="4320"/>
          </w:tcPr>
          <w:p>
            <w:r>
              <w:t>1 . a daily written record of (usually personal) experiences and observations</w:t>
              <w:br/>
              <w:t>2 . a periodical dedicated to a particular subject</w:t>
              <w:br/>
              <w:t>3 . a ledger in which transactions have been recorded as they occurred</w:t>
              <w:br/>
              <w:t>4 . a record book as a physical object</w:t>
              <w:br/>
              <w:t>5 . the part of the axle contained by a bearing</w:t>
              <w:br/>
            </w:r>
          </w:p>
        </w:tc>
      </w:tr>
      <w:tr>
        <w:tc>
          <w:tcPr>
            <w:tcW w:type="dxa" w:w="4320"/>
          </w:tcPr>
          <w:p>
            <w:r>
              <w:t>imprint</w:t>
            </w:r>
          </w:p>
        </w:tc>
        <w:tc>
          <w:tcPr>
            <w:tcW w:type="dxa" w:w="4320"/>
          </w:tcPr>
          <w:p>
            <w:r>
              <w:t>1 . a distinctive influence</w:t>
              <w:br/>
              <w:t>2 . a concavity in a surface produced by pressing</w:t>
              <w:br/>
              <w:t>3 . an identification of a publisher; a publisher's name along with the date and address and edition that is printed at the bottom of the title page</w:t>
              <w:br/>
              <w:t>4 . an impression produced by pressure or printing</w:t>
              <w:br/>
              <w:t>5 . a device produced by pressure on a surface</w:t>
              <w:br/>
              <w:t>6 . establish or impress firmly in the mind</w:t>
              <w:br/>
              <w:t>7 . mark or stamp with or as if with pressure</w:t>
              <w:br/>
            </w:r>
          </w:p>
        </w:tc>
      </w:tr>
      <w:tr>
        <w:tc>
          <w:tcPr>
            <w:tcW w:type="dxa" w:w="4320"/>
          </w:tcPr>
          <w:p>
            <w:r>
              <w:t>viking</w:t>
            </w:r>
          </w:p>
        </w:tc>
        <w:tc>
          <w:tcPr>
            <w:tcW w:type="dxa" w:w="4320"/>
          </w:tcPr>
          <w:p>
            <w:r>
              <w:t>1 . any of the Scandinavian people who raided the coasts of Europe from the 8th to the 11th centuries</w:t>
              <w:br/>
            </w:r>
          </w:p>
        </w:tc>
      </w:tr>
      <w:tr>
        <w:tc>
          <w:tcPr>
            <w:tcW w:type="dxa" w:w="4320"/>
          </w:tcPr>
          <w:p>
            <w:r>
              <w:t>scanning</w:t>
            </w:r>
          </w:p>
        </w:tc>
        <w:tc>
          <w:tcPr>
            <w:tcW w:type="dxa" w:w="4320"/>
          </w:tcPr>
          <w:p>
            <w:r>
              <w:t>1 . the process of translating photographs into a digital form that can be recognized by a computer</w:t>
              <w:br/>
              <w:t>2 . the act of systematically moving a finely focused beam of light or electrons over a surface in order to produce an image of it for analysis or transmission</w:t>
              <w:br/>
              <w:t>3 . examine minutely or intensely</w:t>
              <w:br/>
              <w:t>4 . examine hastily</w:t>
              <w:br/>
              <w:t>5 . make a wide, sweeping search of</w:t>
              <w:br/>
              <w:t>6 . conform to a metrical pattern</w:t>
              <w:br/>
              <w:t>7 . move a light beam over; in electronics, to reproduce an image</w:t>
              <w:br/>
              <w:t>8 . read metrically</w:t>
              <w:br/>
              <w:t>9 . obtain data from magnetic tapes</w:t>
              <w:br/>
            </w:r>
          </w:p>
        </w:tc>
      </w:tr>
      <w:tr>
        <w:tc>
          <w:tcPr>
            <w:tcW w:type="dxa" w:w="4320"/>
          </w:tcPr>
          <w:p>
            <w:r>
              <w:t>permission</w:t>
            </w:r>
          </w:p>
        </w:tc>
        <w:tc>
          <w:tcPr>
            <w:tcW w:type="dxa" w:w="4320"/>
          </w:tcPr>
          <w:p>
            <w:r>
              <w:t>1 . approval to do something</w:t>
              <w:br/>
              <w:t>2 . the act of giving a formal (usually written) authorization</w:t>
              <w:br/>
            </w:r>
          </w:p>
        </w:tc>
      </w:tr>
      <w:tr>
        <w:tc>
          <w:tcPr>
            <w:tcW w:type="dxa" w:w="4320"/>
          </w:tcPr>
          <w:p>
            <w:r>
              <w:t>pat</w:t>
            </w:r>
          </w:p>
        </w:tc>
        <w:tc>
          <w:tcPr>
            <w:tcW w:type="dxa" w:w="4320"/>
          </w:tcPr>
          <w:p>
            <w:r>
              <w:t>1 . the sound made by a gentle blow</w:t>
              <w:br/>
              <w:t>2 . a light touch or stroke</w:t>
              <w:br/>
              <w:t>3 . pat or squeeze fondly or playfully, especially under the chin</w:t>
              <w:br/>
              <w:t>4 . hit lightly</w:t>
              <w:br/>
              <w:t>5 . having only superficial plausibility</w:t>
              <w:br/>
              <w:t>6 . exactly suited to the occasion</w:t>
              <w:br/>
              <w:t>7 . completely or perfectly</w:t>
              <w:br/>
            </w:r>
          </w:p>
        </w:tc>
      </w:tr>
      <w:tr>
        <w:tc>
          <w:tcPr>
            <w:tcW w:type="dxa" w:w="4320"/>
          </w:tcPr>
          <w:p>
            <w:r>
              <w:t>indescribable</w:t>
            </w:r>
          </w:p>
        </w:tc>
        <w:tc>
          <w:tcPr>
            <w:tcW w:type="dxa" w:w="4320"/>
          </w:tcPr>
          <w:p>
            <w:r>
              <w:t>1 . defying expression or description</w:t>
              <w:br/>
            </w:r>
          </w:p>
        </w:tc>
      </w:tr>
      <w:tr>
        <w:tc>
          <w:tcPr>
            <w:tcW w:type="dxa" w:w="4320"/>
          </w:tcPr>
          <w:p>
            <w:r>
              <w:t>odors</w:t>
            </w:r>
          </w:p>
        </w:tc>
        <w:tc>
          <w:tcPr>
            <w:tcW w:type="dxa" w:w="4320"/>
          </w:tcPr>
          <w:p>
            <w:r>
              <w:t>1 . any property detected by the olfactory system</w:t>
              <w:br/>
              <w:t>2 . the sensation that results when olfactory receptors in the nose are stimulated by particular chemicals in gaseous form</w:t>
              <w:br/>
            </w:r>
          </w:p>
        </w:tc>
      </w:tr>
      <w:tr>
        <w:tc>
          <w:tcPr>
            <w:tcW w:type="dxa" w:w="4320"/>
          </w:tcPr>
          <w:p>
            <w:r>
              <w:t>invitation</w:t>
            </w:r>
          </w:p>
        </w:tc>
        <w:tc>
          <w:tcPr>
            <w:tcW w:type="dxa" w:w="4320"/>
          </w:tcPr>
          <w:p>
            <w:r>
              <w:t>1 . a request (spoken or written) to participate or be present or take part in something</w:t>
              <w:br/>
              <w:t>2 . a tempting allurement</w:t>
              <w:br/>
            </w:r>
          </w:p>
        </w:tc>
      </w:tr>
      <w:tr>
        <w:tc>
          <w:tcPr>
            <w:tcW w:type="dxa" w:w="4320"/>
          </w:tcPr>
          <w:p>
            <w:r>
              <w:t>ridges</w:t>
            </w:r>
          </w:p>
        </w:tc>
        <w:tc>
          <w:tcPr>
            <w:tcW w:type="dxa" w:w="4320"/>
          </w:tcPr>
          <w:p>
            <w:r>
              <w:t>1 . a long narrow natural elevation or striation</w:t>
              <w:br/>
              <w:t>2 . any long raised strip</w:t>
              <w:br/>
              <w:t>3 . a long narrow natural elevation on the floor of the ocean</w:t>
              <w:br/>
              <w:t>4 . a long narrow range of hills</w:t>
              <w:br/>
              <w:t>5 . any long raised border or margin of a bone or tooth or membrane</w:t>
              <w:br/>
              <w:t>6 . a beam laid along the edge where two sloping sides of a roof meet at the top; provides an attachment for the upper ends of rafters</w:t>
              <w:br/>
              <w:t>7 . extend in ridges</w:t>
              <w:br/>
              <w:t>8 . plough alternate strips by throwing the furrow onto an unploughed strip</w:t>
              <w:br/>
              <w:t>9 . throw soil toward (a crop row) from both sides</w:t>
              <w:br/>
              <w:t>10 . spade into alternate ridges and troughs</w:t>
              <w:br/>
              <w:t>11 . form into a ridge</w:t>
              <w:br/>
            </w:r>
          </w:p>
        </w:tc>
      </w:tr>
      <w:tr>
        <w:tc>
          <w:tcPr>
            <w:tcW w:type="dxa" w:w="4320"/>
          </w:tcPr>
          <w:p>
            <w:r>
              <w:t>swelled</w:t>
            </w:r>
          </w:p>
        </w:tc>
        <w:tc>
          <w:tcPr>
            <w:tcW w:type="dxa" w:w="4320"/>
          </w:tcPr>
          <w:p>
            <w:r>
              <w:t>1 . increase in size, magnitude, number, or intensity</w:t>
              <w:br/>
              <w:t>2 . become filled with pride, arrogance, or anger</w:t>
              <w:br/>
              <w:t>3 . expand abnormally</w:t>
              <w:br/>
              <w:t>4 . come up (as of feelings and thoughts, or other ephemeral things)</w:t>
              <w:br/>
              <w:t>5 . come up, as of a liquid</w:t>
              <w:br/>
              <w:t>6 . cause to become swollen</w:t>
              <w:br/>
              <w:t>7 . feeling self-importance</w:t>
              <w:br/>
            </w:r>
          </w:p>
        </w:tc>
      </w:tr>
      <w:tr>
        <w:tc>
          <w:tcPr>
            <w:tcW w:type="dxa" w:w="4320"/>
          </w:tcPr>
          <w:p>
            <w:r>
              <w:t>floating</w:t>
            </w:r>
          </w:p>
        </w:tc>
        <w:tc>
          <w:tcPr>
            <w:tcW w:type="dxa" w:w="4320"/>
          </w:tcPr>
          <w:p>
            <w:r>
              <w:t>1 . the act of someone who floats on the water</w:t>
              <w:br/>
              <w:t>2 . be in motion due to some air or water current</w:t>
              <w:br/>
              <w:t>3 . be afloat either on or below a liquid surface and not sink to the bottom</w:t>
              <w:br/>
              <w:t>4 . set afloat</w:t>
              <w:br/>
              <w:t>5 . circulate or discuss tentatively; test the waters with</w:t>
              <w:br/>
              <w:t>6 . move lightly, as if suspended</w:t>
              <w:br/>
              <w:t>7 . put into the water</w:t>
              <w:br/>
              <w:t>8 . make the surface of level or smooth</w:t>
              <w:br/>
              <w:t>9 . allow (currencies) to fluctuate</w:t>
              <w:br/>
              <w:t>10 . convert from a fixed point notation to a floating point notation</w:t>
              <w:br/>
              <w:t>11 . borne up by or suspended in a liquid</w:t>
              <w:br/>
              <w:t>12 . continually changing especially as from one abode or occupation to another</w:t>
              <w:br/>
              <w:t>13 . inclined to move or be moved about</w:t>
              <w:br/>
              <w:t>14 . (of a part of the body) not firmly connected; movable or out of normal position</w:t>
              <w:br/>
              <w:t>15 . not definitely committed to a party or policy</w:t>
              <w:br/>
            </w:r>
          </w:p>
        </w:tc>
      </w:tr>
      <w:tr>
        <w:tc>
          <w:tcPr>
            <w:tcW w:type="dxa" w:w="4320"/>
          </w:tcPr>
          <w:p>
            <w:r>
              <w:t>bobbing</w:t>
            </w:r>
          </w:p>
        </w:tc>
        <w:tc>
          <w:tcPr>
            <w:tcW w:type="dxa" w:w="4320"/>
          </w:tcPr>
          <w:p>
            <w:r>
              <w:t>1 . move up and down repeatedly</w:t>
              <w:br/>
              <w:t>2 . ride a bobsled</w:t>
              <w:br/>
              <w:t>3 . remove or shorten the tail of an animal</w:t>
              <w:br/>
              <w:t>4 . make a curtsy; usually done only by girls and women; as a sign of respect</w:t>
              <w:br/>
              <w:t>5 . cut hair in the style of a bob</w:t>
              <w:br/>
            </w:r>
          </w:p>
        </w:tc>
      </w:tr>
      <w:tr>
        <w:tc>
          <w:tcPr>
            <w:tcW w:type="dxa" w:w="4320"/>
          </w:tcPr>
          <w:p>
            <w:r>
              <w:t>debris</w:t>
            </w:r>
          </w:p>
        </w:tc>
        <w:tc>
          <w:tcPr>
            <w:tcW w:type="dxa" w:w="4320"/>
          </w:tcPr>
          <w:p>
            <w:r>
              <w:t>1 . the remains of something that has been destroyed or broken up</w:t>
              <w:br/>
            </w:r>
          </w:p>
        </w:tc>
      </w:tr>
      <w:tr>
        <w:tc>
          <w:tcPr>
            <w:tcW w:type="dxa" w:w="4320"/>
          </w:tcPr>
          <w:p>
            <w:r>
              <w:t>boasted</w:t>
            </w:r>
          </w:p>
        </w:tc>
        <w:tc>
          <w:tcPr>
            <w:tcW w:type="dxa" w:w="4320"/>
          </w:tcPr>
          <w:p>
            <w:r>
              <w:t>1 . show off</w:t>
              <w:br/>
              <w:t>2 . wear or display in an ostentatious or proud manner</w:t>
              <w:br/>
            </w:r>
          </w:p>
        </w:tc>
      </w:tr>
      <w:tr>
        <w:tc>
          <w:tcPr>
            <w:tcW w:type="dxa" w:w="4320"/>
          </w:tcPr>
          <w:p>
            <w:r>
              <w:t>moss</w:t>
            </w:r>
          </w:p>
        </w:tc>
        <w:tc>
          <w:tcPr>
            <w:tcW w:type="dxa" w:w="4320"/>
          </w:tcPr>
          <w:p>
            <w:r>
              <w:t>1 . tiny leafy-stemmed flowerless plants</w:t>
              <w:br/>
            </w:r>
          </w:p>
        </w:tc>
      </w:tr>
      <w:tr>
        <w:tc>
          <w:tcPr>
            <w:tcW w:type="dxa" w:w="4320"/>
          </w:tcPr>
          <w:p>
            <w:r>
              <w:t>landing</w:t>
            </w:r>
          </w:p>
        </w:tc>
        <w:tc>
          <w:tcPr>
            <w:tcW w:type="dxa" w:w="4320"/>
          </w:tcPr>
          <w:p>
            <w:r>
              <w:t>1 . an intermediate platform in a staircase</w:t>
              <w:br/>
              <w:t>2 . structure providing a place where boats can land people or goods</w:t>
              <w:br/>
              <w:t>3 . the act of coming down to the earth (or other surface)</w:t>
              <w:br/>
              <w:t>4 . the act of coming to land after a voyage</w:t>
              <w:br/>
              <w:t>5 . reach or come to rest</w:t>
              <w:br/>
              <w:t>6 . cause to come to the ground</w:t>
              <w:br/>
              <w:t>7 . bring into a different state</w:t>
              <w:br/>
              <w:t>8 . bring ashore</w:t>
              <w:br/>
              <w:t>9 . deliver (a blow)</w:t>
              <w:br/>
              <w:t>10 . arrive on shore</w:t>
              <w:br/>
              <w:t>11 . shoot at and force to come down</w:t>
              <w:br/>
            </w:r>
          </w:p>
        </w:tc>
      </w:tr>
      <w:tr>
        <w:tc>
          <w:tcPr>
            <w:tcW w:type="dxa" w:w="4320"/>
          </w:tcPr>
          <w:p>
            <w:r>
              <w:t>unbelievable</w:t>
            </w:r>
          </w:p>
        </w:tc>
        <w:tc>
          <w:tcPr>
            <w:tcW w:type="dxa" w:w="4320"/>
          </w:tcPr>
          <w:p>
            <w:r>
              <w:t>1 . beyond belief or understanding</w:t>
              <w:br/>
              <w:t>2 . having a probability too low to inspire belief</w:t>
              <w:br/>
            </w:r>
          </w:p>
        </w:tc>
      </w:tr>
      <w:tr>
        <w:tc>
          <w:tcPr>
            <w:tcW w:type="dxa" w:w="4320"/>
          </w:tcPr>
          <w:p>
            <w:r>
              <w:t>carpeted</w:t>
            </w:r>
          </w:p>
        </w:tc>
        <w:tc>
          <w:tcPr>
            <w:tcW w:type="dxa" w:w="4320"/>
          </w:tcPr>
          <w:p>
            <w:r>
              <w:t>1 . form a carpet-like cover (over)</w:t>
              <w:br/>
              <w:t>2 . cover completely, as if with a carpet</w:t>
              <w:br/>
              <w:t>3 . cover with a carpet</w:t>
              <w:br/>
              <w:t>4 . covered with or as if with carpeting or with carpeting as specified; often used in combination</w:t>
              <w:br/>
            </w:r>
          </w:p>
        </w:tc>
      </w:tr>
      <w:tr>
        <w:tc>
          <w:tcPr>
            <w:tcW w:type="dxa" w:w="4320"/>
          </w:tcPr>
          <w:p>
            <w:r>
              <w:t>lupins</w:t>
            </w:r>
          </w:p>
        </w:tc>
        <w:tc>
          <w:tcPr>
            <w:tcW w:type="dxa" w:w="4320"/>
          </w:tcPr>
          <w:p>
            <w:r>
              <w:t>1 . any plant of the genus Lupinus; bearing erect spikes of usually purplish-blue flowers</w:t>
              <w:br/>
            </w:r>
          </w:p>
        </w:tc>
      </w:tr>
      <w:tr>
        <w:tc>
          <w:tcPr>
            <w:tcW w:type="dxa" w:w="4320"/>
          </w:tcPr>
          <w:p>
            <w:r>
              <w:t>definition</w:t>
            </w:r>
          </w:p>
        </w:tc>
        <w:tc>
          <w:tcPr>
            <w:tcW w:type="dxa" w:w="4320"/>
          </w:tcPr>
          <w:p>
            <w:r>
              <w:t>1 . a concise explanation of the meaning of a word or phrase or symbol</w:t>
              <w:br/>
              <w:t>2 . clarity of outline</w:t>
              <w:br/>
            </w:r>
          </w:p>
        </w:tc>
      </w:tr>
      <w:tr>
        <w:tc>
          <w:tcPr>
            <w:tcW w:type="dxa" w:w="4320"/>
          </w:tcPr>
          <w:p>
            <w:r>
              <w:t>lupin</w:t>
            </w:r>
          </w:p>
        </w:tc>
        <w:tc>
          <w:tcPr>
            <w:tcW w:type="dxa" w:w="4320"/>
          </w:tcPr>
          <w:p>
            <w:r>
              <w:t>1 . any plant of the genus Lupinus; bearing erect spikes of usually purplish-blue flowers</w:t>
              <w:br/>
            </w:r>
          </w:p>
        </w:tc>
      </w:tr>
      <w:tr>
        <w:tc>
          <w:tcPr>
            <w:tcW w:type="dxa" w:w="4320"/>
          </w:tcPr>
          <w:p>
            <w:r>
              <w:t>height</w:t>
            </w:r>
          </w:p>
        </w:tc>
        <w:tc>
          <w:tcPr>
            <w:tcW w:type="dxa" w:w="4320"/>
          </w:tcPr>
          <w:p>
            <w:r>
              <w:t>1 . the vertical dimension of extension; distance from the base of something to the top</w:t>
              <w:br/>
              <w:t>2 . the highest level or degree attainable; the highest stage of development</w:t>
              <w:br/>
              <w:t>3 . (of a standing person) the distance from head to foot</w:t>
              <w:br/>
              <w:t>4 . elevation especially above sea level or above the earth's surface</w:t>
              <w:br/>
            </w:r>
          </w:p>
        </w:tc>
      </w:tr>
      <w:tr>
        <w:tc>
          <w:tcPr>
            <w:tcW w:type="dxa" w:w="4320"/>
          </w:tcPr>
          <w:p>
            <w:r>
              <w:t>horseback</w:t>
            </w:r>
          </w:p>
        </w:tc>
        <w:tc>
          <w:tcPr>
            <w:tcW w:type="dxa" w:w="4320"/>
          </w:tcPr>
          <w:p>
            <w:r>
              <w:t>1 . the back of a horse</w:t>
              <w:br/>
              <w:t>2 . a narrow ridge of hills</w:t>
              <w:br/>
              <w:t>3 . on the back of a horse</w:t>
              <w:br/>
            </w:r>
          </w:p>
        </w:tc>
      </w:tr>
      <w:tr>
        <w:tc>
          <w:tcPr>
            <w:tcW w:type="dxa" w:w="4320"/>
          </w:tcPr>
          <w:p>
            <w:r>
              <w:t>flourished</w:t>
            </w:r>
          </w:p>
        </w:tc>
        <w:tc>
          <w:tcPr>
            <w:tcW w:type="dxa" w:w="4320"/>
          </w:tcPr>
          <w:p>
            <w:r>
              <w:t>1 . grow vigorously</w:t>
              <w:br/>
              <w:t>2 . make steady progress; be at the high point in one's career or reach a high point in historical significance or importance</w:t>
              <w:br/>
              <w:t>3 . move or swing back and forth</w:t>
              <w:br/>
            </w:r>
          </w:p>
        </w:tc>
      </w:tr>
      <w:tr>
        <w:tc>
          <w:tcPr>
            <w:tcW w:type="dxa" w:w="4320"/>
          </w:tcPr>
          <w:p>
            <w:r>
              <w:t>lanterns</w:t>
            </w:r>
          </w:p>
        </w:tc>
        <w:tc>
          <w:tcPr>
            <w:tcW w:type="dxa" w:w="4320"/>
          </w:tcPr>
          <w:p>
            <w:r>
              <w:t>1 . light in a transparent protective case</w:t>
              <w:br/>
            </w:r>
          </w:p>
        </w:tc>
      </w:tr>
      <w:tr>
        <w:tc>
          <w:tcPr>
            <w:tcW w:type="dxa" w:w="4320"/>
          </w:tcPr>
          <w:p>
            <w:r>
              <w:t>rasping</w:t>
            </w:r>
          </w:p>
        </w:tc>
        <w:tc>
          <w:tcPr>
            <w:tcW w:type="dxa" w:w="4320"/>
          </w:tcPr>
          <w:p>
            <w:r>
              <w:t>1 . uttering in an irritated tone</w:t>
              <w:br/>
              <w:t>2 . scrape with a rasp</w:t>
              <w:br/>
              <w:t>3 . utter in a grating voice</w:t>
              <w:br/>
              <w:t>4 . unpleasantly harsh or grating in sound</w:t>
              <w:br/>
            </w:r>
          </w:p>
        </w:tc>
      </w:tr>
      <w:tr>
        <w:tc>
          <w:tcPr>
            <w:tcW w:type="dxa" w:w="4320"/>
          </w:tcPr>
          <w:p>
            <w:r>
              <w:t>goggles</w:t>
            </w:r>
          </w:p>
        </w:tc>
        <w:tc>
          <w:tcPr>
            <w:tcW w:type="dxa" w:w="4320"/>
          </w:tcPr>
          <w:p>
            <w:r>
              <w:t>1 . tight-fitting spectacles worn to protect the eyes</w:t>
              <w:br/>
              <w:t>2 . look with amazement; look stupidly</w:t>
              <w:br/>
            </w:r>
          </w:p>
        </w:tc>
      </w:tr>
      <w:tr>
        <w:tc>
          <w:tcPr>
            <w:tcW w:type="dxa" w:w="4320"/>
          </w:tcPr>
          <w:p>
            <w:r>
              <w:t>nineteen</w:t>
            </w:r>
          </w:p>
        </w:tc>
        <w:tc>
          <w:tcPr>
            <w:tcW w:type="dxa" w:w="4320"/>
          </w:tcPr>
          <w:p>
            <w:r>
              <w:t>1 . the cardinal number that is the sum of eighteen and one</w:t>
              <w:br/>
              <w:t>2 . being one more than eighteen</w:t>
              <w:br/>
            </w:r>
          </w:p>
        </w:tc>
      </w:tr>
      <w:tr>
        <w:tc>
          <w:tcPr>
            <w:tcW w:type="dxa" w:w="4320"/>
          </w:tcPr>
          <w:p>
            <w:r>
              <w:t>listlessly</w:t>
            </w:r>
          </w:p>
        </w:tc>
        <w:tc>
          <w:tcPr>
            <w:tcW w:type="dxa" w:w="4320"/>
          </w:tcPr>
          <w:p>
            <w:r>
              <w:t>1 . in a listless manner</w:t>
              <w:br/>
            </w:r>
          </w:p>
        </w:tc>
      </w:tr>
      <w:tr>
        <w:tc>
          <w:tcPr>
            <w:tcW w:type="dxa" w:w="4320"/>
          </w:tcPr>
          <w:p>
            <w:r>
              <w:t>twigs</w:t>
            </w:r>
          </w:p>
        </w:tc>
        <w:tc>
          <w:tcPr>
            <w:tcW w:type="dxa" w:w="4320"/>
          </w:tcPr>
          <w:p>
            <w:r>
              <w:t>1 . a small branch or division of a branch (especially a terminal division); usually applied to branches of the current or preceding year</w:t>
              <w:br/>
              <w:t>2 . branch out in a twiglike manner</w:t>
              <w:br/>
              <w:t>3 . understand, usually after some initial difficulty</w:t>
              <w:br/>
            </w:r>
          </w:p>
        </w:tc>
      </w:tr>
      <w:tr>
        <w:tc>
          <w:tcPr>
            <w:tcW w:type="dxa" w:w="4320"/>
          </w:tcPr>
          <w:p>
            <w:r>
              <w:t>warfare</w:t>
            </w:r>
          </w:p>
        </w:tc>
        <w:tc>
          <w:tcPr>
            <w:tcW w:type="dxa" w:w="4320"/>
          </w:tcPr>
          <w:p>
            <w:r>
              <w:t>1 . the waging of armed conflict against an enemy</w:t>
              <w:br/>
              <w:t>2 . an active struggle between competing entities</w:t>
              <w:br/>
            </w:r>
          </w:p>
        </w:tc>
      </w:tr>
      <w:tr>
        <w:tc>
          <w:tcPr>
            <w:tcW w:type="dxa" w:w="4320"/>
          </w:tcPr>
          <w:p>
            <w:r>
              <w:t>spaniards</w:t>
            </w:r>
          </w:p>
        </w:tc>
        <w:tc>
          <w:tcPr>
            <w:tcW w:type="dxa" w:w="4320"/>
          </w:tcPr>
          <w:p>
            <w:r>
              <w:t>1 . a native or inhabitant of Spain</w:t>
              <w:br/>
            </w:r>
          </w:p>
        </w:tc>
      </w:tr>
      <w:tr>
        <w:tc>
          <w:tcPr>
            <w:tcW w:type="dxa" w:w="4320"/>
          </w:tcPr>
          <w:p>
            <w:r>
              <w:t>jewels</w:t>
            </w:r>
          </w:p>
        </w:tc>
        <w:tc>
          <w:tcPr>
            <w:tcW w:type="dxa" w:w="4320"/>
          </w:tcPr>
          <w:p>
            <w:r>
              <w:t>1 . a precious or semiprecious stone incorporated into a piece of jewelry</w:t>
              <w:br/>
              <w:t>2 . a person who is as brilliant and precious as a piece of jewelry</w:t>
              <w:br/>
              <w:t>3 . adorn or decorate with precious stones</w:t>
              <w:br/>
            </w:r>
          </w:p>
        </w:tc>
      </w:tr>
      <w:tr>
        <w:tc>
          <w:tcPr>
            <w:tcW w:type="dxa" w:w="4320"/>
          </w:tcPr>
          <w:p>
            <w:r>
              <w:t>settlements</w:t>
            </w:r>
          </w:p>
        </w:tc>
        <w:tc>
          <w:tcPr>
            <w:tcW w:type="dxa" w:w="4320"/>
          </w:tcPr>
          <w:p>
            <w:r>
              <w:t>1 . a body of people who settle far from home but maintain ties with their homeland; inhabitants remain nationals of their home state but are not literally under the home state's system of government</w:t>
              <w:br/>
              <w:t>2 . a community of people smaller than a town</w:t>
              <w:br/>
              <w:t>3 . a conclusive resolution of a matter and disposition of it</w:t>
              <w:br/>
              <w:t>4 . the act of colonizing; the establishment of colonies</w:t>
              <w:br/>
              <w:t>5 . something settled or resolved; the outcome of decision making</w:t>
              <w:br/>
              <w:t>6 . an area where a group of families live together</w:t>
              <w:br/>
              <w:t>7 . termination of a business operation by using its assets to discharge its liabilities</w:t>
              <w:br/>
            </w:r>
          </w:p>
        </w:tc>
      </w:tr>
      <w:tr>
        <w:tc>
          <w:tcPr>
            <w:tcW w:type="dxa" w:w="4320"/>
          </w:tcPr>
          <w:p>
            <w:r>
              <w:t>map</w:t>
            </w:r>
          </w:p>
        </w:tc>
        <w:tc>
          <w:tcPr>
            <w:tcW w:type="dxa" w:w="4320"/>
          </w:tcPr>
          <w:p>
            <w:r>
              <w:t>1 . a diagrammatic representation of the earth's surface (or part of it)</w:t>
              <w:br/>
              <w:t>2 . (mathematics) a mathematical relation such that each element of a given set (the domain of the function) is associated with an element of another set (the range of the function)</w:t>
              <w:br/>
              <w:t>3 . make a map of; show or establish the features of details of</w:t>
              <w:br/>
              <w:t>4 . explore or survey for the purpose of making a map</w:t>
              <w:br/>
              <w:t>5 . locate within a specific region of a chromosome in relation to known DNA or gene sequences</w:t>
              <w:br/>
              <w:t>6 . plan, delineate, or arrange in detail</w:t>
              <w:br/>
              <w:t>7 . depict as if on a map</w:t>
              <w:br/>
              <w:t>8 . to establish a mapping (of mathematical elements or sets)</w:t>
              <w:br/>
            </w:r>
          </w:p>
        </w:tc>
      </w:tr>
      <w:tr>
        <w:tc>
          <w:tcPr>
            <w:tcW w:type="dxa" w:w="4320"/>
          </w:tcPr>
          <w:p>
            <w:r>
              <w:t>maps</w:t>
            </w:r>
          </w:p>
        </w:tc>
        <w:tc>
          <w:tcPr>
            <w:tcW w:type="dxa" w:w="4320"/>
          </w:tcPr>
          <w:p>
            <w:r>
              <w:t>1 . a diagrammatic representation of the earth's surface (or part of it)</w:t>
              <w:br/>
              <w:t>2 . (mathematics) a mathematical relation such that each element of a given set (the domain of the function) is associated with an element of another set (the range of the function)</w:t>
              <w:br/>
              <w:t>3 . make a map of; show or establish the features of details of</w:t>
              <w:br/>
              <w:t>4 . explore or survey for the purpose of making a map</w:t>
              <w:br/>
              <w:t>5 . locate within a specific region of a chromosome in relation to known DNA or gene sequences</w:t>
              <w:br/>
              <w:t>6 . plan, delineate, or arrange in detail</w:t>
              <w:br/>
              <w:t>7 . depict as if on a map</w:t>
              <w:br/>
              <w:t>8 . to establish a mapping (of mathematical elements or sets)</w:t>
              <w:br/>
            </w:r>
          </w:p>
        </w:tc>
      </w:tr>
      <w:tr>
        <w:tc>
          <w:tcPr>
            <w:tcW w:type="dxa" w:w="4320"/>
          </w:tcPr>
          <w:p>
            <w:r>
              <w:t>priests</w:t>
            </w:r>
          </w:p>
        </w:tc>
        <w:tc>
          <w:tcPr>
            <w:tcW w:type="dxa" w:w="4320"/>
          </w:tcPr>
          <w:p>
            <w:r>
              <w:t>1 . a clergyman in Christian churches who has the authority to perform or administer various religious rites; one of the Holy Orders</w:t>
              <w:br/>
              <w:t>2 . a person who performs religious duties and ceremonies in a non-Christian religion</w:t>
              <w:br/>
            </w:r>
          </w:p>
        </w:tc>
      </w:tr>
      <w:tr>
        <w:tc>
          <w:tcPr>
            <w:tcW w:type="dxa" w:w="4320"/>
          </w:tcPr>
          <w:p>
            <w:r>
              <w:t>celebrated</w:t>
            </w:r>
          </w:p>
        </w:tc>
        <w:tc>
          <w:tcPr>
            <w:tcW w:type="dxa" w:w="4320"/>
          </w:tcPr>
          <w:p>
            <w:r>
              <w:t>1 . behave as expected during of holidays or rites</w:t>
              <w:br/>
              <w:t>2 . have a celebration</w:t>
              <w:br/>
              <w:t>3 . assign great social importance to</w:t>
              <w:br/>
              <w:t>4 . widely known and esteemed</w:t>
              <w:br/>
              <w:t>5 . having an illustrious past</w:t>
              <w:br/>
            </w:r>
          </w:p>
        </w:tc>
      </w:tr>
      <w:tr>
        <w:tc>
          <w:tcPr>
            <w:tcW w:type="dxa" w:w="4320"/>
          </w:tcPr>
          <w:p>
            <w:r>
              <w:t>saints</w:t>
            </w:r>
          </w:p>
        </w:tc>
        <w:tc>
          <w:tcPr>
            <w:tcW w:type="dxa" w:w="4320"/>
          </w:tcPr>
          <w:p>
            <w:r>
              <w:t>1 . a person who has died and has been declared a saint by canonization</w:t>
              <w:br/>
              <w:t>2 . person of exceptional holiness</w:t>
              <w:br/>
              <w:t>3 . model of excellence or perfection of a kind; one having no equal</w:t>
              <w:br/>
              <w:t>4 . hold sacred</w:t>
              <w:br/>
              <w:t>5 . declare (a dead person) to be a saint</w:t>
              <w:br/>
            </w:r>
          </w:p>
        </w:tc>
      </w:tr>
      <w:tr>
        <w:tc>
          <w:tcPr>
            <w:tcW w:type="dxa" w:w="4320"/>
          </w:tcPr>
          <w:p>
            <w:r>
              <w:t>solitude</w:t>
            </w:r>
          </w:p>
        </w:tc>
        <w:tc>
          <w:tcPr>
            <w:tcW w:type="dxa" w:w="4320"/>
          </w:tcPr>
          <w:p>
            <w:r>
              <w:t>1 . a state of social isolation</w:t>
              <w:br/>
              <w:t>2 . the state or situation of being alone</w:t>
              <w:br/>
              <w:t>3 . a solitary place</w:t>
              <w:br/>
            </w:r>
          </w:p>
        </w:tc>
      </w:tr>
      <w:tr>
        <w:tc>
          <w:tcPr>
            <w:tcW w:type="dxa" w:w="4320"/>
          </w:tcPr>
          <w:p>
            <w:r>
              <w:t>descriptive</w:t>
            </w:r>
          </w:p>
        </w:tc>
        <w:tc>
          <w:tcPr>
            <w:tcW w:type="dxa" w:w="4320"/>
          </w:tcPr>
          <w:p>
            <w:r>
              <w:t>1 . serving to describe or inform or characterized by description</w:t>
              <w:br/>
              <w:t>2 . describing the structure of a language</w:t>
              <w:br/>
            </w:r>
          </w:p>
        </w:tc>
      </w:tr>
      <w:tr>
        <w:tc>
          <w:tcPr>
            <w:tcW w:type="dxa" w:w="4320"/>
          </w:tcPr>
          <w:p>
            <w:r>
              <w:t>hawks</w:t>
            </w:r>
          </w:p>
        </w:tc>
        <w:tc>
          <w:tcPr>
            <w:tcW w:type="dxa" w:w="4320"/>
          </w:tcPr>
          <w:p>
            <w:r>
              <w:t>1 . diurnal bird of prey typically having short rounded wings and a long tail</w:t>
              <w:br/>
              <w:t>2 . an advocate of an aggressive policy on foreign relations</w:t>
              <w:br/>
              <w:t>3 . a square board with a handle underneath; used by masons to hold or carry mortar</w:t>
              <w:br/>
              <w:t>4 . sell or offer for sale from place to place</w:t>
              <w:br/>
              <w:t>5 . hunt with hawks</w:t>
              <w:br/>
              <w:t>6 . clear mucus or food from one's throat</w:t>
              <w:br/>
            </w:r>
          </w:p>
        </w:tc>
      </w:tr>
      <w:tr>
        <w:tc>
          <w:tcPr>
            <w:tcW w:type="dxa" w:w="4320"/>
          </w:tcPr>
          <w:p>
            <w:r>
              <w:t>suggestions</w:t>
            </w:r>
          </w:p>
        </w:tc>
        <w:tc>
          <w:tcPr>
            <w:tcW w:type="dxa" w:w="4320"/>
          </w:tcPr>
          <w:p>
            <w:r>
              <w:t>1 . an idea that is suggested</w:t>
              <w:br/>
              <w:t>2 . a proposal offered for acceptance or rejection</w:t>
              <w:br/>
              <w:t>3 . a just detectable amount</w:t>
              <w:br/>
              <w:t>4 . persuasion formulated as a suggestion</w:t>
              <w:br/>
              <w:t>5 . the sequential mental process in which one thought leads to another by association</w:t>
              <w:br/>
              <w:t>6 . the act of inducing hypnosis</w:t>
              <w:br/>
            </w:r>
          </w:p>
        </w:tc>
      </w:tr>
      <w:tr>
        <w:tc>
          <w:tcPr>
            <w:tcW w:type="dxa" w:w="4320"/>
          </w:tcPr>
          <w:p>
            <w:r>
              <w:t>remade</w:t>
            </w:r>
          </w:p>
        </w:tc>
        <w:tc>
          <w:tcPr>
            <w:tcW w:type="dxa" w:w="4320"/>
          </w:tcPr>
          <w:p>
            <w:r>
              <w:t>1 . make new</w:t>
              <w:br/>
            </w:r>
          </w:p>
        </w:tc>
      </w:tr>
      <w:tr>
        <w:tc>
          <w:tcPr>
            <w:tcW w:type="dxa" w:w="4320"/>
          </w:tcPr>
          <w:p>
            <w:r>
              <w:t>slopes</w:t>
            </w:r>
          </w:p>
        </w:tc>
        <w:tc>
          <w:tcPr>
            <w:tcW w:type="dxa" w:w="4320"/>
          </w:tcPr>
          <w:p>
            <w:r>
              <w:t>1 . an elevated geological formation</w:t>
              <w:br/>
              <w:t>2 . the property possessed by a line or surface that departs from the horizontal</w:t>
              <w:br/>
              <w:t>3 . be at an angle</w:t>
              <w:br/>
              <w:t>4 . cause or allow (a liquid substance) to run or flow from a container</w:t>
              <w:br/>
              <w:t>5 . walk through mud or mire</w:t>
              <w:br/>
              <w:t>6 . ladle clumsily</w:t>
              <w:br/>
              <w:t>7 . feed pigs</w:t>
              <w:br/>
            </w:r>
          </w:p>
        </w:tc>
      </w:tr>
      <w:tr>
        <w:tc>
          <w:tcPr>
            <w:tcW w:type="dxa" w:w="4320"/>
          </w:tcPr>
          <w:p>
            <w:r>
              <w:t>shakes</w:t>
            </w:r>
          </w:p>
        </w:tc>
        <w:tc>
          <w:tcPr>
            <w:tcW w:type="dxa" w:w="4320"/>
          </w:tcPr>
          <w:p>
            <w:r>
              <w:t>1 . building material used as siding or roofing</w:t>
              <w:br/>
              <w:t>2 . frothy drink of milk and flavoring and sometimes fruit or ice cream</w:t>
              <w:br/>
              <w:t>3 . a note that alternates rapidly with another note a semitone above it</w:t>
              <w:br/>
              <w:t>4 . grasping and shaking a person's hand (as to acknowledge an introduction or to agree on a contract)</w:t>
              <w:br/>
              <w:t>5 . a reflex motion caused by cold or fear or excitement</w:t>
              <w:br/>
              <w:t>6 . causing to move repeatedly from side to side</w:t>
              <w:br/>
              <w:t>7 . move or cause to move back and forth</w:t>
              <w:br/>
              <w:t>8 . move with or as if with a tremor</w:t>
              <w:br/>
              <w:t>9 . shake or vibrate rapidly and intensively</w:t>
              <w:br/>
              <w:t>10 . move back and forth or sideways</w:t>
              <w:br/>
              <w:t>11 . undermine or cause to waver</w:t>
              <w:br/>
              <w:t>12 . stir the feelings, emotions, or peace of</w:t>
              <w:br/>
              <w:t>13 . get rid of</w:t>
              <w:br/>
              <w:t>14 . bring to a specified condition by or as if by shaking</w:t>
              <w:br/>
              <w:t>15 . shake (a body part) to communicate a greeting, feeling, or cognitive state</w:t>
              <w:br/>
            </w:r>
          </w:p>
        </w:tc>
      </w:tr>
      <w:tr>
        <w:tc>
          <w:tcPr>
            <w:tcW w:type="dxa" w:w="4320"/>
          </w:tcPr>
          <w:p>
            <w:r>
              <w:t>wherever</w:t>
            </w:r>
          </w:p>
        </w:tc>
        <w:tc>
          <w:tcPr>
            <w:tcW w:type="dxa" w:w="4320"/>
          </w:tcPr>
          <w:p>
            <w:r>
              <w:t>1 . where in the world</w:t>
              <w:br/>
            </w:r>
          </w:p>
        </w:tc>
      </w:tr>
      <w:tr>
        <w:tc>
          <w:tcPr>
            <w:tcW w:type="dxa" w:w="4320"/>
          </w:tcPr>
          <w:p>
            <w:r>
              <w:t>cuttings</w:t>
            </w:r>
          </w:p>
        </w:tc>
        <w:tc>
          <w:tcPr>
            <w:tcW w:type="dxa" w:w="4320"/>
          </w:tcPr>
          <w:p>
            <w:r>
              <w:t>1 . the activity of selecting the scenes to be shown and putting them together to create a film</w:t>
              <w:br/>
              <w:t>2 . a part (sometimes a root or leaf or bud) removed from a plant to propagate a new plant through rooting or grafting</w:t>
              <w:br/>
              <w:t>3 . the act of cutting something into parts</w:t>
              <w:br/>
              <w:t>4 . a piece cut off from the main part of something</w:t>
              <w:br/>
              <w:t>5 . an excerpt cut from a newspaper or magazine</w:t>
              <w:br/>
              <w:t>6 . removing parts from hard material to create a desired pattern or shape</w:t>
              <w:br/>
              <w:t>7 . the division of a deck of cards before dealing</w:t>
              <w:br/>
              <w:t>8 . the act of penetrating or opening open with a sharp edge</w:t>
              <w:br/>
              <w:t>9 . the act of diluting something</w:t>
              <w:br/>
              <w:t>10 . the act of shortening something by chopping off the ends</w:t>
              <w:br/>
            </w:r>
          </w:p>
        </w:tc>
      </w:tr>
      <w:tr>
        <w:tc>
          <w:tcPr>
            <w:tcW w:type="dxa" w:w="4320"/>
          </w:tcPr>
          <w:p>
            <w:r>
              <w:t>geraniums</w:t>
            </w:r>
          </w:p>
        </w:tc>
        <w:tc>
          <w:tcPr>
            <w:tcW w:type="dxa" w:w="4320"/>
          </w:tcPr>
          <w:p>
            <w:r>
              <w:t>1 . any of numerous plants of the family Geraniaceae</w:t>
              <w:br/>
            </w:r>
          </w:p>
        </w:tc>
      </w:tr>
      <w:tr>
        <w:tc>
          <w:tcPr>
            <w:tcW w:type="dxa" w:w="4320"/>
          </w:tcPr>
          <w:p>
            <w:r>
              <w:t>refer</w:t>
            </w:r>
          </w:p>
        </w:tc>
        <w:tc>
          <w:tcPr>
            <w:tcW w:type="dxa" w:w="4320"/>
          </w:tcPr>
          <w:p>
            <w:r>
              <w:t>1 . make reference to</w:t>
              <w:br/>
              <w:t>2 . be relevant to</w:t>
              <w:br/>
              <w:t>3 . think of, regard, or classify under a subsuming principle or with a general group or in relation to another</w:t>
              <w:br/>
              <w:t>4 . send or direct for treatment, information, or a decision</w:t>
              <w:br/>
              <w:t>5 . seek information from</w:t>
              <w:br/>
              <w:t>6 . have as a meaning</w:t>
              <w:br/>
              <w:t>7 . use a name to designate</w:t>
              <w:br/>
            </w:r>
          </w:p>
        </w:tc>
      </w:tr>
      <w:tr>
        <w:tc>
          <w:tcPr>
            <w:tcW w:type="dxa" w:w="4320"/>
          </w:tcPr>
          <w:p>
            <w:r>
              <w:t>suggests</w:t>
            </w:r>
          </w:p>
        </w:tc>
        <w:tc>
          <w:tcPr>
            <w:tcW w:type="dxa" w:w="4320"/>
          </w:tcPr>
          <w:p>
            <w:r>
              <w:t>1 . make a proposal, declare a plan for something</w:t>
              <w:br/>
              <w:t>2 . drop a hint; intimate by a hint</w:t>
              <w:br/>
              <w:t>3 . imply as a possibility</w:t>
              <w:br/>
              <w:t>4 . suggest the necessity of an intervention; in medicine</w:t>
              <w:br/>
              <w:t>5 . call to mind</w:t>
              <w:br/>
            </w:r>
          </w:p>
        </w:tc>
      </w:tr>
      <w:tr>
        <w:tc>
          <w:tcPr>
            <w:tcW w:type="dxa" w:w="4320"/>
          </w:tcPr>
          <w:p>
            <w:r>
              <w:t>lame</w:t>
            </w:r>
          </w:p>
        </w:tc>
        <w:tc>
          <w:tcPr>
            <w:tcW w:type="dxa" w:w="4320"/>
          </w:tcPr>
          <w:p>
            <w:r>
              <w:t>1 . someone who doesn't understand what is going on</w:t>
              <w:br/>
              <w:t>2 . a fabric interwoven with threads of metal</w:t>
              <w:br/>
              <w:t>3 . deprive of the use of a limb, especially a leg</w:t>
              <w:br/>
              <w:t>4 . pathetically lacking in force or effectiveness</w:t>
              <w:br/>
              <w:t>5 . disabled in the feet or legs</w:t>
              <w:br/>
            </w:r>
          </w:p>
        </w:tc>
      </w:tr>
      <w:tr>
        <w:tc>
          <w:tcPr>
            <w:tcW w:type="dxa" w:w="4320"/>
          </w:tcPr>
          <w:p>
            <w:r>
              <w:t>moor</w:t>
            </w:r>
          </w:p>
        </w:tc>
        <w:tc>
          <w:tcPr>
            <w:tcW w:type="dxa" w:w="4320"/>
          </w:tcPr>
          <w:p>
            <w:r>
              <w:t>1 . one of the Muslim people of north Africa; of mixed Arab and Berber descent; converted to Islam in the 8th century; conqueror of Spain in the 8th century</w:t>
              <w:br/>
              <w:t>2 . open land usually with peaty soil covered with heather and bracken and moss</w:t>
              <w:br/>
              <w:t>3 . secure in or as if in a berth or dock</w:t>
              <w:br/>
              <w:t>4 . come into or dock at a wharf</w:t>
              <w:br/>
              <w:t>5 . secure with cables or ropes</w:t>
              <w:br/>
            </w:r>
          </w:p>
        </w:tc>
      </w:tr>
      <w:tr>
        <w:tc>
          <w:tcPr>
            <w:tcW w:type="dxa" w:w="4320"/>
          </w:tcPr>
          <w:p>
            <w:r>
              <w:t>reverent</w:t>
            </w:r>
          </w:p>
        </w:tc>
        <w:tc>
          <w:tcPr>
            <w:tcW w:type="dxa" w:w="4320"/>
          </w:tcPr>
          <w:p>
            <w:r>
              <w:t>1 . feeling or showing profound respect or veneration</w:t>
              <w:br/>
              <w:t>2 . showing great reverence for god</w:t>
              <w:br/>
            </w:r>
          </w:p>
        </w:tc>
      </w:tr>
      <w:tr>
        <w:tc>
          <w:tcPr>
            <w:tcW w:type="dxa" w:w="4320"/>
          </w:tcPr>
          <w:p>
            <w:r>
              <w:t>poetic</w:t>
            </w:r>
          </w:p>
        </w:tc>
        <w:tc>
          <w:tcPr>
            <w:tcW w:type="dxa" w:w="4320"/>
          </w:tcPr>
          <w:p>
            <w:r>
              <w:t>1 . of or relating to poetry</w:t>
              <w:br/>
              <w:t>2 . characterized by romantic imagery</w:t>
              <w:br/>
              <w:t>3 . of or relating to poets</w:t>
              <w:br/>
              <w:t>4 . characteristic of or befitting poetry</w:t>
              <w:br/>
            </w:r>
          </w:p>
        </w:tc>
      </w:tr>
      <w:tr>
        <w:tc>
          <w:tcPr>
            <w:tcW w:type="dxa" w:w="4320"/>
          </w:tcPr>
          <w:p>
            <w:r>
              <w:t>disparaging</w:t>
            </w:r>
          </w:p>
        </w:tc>
        <w:tc>
          <w:tcPr>
            <w:tcW w:type="dxa" w:w="4320"/>
          </w:tcPr>
          <w:p>
            <w:r>
              <w:t>1 . express a negative opinion of</w:t>
              <w:br/>
              <w:t>2 . expressive of low opinion</w:t>
              <w:br/>
            </w:r>
          </w:p>
        </w:tc>
      </w:tr>
      <w:tr>
        <w:tc>
          <w:tcPr>
            <w:tcW w:type="dxa" w:w="4320"/>
          </w:tcPr>
          <w:p>
            <w:r>
              <w:t>windbreaks</w:t>
            </w:r>
          </w:p>
        </w:tc>
        <w:tc>
          <w:tcPr>
            <w:tcW w:type="dxa" w:w="4320"/>
          </w:tcPr>
          <w:p>
            <w:r>
              <w:t>1 . hedge or fence of trees designed to lessen the force of the wind and reduce erosion</w:t>
              <w:br/>
            </w:r>
          </w:p>
        </w:tc>
      </w:tr>
      <w:tr>
        <w:tc>
          <w:tcPr>
            <w:tcW w:type="dxa" w:w="4320"/>
          </w:tcPr>
          <w:p>
            <w:r>
              <w:t>plowed</w:t>
            </w:r>
          </w:p>
        </w:tc>
        <w:tc>
          <w:tcPr>
            <w:tcW w:type="dxa" w:w="4320"/>
          </w:tcPr>
          <w:p>
            <w:r>
              <w:t>1 . to break and turn over earth especially with a plow</w:t>
              <w:br/>
              <w:t>2 . act on verbally or in some form of artistic expression</w:t>
              <w:br/>
              <w:t>3 . move in a way resembling that of a plow cutting into or going through the soil</w:t>
              <w:br/>
              <w:t>4 . (of farmland) broken and turned over with a plow</w:t>
              <w:br/>
            </w:r>
          </w:p>
        </w:tc>
      </w:tr>
      <w:tr>
        <w:tc>
          <w:tcPr>
            <w:tcW w:type="dxa" w:w="4320"/>
          </w:tcPr>
          <w:p>
            <w:r>
              <w:t>depend</w:t>
            </w:r>
          </w:p>
        </w:tc>
        <w:tc>
          <w:tcPr>
            <w:tcW w:type="dxa" w:w="4320"/>
          </w:tcPr>
          <w:p>
            <w:r>
              <w:t>1 . be contingent upon (something that is elided)</w:t>
              <w:br/>
              <w:t>2 . have faith or confidence in</w:t>
              <w:br/>
            </w:r>
          </w:p>
        </w:tc>
      </w:tr>
      <w:tr>
        <w:tc>
          <w:tcPr>
            <w:tcW w:type="dxa" w:w="4320"/>
          </w:tcPr>
          <w:p>
            <w:r>
              <w:t>ownership</w:t>
            </w:r>
          </w:p>
        </w:tc>
        <w:tc>
          <w:tcPr>
            <w:tcW w:type="dxa" w:w="4320"/>
          </w:tcPr>
          <w:p>
            <w:r>
              <w:t>1 . the relation of an owner to the thing possessed; possession with the right to transfer possession to others</w:t>
              <w:br/>
              <w:t>2 . the act of having and controlling property</w:t>
              <w:br/>
              <w:t>3 . the state or fact of being an owner</w:t>
              <w:br/>
            </w:r>
          </w:p>
        </w:tc>
      </w:tr>
      <w:tr>
        <w:tc>
          <w:tcPr>
            <w:tcW w:type="dxa" w:w="4320"/>
          </w:tcPr>
          <w:p>
            <w:r>
              <w:t>ancestors</w:t>
            </w:r>
          </w:p>
        </w:tc>
        <w:tc>
          <w:tcPr>
            <w:tcW w:type="dxa" w:w="4320"/>
          </w:tcPr>
          <w:p>
            <w:r>
              <w:t>1 . someone from whom you are descended (but usually more remote than a grandparent)</w:t>
              <w:br/>
            </w:r>
          </w:p>
        </w:tc>
      </w:tr>
      <w:tr>
        <w:tc>
          <w:tcPr>
            <w:tcW w:type="dxa" w:w="4320"/>
          </w:tcPr>
          <w:p>
            <w:r>
              <w:t>political</w:t>
            </w:r>
          </w:p>
        </w:tc>
        <w:tc>
          <w:tcPr>
            <w:tcW w:type="dxa" w:w="4320"/>
          </w:tcPr>
          <w:p>
            <w:r>
              <w:t>1 . involving or characteristic of politics or parties or politicians; - Daniel Goleman</w:t>
              <w:br/>
              <w:t>2 . of or relating to your views about social relationships involving authority or power</w:t>
              <w:br/>
              <w:t>3 . of or relating to the profession of governing</w:t>
              <w:br/>
            </w:r>
          </w:p>
        </w:tc>
      </w:tr>
      <w:tr>
        <w:tc>
          <w:tcPr>
            <w:tcW w:type="dxa" w:w="4320"/>
          </w:tcPr>
          <w:p>
            <w:r>
              <w:t>unsaid</w:t>
            </w:r>
          </w:p>
        </w:tc>
        <w:tc>
          <w:tcPr>
            <w:tcW w:type="dxa" w:w="4320"/>
          </w:tcPr>
          <w:p>
            <w:r>
              <w:t>1 . take back what one has said</w:t>
              <w:br/>
              <w:t>2 . not made explicit</w:t>
              <w:br/>
            </w:r>
          </w:p>
        </w:tc>
      </w:tr>
      <w:tr>
        <w:tc>
          <w:tcPr>
            <w:tcW w:type="dxa" w:w="4320"/>
          </w:tcPr>
          <w:p>
            <w:r>
              <w:t>carpenter</w:t>
            </w:r>
          </w:p>
        </w:tc>
        <w:tc>
          <w:tcPr>
            <w:tcW w:type="dxa" w:w="4320"/>
          </w:tcPr>
          <w:p>
            <w:r>
              <w:t>1 . a woodworker who makes or repairs wooden objects</w:t>
              <w:br/>
              <w:t>2 . work as a carpenter</w:t>
              <w:br/>
            </w:r>
          </w:p>
        </w:tc>
      </w:tr>
      <w:tr>
        <w:tc>
          <w:tcPr>
            <w:tcW w:type="dxa" w:w="4320"/>
          </w:tcPr>
          <w:p>
            <w:r>
              <w:t>directed</w:t>
            </w:r>
          </w:p>
        </w:tc>
        <w:tc>
          <w:tcPr>
            <w:tcW w:type="dxa" w:w="4320"/>
          </w:tcPr>
          <w:p>
            <w:r>
              <w:t>1 . command with authority</w:t>
              <w:br/>
              <w:t>2 . intend (something) to move towards a certain goal</w:t>
              <w:br/>
              <w:t>3 . guide the actors in (plays and films)</w:t>
              <w:br/>
              <w:t>4 . be in charge of</w:t>
              <w:br/>
              <w:t>5 . take somebody somewhere</w:t>
              <w:br/>
              <w:t>6 . cause to go somewhere</w:t>
              <w:br/>
              <w:t>7 . point or cause to go (blows, weapons, or objects such as photographic equipment) towards</w:t>
              <w:br/>
              <w:t>8 . lead, as in the performance of a composition</w:t>
              <w:br/>
              <w:t>9 . give directions to; point somebody into a certain direction</w:t>
              <w:br/>
              <w:t>10 . specifically design a product, event, or activity for a certain public</w:t>
              <w:br/>
              <w:t>11 . direct the course; determine the direction of travelling</w:t>
              <w:br/>
              <w:t>12 . put an address on (an envelope)</w:t>
              <w:br/>
              <w:t>13 . plan and direct (a complex undertaking)</w:t>
              <w:br/>
              <w:t>14 . (often used in combination) having a specified direction</w:t>
              <w:br/>
              <w:t>15 . manageable by a supervising agent</w:t>
              <w:br/>
            </w:r>
          </w:p>
        </w:tc>
      </w:tr>
      <w:tr>
        <w:tc>
          <w:tcPr>
            <w:tcW w:type="dxa" w:w="4320"/>
          </w:tcPr>
          <w:p>
            <w:r>
              <w:t>unlikely</w:t>
            </w:r>
          </w:p>
        </w:tc>
        <w:tc>
          <w:tcPr>
            <w:tcW w:type="dxa" w:w="4320"/>
          </w:tcPr>
          <w:p>
            <w:r>
              <w:t>1 . not likely to be true or to occur or to have occurred</w:t>
              <w:br/>
              <w:t>2 . has little chance of being the case or coming about</w:t>
              <w:br/>
              <w:t>3 . having a probability too low to inspire belief</w:t>
              <w:br/>
            </w:r>
          </w:p>
        </w:tc>
      </w:tr>
      <w:tr>
        <w:tc>
          <w:tcPr>
            <w:tcW w:type="dxa" w:w="4320"/>
          </w:tcPr>
          <w:p>
            <w:r>
              <w:t>code</w:t>
            </w:r>
          </w:p>
        </w:tc>
        <w:tc>
          <w:tcPr>
            <w:tcW w:type="dxa" w:w="4320"/>
          </w:tcPr>
          <w:p>
            <w:r>
              <w:t>1 . a set of rules or principles or laws (especially written ones)</w:t>
              <w:br/>
              <w:t>2 . a coding system used for transmitting messages requiring brevity or secrecy</w:t>
              <w:br/>
              <w:t>3 . (computer science) the symbolic arrangement of data or instructions in a computer program or the set of such instructions</w:t>
              <w:br/>
              <w:t>4 . attach a code to</w:t>
              <w:br/>
              <w:t>5 . convert ordinary language into code</w:t>
              <w:br/>
            </w:r>
          </w:p>
        </w:tc>
      </w:tr>
      <w:tr>
        <w:tc>
          <w:tcPr>
            <w:tcW w:type="dxa" w:w="4320"/>
          </w:tcPr>
          <w:p>
            <w:r>
              <w:t>wooed</w:t>
            </w:r>
          </w:p>
        </w:tc>
        <w:tc>
          <w:tcPr>
            <w:tcW w:type="dxa" w:w="4320"/>
          </w:tcPr>
          <w:p>
            <w:r>
              <w:t>1 . seek someone's favor</w:t>
              <w:br/>
              <w:t>2 . make amorous advances towards</w:t>
              <w:br/>
            </w:r>
          </w:p>
        </w:tc>
      </w:tr>
      <w:tr>
        <w:tc>
          <w:tcPr>
            <w:tcW w:type="dxa" w:w="4320"/>
          </w:tcPr>
          <w:p>
            <w:r>
              <w:t>creases</w:t>
            </w:r>
          </w:p>
        </w:tc>
        <w:tc>
          <w:tcPr>
            <w:tcW w:type="dxa" w:w="4320"/>
          </w:tcPr>
          <w:p>
            <w:r>
              <w:t>1 . an angular or rounded shape made by folding</w:t>
              <w:br/>
              <w:t>2 . a slight depression in the smoothness of a surface</w:t>
              <w:br/>
              <w:t>3 . a Malayan dagger with a wavy blade</w:t>
              <w:br/>
              <w:t>4 . make wrinkles or creases on a smooth surface; make a pressed, folded or wrinkled line in</w:t>
              <w:br/>
              <w:t>5 . make wrinkled or creased</w:t>
              <w:br/>
              <w:t>6 . scrape gently</w:t>
              <w:br/>
              <w:t>7 . become wrinkled or crumpled or creased</w:t>
              <w:br/>
            </w:r>
          </w:p>
        </w:tc>
      </w:tr>
      <w:tr>
        <w:tc>
          <w:tcPr>
            <w:tcW w:type="dxa" w:w="4320"/>
          </w:tcPr>
          <w:p>
            <w:r>
              <w:t>homesteaded</w:t>
            </w:r>
          </w:p>
        </w:tc>
        <w:tc>
          <w:tcPr>
            <w:tcW w:type="dxa" w:w="4320"/>
          </w:tcPr>
          <w:p>
            <w:r>
              <w:t>1 . settle land given by the government and occupy it as a homestead</w:t>
              <w:br/>
            </w:r>
          </w:p>
        </w:tc>
      </w:tr>
      <w:tr>
        <w:tc>
          <w:tcPr>
            <w:tcW w:type="dxa" w:w="4320"/>
          </w:tcPr>
          <w:p>
            <w:r>
              <w:t>greenness</w:t>
            </w:r>
          </w:p>
        </w:tc>
        <w:tc>
          <w:tcPr>
            <w:tcW w:type="dxa" w:w="4320"/>
          </w:tcPr>
          <w:p>
            <w:r>
              <w:t>1 . the lush appearance of flourishing vegetation</w:t>
              <w:br/>
              <w:t>2 . the state of not being ripe</w:t>
              <w:br/>
              <w:t>3 . green color or pigment; resembling the color of growing grass</w:t>
              <w:br/>
            </w:r>
          </w:p>
        </w:tc>
      </w:tr>
      <w:tr>
        <w:tc>
          <w:tcPr>
            <w:tcW w:type="dxa" w:w="4320"/>
          </w:tcPr>
          <w:p>
            <w:r>
              <w:t>axles</w:t>
            </w:r>
          </w:p>
        </w:tc>
        <w:tc>
          <w:tcPr>
            <w:tcW w:type="dxa" w:w="4320"/>
          </w:tcPr>
          <w:p>
            <w:r>
              <w:t>1 . a shaft on which a wheel rotates</w:t>
              <w:br/>
            </w:r>
          </w:p>
        </w:tc>
      </w:tr>
      <w:tr>
        <w:tc>
          <w:tcPr>
            <w:tcW w:type="dxa" w:w="4320"/>
          </w:tcPr>
          <w:p>
            <w:r>
              <w:t>mend</w:t>
            </w:r>
          </w:p>
        </w:tc>
        <w:tc>
          <w:tcPr>
            <w:tcW w:type="dxa" w:w="4320"/>
          </w:tcPr>
          <w:p>
            <w:r>
              <w:t>1 . sewing that repairs a worn or torn hole (especially in a garment)</w:t>
              <w:br/>
              <w:t>2 . the act of putting something in working order again</w:t>
              <w:br/>
              <w:t>3 . restore by replacing a part or putting together what is torn or broken</w:t>
              <w:br/>
              <w:t>4 . heal or recover</w:t>
              <w:br/>
            </w:r>
          </w:p>
        </w:tc>
      </w:tr>
      <w:tr>
        <w:tc>
          <w:tcPr>
            <w:tcW w:type="dxa" w:w="4320"/>
          </w:tcPr>
          <w:p>
            <w:r>
              <w:t>improve</w:t>
            </w:r>
          </w:p>
        </w:tc>
        <w:tc>
          <w:tcPr>
            <w:tcW w:type="dxa" w:w="4320"/>
          </w:tcPr>
          <w:p>
            <w:r>
              <w:t>1 . to make better</w:t>
              <w:br/>
              <w:t>2 . get better</w:t>
              <w:br/>
            </w:r>
          </w:p>
        </w:tc>
      </w:tr>
      <w:tr>
        <w:tc>
          <w:tcPr>
            <w:tcW w:type="dxa" w:w="4320"/>
          </w:tcPr>
          <w:p>
            <w:r>
              <w:t>lilt</w:t>
            </w:r>
          </w:p>
        </w:tc>
        <w:tc>
          <w:tcPr>
            <w:tcW w:type="dxa" w:w="4320"/>
          </w:tcPr>
          <w:p>
            <w:r>
              <w:t>1 . a jaunty rhythm in music</w:t>
              <w:br/>
              <w:t>2 . articulate in a very careful and rhythmic way</w:t>
              <w:br/>
            </w:r>
          </w:p>
        </w:tc>
      </w:tr>
      <w:tr>
        <w:tc>
          <w:tcPr>
            <w:tcW w:type="dxa" w:w="4320"/>
          </w:tcPr>
          <w:p>
            <w:r>
              <w:t>disapproving</w:t>
            </w:r>
          </w:p>
        </w:tc>
        <w:tc>
          <w:tcPr>
            <w:tcW w:type="dxa" w:w="4320"/>
          </w:tcPr>
          <w:p>
            <w:r>
              <w:t>1 . consider bad or wrong</w:t>
              <w:br/>
              <w:t>2 . deem wrong or inappropriate</w:t>
              <w:br/>
              <w:t>3 . expressing or manifesting disapproval</w:t>
              <w:br/>
            </w:r>
          </w:p>
        </w:tc>
      </w:tr>
      <w:tr>
        <w:tc>
          <w:tcPr>
            <w:tcW w:type="dxa" w:w="4320"/>
          </w:tcPr>
          <w:p>
            <w:r>
              <w:t>nips</w:t>
            </w:r>
          </w:p>
        </w:tc>
        <w:tc>
          <w:tcPr>
            <w:tcW w:type="dxa" w:w="4320"/>
          </w:tcPr>
          <w:p>
            <w:r>
              <w:t>1 . a small drink of liquor</w:t>
              <w:br/>
              <w:t>2 . (offensive slang) offensive term for a person of Japanese descent</w:t>
              <w:br/>
              <w:t>3 . the taste experience when a savoury condiment is taken into the mouth</w:t>
              <w:br/>
              <w:t>4 . the property of being moderately cold</w:t>
              <w:br/>
              <w:t>5 . a tart spicy quality</w:t>
              <w:br/>
              <w:t>6 . a small sharp bite or snip</w:t>
              <w:br/>
              <w:t>7 . squeeze tightly between the fingers</w:t>
              <w:br/>
              <w:t>8 . give a small sharp bite to</w:t>
              <w:br/>
              <w:t>9 . sever or remove by pinching or snipping</w:t>
              <w:br/>
            </w:r>
          </w:p>
        </w:tc>
      </w:tr>
      <w:tr>
        <w:tc>
          <w:tcPr>
            <w:tcW w:type="dxa" w:w="4320"/>
          </w:tcPr>
          <w:p>
            <w:r>
              <w:t>overworked</w:t>
            </w:r>
          </w:p>
        </w:tc>
        <w:tc>
          <w:tcPr>
            <w:tcW w:type="dxa" w:w="4320"/>
          </w:tcPr>
          <w:p>
            <w:r>
              <w:t>1 . use too much</w:t>
              <w:br/>
              <w:t>2 . work excessively hard</w:t>
              <w:br/>
            </w:r>
          </w:p>
        </w:tc>
      </w:tr>
      <w:tr>
        <w:tc>
          <w:tcPr>
            <w:tcW w:type="dxa" w:w="4320"/>
          </w:tcPr>
          <w:p>
            <w:r>
              <w:t>cords</w:t>
            </w:r>
          </w:p>
        </w:tc>
        <w:tc>
          <w:tcPr>
            <w:tcW w:type="dxa" w:w="4320"/>
          </w:tcPr>
          <w:p>
            <w:r>
              <w:t>1 . cotton trousers made of corduroy cloth</w:t>
              <w:br/>
              <w:t>2 . a line made of twisted fibers or threads</w:t>
              <w:br/>
              <w:t>3 . a unit of amount of wood cut for burning; 128 cubic feet</w:t>
              <w:br/>
              <w:t>4 . a light insulated conductor for household use</w:t>
              <w:br/>
              <w:t>5 . a cut pile fabric with vertical ribs; usually made of cotton</w:t>
              <w:br/>
              <w:t>6 . stack in cords</w:t>
              <w:br/>
              <w:t>7 . bind or tie with a cord</w:t>
              <w:br/>
            </w:r>
          </w:p>
        </w:tc>
      </w:tr>
      <w:tr>
        <w:tc>
          <w:tcPr>
            <w:tcW w:type="dxa" w:w="4320"/>
          </w:tcPr>
          <w:p>
            <w:r>
              <w:t>mare</w:t>
            </w:r>
          </w:p>
        </w:tc>
        <w:tc>
          <w:tcPr>
            <w:tcW w:type="dxa" w:w="4320"/>
          </w:tcPr>
          <w:p>
            <w:r>
              <w:t>1 . female equine animal</w:t>
              <w:br/>
              <w:t>2 . a dark region of considerable extent on the surface of the moon</w:t>
              <w:br/>
            </w:r>
          </w:p>
        </w:tc>
      </w:tr>
      <w:tr>
        <w:tc>
          <w:tcPr>
            <w:tcW w:type="dxa" w:w="4320"/>
          </w:tcPr>
          <w:p>
            <w:r>
              <w:t>available</w:t>
            </w:r>
          </w:p>
        </w:tc>
        <w:tc>
          <w:tcPr>
            <w:tcW w:type="dxa" w:w="4320"/>
          </w:tcPr>
          <w:p>
            <w:r>
              <w:t>1 . obtainable or accessible and ready for use or service</w:t>
              <w:br/>
              <w:t>2 . not busy; not otherwise committed</w:t>
              <w:br/>
              <w:t>3 . convenient for use or disposal</w:t>
              <w:br/>
            </w:r>
          </w:p>
        </w:tc>
      </w:tr>
      <w:tr>
        <w:tc>
          <w:tcPr>
            <w:tcW w:type="dxa" w:w="4320"/>
          </w:tcPr>
          <w:p>
            <w:r>
              <w:t>gonorrhea</w:t>
            </w:r>
          </w:p>
        </w:tc>
        <w:tc>
          <w:tcPr>
            <w:tcW w:type="dxa" w:w="4320"/>
          </w:tcPr>
          <w:p>
            <w:r>
              <w:t>1 . a common venereal disease caused by the bacterium Neisseria gonorrhoeae; symptoms are painful urination and pain around the urethra</w:t>
              <w:br/>
            </w:r>
          </w:p>
        </w:tc>
      </w:tr>
      <w:tr>
        <w:tc>
          <w:tcPr>
            <w:tcW w:type="dxa" w:w="4320"/>
          </w:tcPr>
          <w:p>
            <w:r>
              <w:t>soothing</w:t>
            </w:r>
          </w:p>
        </w:tc>
        <w:tc>
          <w:tcPr>
            <w:tcW w:type="dxa" w:w="4320"/>
          </w:tcPr>
          <w:p>
            <w:r>
              <w:t>1 . give moral or emotional strength to</w:t>
              <w:br/>
              <w:t>2 . cause to feel better</w:t>
              <w:br/>
              <w:t>3 . affording physical relief</w:t>
              <w:br/>
              <w:t>4 . freeing from fear and anxiety</w:t>
              <w:br/>
            </w:r>
          </w:p>
        </w:tc>
      </w:tr>
      <w:tr>
        <w:tc>
          <w:tcPr>
            <w:tcW w:type="dxa" w:w="4320"/>
          </w:tcPr>
          <w:p>
            <w:r>
              <w:t>cleanness</w:t>
            </w:r>
          </w:p>
        </w:tc>
        <w:tc>
          <w:tcPr>
            <w:tcW w:type="dxa" w:w="4320"/>
          </w:tcPr>
          <w:p>
            <w:r>
              <w:t>1 . the state of being clean; without dirt or other impurities</w:t>
              <w:br/>
              <w:t>2 . without moral defects</w:t>
              <w:br/>
            </w:r>
          </w:p>
        </w:tc>
      </w:tr>
      <w:tr>
        <w:tc>
          <w:tcPr>
            <w:tcW w:type="dxa" w:w="4320"/>
          </w:tcPr>
          <w:p>
            <w:r>
              <w:t>cursing</w:t>
            </w:r>
          </w:p>
        </w:tc>
        <w:tc>
          <w:tcPr>
            <w:tcW w:type="dxa" w:w="4320"/>
          </w:tcPr>
          <w:p>
            <w:r>
              <w:t>1 . utter obscenities or profanities</w:t>
              <w:br/>
              <w:t>2 . heap obscenities upon</w:t>
              <w:br/>
              <w:t>3 . wish harm upon; invoke evil upon</w:t>
              <w:br/>
              <w:t>4 . exclude from a church or a religious community</w:t>
              <w:br/>
            </w:r>
          </w:p>
        </w:tc>
      </w:tr>
      <w:tr>
        <w:tc>
          <w:tcPr>
            <w:tcW w:type="dxa" w:w="4320"/>
          </w:tcPr>
          <w:p>
            <w:r>
              <w:t>foreignness</w:t>
            </w:r>
          </w:p>
        </w:tc>
        <w:tc>
          <w:tcPr>
            <w:tcW w:type="dxa" w:w="4320"/>
          </w:tcPr>
          <w:p>
            <w:r>
              <w:t>1 . the quality of being alien or not native</w:t>
              <w:br/>
            </w:r>
          </w:p>
        </w:tc>
      </w:tr>
      <w:tr>
        <w:tc>
          <w:tcPr>
            <w:tcW w:type="dxa" w:w="4320"/>
          </w:tcPr>
          <w:p>
            <w:r>
              <w:t>repository</w:t>
            </w:r>
          </w:p>
        </w:tc>
        <w:tc>
          <w:tcPr>
            <w:tcW w:type="dxa" w:w="4320"/>
          </w:tcPr>
          <w:p>
            <w:r>
              <w:t>1 . a facility where things can be deposited for storage or safekeeping</w:t>
              <w:br/>
              <w:t>2 . a person to whom a secret is entrusted</w:t>
              <w:br/>
              <w:t>3 . a burial vault (usually for some famous person)</w:t>
              <w:br/>
            </w:r>
          </w:p>
        </w:tc>
      </w:tr>
      <w:tr>
        <w:tc>
          <w:tcPr>
            <w:tcW w:type="dxa" w:w="4320"/>
          </w:tcPr>
          <w:p>
            <w:r>
              <w:t>convictions</w:t>
            </w:r>
          </w:p>
        </w:tc>
        <w:tc>
          <w:tcPr>
            <w:tcW w:type="dxa" w:w="4320"/>
          </w:tcPr>
          <w:p>
            <w:r>
              <w:t>1 . an unshakable belief in something without need for proof or evidence</w:t>
              <w:br/>
              <w:t>2 . (criminal law) a final judgment of guilty in a criminal case and the punishment that is imposed</w:t>
              <w:br/>
            </w:r>
          </w:p>
        </w:tc>
      </w:tr>
      <w:tr>
        <w:tc>
          <w:tcPr>
            <w:tcW w:type="dxa" w:w="4320"/>
          </w:tcPr>
          <w:p>
            <w:r>
              <w:t>gripping</w:t>
            </w:r>
          </w:p>
        </w:tc>
        <w:tc>
          <w:tcPr>
            <w:tcW w:type="dxa" w:w="4320"/>
          </w:tcPr>
          <w:p>
            <w:r>
              <w:t>1 . hold fast or firmly</w:t>
              <w:br/>
              <w:t>2 . to grip or seize, as in a wrestling match</w:t>
              <w:br/>
              <w:t>3 . to render motionless, as with a fixed stare or by arousing terror or awe</w:t>
              <w:br/>
              <w:t>4 . capable of arousing and holding the attention</w:t>
              <w:br/>
            </w:r>
          </w:p>
        </w:tc>
      </w:tr>
      <w:tr>
        <w:tc>
          <w:tcPr>
            <w:tcW w:type="dxa" w:w="4320"/>
          </w:tcPr>
          <w:p>
            <w:r>
              <w:t>pelvic</w:t>
            </w:r>
          </w:p>
        </w:tc>
        <w:tc>
          <w:tcPr>
            <w:tcW w:type="dxa" w:w="4320"/>
          </w:tcPr>
          <w:p>
            <w:r>
              <w:t>1 . of or relating to the pelvis</w:t>
              <w:br/>
            </w:r>
          </w:p>
        </w:tc>
      </w:tr>
      <w:tr>
        <w:tc>
          <w:tcPr>
            <w:tcW w:type="dxa" w:w="4320"/>
          </w:tcPr>
          <w:p>
            <w:r>
              <w:t>arch</w:t>
            </w:r>
          </w:p>
        </w:tc>
        <w:tc>
          <w:tcPr>
            <w:tcW w:type="dxa" w:w="4320"/>
          </w:tcPr>
          <w:p>
            <w:r>
              <w:t>1 . a curved shape in the vertical plane that spans an opening</w:t>
              <w:br/>
              <w:t>2 . a curved bony structure supporting or enclosing organs (especially the inner sides of the feet)</w:t>
              <w:br/>
              <w:t>3 . a passageway under a curved masonry construction</w:t>
              <w:br/>
              <w:t>4 . (architecture) a masonry construction (usually curved) for spanning an opening and supporting the weight above it</w:t>
              <w:br/>
              <w:t>5 . form an arch or curve</w:t>
              <w:br/>
              <w:t>6 . (used of behavior or attitude) characteristic of those who treat others with condescension</w:t>
              <w:br/>
              <w:t>7 . expert in skulduggery</w:t>
              <w:br/>
              <w:t>8 . naughtily or annoyingly playful</w:t>
              <w:br/>
            </w:r>
          </w:p>
        </w:tc>
      </w:tr>
      <w:tr>
        <w:tc>
          <w:tcPr>
            <w:tcW w:type="dxa" w:w="4320"/>
          </w:tcPr>
          <w:p>
            <w:r>
              <w:t>grandchildren</w:t>
            </w:r>
          </w:p>
        </w:tc>
        <w:tc>
          <w:tcPr>
            <w:tcW w:type="dxa" w:w="4320"/>
          </w:tcPr>
          <w:p>
            <w:r>
              <w:t>1 . a child of your son or daughter</w:t>
              <w:br/>
            </w:r>
          </w:p>
        </w:tc>
      </w:tr>
      <w:tr>
        <w:tc>
          <w:tcPr>
            <w:tcW w:type="dxa" w:w="4320"/>
          </w:tcPr>
          <w:p>
            <w:r>
              <w:t>bravely</w:t>
            </w:r>
          </w:p>
        </w:tc>
        <w:tc>
          <w:tcPr>
            <w:tcW w:type="dxa" w:w="4320"/>
          </w:tcPr>
          <w:p>
            <w:r>
              <w:t>1 . in a courageous manner</w:t>
              <w:br/>
            </w:r>
          </w:p>
        </w:tc>
      </w:tr>
      <w:tr>
        <w:tc>
          <w:tcPr>
            <w:tcW w:type="dxa" w:w="4320"/>
          </w:tcPr>
          <w:p>
            <w:r>
              <w:t>signing</w:t>
            </w:r>
          </w:p>
        </w:tc>
        <w:tc>
          <w:tcPr>
            <w:tcW w:type="dxa" w:w="4320"/>
          </w:tcPr>
          <w:p>
            <w:r>
              <w:t>1 . language expressed by visible hand gestures</w:t>
              <w:br/>
              <w:t>2 . mark with one's signature; write one's name (on)</w:t>
              <w:br/>
              <w:t>3 . approve and express assent, responsibility, or obligation</w:t>
              <w:br/>
              <w:t>4 . be engaged by a written agreement</w:t>
              <w:br/>
              <w:t>5 . engage by written agreement</w:t>
              <w:br/>
              <w:t>6 . communicate silently and non-verbally by signals or signs</w:t>
              <w:br/>
              <w:t>7 . place signs, as along a road</w:t>
              <w:br/>
              <w:t>8 . communicate in sign language</w:t>
              <w:br/>
              <w:t>9 . make the sign of the cross over someone in order to call on God for protection; consecrate</w:t>
              <w:br/>
            </w:r>
          </w:p>
        </w:tc>
      </w:tr>
      <w:tr>
        <w:tc>
          <w:tcPr>
            <w:tcW w:type="dxa" w:w="4320"/>
          </w:tcPr>
          <w:p>
            <w:r>
              <w:t>filaments</w:t>
            </w:r>
          </w:p>
        </w:tc>
        <w:tc>
          <w:tcPr>
            <w:tcW w:type="dxa" w:w="4320"/>
          </w:tcPr>
          <w:p>
            <w:r>
              <w:t>1 . a very slender natural or synthetic fiber</w:t>
              <w:br/>
              <w:t>2 . the stalk of a stamen</w:t>
              <w:br/>
              <w:t>3 . a threadlike structure (as a chainlike series of cells)</w:t>
              <w:br/>
              <w:t>4 . a thin wire (usually tungsten) that is heated white hot by the passage of an electric current</w:t>
              <w:br/>
            </w:r>
          </w:p>
        </w:tc>
      </w:tr>
      <w:tr>
        <w:tc>
          <w:tcPr>
            <w:tcW w:type="dxa" w:w="4320"/>
          </w:tcPr>
          <w:p>
            <w:r>
              <w:t>stupidity</w:t>
            </w:r>
          </w:p>
        </w:tc>
        <w:tc>
          <w:tcPr>
            <w:tcW w:type="dxa" w:w="4320"/>
          </w:tcPr>
          <w:p>
            <w:r>
              <w:t>1 . a poor ability to understand or to profit from experience</w:t>
              <w:br/>
              <w:t>2 . a stupid mistake</w:t>
              <w:br/>
            </w:r>
          </w:p>
        </w:tc>
      </w:tr>
      <w:tr>
        <w:tc>
          <w:tcPr>
            <w:tcW w:type="dxa" w:w="4320"/>
          </w:tcPr>
          <w:p>
            <w:r>
              <w:t>venture</w:t>
            </w:r>
          </w:p>
        </w:tc>
        <w:tc>
          <w:tcPr>
            <w:tcW w:type="dxa" w:w="4320"/>
          </w:tcPr>
          <w:p>
            <w:r>
              <w:t>1 . any venturesome undertaking especially one with an uncertain outcome</w:t>
              <w:br/>
              <w:t>2 . an investment that is very risky but could yield great profits</w:t>
              <w:br/>
              <w:t>3 . a commercial undertaking that risks a loss but promises a profit</w:t>
              <w:br/>
              <w:t>4 . proceed somewhere despite the risk of possible dangers</w:t>
              <w:br/>
              <w:t>5 . put forward, of a guess, in spite of possible refutation</w:t>
              <w:br/>
              <w:t>6 . put at risk</w:t>
              <w:br/>
            </w:r>
          </w:p>
        </w:tc>
      </w:tr>
      <w:tr>
        <w:tc>
          <w:tcPr>
            <w:tcW w:type="dxa" w:w="4320"/>
          </w:tcPr>
          <w:p>
            <w:r>
              <w:t>thoroughly</w:t>
            </w:r>
          </w:p>
        </w:tc>
        <w:tc>
          <w:tcPr>
            <w:tcW w:type="dxa" w:w="4320"/>
          </w:tcPr>
          <w:p>
            <w:r>
              <w:t>1 . in an exhaustive manner</w:t>
              <w:br/>
              <w:t>2 . completely and absolutely (`good' is sometimes used informally for `thoroughly')</w:t>
              <w:br/>
            </w:r>
          </w:p>
        </w:tc>
      </w:tr>
      <w:tr>
        <w:tc>
          <w:tcPr>
            <w:tcW w:type="dxa" w:w="4320"/>
          </w:tcPr>
          <w:p>
            <w:r>
              <w:t>carpets</w:t>
            </w:r>
          </w:p>
        </w:tc>
        <w:tc>
          <w:tcPr>
            <w:tcW w:type="dxa" w:w="4320"/>
          </w:tcPr>
          <w:p>
            <w:r>
              <w:t>1 . floor covering consisting of a piece of thick heavy fabric (usually with nap or pile)</w:t>
              <w:br/>
              <w:t>2 . a natural object that resembles or suggests a carpet</w:t>
              <w:br/>
              <w:t>3 . form a carpet-like cover (over)</w:t>
              <w:br/>
              <w:t>4 . cover completely, as if with a carpet</w:t>
              <w:br/>
              <w:t>5 . cover with a carpet</w:t>
              <w:br/>
            </w:r>
          </w:p>
        </w:tc>
      </w:tr>
      <w:tr>
        <w:tc>
          <w:tcPr>
            <w:tcW w:type="dxa" w:w="4320"/>
          </w:tcPr>
          <w:p>
            <w:r>
              <w:t>primitive</w:t>
            </w:r>
          </w:p>
        </w:tc>
        <w:tc>
          <w:tcPr>
            <w:tcW w:type="dxa" w:w="4320"/>
          </w:tcPr>
          <w:p>
            <w:r>
              <w:t>1 . a person who belongs to an early stage of civilization</w:t>
              <w:br/>
              <w:t>2 . a mathematical expression from which another expression is derived</w:t>
              <w:br/>
              <w:t>3 . a word serving as the basis for inflected or derived forms</w:t>
              <w:br/>
              <w:t>4 . belonging to an early stage of technical development; characterized by simplicity and (often) crudeness</w:t>
              <w:br/>
              <w:t>5 . little evolved from or characteristic of an earlier ancestral type</w:t>
              <w:br/>
              <w:t>6 . used of preliterate or tribal or nonindustrial societies</w:t>
              <w:br/>
              <w:t>7 . of or created by one without formal training; simple or naive in style</w:t>
              <w:br/>
            </w:r>
          </w:p>
        </w:tc>
      </w:tr>
      <w:tr>
        <w:tc>
          <w:tcPr>
            <w:tcW w:type="dxa" w:w="4320"/>
          </w:tcPr>
          <w:p>
            <w:r>
              <w:t>theosophy</w:t>
            </w:r>
          </w:p>
        </w:tc>
        <w:tc>
          <w:tcPr>
            <w:tcW w:type="dxa" w:w="4320"/>
          </w:tcPr>
          <w:p>
            <w:r>
              <w:t>1 . a system of belief based on mystical insight into the nature of God and the soul</w:t>
              <w:br/>
            </w:r>
          </w:p>
        </w:tc>
      </w:tr>
      <w:tr>
        <w:tc>
          <w:tcPr>
            <w:tcW w:type="dxa" w:w="4320"/>
          </w:tcPr>
          <w:p>
            <w:r>
              <w:t>rebels</w:t>
            </w:r>
          </w:p>
        </w:tc>
        <w:tc>
          <w:tcPr>
            <w:tcW w:type="dxa" w:w="4320"/>
          </w:tcPr>
          <w:p>
            <w:r>
              <w:t>1 . `Johnny' was applied as a nickname for Confederate soldiers by the Federal soldiers in the American Civil War; `greyback' derived from their grey Confederate uniforms</w:t>
              <w:br/>
              <w:t>2 . a person who takes part in an armed rebellion against the constituted authority (especially in the hope of improving conditions)</w:t>
              <w:br/>
              <w:t>3 . someone who exhibits great independence in thought and action</w:t>
              <w:br/>
              <w:t>4 . take part in a rebellion; renounce a former allegiance</w:t>
              <w:br/>
              <w:t>5 . break with established customs</w:t>
              <w:br/>
            </w:r>
          </w:p>
        </w:tc>
      </w:tr>
      <w:tr>
        <w:tc>
          <w:tcPr>
            <w:tcW w:type="dxa" w:w="4320"/>
          </w:tcPr>
          <w:p>
            <w:r>
              <w:t>beechwood</w:t>
            </w:r>
          </w:p>
        </w:tc>
        <w:tc>
          <w:tcPr>
            <w:tcW w:type="dxa" w:w="4320"/>
          </w:tcPr>
          <w:p>
            <w:r>
              <w:t>1 . wood of any of various beech trees; used for flooring and containers and plywood and tool handles</w:t>
              <w:br/>
            </w:r>
          </w:p>
        </w:tc>
      </w:tr>
      <w:tr>
        <w:tc>
          <w:tcPr>
            <w:tcW w:type="dxa" w:w="4320"/>
          </w:tcPr>
          <w:p>
            <w:r>
              <w:t>frayed</w:t>
            </w:r>
          </w:p>
        </w:tc>
        <w:tc>
          <w:tcPr>
            <w:tcW w:type="dxa" w:w="4320"/>
          </w:tcPr>
          <w:p>
            <w:r>
              <w:t>1 . wear away by rubbing</w:t>
              <w:br/>
              <w:t>2 . cause friction</w:t>
              <w:br/>
              <w:t>3 . worn away or tattered along the edges</w:t>
              <w:br/>
            </w:r>
          </w:p>
        </w:tc>
      </w:tr>
      <w:tr>
        <w:tc>
          <w:tcPr>
            <w:tcW w:type="dxa" w:w="4320"/>
          </w:tcPr>
          <w:p>
            <w:r>
              <w:t>two-wheeled</w:t>
            </w:r>
          </w:p>
        </w:tc>
        <w:tc>
          <w:tcPr>
            <w:tcW w:type="dxa" w:w="4320"/>
          </w:tcPr>
          <w:p>
            <w:r>
              <w:t>1 . of or relating to vehicles with two wheels</w:t>
              <w:br/>
            </w:r>
          </w:p>
        </w:tc>
      </w:tr>
      <w:tr>
        <w:tc>
          <w:tcPr>
            <w:tcW w:type="dxa" w:w="4320"/>
          </w:tcPr>
          <w:p>
            <w:r>
              <w:t>stealing</w:t>
            </w:r>
          </w:p>
        </w:tc>
        <w:tc>
          <w:tcPr>
            <w:tcW w:type="dxa" w:w="4320"/>
          </w:tcPr>
          <w:p>
            <w:r>
              <w:t>1 . the act of taking something from someone unlawfully</w:t>
              <w:br/>
              <w:t>2 . avoiding detection by moving carefully</w:t>
              <w:br/>
              <w:t>3 . take without the owner's consent</w:t>
              <w:br/>
              <w:t>4 . move stealthily</w:t>
              <w:br/>
              <w:t>5 . steal a base</w:t>
              <w:br/>
            </w:r>
          </w:p>
        </w:tc>
      </w:tr>
      <w:tr>
        <w:tc>
          <w:tcPr>
            <w:tcW w:type="dxa" w:w="4320"/>
          </w:tcPr>
          <w:p>
            <w:r>
              <w:t>mashed</w:t>
            </w:r>
          </w:p>
        </w:tc>
        <w:tc>
          <w:tcPr>
            <w:tcW w:type="dxa" w:w="4320"/>
          </w:tcPr>
          <w:p>
            <w:r>
              <w:t>1 . to compress with violence, out of natural shape or condition</w:t>
              <w:br/>
              <w:t>2 . talk or behave amorously, without serious intentions</w:t>
              <w:br/>
              <w:t>3 . reduce to small pieces or particles by pounding or abrading</w:t>
              <w:br/>
            </w:r>
          </w:p>
        </w:tc>
      </w:tr>
      <w:tr>
        <w:tc>
          <w:tcPr>
            <w:tcW w:type="dxa" w:w="4320"/>
          </w:tcPr>
          <w:p>
            <w:r>
              <w:t>retreated</w:t>
            </w:r>
          </w:p>
        </w:tc>
        <w:tc>
          <w:tcPr>
            <w:tcW w:type="dxa" w:w="4320"/>
          </w:tcPr>
          <w:p>
            <w:r>
              <w:t>1 . people who have retreated</w:t>
              <w:br/>
              <w:t>2 . pull back or move away or backward</w:t>
              <w:br/>
              <w:t>3 . move away, as for privacy</w:t>
              <w:br/>
              <w:t>4 . move back</w:t>
              <w:br/>
              <w:t>5 . make a retreat from an earlier commitment or activity</w:t>
              <w:br/>
            </w:r>
          </w:p>
        </w:tc>
      </w:tr>
      <w:tr>
        <w:tc>
          <w:tcPr>
            <w:tcW w:type="dxa" w:w="4320"/>
          </w:tcPr>
          <w:p>
            <w:r>
              <w:t>sawed</w:t>
            </w:r>
          </w:p>
        </w:tc>
        <w:tc>
          <w:tcPr>
            <w:tcW w:type="dxa" w:w="4320"/>
          </w:tcPr>
          <w:p>
            <w:r>
              <w:t>1 . cut with a saw</w:t>
              <w:br/>
            </w:r>
          </w:p>
        </w:tc>
      </w:tr>
      <w:tr>
        <w:tc>
          <w:tcPr>
            <w:tcW w:type="dxa" w:w="4320"/>
          </w:tcPr>
          <w:p>
            <w:r>
              <w:t>healed</w:t>
            </w:r>
          </w:p>
        </w:tc>
        <w:tc>
          <w:tcPr>
            <w:tcW w:type="dxa" w:w="4320"/>
          </w:tcPr>
          <w:p>
            <w:r>
              <w:t>1 . heal or recover</w:t>
              <w:br/>
              <w:t>2 . get healthy again</w:t>
              <w:br/>
              <w:t>3 . provide a cure for, make healthy again</w:t>
              <w:br/>
              <w:t>4 . freed from illness or injury; ; ; ; - Normon Cameron</w:t>
              <w:br/>
            </w:r>
          </w:p>
        </w:tc>
      </w:tr>
      <w:tr>
        <w:tc>
          <w:tcPr>
            <w:tcW w:type="dxa" w:w="4320"/>
          </w:tcPr>
          <w:p>
            <w:r>
              <w:t>conditions</w:t>
            </w:r>
          </w:p>
        </w:tc>
        <w:tc>
          <w:tcPr>
            <w:tcW w:type="dxa" w:w="4320"/>
          </w:tcPr>
          <w:p>
            <w:r>
              <w:t>1 . the prevailing context that influences the performance or the outcome of a process</w:t>
              <w:br/>
              <w:t>2 . the set of circumstances that affect someone's welfare</w:t>
              <w:br/>
              <w:t>3 . the atmospheric conditions that comprise the state of the atmosphere in terms of temperature and wind and clouds and precipitation</w:t>
              <w:br/>
              <w:t>4 . a state at a particular time</w:t>
              <w:br/>
              <w:t>5 . an assumption on which rests the validity or effect of something else</w:t>
              <w:br/>
              <w:t>6 . a mode of being or form of existence of a person or thing</w:t>
              <w:br/>
              <w:t>7 . information that should be kept in mind when making a decision</w:t>
              <w:br/>
              <w:t>8 . the state of (good) health (especially in the phrases `in condition' or `in shape' or `out of condition' or `out of shape')</w:t>
              <w:br/>
              <w:t>9 . an illness, disease, or other medical problem</w:t>
              <w:br/>
              <w:t>10 . (usually plural) a statement of what is required as part of an agreement</w:t>
              <w:br/>
              <w:t>11 . the procedure that is varied in order to estimate a variable's effect by comparison with a control condition</w:t>
              <w:br/>
              <w:t>12 . establish a conditioned response</w:t>
              <w:br/>
              <w:t>13 . develop (children's) behavior by instruction and practice; especially to teach self-control</w:t>
              <w:br/>
              <w:t>14 . specify as a condition or requirement in a contract or agreement; make an express demand or provision in an agreement</w:t>
              <w:br/>
              <w:t>15 . put into a better state</w:t>
              <w:br/>
              <w:t>16 . apply conditioner to in order to make smooth and shiny</w:t>
              <w:br/>
            </w:r>
          </w:p>
        </w:tc>
      </w:tr>
      <w:tr>
        <w:tc>
          <w:tcPr>
            <w:tcW w:type="dxa" w:w="4320"/>
          </w:tcPr>
          <w:p>
            <w:r>
              <w:t>hospitals</w:t>
            </w:r>
          </w:p>
        </w:tc>
        <w:tc>
          <w:tcPr>
            <w:tcW w:type="dxa" w:w="4320"/>
          </w:tcPr>
          <w:p>
            <w:r>
              <w:t>1 . a health facility where patients receive treatment</w:t>
              <w:br/>
              <w:t>2 . a medical institution where sick or injured people are given medical or surgical care</w:t>
              <w:br/>
            </w:r>
          </w:p>
        </w:tc>
      </w:tr>
      <w:tr>
        <w:tc>
          <w:tcPr>
            <w:tcW w:type="dxa" w:w="4320"/>
          </w:tcPr>
          <w:p>
            <w:r>
              <w:t>vitality</w:t>
            </w:r>
          </w:p>
        </w:tc>
        <w:tc>
          <w:tcPr>
            <w:tcW w:type="dxa" w:w="4320"/>
          </w:tcPr>
          <w:p>
            <w:r>
              <w:t>1 . an energetic style</w:t>
              <w:br/>
              <w:t>2 . a healthy capacity for vigorous activity</w:t>
              <w:br/>
              <w:t>3 . (biology) a hypothetical force (not physical or chemical) once thought by Henri Bergson to cause the evolution and development of organisms</w:t>
              <w:br/>
              <w:t>4 . the property of being able to survive and grow</w:t>
              <w:br/>
            </w:r>
          </w:p>
        </w:tc>
      </w:tr>
      <w:tr>
        <w:tc>
          <w:tcPr>
            <w:tcW w:type="dxa" w:w="4320"/>
          </w:tcPr>
          <w:p>
            <w:r>
              <w:t>swagger</w:t>
            </w:r>
          </w:p>
        </w:tc>
        <w:tc>
          <w:tcPr>
            <w:tcW w:type="dxa" w:w="4320"/>
          </w:tcPr>
          <w:p>
            <w:r>
              <w:t>1 . an itinerant Australian laborer who carries his personal belongings in a bundle as he travels around in search of work</w:t>
              <w:br/>
              <w:t>2 . a proud stiff pompous gait</w:t>
              <w:br/>
              <w:t>3 . to walk with a lofty proud gait, often in an attempt to impress others</w:t>
              <w:br/>
              <w:t>4 . discourage or frighten with threats or a domineering manner; intimidate</w:t>
              <w:br/>
              <w:t>5 . act in an arrogant, overly self-assured, or conceited manner</w:t>
              <w:br/>
              <w:t>6 . (British informal) very chic</w:t>
              <w:br/>
            </w:r>
          </w:p>
        </w:tc>
      </w:tr>
      <w:tr>
        <w:tc>
          <w:tcPr>
            <w:tcW w:type="dxa" w:w="4320"/>
          </w:tcPr>
          <w:p>
            <w:r>
              <w:t>painfully</w:t>
            </w:r>
          </w:p>
        </w:tc>
        <w:tc>
          <w:tcPr>
            <w:tcW w:type="dxa" w:w="4320"/>
          </w:tcPr>
          <w:p>
            <w:r>
              <w:t>1 . unpleasantly</w:t>
              <w:br/>
              <w:t>2 . in or as if in pain</w:t>
              <w:br/>
            </w:r>
          </w:p>
        </w:tc>
      </w:tr>
      <w:tr>
        <w:tc>
          <w:tcPr>
            <w:tcW w:type="dxa" w:w="4320"/>
          </w:tcPr>
          <w:p>
            <w:r>
              <w:t>hobbled</w:t>
            </w:r>
          </w:p>
        </w:tc>
        <w:tc>
          <w:tcPr>
            <w:tcW w:type="dxa" w:w="4320"/>
          </w:tcPr>
          <w:p>
            <w:r>
              <w:t>1 . walk impeded by some physical limitation or injury</w:t>
              <w:br/>
              <w:t>2 . hamper the action or progress of</w:t>
              <w:br/>
              <w:t>3 . strap the foreleg and hind leg together on each side (of a horse) in order to keep the legs on the same side moving in unison</w:t>
              <w:br/>
            </w:r>
          </w:p>
        </w:tc>
      </w:tr>
      <w:tr>
        <w:tc>
          <w:tcPr>
            <w:tcW w:type="dxa" w:w="4320"/>
          </w:tcPr>
          <w:p>
            <w:r>
              <w:t>intentions</w:t>
            </w:r>
          </w:p>
        </w:tc>
        <w:tc>
          <w:tcPr>
            <w:tcW w:type="dxa" w:w="4320"/>
          </w:tcPr>
          <w:p>
            <w:r>
              <w:t>1 . an anticipated outcome that is intended or that guides your planned actions</w:t>
              <w:br/>
              <w:t>2 . (usually plural) the goal with respect to a marriage proposal</w:t>
              <w:br/>
              <w:t>3 . an act of intending; a volition that you intend to carry out</w:t>
              <w:br/>
            </w:r>
          </w:p>
        </w:tc>
      </w:tr>
      <w:tr>
        <w:tc>
          <w:tcPr>
            <w:tcW w:type="dxa" w:w="4320"/>
          </w:tcPr>
          <w:p>
            <w:r>
              <w:t>therapy</w:t>
            </w:r>
          </w:p>
        </w:tc>
        <w:tc>
          <w:tcPr>
            <w:tcW w:type="dxa" w:w="4320"/>
          </w:tcPr>
          <w:p>
            <w:r>
              <w:t>1 . (medicine) the act of caring for someone (as by medication or remedial training etc.)</w:t>
              <w:br/>
            </w:r>
          </w:p>
        </w:tc>
      </w:tr>
      <w:tr>
        <w:tc>
          <w:tcPr>
            <w:tcW w:type="dxa" w:w="4320"/>
          </w:tcPr>
          <w:p>
            <w:r>
              <w:t>ills</w:t>
            </w:r>
          </w:p>
        </w:tc>
        <w:tc>
          <w:tcPr>
            <w:tcW w:type="dxa" w:w="4320"/>
          </w:tcPr>
          <w:p>
            <w:r>
              <w:t>1 . an often persistent bodily disorder or disease; a cause for complaining</w:t>
              <w:br/>
            </w:r>
          </w:p>
        </w:tc>
      </w:tr>
      <w:tr>
        <w:tc>
          <w:tcPr>
            <w:tcW w:type="dxa" w:w="4320"/>
          </w:tcPr>
          <w:p>
            <w:r>
              <w:t>rewarded</w:t>
            </w:r>
          </w:p>
        </w:tc>
        <w:tc>
          <w:tcPr>
            <w:tcW w:type="dxa" w:w="4320"/>
          </w:tcPr>
          <w:p>
            <w:r>
              <w:t>1 . bestow honor or rewards upon</w:t>
              <w:br/>
              <w:t>2 . strengthen and support with rewards</w:t>
              <w:br/>
              <w:t>3 . act or give recompense in recognition of someone's behavior or actions</w:t>
              <w:br/>
            </w:r>
          </w:p>
        </w:tc>
      </w:tr>
      <w:tr>
        <w:tc>
          <w:tcPr>
            <w:tcW w:type="dxa" w:w="4320"/>
          </w:tcPr>
          <w:p>
            <w:r>
              <w:t>satisfactory</w:t>
            </w:r>
          </w:p>
        </w:tc>
        <w:tc>
          <w:tcPr>
            <w:tcW w:type="dxa" w:w="4320"/>
          </w:tcPr>
          <w:p>
            <w:r>
              <w:t>1 . giving satisfaction</w:t>
              <w:br/>
              <w:t>2 . meeting requirements</w:t>
              <w:br/>
            </w:r>
          </w:p>
        </w:tc>
      </w:tr>
      <w:tr>
        <w:tc>
          <w:tcPr>
            <w:tcW w:type="dxa" w:w="4320"/>
          </w:tcPr>
          <w:p>
            <w:r>
              <w:t>attribute</w:t>
            </w:r>
          </w:p>
        </w:tc>
        <w:tc>
          <w:tcPr>
            <w:tcW w:type="dxa" w:w="4320"/>
          </w:tcPr>
          <w:p>
            <w:r>
              <w:t>1 . a construct whereby objects or individuals can be distinguished</w:t>
              <w:br/>
              <w:t>2 . an abstraction belonging to or characteristic of an entity</w:t>
              <w:br/>
              <w:t>3 . attribute or credit to</w:t>
              <w:br/>
              <w:t>4 . decide as to where something belongs in a scheme</w:t>
              <w:br/>
            </w:r>
          </w:p>
        </w:tc>
      </w:tr>
      <w:tr>
        <w:tc>
          <w:tcPr>
            <w:tcW w:type="dxa" w:w="4320"/>
          </w:tcPr>
          <w:p>
            <w:r>
              <w:t>nocturnal</w:t>
            </w:r>
          </w:p>
        </w:tc>
        <w:tc>
          <w:tcPr>
            <w:tcW w:type="dxa" w:w="4320"/>
          </w:tcPr>
          <w:p>
            <w:r>
              <w:t>1 . belonging to or active during the night</w:t>
              <w:br/>
              <w:t>2 . of or relating to or occurring in the night</w:t>
              <w:br/>
            </w:r>
          </w:p>
        </w:tc>
      </w:tr>
      <w:tr>
        <w:tc>
          <w:tcPr>
            <w:tcW w:type="dxa" w:w="4320"/>
          </w:tcPr>
          <w:p>
            <w:r>
              <w:t>shroud</w:t>
            </w:r>
          </w:p>
        </w:tc>
        <w:tc>
          <w:tcPr>
            <w:tcW w:type="dxa" w:w="4320"/>
          </w:tcPr>
          <w:p>
            <w:r>
              <w:t>1 . a line that suspends the harness from the canopy of a parachute</w:t>
              <w:br/>
              <w:t>2 . (nautical) a line (rope or chain) that regulates the angle at which a sail is set in relation to the wind</w:t>
              <w:br/>
              <w:t>3 . burial garment in which a corpse is wrapped</w:t>
              <w:br/>
              <w:t>4 . cover as if with a shroud</w:t>
              <w:br/>
              <w:t>5 . form a cover like a shroud</w:t>
              <w:br/>
              <w:t>6 . wrap in a shroud</w:t>
              <w:br/>
            </w:r>
          </w:p>
        </w:tc>
      </w:tr>
      <w:tr>
        <w:tc>
          <w:tcPr>
            <w:tcW w:type="dxa" w:w="4320"/>
          </w:tcPr>
          <w:p>
            <w:r>
              <w:t>unconsciousness</w:t>
            </w:r>
          </w:p>
        </w:tc>
        <w:tc>
          <w:tcPr>
            <w:tcW w:type="dxa" w:w="4320"/>
          </w:tcPr>
          <w:p>
            <w:r>
              <w:t>1 . a state lacking normal awareness of the self or environment</w:t>
              <w:br/>
            </w:r>
          </w:p>
        </w:tc>
      </w:tr>
      <w:tr>
        <w:tc>
          <w:tcPr>
            <w:tcW w:type="dxa" w:w="4320"/>
          </w:tcPr>
          <w:p>
            <w:r>
              <w:t>irritation</w:t>
            </w:r>
          </w:p>
        </w:tc>
        <w:tc>
          <w:tcPr>
            <w:tcW w:type="dxa" w:w="4320"/>
          </w:tcPr>
          <w:p>
            <w:r>
              <w:t>1 . the psychological state of being irritated or annoyed</w:t>
              <w:br/>
              <w:t>2 . a sudden outburst of anger</w:t>
              <w:br/>
              <w:t>3 . (pathology) abnormal sensitivity to stimulation</w:t>
              <w:br/>
              <w:t>4 . the neural or electrical arousal of an organ or muscle or gland</w:t>
              <w:br/>
              <w:t>5 . an uncomfortable feeling of mental painfulness or distress</w:t>
              <w:br/>
              <w:t>6 . unfriendly behavior that causes anger or resentment</w:t>
              <w:br/>
              <w:t>7 . the act of troubling or annoying someone</w:t>
              <w:br/>
            </w:r>
          </w:p>
        </w:tc>
      </w:tr>
      <w:tr>
        <w:tc>
          <w:tcPr>
            <w:tcW w:type="dxa" w:w="4320"/>
          </w:tcPr>
          <w:p>
            <w:r>
              <w:t>keg</w:t>
            </w:r>
          </w:p>
        </w:tc>
        <w:tc>
          <w:tcPr>
            <w:tcW w:type="dxa" w:w="4320"/>
          </w:tcPr>
          <w:p>
            <w:r>
              <w:t>1 . the quantity contained in a keg</w:t>
              <w:br/>
              <w:t>2 . small cask or barrel</w:t>
              <w:br/>
            </w:r>
          </w:p>
        </w:tc>
      </w:tr>
      <w:tr>
        <w:tc>
          <w:tcPr>
            <w:tcW w:type="dxa" w:w="4320"/>
          </w:tcPr>
          <w:p>
            <w:r>
              <w:t>rag</w:t>
            </w:r>
          </w:p>
        </w:tc>
        <w:tc>
          <w:tcPr>
            <w:tcW w:type="dxa" w:w="4320"/>
          </w:tcPr>
          <w:p>
            <w:r>
              <w:t>1 . a small piece of cloth or paper</w:t>
              <w:br/>
              <w:t>2 . a week at British universities during which side-shows and processions of floats are organized to raise money for charities</w:t>
              <w:br/>
              <w:t>3 . music with a syncopated melody (usually for the piano)</w:t>
              <w:br/>
              <w:t>4 . newspaper with half-size pages</w:t>
              <w:br/>
              <w:t>5 . a boisterous practical joke (especially by college students)</w:t>
              <w:br/>
              <w:t>6 . treat cruelly</w:t>
              <w:br/>
              <w:t>7 . cause annoyance in; disturb, especially by minor irritations</w:t>
              <w:br/>
              <w:t>8 . play in ragtime</w:t>
              <w:br/>
              <w:t>9 . harass with persistent criticism or carping</w:t>
              <w:br/>
              <w:t>10 . censure severely or angrily</w:t>
              <w:br/>
              <w:t>11 . break into lumps before sorting</w:t>
              <w:br/>
            </w:r>
          </w:p>
        </w:tc>
      </w:tr>
      <w:tr>
        <w:tc>
          <w:tcPr>
            <w:tcW w:type="dxa" w:w="4320"/>
          </w:tcPr>
          <w:p>
            <w:r>
              <w:t>neighboring</w:t>
            </w:r>
          </w:p>
        </w:tc>
        <w:tc>
          <w:tcPr>
            <w:tcW w:type="dxa" w:w="4320"/>
          </w:tcPr>
          <w:p>
            <w:r>
              <w:t>1 . live or be located as a neighbor</w:t>
              <w:br/>
              <w:t>2 . be located near or adjacent to</w:t>
              <w:br/>
              <w:t>3 . having a common boundary or edge; abutting; touching</w:t>
              <w:br/>
            </w:r>
          </w:p>
        </w:tc>
      </w:tr>
      <w:tr>
        <w:tc>
          <w:tcPr>
            <w:tcW w:type="dxa" w:w="4320"/>
          </w:tcPr>
          <w:p>
            <w:r>
              <w:t>vigorous</w:t>
            </w:r>
          </w:p>
        </w:tc>
        <w:tc>
          <w:tcPr>
            <w:tcW w:type="dxa" w:w="4320"/>
          </w:tcPr>
          <w:p>
            <w:r>
              <w:t>1 . characterized by forceful and energetic action or activity</w:t>
              <w:br/>
              <w:t>2 . strong and active physically or mentally; - W.H.Hudson</w:t>
              <w:br/>
            </w:r>
          </w:p>
        </w:tc>
      </w:tr>
      <w:tr>
        <w:tc>
          <w:tcPr>
            <w:tcW w:type="dxa" w:w="4320"/>
          </w:tcPr>
          <w:p>
            <w:r>
              <w:t>qualities</w:t>
            </w:r>
          </w:p>
        </w:tc>
        <w:tc>
          <w:tcPr>
            <w:tcW w:type="dxa" w:w="4320"/>
          </w:tcPr>
          <w:p>
            <w:r>
              <w:t>1 . an essential and distinguishing attribute of something or someone; --Shakespeare</w:t>
              <w:br/>
              <w:t>2 . a degree or grade of excellence or worth</w:t>
              <w:br/>
              <w:t>3 . a characteristic property that defines the apparent individual nature of something</w:t>
              <w:br/>
              <w:t>4 . (music) the distinctive property of a complex sound (a voice or noise or musical sound)</w:t>
              <w:br/>
              <w:t>5 . high social status</w:t>
              <w:br/>
            </w:r>
          </w:p>
        </w:tc>
      </w:tr>
      <w:tr>
        <w:tc>
          <w:tcPr>
            <w:tcW w:type="dxa" w:w="4320"/>
          </w:tcPr>
          <w:p>
            <w:r>
              <w:t>guarantee</w:t>
            </w:r>
          </w:p>
        </w:tc>
        <w:tc>
          <w:tcPr>
            <w:tcW w:type="dxa" w:w="4320"/>
          </w:tcPr>
          <w:p>
            <w:r>
              <w:t>1 . a written assurance that some product or service will be provided or will meet certain specifications</w:t>
              <w:br/>
              <w:t>2 . an unconditional commitment that something will happen or that something is true</w:t>
              <w:br/>
              <w:t>3 . a collateral agreement to answer for the debt of another in case that person defaults</w:t>
              <w:br/>
              <w:t>4 . give surety or assume responsibility</w:t>
              <w:br/>
              <w:t>5 . make certain of</w:t>
              <w:br/>
              <w:t>6 . promise to do or accomplish</w:t>
              <w:br/>
              <w:t>7 . stand behind and guarantee the quality, accuracy, or condition of</w:t>
              <w:br/>
            </w:r>
          </w:p>
        </w:tc>
      </w:tr>
      <w:tr>
        <w:tc>
          <w:tcPr>
            <w:tcW w:type="dxa" w:w="4320"/>
          </w:tcPr>
          <w:p>
            <w:r>
              <w:t>subscribed</w:t>
            </w:r>
          </w:p>
        </w:tc>
        <w:tc>
          <w:tcPr>
            <w:tcW w:type="dxa" w:w="4320"/>
          </w:tcPr>
          <w:p>
            <w:r>
              <w:t>1 . offer to buy, as of stocks and shares</w:t>
              <w:br/>
              <w:t>2 . mark with one's signature; write one's name (on)</w:t>
              <w:br/>
              <w:t>3 . adopt as a belief</w:t>
              <w:br/>
              <w:t>4 . pay (an amount of money) as a contribution to a charity or service, especially at regular intervals</w:t>
              <w:br/>
              <w:t>5 . receive or obtain regularly</w:t>
              <w:br/>
              <w:t>6 . (of a contract or will or other document) having a signature written at the end</w:t>
              <w:br/>
            </w:r>
          </w:p>
        </w:tc>
      </w:tr>
      <w:tr>
        <w:tc>
          <w:tcPr>
            <w:tcW w:type="dxa" w:w="4320"/>
          </w:tcPr>
          <w:p>
            <w:r>
              <w:t>geography</w:t>
            </w:r>
          </w:p>
        </w:tc>
        <w:tc>
          <w:tcPr>
            <w:tcW w:type="dxa" w:w="4320"/>
          </w:tcPr>
          <w:p>
            <w:r>
              <w:t>1 . study of the earth's surface; includes people's responses to topography and climate and soil and vegetation</w:t>
              <w:br/>
            </w:r>
          </w:p>
        </w:tc>
      </w:tr>
      <w:tr>
        <w:tc>
          <w:tcPr>
            <w:tcW w:type="dxa" w:w="4320"/>
          </w:tcPr>
          <w:p>
            <w:r>
              <w:t>movements</w:t>
            </w:r>
          </w:p>
        </w:tc>
        <w:tc>
          <w:tcPr>
            <w:tcW w:type="dxa" w:w="4320"/>
          </w:tcPr>
          <w:p>
            <w:r>
              <w:t>1 . a change of position that does not entail a change of location</w:t>
              <w:br/>
              <w:t>2 . the act of changing location from one place to another</w:t>
              <w:br/>
              <w:t>3 . a natural event that involves a change in the position or location of something</w:t>
              <w:br/>
              <w:t>4 . a group of people with a common ideology who try together to achieve certain general goals</w:t>
              <w:br/>
              <w:t>5 . a major self-contained part of a symphony or sonata</w:t>
              <w:br/>
              <w:t>6 . a series of actions advancing a principle or tending toward a particular end</w:t>
              <w:br/>
              <w:t>7 . an optical illusion of motion produced by viewing a rapid succession of still pictures of a moving object</w:t>
              <w:br/>
              <w:t>8 . a euphemism for defecation</w:t>
              <w:br/>
              <w:t>9 . a general tendency to change (as of opinion)</w:t>
              <w:br/>
              <w:t>10 . the driving and regulating parts of a mechanism (as of a watch or clock)</w:t>
              <w:br/>
              <w:t>11 . the act of changing the location of something</w:t>
              <w:br/>
            </w:r>
          </w:p>
        </w:tc>
      </w:tr>
      <w:tr>
        <w:tc>
          <w:tcPr>
            <w:tcW w:type="dxa" w:w="4320"/>
          </w:tcPr>
          <w:p>
            <w:r>
              <w:t>gradual</w:t>
            </w:r>
          </w:p>
        </w:tc>
        <w:tc>
          <w:tcPr>
            <w:tcW w:type="dxa" w:w="4320"/>
          </w:tcPr>
          <w:p>
            <w:r>
              <w:t>1 . (Roman Catholic Church) an antiphon (usually from the Book of Psalms) immediately after the epistle at Mass</w:t>
              <w:br/>
              <w:t>2 . proceeding in small stages</w:t>
              <w:br/>
              <w:t>3 . (of a topographical gradient) not steep or abrupt</w:t>
              <w:br/>
            </w:r>
          </w:p>
        </w:tc>
      </w:tr>
      <w:tr>
        <w:tc>
          <w:tcPr>
            <w:tcW w:type="dxa" w:w="4320"/>
          </w:tcPr>
          <w:p>
            <w:r>
              <w:t>analysis</w:t>
            </w:r>
          </w:p>
        </w:tc>
        <w:tc>
          <w:tcPr>
            <w:tcW w:type="dxa" w:w="4320"/>
          </w:tcPr>
          <w:p>
            <w:r>
              <w:t>1 . an investigation of the component parts of a whole and their relations in making up the whole</w:t>
              <w:br/>
              <w:t>2 . the abstract separation of a whole into its constituent parts in order to study the parts and their relations</w:t>
              <w:br/>
              <w:t>3 . a form of literary criticism in which the structure of a piece of writing is analyzed</w:t>
              <w:br/>
              <w:t>4 . the use of closed-class words instead of inflections: e.g., `the father of the bride' instead of `the bride's father'</w:t>
              <w:br/>
              <w:t>5 . a branch of mathematics involving calculus and the theory of limits; sequences and series and integration and differentiation</w:t>
              <w:br/>
              <w:t>6 . a set of techniques for exploring underlying motives and a method of treating various mental disorders; based on the theories of Sigmund Freud</w:t>
              <w:br/>
            </w:r>
          </w:p>
        </w:tc>
      </w:tr>
      <w:tr>
        <w:tc>
          <w:tcPr>
            <w:tcW w:type="dxa" w:w="4320"/>
          </w:tcPr>
          <w:p>
            <w:r>
              <w:t>invariably</w:t>
            </w:r>
          </w:p>
        </w:tc>
        <w:tc>
          <w:tcPr>
            <w:tcW w:type="dxa" w:w="4320"/>
          </w:tcPr>
          <w:p>
            <w:r>
              <w:t>1 . without variation or change, in every case</w:t>
              <w:br/>
            </w:r>
          </w:p>
        </w:tc>
      </w:tr>
      <w:tr>
        <w:tc>
          <w:tcPr>
            <w:tcW w:type="dxa" w:w="4320"/>
          </w:tcPr>
          <w:p>
            <w:r>
              <w:t>rank</w:t>
            </w:r>
          </w:p>
        </w:tc>
        <w:tc>
          <w:tcPr>
            <w:tcW w:type="dxa" w:w="4320"/>
          </w:tcPr>
          <w:p>
            <w:r>
              <w:t>1 . a row or line of people (especially soldiers or police) standing abreast of one another</w:t>
              <w:br/>
              <w:t>2 . relative status</w:t>
              <w:br/>
              <w:t>3 . the ordinary members of an organization (such as the enlisted soldiers of an army)</w:t>
              <w:br/>
              <w:t>4 . position in a social hierarchy</w:t>
              <w:br/>
              <w:t>5 . the body of members of an organization or group</w:t>
              <w:br/>
              <w:t>6 . take or have a position relative to others</w:t>
              <w:br/>
              <w:t>7 . assign a rank or rating to</w:t>
              <w:br/>
              <w:t>8 . take precedence or surpass others in rank</w:t>
              <w:br/>
              <w:t>9 . very fertile; producing profuse growth</w:t>
              <w:br/>
              <w:t>10 . very offensive in smell or taste</w:t>
              <w:br/>
              <w:t>11 . conspicuously and outrageously bad or reprehensible</w:t>
              <w:br/>
              <w:t>12 . complete and without restriction or qualification; sometimes used informally as intensifiers</w:t>
              <w:br/>
              <w:t>13 . growing profusely</w:t>
              <w:br/>
            </w:r>
          </w:p>
        </w:tc>
      </w:tr>
      <w:tr>
        <w:tc>
          <w:tcPr>
            <w:tcW w:type="dxa" w:w="4320"/>
          </w:tcPr>
          <w:p>
            <w:r>
              <w:t>staff</w:t>
            </w:r>
          </w:p>
        </w:tc>
        <w:tc>
          <w:tcPr>
            <w:tcW w:type="dxa" w:w="4320"/>
          </w:tcPr>
          <w:p>
            <w:r>
              <w:t>1 . personnel who assist their superior in carrying out an assigned task</w:t>
              <w:br/>
              <w:t>2 . a strong rod or stick with a specialized utilitarian purpose</w:t>
              <w:br/>
              <w:t>3 . the body of teachers and administrators at a school</w:t>
              <w:br/>
              <w:t>4 . building material consisting of plaster and hair; used to cover external surfaces of temporary structure (as at an exposition) or for decoration</w:t>
              <w:br/>
              <w:t>5 . a rod carried as a symbol</w:t>
              <w:br/>
              <w:t>6 . (music) the system of five horizontal lines on which the musical notes are written</w:t>
              <w:br/>
              <w:t>7 . provide with staff</w:t>
              <w:br/>
              <w:t>8 . serve on the staff of</w:t>
              <w:br/>
            </w:r>
          </w:p>
        </w:tc>
      </w:tr>
      <w:tr>
        <w:tc>
          <w:tcPr>
            <w:tcW w:type="dxa" w:w="4320"/>
          </w:tcPr>
          <w:p>
            <w:r>
              <w:t>decisions</w:t>
            </w:r>
          </w:p>
        </w:tc>
        <w:tc>
          <w:tcPr>
            <w:tcW w:type="dxa" w:w="4320"/>
          </w:tcPr>
          <w:p>
            <w:r>
              <w:t>1 . the act of making up your mind about something</w:t>
              <w:br/>
              <w:t>2 . a position or opinion or judgment reached after consideration</w:t>
              <w:br/>
              <w:t>3 . (boxing) a victory won on points when no knockout has occurred</w:t>
              <w:br/>
              <w:t>4 . the outcome of a game or contest</w:t>
              <w:br/>
              <w:t>5 . the trait of resoluteness as evidenced by firmness of character or purpose</w:t>
              <w:br/>
            </w:r>
          </w:p>
        </w:tc>
      </w:tr>
      <w:tr>
        <w:tc>
          <w:tcPr>
            <w:tcW w:type="dxa" w:w="4320"/>
          </w:tcPr>
          <w:p>
            <w:r>
              <w:t>lincoln</w:t>
            </w:r>
          </w:p>
        </w:tc>
        <w:tc>
          <w:tcPr>
            <w:tcW w:type="dxa" w:w="4320"/>
          </w:tcPr>
          <w:p>
            <w:r>
              <w:t>1 . 16th President of the United States; saved the Union during the American Civil War and emancipated the slaves; was assassinated by Booth (1809-1865)</w:t>
              <w:br/>
              <w:t>2 . capital of the state of Nebraska; located in southeastern Nebraska; site of the University of Nebraska</w:t>
              <w:br/>
              <w:t>3 . long-wooled mutton sheep originally from Lincolnshire</w:t>
              <w:br/>
            </w:r>
          </w:p>
        </w:tc>
      </w:tr>
      <w:tr>
        <w:tc>
          <w:tcPr>
            <w:tcW w:type="dxa" w:w="4320"/>
          </w:tcPr>
          <w:p>
            <w:r>
              <w:t>indestructible</w:t>
            </w:r>
          </w:p>
        </w:tc>
        <w:tc>
          <w:tcPr>
            <w:tcW w:type="dxa" w:w="4320"/>
          </w:tcPr>
          <w:p>
            <w:r>
              <w:t>1 . not easily destroyed</w:t>
              <w:br/>
              <w:t>2 . very long lasting</w:t>
              <w:br/>
            </w:r>
          </w:p>
        </w:tc>
      </w:tr>
      <w:tr>
        <w:tc>
          <w:tcPr>
            <w:tcW w:type="dxa" w:w="4320"/>
          </w:tcPr>
          <w:p>
            <w:r>
              <w:t>closest</w:t>
            </w:r>
          </w:p>
        </w:tc>
        <w:tc>
          <w:tcPr>
            <w:tcW w:type="dxa" w:w="4320"/>
          </w:tcPr>
          <w:p>
            <w:r>
              <w:t>1 . at or within a short distance in space or time or having elements near each other</w:t>
              <w:br/>
              <w:t>2 . close in relevance or relationship</w:t>
              <w:br/>
              <w:t>3 . not far distant in time or space or degree or circumstances</w:t>
              <w:br/>
              <w:t>4 . rigorously attentive; strict and thorough</w:t>
              <w:br/>
              <w:t>5 . marked by fidelity to an original</w:t>
              <w:br/>
              <w:t>6 . (of a contest or contestants) evenly matched</w:t>
              <w:br/>
              <w:t>7 . crowded</w:t>
              <w:br/>
              <w:t>8 . lacking fresh air</w:t>
              <w:br/>
              <w:t>9 . of textiles</w:t>
              <w:br/>
              <w:t>10 . strictly confined or guarded</w:t>
              <w:br/>
              <w:t>11 . confined to specific persons</w:t>
              <w:br/>
              <w:t>12 . fitting closely but comfortably</w:t>
              <w:br/>
              <w:t>13 . used of hair or haircuts</w:t>
              <w:br/>
              <w:t>14 . giving or spending with reluctance</w:t>
              <w:br/>
              <w:t>15 . inclined to secrecy or reticence about divulging information</w:t>
              <w:br/>
              <w:t>16 . (superlative of `near' or `close') within the shortest distance</w:t>
              <w:br/>
            </w:r>
          </w:p>
        </w:tc>
      </w:tr>
      <w:tr>
        <w:tc>
          <w:tcPr>
            <w:tcW w:type="dxa" w:w="4320"/>
          </w:tcPr>
          <w:p>
            <w:r>
              <w:t>prancing</w:t>
            </w:r>
          </w:p>
        </w:tc>
        <w:tc>
          <w:tcPr>
            <w:tcW w:type="dxa" w:w="4320"/>
          </w:tcPr>
          <w:p>
            <w:r>
              <w:t>1 . to walk with a lofty proud gait, often in an attempt to impress others</w:t>
              <w:br/>
              <w:t>2 . spring forward on the hind legs</w:t>
              <w:br/>
              <w:t>3 . cause (a horse) to bound spring forward</w:t>
              <w:br/>
              <w:t>4 . ride a horse such that it springs and bounds forward</w:t>
              <w:br/>
            </w:r>
          </w:p>
        </w:tc>
      </w:tr>
      <w:tr>
        <w:tc>
          <w:tcPr>
            <w:tcW w:type="dxa" w:w="4320"/>
          </w:tcPr>
          <w:p>
            <w:r>
              <w:t>conclusions</w:t>
            </w:r>
          </w:p>
        </w:tc>
        <w:tc>
          <w:tcPr>
            <w:tcW w:type="dxa" w:w="4320"/>
          </w:tcPr>
          <w:p>
            <w:r>
              <w:t>1 . a position or opinion or judgment reached after consideration</w:t>
              <w:br/>
              <w:t>2 . an intuitive assumption</w:t>
              <w:br/>
              <w:t>3 . the temporal end; the concluding time</w:t>
              <w:br/>
              <w:t>4 . event whose occurrence ends something</w:t>
              <w:br/>
              <w:t>5 . the proposition arrived at by logical reasoning (such as the proposition that must follow from the major and minor premises of a syllogism)</w:t>
              <w:br/>
              <w:t>6 . the act of ending something</w:t>
              <w:br/>
              <w:t>7 . a final settlement</w:t>
              <w:br/>
              <w:t>8 . the last section of a communication</w:t>
              <w:br/>
              <w:t>9 . the act of making up your mind about something</w:t>
              <w:br/>
            </w:r>
          </w:p>
        </w:tc>
      </w:tr>
      <w:tr>
        <w:tc>
          <w:tcPr>
            <w:tcW w:type="dxa" w:w="4320"/>
          </w:tcPr>
          <w:p>
            <w:r>
              <w:t>persisted</w:t>
            </w:r>
          </w:p>
        </w:tc>
        <w:tc>
          <w:tcPr>
            <w:tcW w:type="dxa" w:w="4320"/>
          </w:tcPr>
          <w:p>
            <w:r>
              <w:t>1 . continue to exist</w:t>
              <w:br/>
              <w:t>2 . be persistent, refuse to stop</w:t>
              <w:br/>
              <w:t>3 . stay behind</w:t>
              <w:br/>
            </w:r>
          </w:p>
        </w:tc>
      </w:tr>
      <w:tr>
        <w:tc>
          <w:tcPr>
            <w:tcW w:type="dxa" w:w="4320"/>
          </w:tcPr>
          <w:p>
            <w:r>
              <w:t>simultaneously</w:t>
            </w:r>
          </w:p>
        </w:tc>
        <w:tc>
          <w:tcPr>
            <w:tcW w:type="dxa" w:w="4320"/>
          </w:tcPr>
          <w:p>
            <w:r>
              <w:t>1 . at the same instant</w:t>
              <w:br/>
            </w:r>
          </w:p>
        </w:tc>
      </w:tr>
      <w:tr>
        <w:tc>
          <w:tcPr>
            <w:tcW w:type="dxa" w:w="4320"/>
          </w:tcPr>
          <w:p>
            <w:r>
              <w:t>relationships</w:t>
            </w:r>
          </w:p>
        </w:tc>
        <w:tc>
          <w:tcPr>
            <w:tcW w:type="dxa" w:w="4320"/>
          </w:tcPr>
          <w:p>
            <w:r>
              <w:t>1 . a relation between people; (`relationship' is often used where `relation' would serve, as in `the relationship between inflation and unemployment', but the preferred usage of `relationship' is for human relations or states of relatedness)</w:t>
              <w:br/>
              <w:t>2 . a state of connectedness between people (especially an emotional connection)</w:t>
              <w:br/>
              <w:t>3 . a state involving mutual dealings between people or parties or countries</w:t>
              <w:br/>
              <w:t>4 . (anthropology) relatedness or connection by blood or marriage or adoption</w:t>
              <w:br/>
            </w:r>
          </w:p>
        </w:tc>
      </w:tr>
      <w:tr>
        <w:tc>
          <w:tcPr>
            <w:tcW w:type="dxa" w:w="4320"/>
          </w:tcPr>
          <w:p>
            <w:r>
              <w:t>offices</w:t>
            </w:r>
          </w:p>
        </w:tc>
        <w:tc>
          <w:tcPr>
            <w:tcW w:type="dxa" w:w="4320"/>
          </w:tcPr>
          <w:p>
            <w:r>
              <w:t>1 . place of business where professional or clerical duties are performed</w:t>
              <w:br/>
              <w:t>2 . an administrative unit of government</w:t>
              <w:br/>
              <w:t>3 . the actions and activities assigned to or required or expected of a person or group</w:t>
              <w:br/>
              <w:t>4 . (of a government or government official) holding an office means being in power</w:t>
              <w:br/>
              <w:t>5 . professional or clerical workers in an office</w:t>
              <w:br/>
              <w:t>6 . a religious rite or service prescribed by ecclesiastical authorities</w:t>
              <w:br/>
              <w:t>7 . a job in an organization</w:t>
              <w:br/>
            </w:r>
          </w:p>
        </w:tc>
      </w:tr>
      <w:tr>
        <w:tc>
          <w:tcPr>
            <w:tcW w:type="dxa" w:w="4320"/>
          </w:tcPr>
          <w:p>
            <w:r>
              <w:t>attending</w:t>
            </w:r>
          </w:p>
        </w:tc>
        <w:tc>
          <w:tcPr>
            <w:tcW w:type="dxa" w:w="4320"/>
          </w:tcPr>
          <w:p>
            <w:r>
              <w:t>1 . the process whereby a person concentrates on some features of the environment to the (relative) exclusion of others</w:t>
              <w:br/>
              <w:t>2 . the act of being present (at a meeting or event etc.)</w:t>
              <w:br/>
              <w:t>3 . be present at (meetings, church services, university), etc.</w:t>
              <w:br/>
              <w:t>4 . take charge of or deal with</w:t>
              <w:br/>
              <w:t>5 . to accompany as a circumstance or follow as a result</w:t>
              <w:br/>
              <w:t>6 . work for or be a servant to</w:t>
              <w:br/>
              <w:t>7 . give heed (to)</w:t>
              <w:br/>
            </w:r>
          </w:p>
        </w:tc>
      </w:tr>
      <w:tr>
        <w:tc>
          <w:tcPr>
            <w:tcW w:type="dxa" w:w="4320"/>
          </w:tcPr>
          <w:p>
            <w:r>
              <w:t>conventions</w:t>
            </w:r>
          </w:p>
        </w:tc>
        <w:tc>
          <w:tcPr>
            <w:tcW w:type="dxa" w:w="4320"/>
          </w:tcPr>
          <w:p>
            <w:r>
              <w:t>1 . a large formal assembly</w:t>
              <w:br/>
              <w:t>2 . something regarded as a normative example</w:t>
              <w:br/>
              <w:t>3 . (diplomacy) an international agreement</w:t>
              <w:br/>
              <w:t>4 . orthodoxy as a consequence of being conventional</w:t>
              <w:br/>
              <w:t>5 . the act of convening</w:t>
              <w:br/>
            </w:r>
          </w:p>
        </w:tc>
      </w:tr>
      <w:tr>
        <w:tc>
          <w:tcPr>
            <w:tcW w:type="dxa" w:w="4320"/>
          </w:tcPr>
          <w:p>
            <w:r>
              <w:t>organized</w:t>
            </w:r>
          </w:p>
        </w:tc>
        <w:tc>
          <w:tcPr>
            <w:tcW w:type="dxa" w:w="4320"/>
          </w:tcPr>
          <w:p>
            <w:r>
              <w:t>1 . create (as an entity)</w:t>
              <w:br/>
              <w:t>2 . cause to be structured or ordered or operating according to some principle or idea</w:t>
              <w:br/>
              <w:t>3 . plan and direct (a complex undertaking)</w:t>
              <w:br/>
              <w:t>4 . bring order and organization to</w:t>
              <w:br/>
              <w:t>5 . arrange by systematic planning and united effort</w:t>
              <w:br/>
              <w:t>6 . form or join a union</w:t>
              <w:br/>
              <w:t>7 . formed into a structured or coherent whole</w:t>
              <w:br/>
              <w:t>8 . methodical and efficient in arrangement or function</w:t>
              <w:br/>
              <w:t>9 . being a member of or formed into a labor union</w:t>
              <w:br/>
            </w:r>
          </w:p>
        </w:tc>
      </w:tr>
      <w:tr>
        <w:tc>
          <w:tcPr>
            <w:tcW w:type="dxa" w:w="4320"/>
          </w:tcPr>
          <w:p>
            <w:r>
              <w:t>purge</w:t>
            </w:r>
          </w:p>
        </w:tc>
        <w:tc>
          <w:tcPr>
            <w:tcW w:type="dxa" w:w="4320"/>
          </w:tcPr>
          <w:p>
            <w:r>
              <w:t>1 . the act of clearing yourself (or another) from some stigma or charge</w:t>
              <w:br/>
              <w:t>2 . an act of removing by cleansing; ridding of sediment or other undesired elements</w:t>
              <w:br/>
              <w:t>3 . an abrupt or sudden removal of a person or group from an organization or place</w:t>
              <w:br/>
              <w:t>4 . oust politically</w:t>
              <w:br/>
              <w:t>5 . clear of a charge</w:t>
              <w:br/>
              <w:t>6 . make pure or free from sin or guilt</w:t>
              <w:br/>
              <w:t>7 . rid of impurities</w:t>
              <w:br/>
              <w:t>8 . rinse, clean, or empty with a liquid</w:t>
              <w:br/>
              <w:t>9 . eject the contents of the stomach through the mouth</w:t>
              <w:br/>
              <w:t>10 . excrete or evacuate (someone's bowels or body)</w:t>
              <w:br/>
            </w:r>
          </w:p>
        </w:tc>
      </w:tr>
      <w:tr>
        <w:tc>
          <w:tcPr>
            <w:tcW w:type="dxa" w:w="4320"/>
          </w:tcPr>
          <w:p>
            <w:r>
              <w:t>survived</w:t>
            </w:r>
          </w:p>
        </w:tc>
        <w:tc>
          <w:tcPr>
            <w:tcW w:type="dxa" w:w="4320"/>
          </w:tcPr>
          <w:p>
            <w:r>
              <w:t>1 . continue to live through hardship or adversity</w:t>
              <w:br/>
              <w:t>2 . continue in existence after (an adversity, etc.)</w:t>
              <w:br/>
              <w:t>3 . support oneself</w:t>
              <w:br/>
              <w:t>4 . live longer than</w:t>
              <w:br/>
            </w:r>
          </w:p>
        </w:tc>
      </w:tr>
      <w:tr>
        <w:tc>
          <w:tcPr>
            <w:tcW w:type="dxa" w:w="4320"/>
          </w:tcPr>
          <w:p>
            <w:r>
              <w:t>treatment</w:t>
            </w:r>
          </w:p>
        </w:tc>
        <w:tc>
          <w:tcPr>
            <w:tcW w:type="dxa" w:w="4320"/>
          </w:tcPr>
          <w:p>
            <w:r>
              <w:t>1 . care provided to improve a situation (especially medical procedures or applications that are intended to relieve illness or injury)</w:t>
              <w:br/>
              <w:t>2 . the management of someone or something</w:t>
              <w:br/>
              <w:t>3 . a manner of dealing with something artistically</w:t>
              <w:br/>
              <w:t>4 . an extended communication (often interactive) dealing with some particular topic</w:t>
              <w:br/>
            </w:r>
          </w:p>
        </w:tc>
      </w:tr>
      <w:tr>
        <w:tc>
          <w:tcPr>
            <w:tcW w:type="dxa" w:w="4320"/>
          </w:tcPr>
          <w:p>
            <w:r>
              <w:t>noticeable</w:t>
            </w:r>
          </w:p>
        </w:tc>
        <w:tc>
          <w:tcPr>
            <w:tcW w:type="dxa" w:w="4320"/>
          </w:tcPr>
          <w:p>
            <w:r>
              <w:t>1 . capable or worthy of being perceived</w:t>
              <w:br/>
              <w:t>2 . capable of being detected</w:t>
              <w:br/>
              <w:t>3 . undesirably noticeable</w:t>
              <w:br/>
              <w:t>4 . readily noticed</w:t>
              <w:br/>
            </w:r>
          </w:p>
        </w:tc>
      </w:tr>
      <w:tr>
        <w:tc>
          <w:tcPr>
            <w:tcW w:type="dxa" w:w="4320"/>
          </w:tcPr>
          <w:p>
            <w:r>
              <w:t>performed</w:t>
            </w:r>
          </w:p>
        </w:tc>
        <w:tc>
          <w:tcPr>
            <w:tcW w:type="dxa" w:w="4320"/>
          </w:tcPr>
          <w:p>
            <w:r>
              <w:t>1 . carry out or perform an action</w:t>
              <w:br/>
              <w:t>2 . perform a function</w:t>
              <w:br/>
              <w:t>3 . give a performance (of something)</w:t>
              <w:br/>
              <w:t>4 . get (something) done</w:t>
              <w:br/>
            </w:r>
          </w:p>
        </w:tc>
      </w:tr>
      <w:tr>
        <w:tc>
          <w:tcPr>
            <w:tcW w:type="dxa" w:w="4320"/>
          </w:tcPr>
          <w:p>
            <w:r>
              <w:t>manual</w:t>
            </w:r>
          </w:p>
        </w:tc>
        <w:tc>
          <w:tcPr>
            <w:tcW w:type="dxa" w:w="4320"/>
          </w:tcPr>
          <w:p>
            <w:r>
              <w:t>1 . a small handbook</w:t>
              <w:br/>
              <w:t>2 . (military) a prescribed drill in handling a rifle</w:t>
              <w:br/>
              <w:t>3 . of or relating to the hands</w:t>
              <w:br/>
              <w:t>4 . requiring human effort</w:t>
              <w:br/>
              <w:t>5 . doing or requiring physical work</w:t>
              <w:br/>
            </w:r>
          </w:p>
        </w:tc>
      </w:tr>
      <w:tr>
        <w:tc>
          <w:tcPr>
            <w:tcW w:type="dxa" w:w="4320"/>
          </w:tcPr>
          <w:p>
            <w:r>
              <w:t>hateful</w:t>
            </w:r>
          </w:p>
        </w:tc>
        <w:tc>
          <w:tcPr>
            <w:tcW w:type="dxa" w:w="4320"/>
          </w:tcPr>
          <w:p>
            <w:r>
              <w:t>1 . evoking or deserving hatred; - Joseph Priestly</w:t>
              <w:br/>
              <w:t>2 . characterized by malice</w:t>
              <w:br/>
            </w:r>
          </w:p>
        </w:tc>
      </w:tr>
      <w:tr>
        <w:tc>
          <w:tcPr>
            <w:tcW w:type="dxa" w:w="4320"/>
          </w:tcPr>
          <w:p>
            <w:r>
              <w:t>denied</w:t>
            </w:r>
          </w:p>
        </w:tc>
        <w:tc>
          <w:tcPr>
            <w:tcW w:type="dxa" w:w="4320"/>
          </w:tcPr>
          <w:p>
            <w:r>
              <w:t>1 . declare untrue; contradict</w:t>
              <w:br/>
              <w:t>2 . refuse to accept or believe</w:t>
              <w:br/>
              <w:t>3 . refuse to grant, as of a petition or request</w:t>
              <w:br/>
              <w:t>4 . refuse to let have</w:t>
              <w:br/>
              <w:t>5 . deny oneself (something); restrain, especially from indulging in some pleasure</w:t>
              <w:br/>
              <w:t>6 . deny formally (an allegation of fact by the opposing party) in a legal suit</w:t>
              <w:br/>
              <w:t>7 . refuse to recognize or acknowledge</w:t>
              <w:br/>
            </w:r>
          </w:p>
        </w:tc>
      </w:tr>
      <w:tr>
        <w:tc>
          <w:tcPr>
            <w:tcW w:type="dxa" w:w="4320"/>
          </w:tcPr>
          <w:p>
            <w:r>
              <w:t>cursed</w:t>
            </w:r>
          </w:p>
        </w:tc>
        <w:tc>
          <w:tcPr>
            <w:tcW w:type="dxa" w:w="4320"/>
          </w:tcPr>
          <w:p>
            <w:r>
              <w:t>1 . utter obscenities or profanities</w:t>
              <w:br/>
              <w:t>2 . heap obscenities upon</w:t>
              <w:br/>
              <w:t>3 . wish harm upon; invoke evil upon</w:t>
              <w:br/>
              <w:t>4 . exclude from a church or a religious community</w:t>
              <w:br/>
              <w:t>5 . deserving a curse; sometimes used as an intensifier</w:t>
              <w:br/>
              <w:t>6 . in danger of the eternal punishment of Hell</w:t>
              <w:br/>
            </w:r>
          </w:p>
        </w:tc>
      </w:tr>
      <w:tr>
        <w:tc>
          <w:tcPr>
            <w:tcW w:type="dxa" w:w="4320"/>
          </w:tcPr>
          <w:p>
            <w:r>
              <w:t>methods</w:t>
            </w:r>
          </w:p>
        </w:tc>
        <w:tc>
          <w:tcPr>
            <w:tcW w:type="dxa" w:w="4320"/>
          </w:tcPr>
          <w:p>
            <w:r>
              <w:t>1 . a way of doing something, especially a systematic way; implies an orderly logical arrangement (usually in steps)</w:t>
              <w:br/>
              <w:t>2 . an acting technique introduced by Stanislavsky in which the actor recalls emotions or reactions from his or her own life and uses them to identify with the character being portrayed</w:t>
              <w:br/>
            </w:r>
          </w:p>
        </w:tc>
      </w:tr>
      <w:tr>
        <w:tc>
          <w:tcPr>
            <w:tcW w:type="dxa" w:w="4320"/>
          </w:tcPr>
          <w:p>
            <w:r>
              <w:t>obedient</w:t>
            </w:r>
          </w:p>
        </w:tc>
        <w:tc>
          <w:tcPr>
            <w:tcW w:type="dxa" w:w="4320"/>
          </w:tcPr>
          <w:p>
            <w:r>
              <w:t>1 . dutifully complying with the commands or instructions of those in authority; ; ; ; - Edmund Burke</w:t>
              <w:br/>
            </w:r>
          </w:p>
        </w:tc>
      </w:tr>
      <w:tr>
        <w:tc>
          <w:tcPr>
            <w:tcW w:type="dxa" w:w="4320"/>
          </w:tcPr>
          <w:p>
            <w:r>
              <w:t>tensions</w:t>
            </w:r>
          </w:p>
        </w:tc>
        <w:tc>
          <w:tcPr>
            <w:tcW w:type="dxa" w:w="4320"/>
          </w:tcPr>
          <w:p>
            <w:r>
              <w:t>1 . (psychology) a state of mental or emotional strain or suspense</w:t>
              <w:br/>
              <w:t>2 . the physical condition of being stretched or strained</w:t>
              <w:br/>
              <w:t>3 . a balance between and interplay of opposing elements or tendencies (especially in art or literature)</w:t>
              <w:br/>
              <w:t>4 . (physics) a stress that produces an elongation of an elastic physical body</w:t>
              <w:br/>
              <w:t>5 . feelings of hostility that are not manifest</w:t>
              <w:br/>
              <w:t>6 . the action of stretching something tight</w:t>
              <w:br/>
            </w:r>
          </w:p>
        </w:tc>
      </w:tr>
      <w:tr>
        <w:tc>
          <w:tcPr>
            <w:tcW w:type="dxa" w:w="4320"/>
          </w:tcPr>
          <w:p>
            <w:r>
              <w:t>allowed</w:t>
            </w:r>
          </w:p>
        </w:tc>
        <w:tc>
          <w:tcPr>
            <w:tcW w:type="dxa" w:w="4320"/>
          </w:tcPr>
          <w:p>
            <w:r>
              <w:t>1 . make it possible through a specific action or lack of action for something to happen</w:t>
              <w:br/>
              <w:t>2 . consent to, give permission</w:t>
              <w:br/>
              <w:t>3 . let have</w:t>
              <w:br/>
              <w:t>4 . give or assign a resource to a particular person or cause</w:t>
              <w:br/>
              <w:t>5 . make a possibility or provide opportunity for; permit to be attainable or cause to remain</w:t>
              <w:br/>
              <w:t>6 . allow or plan for a certain possibility; concede the truth or validity of something</w:t>
              <w:br/>
              <w:t>7 . afford possibility</w:t>
              <w:br/>
              <w:t>8 . allow the other (baseball) team to score</w:t>
              <w:br/>
              <w:t>9 . grant as a discount or in exchange</w:t>
              <w:br/>
              <w:t>10 . allow the presence of or allow (an activity) without opposing or prohibiting</w:t>
              <w:br/>
            </w:r>
          </w:p>
        </w:tc>
      </w:tr>
      <w:tr>
        <w:tc>
          <w:tcPr>
            <w:tcW w:type="dxa" w:w="4320"/>
          </w:tcPr>
          <w:p>
            <w:r>
              <w:t>athlete</w:t>
            </w:r>
          </w:p>
        </w:tc>
        <w:tc>
          <w:tcPr>
            <w:tcW w:type="dxa" w:w="4320"/>
          </w:tcPr>
          <w:p>
            <w:r>
              <w:t>1 . a person trained to compete in sports</w:t>
              <w:br/>
            </w:r>
          </w:p>
        </w:tc>
      </w:tr>
      <w:tr>
        <w:tc>
          <w:tcPr>
            <w:tcW w:type="dxa" w:w="4320"/>
          </w:tcPr>
          <w:p>
            <w:r>
              <w:t>skill</w:t>
            </w:r>
          </w:p>
        </w:tc>
        <w:tc>
          <w:tcPr>
            <w:tcW w:type="dxa" w:w="4320"/>
          </w:tcPr>
          <w:p>
            <w:r>
              <w:t>1 . an ability that has been acquired by training</w:t>
              <w:br/>
              <w:t>2 . ability to produce solutions in some problem domain</w:t>
              <w:br/>
            </w:r>
          </w:p>
        </w:tc>
      </w:tr>
      <w:tr>
        <w:tc>
          <w:tcPr>
            <w:tcW w:type="dxa" w:w="4320"/>
          </w:tcPr>
          <w:p>
            <w:r>
              <w:t>challenged</w:t>
            </w:r>
          </w:p>
        </w:tc>
        <w:tc>
          <w:tcPr>
            <w:tcW w:type="dxa" w:w="4320"/>
          </w:tcPr>
          <w:p>
            <w:r>
              <w:t>1 . take exception to</w:t>
              <w:br/>
              <w:t>2 . issue a challenge to</w:t>
              <w:br/>
              <w:t>3 . ask for identification</w:t>
              <w:br/>
              <w:t>4 . raise a formal objection in a court of law</w:t>
              <w:br/>
            </w:r>
          </w:p>
        </w:tc>
      </w:tr>
      <w:tr>
        <w:tc>
          <w:tcPr>
            <w:tcW w:type="dxa" w:w="4320"/>
          </w:tcPr>
          <w:p>
            <w:r>
              <w:t>justly</w:t>
            </w:r>
          </w:p>
        </w:tc>
        <w:tc>
          <w:tcPr>
            <w:tcW w:type="dxa" w:w="4320"/>
          </w:tcPr>
          <w:p>
            <w:r>
              <w:t>1 . with honesty</w:t>
              <w:br/>
              <w:t>2 . in accordance with moral or social standards</w:t>
              <w:br/>
            </w:r>
          </w:p>
        </w:tc>
      </w:tr>
      <w:tr>
        <w:tc>
          <w:tcPr>
            <w:tcW w:type="dxa" w:w="4320"/>
          </w:tcPr>
          <w:p>
            <w:r>
              <w:t>alertness</w:t>
            </w:r>
          </w:p>
        </w:tc>
        <w:tc>
          <w:tcPr>
            <w:tcW w:type="dxa" w:w="4320"/>
          </w:tcPr>
          <w:p>
            <w:r>
              <w:t>1 . the process of paying close and continuous attention</w:t>
              <w:br/>
              <w:t>2 . a state of readiness to respond</w:t>
              <w:br/>
              <w:t>3 . lively attentiveness</w:t>
              <w:br/>
            </w:r>
          </w:p>
        </w:tc>
      </w:tr>
      <w:tr>
        <w:tc>
          <w:tcPr>
            <w:tcW w:type="dxa" w:w="4320"/>
          </w:tcPr>
          <w:p>
            <w:r>
              <w:t>leopard</w:t>
            </w:r>
          </w:p>
        </w:tc>
        <w:tc>
          <w:tcPr>
            <w:tcW w:type="dxa" w:w="4320"/>
          </w:tcPr>
          <w:p>
            <w:r>
              <w:t>1 . the pelt of a leopard</w:t>
              <w:br/>
              <w:t>2 . large feline of African and Asian forests usually having a tawny coat with black spots</w:t>
              <w:br/>
            </w:r>
          </w:p>
        </w:tc>
      </w:tr>
      <w:tr>
        <w:tc>
          <w:tcPr>
            <w:tcW w:type="dxa" w:w="4320"/>
          </w:tcPr>
          <w:p>
            <w:r>
              <w:t>tunneled</w:t>
            </w:r>
          </w:p>
        </w:tc>
        <w:tc>
          <w:tcPr>
            <w:tcW w:type="dxa" w:w="4320"/>
          </w:tcPr>
          <w:p>
            <w:r>
              <w:t>1 . move through by or as by digging</w:t>
              <w:br/>
              <w:t>2 . force a way through</w:t>
              <w:br/>
            </w:r>
          </w:p>
        </w:tc>
      </w:tr>
      <w:tr>
        <w:tc>
          <w:tcPr>
            <w:tcW w:type="dxa" w:w="4320"/>
          </w:tcPr>
          <w:p>
            <w:r>
              <w:t>depends</w:t>
            </w:r>
          </w:p>
        </w:tc>
        <w:tc>
          <w:tcPr>
            <w:tcW w:type="dxa" w:w="4320"/>
          </w:tcPr>
          <w:p>
            <w:r>
              <w:t>1 . be contingent upon (something that is elided)</w:t>
              <w:br/>
              <w:t>2 . have faith or confidence in</w:t>
              <w:br/>
            </w:r>
          </w:p>
        </w:tc>
      </w:tr>
      <w:tr>
        <w:tc>
          <w:tcPr>
            <w:tcW w:type="dxa" w:w="4320"/>
          </w:tcPr>
          <w:p>
            <w:r>
              <w:t>akin</w:t>
            </w:r>
          </w:p>
        </w:tc>
        <w:tc>
          <w:tcPr>
            <w:tcW w:type="dxa" w:w="4320"/>
          </w:tcPr>
          <w:p>
            <w:r>
              <w:t>1 . similar in quality or character</w:t>
              <w:br/>
              <w:t>2 . related by blood</w:t>
              <w:br/>
            </w:r>
          </w:p>
        </w:tc>
      </w:tr>
      <w:tr>
        <w:tc>
          <w:tcPr>
            <w:tcW w:type="dxa" w:w="4320"/>
          </w:tcPr>
          <w:p>
            <w:r>
              <w:t>shameful</w:t>
            </w:r>
          </w:p>
        </w:tc>
        <w:tc>
          <w:tcPr>
            <w:tcW w:type="dxa" w:w="4320"/>
          </w:tcPr>
          <w:p>
            <w:r>
              <w:t>1 . (used of conduct or character) deserving or bringing disgrace or shame; - Rachel Carson</w:t>
              <w:br/>
              <w:t>2 . giving offense to moral sensibilities and injurious to reputation; ; - Thackeray</w:t>
              <w:br/>
            </w:r>
          </w:p>
        </w:tc>
      </w:tr>
      <w:tr>
        <w:tc>
          <w:tcPr>
            <w:tcW w:type="dxa" w:w="4320"/>
          </w:tcPr>
          <w:p>
            <w:r>
              <w:t>target</w:t>
            </w:r>
          </w:p>
        </w:tc>
        <w:tc>
          <w:tcPr>
            <w:tcW w:type="dxa" w:w="4320"/>
          </w:tcPr>
          <w:p>
            <w:r>
              <w:t>1 . a reference point to shoot at</w:t>
              <w:br/>
              <w:t>2 . a person who is the aim of an attack (especially a victim of ridicule or exploitation) by some hostile person or influence</w:t>
              <w:br/>
              <w:t>3 . the location of the target that is to be hit</w:t>
              <w:br/>
              <w:t>4 . sports equipment consisting of an object set up for a marksman or archer to aim at</w:t>
              <w:br/>
              <w:t>5 . the goal intended to be attained (and which is believed to be attainable)</w:t>
              <w:br/>
              <w:t>6 . intend (something) to move towards a certain goal</w:t>
              <w:br/>
            </w:r>
          </w:p>
        </w:tc>
      </w:tr>
      <w:tr>
        <w:tc>
          <w:tcPr>
            <w:tcW w:type="dxa" w:w="4320"/>
          </w:tcPr>
          <w:p>
            <w:r>
              <w:t>finality</w:t>
            </w:r>
          </w:p>
        </w:tc>
        <w:tc>
          <w:tcPr>
            <w:tcW w:type="dxa" w:w="4320"/>
          </w:tcPr>
          <w:p>
            <w:r>
              <w:t>1 . the quality of being final or definitely settled</w:t>
              <w:br/>
            </w:r>
          </w:p>
        </w:tc>
      </w:tr>
      <w:tr>
        <w:tc>
          <w:tcPr>
            <w:tcW w:type="dxa" w:w="4320"/>
          </w:tcPr>
          <w:p>
            <w:r>
              <w:t>exclusive</w:t>
            </w:r>
          </w:p>
        </w:tc>
        <w:tc>
          <w:tcPr>
            <w:tcW w:type="dxa" w:w="4320"/>
          </w:tcPr>
          <w:p>
            <w:r>
              <w:t>1 . a news report that is reported first by one news organization</w:t>
              <w:br/>
              <w:t>2 . not divided or shared with others</w:t>
              <w:br/>
              <w:t>3 . excluding much or all; especially all but a particular group or minority</w:t>
              <w:br/>
              <w:t>4 . not divided among or brought to bear on more than one object or objective</w:t>
              <w:br/>
            </w:r>
          </w:p>
        </w:tc>
      </w:tr>
      <w:tr>
        <w:tc>
          <w:tcPr>
            <w:tcW w:type="dxa" w:w="4320"/>
          </w:tcPr>
          <w:p>
            <w:r>
              <w:t>province</w:t>
            </w:r>
          </w:p>
        </w:tc>
        <w:tc>
          <w:tcPr>
            <w:tcW w:type="dxa" w:w="4320"/>
          </w:tcPr>
          <w:p>
            <w:r>
              <w:t>1 . the territory occupied by one of the constituent administrative districts of a nation</w:t>
              <w:br/>
              <w:t>2 . the proper sphere or extent of your activities</w:t>
              <w:br/>
            </w:r>
          </w:p>
        </w:tc>
      </w:tr>
      <w:tr>
        <w:tc>
          <w:tcPr>
            <w:tcW w:type="dxa" w:w="4320"/>
          </w:tcPr>
          <w:p>
            <w:r>
              <w:t>dared</w:t>
            </w:r>
          </w:p>
        </w:tc>
        <w:tc>
          <w:tcPr>
            <w:tcW w:type="dxa" w:w="4320"/>
          </w:tcPr>
          <w:p>
            <w:r>
              <w:t>1 . take upon oneself; act presumptuously, without permission</w:t>
              <w:br/>
              <w:t>2 . to be courageous enough to try or do something; ,</w:t>
              <w:br/>
              <w:t>3 . challenge</w:t>
              <w:br/>
            </w:r>
          </w:p>
        </w:tc>
      </w:tr>
      <w:tr>
        <w:tc>
          <w:tcPr>
            <w:tcW w:type="dxa" w:w="4320"/>
          </w:tcPr>
          <w:p>
            <w:r>
              <w:t>misbegotten</w:t>
            </w:r>
          </w:p>
        </w:tc>
        <w:tc>
          <w:tcPr>
            <w:tcW w:type="dxa" w:w="4320"/>
          </w:tcPr>
          <w:p>
            <w:r>
              <w:t>1 . born out of wedlock; - E.A.Freeman</w:t>
              <w:br/>
            </w:r>
          </w:p>
        </w:tc>
      </w:tr>
      <w:tr>
        <w:tc>
          <w:tcPr>
            <w:tcW w:type="dxa" w:w="4320"/>
          </w:tcPr>
          <w:p>
            <w:r>
              <w:t>woodchucks</w:t>
            </w:r>
          </w:p>
        </w:tc>
        <w:tc>
          <w:tcPr>
            <w:tcW w:type="dxa" w:w="4320"/>
          </w:tcPr>
          <w:p>
            <w:r>
              <w:t>1 . reddish brown North American marmot</w:t>
              <w:br/>
            </w:r>
          </w:p>
        </w:tc>
      </w:tr>
      <w:tr>
        <w:tc>
          <w:tcPr>
            <w:tcW w:type="dxa" w:w="4320"/>
          </w:tcPr>
          <w:p>
            <w:r>
              <w:t>lain</w:t>
            </w:r>
          </w:p>
        </w:tc>
        <w:tc>
          <w:tcPr>
            <w:tcW w:type="dxa" w:w="4320"/>
          </w:tcPr>
          <w:p>
            <w:r>
              <w:t>1 . be located or situated somewhere; occupy a certain position</w:t>
              <w:br/>
              <w:t>2 . be lying, be prostrate; be in a horizontal position</w:t>
              <w:br/>
              <w:t>3 . originate (in)</w:t>
              <w:br/>
              <w:t>4 . be and remain in a particular state or condition</w:t>
              <w:br/>
              <w:t>5 . tell an untruth; pretend with intent to deceive</w:t>
              <w:br/>
              <w:t>6 . have a place in relation to something else</w:t>
              <w:br/>
              <w:t>7 . assume a reclining position</w:t>
              <w:br/>
            </w:r>
          </w:p>
        </w:tc>
      </w:tr>
      <w:tr>
        <w:tc>
          <w:tcPr>
            <w:tcW w:type="dxa" w:w="4320"/>
          </w:tcPr>
          <w:p>
            <w:r>
              <w:t>lifeless</w:t>
            </w:r>
          </w:p>
        </w:tc>
        <w:tc>
          <w:tcPr>
            <w:tcW w:type="dxa" w:w="4320"/>
          </w:tcPr>
          <w:p>
            <w:r>
              <w:t>1 . deprived of life; no longer living</w:t>
              <w:br/>
              <w:t>2 . destitute or having been emptied of life or living beings</w:t>
              <w:br/>
              <w:t>3 . lacking animation or excitement or activity</w:t>
              <w:br/>
              <w:t>4 . not having the capacity to support life</w:t>
              <w:br/>
            </w:r>
          </w:p>
        </w:tc>
      </w:tr>
      <w:tr>
        <w:tc>
          <w:tcPr>
            <w:tcW w:type="dxa" w:w="4320"/>
          </w:tcPr>
          <w:p>
            <w:r>
              <w:t>unsuspected</w:t>
            </w:r>
          </w:p>
        </w:tc>
        <w:tc>
          <w:tcPr>
            <w:tcW w:type="dxa" w:w="4320"/>
          </w:tcPr>
          <w:p>
            <w:r>
              <w:t>1 . not suspected or believed likely</w:t>
              <w:br/>
            </w:r>
          </w:p>
        </w:tc>
      </w:tr>
      <w:tr>
        <w:tc>
          <w:tcPr>
            <w:tcW w:type="dxa" w:w="4320"/>
          </w:tcPr>
          <w:p>
            <w:r>
              <w:t>worn-out</w:t>
            </w:r>
          </w:p>
        </w:tc>
        <w:tc>
          <w:tcPr>
            <w:tcW w:type="dxa" w:w="4320"/>
          </w:tcPr>
          <w:p>
            <w:r>
              <w:t>1 . used until no longer useful</w:t>
              <w:br/>
              <w:t>2 . drained of energy or effectiveness; extremely tired; completely exhausted</w:t>
              <w:br/>
            </w:r>
          </w:p>
        </w:tc>
      </w:tr>
      <w:tr>
        <w:tc>
          <w:tcPr>
            <w:tcW w:type="dxa" w:w="4320"/>
          </w:tcPr>
          <w:p>
            <w:r>
              <w:t>sealing</w:t>
            </w:r>
          </w:p>
        </w:tc>
        <w:tc>
          <w:tcPr>
            <w:tcW w:type="dxa" w:w="4320"/>
          </w:tcPr>
          <w:p>
            <w:r>
              <w:t>1 . the act of treating something to make it repel water</w:t>
              <w:br/>
              <w:t>2 . make tight; secure against leakage</w:t>
              <w:br/>
              <w:t>3 . close with or as if with a seal</w:t>
              <w:br/>
              <w:t>4 . decide irrevocably</w:t>
              <w:br/>
              <w:t>5 . affix a seal to</w:t>
              <w:br/>
              <w:t>6 . cover with varnish</w:t>
              <w:br/>
              <w:t>7 . hunt seals</w:t>
              <w:br/>
            </w:r>
          </w:p>
        </w:tc>
      </w:tr>
      <w:tr>
        <w:tc>
          <w:tcPr>
            <w:tcW w:type="dxa" w:w="4320"/>
          </w:tcPr>
          <w:p>
            <w:r>
              <w:t>wax</w:t>
            </w:r>
          </w:p>
        </w:tc>
        <w:tc>
          <w:tcPr>
            <w:tcW w:type="dxa" w:w="4320"/>
          </w:tcPr>
          <w:p>
            <w:r>
              <w:t>1 . any of various substances of either mineral origin or plant or animal origin; they are solid at normal temperatures and insoluble in water</w:t>
              <w:br/>
              <w:t>2 . cover with wax</w:t>
              <w:br/>
              <w:t>3 . go up or advance</w:t>
              <w:br/>
              <w:t>4 . increase in phase</w:t>
              <w:br/>
            </w:r>
          </w:p>
        </w:tc>
      </w:tr>
      <w:tr>
        <w:tc>
          <w:tcPr>
            <w:tcW w:type="dxa" w:w="4320"/>
          </w:tcPr>
          <w:p>
            <w:r>
              <w:t>coughing</w:t>
            </w:r>
          </w:p>
        </w:tc>
        <w:tc>
          <w:tcPr>
            <w:tcW w:type="dxa" w:w="4320"/>
          </w:tcPr>
          <w:p>
            <w:r>
              <w:t>1 . a sudden noisy expulsion of air from the lungs that clears the air passages; a common symptom of upper respiratory infection or bronchitis or pneumonia or tuberculosis</w:t>
              <w:br/>
              <w:t>2 . exhale abruptly, as when one has a chest cold or congestion</w:t>
              <w:br/>
            </w:r>
          </w:p>
        </w:tc>
      </w:tr>
      <w:tr>
        <w:tc>
          <w:tcPr>
            <w:tcW w:type="dxa" w:w="4320"/>
          </w:tcPr>
          <w:p>
            <w:r>
              <w:t>hopped</w:t>
            </w:r>
          </w:p>
        </w:tc>
        <w:tc>
          <w:tcPr>
            <w:tcW w:type="dxa" w:w="4320"/>
          </w:tcPr>
          <w:p>
            <w:r>
              <w:t>1 . jump lightly</w:t>
              <w:br/>
              <w:t>2 . move quickly from one place to another</w:t>
              <w:br/>
              <w:t>3 . travel by means of an aircraft, bus, etc.</w:t>
              <w:br/>
              <w:t>4 . traverse as if by a short airplane trip</w:t>
              <w:br/>
              <w:t>5 . jump across</w:t>
              <w:br/>
              <w:t>6 . make a jump forward or upward</w:t>
              <w:br/>
            </w:r>
          </w:p>
        </w:tc>
      </w:tr>
      <w:tr>
        <w:tc>
          <w:tcPr>
            <w:tcW w:type="dxa" w:w="4320"/>
          </w:tcPr>
          <w:p>
            <w:r>
              <w:t>dooryard</w:t>
            </w:r>
          </w:p>
        </w:tc>
        <w:tc>
          <w:tcPr>
            <w:tcW w:type="dxa" w:w="4320"/>
          </w:tcPr>
          <w:p>
            <w:r>
              <w:t>1 . a yard outside the front or rear door of a house</w:t>
              <w:br/>
            </w:r>
          </w:p>
        </w:tc>
      </w:tr>
      <w:tr>
        <w:tc>
          <w:tcPr>
            <w:tcW w:type="dxa" w:w="4320"/>
          </w:tcPr>
          <w:p>
            <w:r>
              <w:t>apparently</w:t>
            </w:r>
          </w:p>
        </w:tc>
        <w:tc>
          <w:tcPr>
            <w:tcW w:type="dxa" w:w="4320"/>
          </w:tcPr>
          <w:p>
            <w:r>
              <w:t>1 . from appearances alone; ; ; -Thomas Hardy</w:t>
              <w:br/>
              <w:t>2 . unmistakably (`plain' is often used informally for `plainly')</w:t>
              <w:br/>
            </w:r>
          </w:p>
        </w:tc>
      </w:tr>
      <w:tr>
        <w:tc>
          <w:tcPr>
            <w:tcW w:type="dxa" w:w="4320"/>
          </w:tcPr>
          <w:p>
            <w:r>
              <w:t>nightly</w:t>
            </w:r>
          </w:p>
        </w:tc>
        <w:tc>
          <w:tcPr>
            <w:tcW w:type="dxa" w:w="4320"/>
          </w:tcPr>
          <w:p>
            <w:r>
              <w:t>1 . happening every night</w:t>
              <w:br/>
              <w:t>2 . at the end of each day</w:t>
              <w:br/>
            </w:r>
          </w:p>
        </w:tc>
      </w:tr>
      <w:tr>
        <w:tc>
          <w:tcPr>
            <w:tcW w:type="dxa" w:w="4320"/>
          </w:tcPr>
          <w:p>
            <w:r>
              <w:t>lectured</w:t>
            </w:r>
          </w:p>
        </w:tc>
        <w:tc>
          <w:tcPr>
            <w:tcW w:type="dxa" w:w="4320"/>
          </w:tcPr>
          <w:p>
            <w:r>
              <w:t>1 . deliver a lecture or talk</w:t>
              <w:br/>
              <w:t>2 . censure severely or angrily</w:t>
              <w:br/>
            </w:r>
          </w:p>
        </w:tc>
      </w:tr>
      <w:tr>
        <w:tc>
          <w:tcPr>
            <w:tcW w:type="dxa" w:w="4320"/>
          </w:tcPr>
          <w:p>
            <w:r>
              <w:t>violently</w:t>
            </w:r>
          </w:p>
        </w:tc>
        <w:tc>
          <w:tcPr>
            <w:tcW w:type="dxa" w:w="4320"/>
          </w:tcPr>
          <w:p>
            <w:r>
              <w:t>1 . in a violent manner</w:t>
              <w:br/>
            </w:r>
          </w:p>
        </w:tc>
      </w:tr>
      <w:tr>
        <w:tc>
          <w:tcPr>
            <w:tcW w:type="dxa" w:w="4320"/>
          </w:tcPr>
          <w:p>
            <w:r>
              <w:t>subjected</w:t>
            </w:r>
          </w:p>
        </w:tc>
        <w:tc>
          <w:tcPr>
            <w:tcW w:type="dxa" w:w="4320"/>
          </w:tcPr>
          <w:p>
            <w:r>
              <w:t>1 . cause to experience or suffer or make liable or vulnerable to</w:t>
              <w:br/>
              <w:t>2 . make accountable for</w:t>
              <w:br/>
              <w:t>3 . make subservient; force to submit or subdue</w:t>
              <w:br/>
              <w:t>4 . refer for judgment or consideration</w:t>
              <w:br/>
            </w:r>
          </w:p>
        </w:tc>
      </w:tr>
      <w:tr>
        <w:tc>
          <w:tcPr>
            <w:tcW w:type="dxa" w:w="4320"/>
          </w:tcPr>
          <w:p>
            <w:r>
              <w:t>flattered</w:t>
            </w:r>
          </w:p>
        </w:tc>
        <w:tc>
          <w:tcPr>
            <w:tcW w:type="dxa" w:w="4320"/>
          </w:tcPr>
          <w:p>
            <w:r>
              <w:t>1 . praise somewhat dishonestly</w:t>
              <w:br/>
            </w:r>
          </w:p>
        </w:tc>
      </w:tr>
      <w:tr>
        <w:tc>
          <w:tcPr>
            <w:tcW w:type="dxa" w:w="4320"/>
          </w:tcPr>
          <w:p>
            <w:r>
              <w:t>accurate</w:t>
            </w:r>
          </w:p>
        </w:tc>
        <w:tc>
          <w:tcPr>
            <w:tcW w:type="dxa" w:w="4320"/>
          </w:tcPr>
          <w:p>
            <w:r>
              <w:t>1 . conforming exactly or almost exactly to fact or to a standard or performing with total accuracy</w:t>
              <w:br/>
              <w:t>2 . (of ideas, images, representations, expressions) characterized by perfect conformity to fact or truth ; strictly correct</w:t>
              <w:br/>
            </w:r>
          </w:p>
        </w:tc>
      </w:tr>
      <w:tr>
        <w:tc>
          <w:tcPr>
            <w:tcW w:type="dxa" w:w="4320"/>
          </w:tcPr>
          <w:p>
            <w:r>
              <w:t>penalty</w:t>
            </w:r>
          </w:p>
        </w:tc>
        <w:tc>
          <w:tcPr>
            <w:tcW w:type="dxa" w:w="4320"/>
          </w:tcPr>
          <w:p>
            <w:r>
              <w:t>1 . the act of punishing</w:t>
              <w:br/>
              <w:t>2 . a payment required for not fulfilling a contract</w:t>
              <w:br/>
              <w:t>3 . the disadvantage or painful consequences of an action or condition</w:t>
              <w:br/>
              <w:t>4 . (games) a handicap or disadvantage that is imposed on a competitor (or a team) for an infraction of the rules of the game</w:t>
              <w:br/>
            </w:r>
          </w:p>
        </w:tc>
      </w:tr>
      <w:tr>
        <w:tc>
          <w:tcPr>
            <w:tcW w:type="dxa" w:w="4320"/>
          </w:tcPr>
          <w:p>
            <w:r>
              <w:t>shouting</w:t>
            </w:r>
          </w:p>
        </w:tc>
        <w:tc>
          <w:tcPr>
            <w:tcW w:type="dxa" w:w="4320"/>
          </w:tcPr>
          <w:p>
            <w:r>
              <w:t>1 . encouragement in the form of cheers from spectators</w:t>
              <w:br/>
              <w:t>2 . uttering a loud inarticulate cry as of pain or excitement</w:t>
              <w:br/>
              <w:t>3 . utter in a loud voice; talk in a loud voice (usually denoting characteristic manner of speaking)</w:t>
              <w:br/>
              <w:t>4 . utter a sudden loud cry</w:t>
              <w:br/>
              <w:t>5 . utter aloud; often with surprise, horror, or joy</w:t>
              <w:br/>
              <w:t>6 . use foul or abusive language towards</w:t>
              <w:br/>
            </w:r>
          </w:p>
        </w:tc>
      </w:tr>
      <w:tr>
        <w:tc>
          <w:tcPr>
            <w:tcW w:type="dxa" w:w="4320"/>
          </w:tcPr>
          <w:p>
            <w:r>
              <w:t>resentful</w:t>
            </w:r>
          </w:p>
        </w:tc>
        <w:tc>
          <w:tcPr>
            <w:tcW w:type="dxa" w:w="4320"/>
          </w:tcPr>
          <w:p>
            <w:r>
              <w:t>1 . full of or marked by resentment or indignant ill will</w:t>
              <w:br/>
            </w:r>
          </w:p>
        </w:tc>
      </w:tr>
      <w:tr>
        <w:tc>
          <w:tcPr>
            <w:tcW w:type="dxa" w:w="4320"/>
          </w:tcPr>
          <w:p>
            <w:r>
              <w:t>wisely</w:t>
            </w:r>
          </w:p>
        </w:tc>
        <w:tc>
          <w:tcPr>
            <w:tcW w:type="dxa" w:w="4320"/>
          </w:tcPr>
          <w:p>
            <w:r>
              <w:t>1 . in a wise manner</w:t>
              <w:br/>
            </w:r>
          </w:p>
        </w:tc>
      </w:tr>
      <w:tr>
        <w:tc>
          <w:tcPr>
            <w:tcW w:type="dxa" w:w="4320"/>
          </w:tcPr>
          <w:p>
            <w:r>
              <w:t>checks</w:t>
            </w:r>
          </w:p>
        </w:tc>
        <w:tc>
          <w:tcPr>
            <w:tcW w:type="dxa" w:w="4320"/>
          </w:tcPr>
          <w:p>
            <w:r>
              <w:t>1 . a written order directing a bank to pay money</w:t>
              <w:br/>
              <w:t>2 . an appraisal of the state of affairs</w:t>
              <w:br/>
              <w:t>3 . the bill in a restaurant</w:t>
              <w:br/>
              <w:t>4 . the state of inactivity following an interruption</w:t>
              <w:br/>
              <w:t>5 . additional proof that something that was believed (some fact or hypothesis or theory) is correct</w:t>
              <w:br/>
              <w:t>6 . the act of inspecting or verifying</w:t>
              <w:br/>
              <w:t>7 . a mark indicating that something has been noted or completed etc.</w:t>
              <w:br/>
              <w:t>8 . something immaterial that interferes with or delays action or progress</w:t>
              <w:br/>
              <w:t>9 . a mark left after a small piece has been chopped or broken off of something</w:t>
              <w:br/>
              <w:t>10 . a textile pattern of squares or crossed lines (resembling a checkerboard)</w:t>
              <w:br/>
              <w:t>11 . the act of restraining power or action or limiting excess</w:t>
              <w:br/>
              <w:t>12 . obstructing an opponent in ice hockey</w:t>
              <w:br/>
              <w:t>13 . (chess) a direct attack on an opponent's king</w:t>
              <w:br/>
              <w:t>14 . examine so as to determine accuracy, quality, or condition</w:t>
              <w:br/>
              <w:t>15 . make an examination or investigation</w:t>
              <w:br/>
              <w:t>16 . be careful or certain to do something; make certain of something</w:t>
              <w:br/>
              <w:t>17 . lessen the intensity of; temper; hold in restraint; hold or keep within limits</w:t>
              <w:br/>
              <w:t>18 . stop for a moment, as if out of uncertainty or caution</w:t>
              <w:br/>
              <w:t>19 . put a check mark on or near or next to</w:t>
              <w:br/>
              <w:t>20 . slow the growth or development of</w:t>
              <w:br/>
              <w:t>21 . be verified or confirmed; pass inspection</w:t>
              <w:br/>
              <w:t>22 . be compatible, similar or consistent; coincide in their characteristics</w:t>
              <w:br/>
              <w:t>23 . block or impede (a player from the opposing team) in ice hockey</w:t>
              <w:br/>
              <w:t>24 . develop (children's) behavior by instruction and practice; especially to teach self-control</w:t>
              <w:br/>
              <w:t>25 . consign for shipment on a vehicle</w:t>
              <w:br/>
              <w:t>26 . hand over something to somebody as for temporary safekeeping</w:t>
              <w:br/>
              <w:t>27 . abandon the intended prey, turn, and pursue an inferior prey</w:t>
              <w:br/>
              <w:t>28 . stop in a chase especially when scent is lost</w:t>
              <w:br/>
              <w:t>29 . mark into squares or draw squares on; draw crossed lines on</w:t>
              <w:br/>
              <w:t>30 . decline to initiate betting</w:t>
              <w:br/>
              <w:t>31 . hold back, as of a danger or an enemy; check the expansion or influence of</w:t>
              <w:br/>
              <w:t>32 . place into check</w:t>
              <w:br/>
              <w:t>33 . write out a check on a bank account</w:t>
              <w:br/>
              <w:t>34 . find out, learn, or determine with certainty, usually by making an inquiry or other effort</w:t>
              <w:br/>
              <w:t>35 . verify by consulting a source or authority</w:t>
              <w:br/>
              <w:t>36 . arrest the motion (of something) abruptly</w:t>
              <w:br/>
              <w:t>37 . make cracks or chinks in</w:t>
              <w:br/>
              <w:t>38 . become fractured; break or crack on the surface only</w:t>
              <w:br/>
            </w:r>
          </w:p>
        </w:tc>
      </w:tr>
      <w:tr>
        <w:tc>
          <w:tcPr>
            <w:tcW w:type="dxa" w:w="4320"/>
          </w:tcPr>
          <w:p>
            <w:r>
              <w:t>honey</w:t>
            </w:r>
          </w:p>
        </w:tc>
        <w:tc>
          <w:tcPr>
            <w:tcW w:type="dxa" w:w="4320"/>
          </w:tcPr>
          <w:p>
            <w:r>
              <w:t>1 . a sweet yellow liquid produced by bees</w:t>
              <w:br/>
              <w:t>2 . a beloved person; used as terms of endearment</w:t>
              <w:br/>
              <w:t>3 . sweeten with honey</w:t>
              <w:br/>
              <w:t>4 . of something having the color of honey</w:t>
              <w:br/>
            </w:r>
          </w:p>
        </w:tc>
      </w:tr>
      <w:tr>
        <w:tc>
          <w:tcPr>
            <w:tcW w:type="dxa" w:w="4320"/>
          </w:tcPr>
          <w:p>
            <w:r>
              <w:t>paws</w:t>
            </w:r>
          </w:p>
        </w:tc>
        <w:tc>
          <w:tcPr>
            <w:tcW w:type="dxa" w:w="4320"/>
          </w:tcPr>
          <w:p>
            <w:r>
              <w:t>1 . a clawed foot of an animal especially a quadruped</w:t>
              <w:br/>
              <w:t>2 . the (prehensile) extremity of the superior limb</w:t>
              <w:br/>
              <w:t>3 . scrape with the paws</w:t>
              <w:br/>
              <w:t>4 . touch clumsily</w:t>
              <w:br/>
            </w:r>
          </w:p>
        </w:tc>
      </w:tr>
      <w:tr>
        <w:tc>
          <w:tcPr>
            <w:tcW w:type="dxa" w:w="4320"/>
          </w:tcPr>
          <w:p>
            <w:r>
              <w:t>expects</w:t>
            </w:r>
          </w:p>
        </w:tc>
        <w:tc>
          <w:tcPr>
            <w:tcW w:type="dxa" w:w="4320"/>
          </w:tcPr>
          <w:p>
            <w:r>
              <w:t>1 . regard something as probable or likely</w:t>
              <w:br/>
              <w:t>2 . consider obligatory; request and expect</w:t>
              <w:br/>
              <w:t>3 . look forward to the probable occurrence of</w:t>
              <w:br/>
              <w:t>4 . consider reasonable or due</w:t>
              <w:br/>
              <w:t>5 . look forward to the birth of a child</w:t>
              <w:br/>
              <w:t>6 . be pregnant with</w:t>
              <w:br/>
            </w:r>
          </w:p>
        </w:tc>
      </w:tr>
      <w:tr>
        <w:tc>
          <w:tcPr>
            <w:tcW w:type="dxa" w:w="4320"/>
          </w:tcPr>
          <w:p>
            <w:r>
              <w:t>shuck</w:t>
            </w:r>
          </w:p>
        </w:tc>
        <w:tc>
          <w:tcPr>
            <w:tcW w:type="dxa" w:w="4320"/>
          </w:tcPr>
          <w:p>
            <w:r>
              <w:t>1 . material consisting of seed coverings and small pieces of stem or leaves that have been separated from the seeds</w:t>
              <w:br/>
              <w:t>2 . remove from the shell</w:t>
              <w:br/>
              <w:t>3 . remove the shucks from</w:t>
              <w:br/>
            </w:r>
          </w:p>
        </w:tc>
      </w:tr>
      <w:tr>
        <w:tc>
          <w:tcPr>
            <w:tcW w:type="dxa" w:w="4320"/>
          </w:tcPr>
          <w:p>
            <w:r>
              <w:t>shit</w:t>
            </w:r>
          </w:p>
        </w:tc>
        <w:tc>
          <w:tcPr>
            <w:tcW w:type="dxa" w:w="4320"/>
          </w:tcPr>
          <w:p>
            <w:r>
              <w:t>1 . obscene terms for feces</w:t>
              <w:br/>
              <w:t>2 . obscene words for unacceptable behavior</w:t>
              <w:br/>
              <w:t>3 . a small worthless amount</w:t>
              <w:br/>
              <w:t>4 . a coarse term for defecation</w:t>
              <w:br/>
              <w:t>5 . insulting terms of address for people who are stupid or irritating or ridiculous</w:t>
              <w:br/>
              <w:t>6 . something of little value</w:t>
              <w:br/>
              <w:t>7 . give away information about somebody</w:t>
              <w:br/>
              <w:t>8 . have a bowel movement</w:t>
              <w:br/>
            </w:r>
          </w:p>
        </w:tc>
      </w:tr>
      <w:tr>
        <w:tc>
          <w:tcPr>
            <w:tcW w:type="dxa" w:w="4320"/>
          </w:tcPr>
          <w:p>
            <w:r>
              <w:t>rods</w:t>
            </w:r>
          </w:p>
        </w:tc>
        <w:tc>
          <w:tcPr>
            <w:tcW w:type="dxa" w:w="4320"/>
          </w:tcPr>
          <w:p>
            <w:r>
              <w:t>1 . a long thin implement made of metal or wood</w:t>
              <w:br/>
              <w:t>2 . any rod-shaped bacterium</w:t>
              <w:br/>
              <w:t>3 . a linear measure of 16.5 feet</w:t>
              <w:br/>
              <w:t>4 . a square rod of land</w:t>
              <w:br/>
              <w:t>5 . a visual receptor cell that is sensitive to dim light</w:t>
              <w:br/>
              <w:t>6 . a gangster's pistol</w:t>
              <w:br/>
            </w:r>
          </w:p>
        </w:tc>
      </w:tr>
      <w:tr>
        <w:tc>
          <w:tcPr>
            <w:tcW w:type="dxa" w:w="4320"/>
          </w:tcPr>
          <w:p>
            <w:r>
              <w:t>stinking</w:t>
            </w:r>
          </w:p>
        </w:tc>
        <w:tc>
          <w:tcPr>
            <w:tcW w:type="dxa" w:w="4320"/>
          </w:tcPr>
          <w:p>
            <w:r>
              <w:t>1 . be extremely bad in quality or in one's performance</w:t>
              <w:br/>
              <w:t>2 . smell badly and offensively</w:t>
              <w:br/>
              <w:t>3 . very bad</w:t>
              <w:br/>
              <w:t>4 . offensively malodorous</w:t>
              <w:br/>
            </w:r>
          </w:p>
        </w:tc>
      </w:tr>
      <w:tr>
        <w:tc>
          <w:tcPr>
            <w:tcW w:type="dxa" w:w="4320"/>
          </w:tcPr>
          <w:p>
            <w:r>
              <w:t>beautifully</w:t>
            </w:r>
          </w:p>
        </w:tc>
        <w:tc>
          <w:tcPr>
            <w:tcW w:type="dxa" w:w="4320"/>
          </w:tcPr>
          <w:p>
            <w:r>
              <w:t>1 . in a beautiful manner</w:t>
              <w:br/>
            </w:r>
          </w:p>
        </w:tc>
      </w:tr>
      <w:tr>
        <w:tc>
          <w:tcPr>
            <w:tcW w:type="dxa" w:w="4320"/>
          </w:tcPr>
          <w:p>
            <w:r>
              <w:t>senseless</w:t>
            </w:r>
          </w:p>
        </w:tc>
        <w:tc>
          <w:tcPr>
            <w:tcW w:type="dxa" w:w="4320"/>
          </w:tcPr>
          <w:p>
            <w:r>
              <w:t>1 . not marked by the use of reason</w:t>
              <w:br/>
              <w:t>2 . unresponsive to stimulation</w:t>
              <w:br/>
              <w:t>3 . serving no useful purpose; having no excuse for being</w:t>
              <w:br/>
              <w:t>4 . (of especially persons) lacking sense or understanding or judgment</w:t>
              <w:br/>
            </w:r>
          </w:p>
        </w:tc>
      </w:tr>
      <w:tr>
        <w:tc>
          <w:tcPr>
            <w:tcW w:type="dxa" w:w="4320"/>
          </w:tcPr>
          <w:p>
            <w:r>
              <w:t>comparison</w:t>
            </w:r>
          </w:p>
        </w:tc>
        <w:tc>
          <w:tcPr>
            <w:tcW w:type="dxa" w:w="4320"/>
          </w:tcPr>
          <w:p>
            <w:r>
              <w:t>1 . the act of examining resemblances</w:t>
              <w:br/>
              <w:t>2 . relation based on similarities and differences</w:t>
              <w:br/>
              <w:t>3 . qualities that are comparable</w:t>
              <w:br/>
            </w:r>
          </w:p>
        </w:tc>
      </w:tr>
      <w:tr>
        <w:tc>
          <w:tcPr>
            <w:tcW w:type="dxa" w:w="4320"/>
          </w:tcPr>
          <w:p>
            <w:r>
              <w:t>derision</w:t>
            </w:r>
          </w:p>
        </w:tc>
        <w:tc>
          <w:tcPr>
            <w:tcW w:type="dxa" w:w="4320"/>
          </w:tcPr>
          <w:p>
            <w:r>
              <w:t>1 . contemptuous laughter</w:t>
              <w:br/>
              <w:t>2 . the act of deriding or treating with contempt</w:t>
              <w:br/>
            </w:r>
          </w:p>
        </w:tc>
      </w:tr>
      <w:tr>
        <w:tc>
          <w:tcPr>
            <w:tcW w:type="dxa" w:w="4320"/>
          </w:tcPr>
          <w:p>
            <w:r>
              <w:t>logic</w:t>
            </w:r>
          </w:p>
        </w:tc>
        <w:tc>
          <w:tcPr>
            <w:tcW w:type="dxa" w:w="4320"/>
          </w:tcPr>
          <w:p>
            <w:r>
              <w:t>1 . the branch of philosophy that analyzes inference</w:t>
              <w:br/>
              <w:t>2 . reasoned and reasonable judgment</w:t>
              <w:br/>
              <w:t>3 . the principles that guide reasoning within a given field or situation</w:t>
              <w:br/>
              <w:t>4 . the system of operations performed by a computer that underlies the machine's representation of logical operations</w:t>
              <w:br/>
              <w:t>5 . a system of reasoning</w:t>
              <w:br/>
            </w:r>
          </w:p>
        </w:tc>
      </w:tr>
      <w:tr>
        <w:tc>
          <w:tcPr>
            <w:tcW w:type="dxa" w:w="4320"/>
          </w:tcPr>
          <w:p>
            <w:r>
              <w:t>dismal</w:t>
            </w:r>
          </w:p>
        </w:tc>
        <w:tc>
          <w:tcPr>
            <w:tcW w:type="dxa" w:w="4320"/>
          </w:tcPr>
          <w:p>
            <w:r>
              <w:t>1 . causing dejection</w:t>
              <w:br/>
            </w:r>
          </w:p>
        </w:tc>
      </w:tr>
      <w:tr>
        <w:tc>
          <w:tcPr>
            <w:tcW w:type="dxa" w:w="4320"/>
          </w:tcPr>
          <w:p>
            <w:r>
              <w:t>surrender</w:t>
            </w:r>
          </w:p>
        </w:tc>
        <w:tc>
          <w:tcPr>
            <w:tcW w:type="dxa" w:w="4320"/>
          </w:tcPr>
          <w:p>
            <w:r>
              <w:t>1 . acceptance of despair</w:t>
              <w:br/>
              <w:t>2 . a verbal act of admitting defeat</w:t>
              <w:br/>
              <w:t>3 . the delivery of a principal into lawful custody</w:t>
              <w:br/>
              <w:t>4 . the act of surrendering (usually under agreed conditions)</w:t>
              <w:br/>
              <w:t>5 . give up or agree to forgo to the power or possession of another</w:t>
              <w:br/>
              <w:t>6 . relinquish possession or control over</w:t>
              <w:br/>
            </w:r>
          </w:p>
        </w:tc>
      </w:tr>
      <w:tr>
        <w:tc>
          <w:tcPr>
            <w:tcW w:type="dxa" w:w="4320"/>
          </w:tcPr>
          <w:p>
            <w:r>
              <w:t>companionship</w:t>
            </w:r>
          </w:p>
        </w:tc>
        <w:tc>
          <w:tcPr>
            <w:tcW w:type="dxa" w:w="4320"/>
          </w:tcPr>
          <w:p>
            <w:r>
              <w:t>1 . the state of being with someone</w:t>
              <w:br/>
            </w:r>
          </w:p>
        </w:tc>
      </w:tr>
      <w:tr>
        <w:tc>
          <w:tcPr>
            <w:tcW w:type="dxa" w:w="4320"/>
          </w:tcPr>
          <w:p>
            <w:r>
              <w:t>perplexities</w:t>
            </w:r>
          </w:p>
        </w:tc>
        <w:tc>
          <w:tcPr>
            <w:tcW w:type="dxa" w:w="4320"/>
          </w:tcPr>
          <w:p>
            <w:r>
              <w:t>1 . trouble or confusion resulting from complexity</w:t>
              <w:br/>
            </w:r>
          </w:p>
        </w:tc>
      </w:tr>
      <w:tr>
        <w:tc>
          <w:tcPr>
            <w:tcW w:type="dxa" w:w="4320"/>
          </w:tcPr>
          <w:p>
            <w:r>
              <w:t>described</w:t>
            </w:r>
          </w:p>
        </w:tc>
        <w:tc>
          <w:tcPr>
            <w:tcW w:type="dxa" w:w="4320"/>
          </w:tcPr>
          <w:p>
            <w:r>
              <w:t>1 . give a description of</w:t>
              <w:br/>
              <w:t>2 . to give an account or representation of in words</w:t>
              <w:br/>
              <w:t>3 . make a mark or lines on a surface</w:t>
              <w:br/>
              <w:t>4 . identify as in botany or biology, for example</w:t>
              <w:br/>
              <w:t>5 . represented in words especially with sharpness and detail</w:t>
              <w:br/>
            </w:r>
          </w:p>
        </w:tc>
      </w:tr>
      <w:tr>
        <w:tc>
          <w:tcPr>
            <w:tcW w:type="dxa" w:w="4320"/>
          </w:tcPr>
          <w:p>
            <w:r>
              <w:t>saber</w:t>
            </w:r>
          </w:p>
        </w:tc>
        <w:tc>
          <w:tcPr>
            <w:tcW w:type="dxa" w:w="4320"/>
          </w:tcPr>
          <w:p>
            <w:r>
              <w:t>1 . a fencing sword with a v-shaped blade and a slightly curved handle</w:t>
              <w:br/>
              <w:t>2 . a stout sword with a curved blade and thick back</w:t>
              <w:br/>
              <w:t>3 . cut or injure with a saber</w:t>
              <w:br/>
              <w:t>4 . kill with a saber</w:t>
              <w:br/>
            </w:r>
          </w:p>
        </w:tc>
      </w:tr>
      <w:tr>
        <w:tc>
          <w:tcPr>
            <w:tcW w:type="dxa" w:w="4320"/>
          </w:tcPr>
          <w:p>
            <w:r>
              <w:t>haze</w:t>
            </w:r>
          </w:p>
        </w:tc>
        <w:tc>
          <w:tcPr>
            <w:tcW w:type="dxa" w:w="4320"/>
          </w:tcPr>
          <w:p>
            <w:r>
              <w:t>1 . atmospheric moisture or dust or smoke that causes reduced visibility</w:t>
              <w:br/>
              <w:t>2 . confusion characterized by lack of clarity</w:t>
              <w:br/>
              <w:t>3 . become hazy, dull, or cloudy</w:t>
              <w:br/>
              <w:t>4 . harass by imposing humiliating or painful tasks, as in military institutions</w:t>
              <w:br/>
            </w:r>
          </w:p>
        </w:tc>
      </w:tr>
      <w:tr>
        <w:tc>
          <w:tcPr>
            <w:tcW w:type="dxa" w:w="4320"/>
          </w:tcPr>
          <w:p>
            <w:r>
              <w:t>uneven</w:t>
            </w:r>
          </w:p>
        </w:tc>
        <w:tc>
          <w:tcPr>
            <w:tcW w:type="dxa" w:w="4320"/>
          </w:tcPr>
          <w:p>
            <w:r>
              <w:t>1 . not even or uniform as e.g. in shape or texture</w:t>
              <w:br/>
              <w:t>2 . (of a contest or contestants) not fairly matched as opponents</w:t>
              <w:br/>
              <w:t>3 . not divisible by two</w:t>
              <w:br/>
              <w:t>4 . variable and recurring at irregular intervals</w:t>
              <w:br/>
              <w:t>5 . lacking consistency</w:t>
              <w:br/>
            </w:r>
          </w:p>
        </w:tc>
      </w:tr>
      <w:tr>
        <w:tc>
          <w:tcPr>
            <w:tcW w:type="dxa" w:w="4320"/>
          </w:tcPr>
          <w:p>
            <w:r>
              <w:t>approaching</w:t>
            </w:r>
          </w:p>
        </w:tc>
        <w:tc>
          <w:tcPr>
            <w:tcW w:type="dxa" w:w="4320"/>
          </w:tcPr>
          <w:p>
            <w:r>
              <w:t>1 . the event of one object coming closer to another</w:t>
              <w:br/>
              <w:t>2 . the temporal property of becoming nearer in time</w:t>
              <w:br/>
              <w:t>3 . the act of drawing spatially closer to something</w:t>
              <w:br/>
              <w:t>4 . move towards</w:t>
              <w:br/>
              <w:t>5 . come near or verge on, resemble, come nearer in quality, or character</w:t>
              <w:br/>
              <w:t>6 . begin to deal with</w:t>
              <w:br/>
              <w:t>7 . come near in time</w:t>
              <w:br/>
              <w:t>8 . make advances to someone, usually with a proposal or suggestion</w:t>
              <w:br/>
              <w:t>9 . of the relatively near future</w:t>
              <w:br/>
            </w:r>
          </w:p>
        </w:tc>
      </w:tr>
      <w:tr>
        <w:tc>
          <w:tcPr>
            <w:tcW w:type="dxa" w:w="4320"/>
          </w:tcPr>
          <w:p>
            <w:r>
              <w:t>chimney</w:t>
            </w:r>
          </w:p>
        </w:tc>
        <w:tc>
          <w:tcPr>
            <w:tcW w:type="dxa" w:w="4320"/>
          </w:tcPr>
          <w:p>
            <w:r>
              <w:t>1 . a vertical flue that provides a path through which smoke from a fire is carried away through the wall or roof of a building</w:t>
              <w:br/>
              <w:t>2 . a glass flue surrounding the wick of an oil lamp</w:t>
              <w:br/>
            </w:r>
          </w:p>
        </w:tc>
      </w:tr>
      <w:tr>
        <w:tc>
          <w:tcPr>
            <w:tcW w:type="dxa" w:w="4320"/>
          </w:tcPr>
          <w:p>
            <w:r>
              <w:t>bleakly</w:t>
            </w:r>
          </w:p>
        </w:tc>
        <w:tc>
          <w:tcPr>
            <w:tcW w:type="dxa" w:w="4320"/>
          </w:tcPr>
          <w:p>
            <w:r>
              <w:t>1 . without hope</w:t>
              <w:br/>
            </w:r>
          </w:p>
        </w:tc>
      </w:tr>
      <w:tr>
        <w:tc>
          <w:tcPr>
            <w:tcW w:type="dxa" w:w="4320"/>
          </w:tcPr>
          <w:p>
            <w:r>
              <w:t>suspiciously</w:t>
            </w:r>
          </w:p>
        </w:tc>
        <w:tc>
          <w:tcPr>
            <w:tcW w:type="dxa" w:w="4320"/>
          </w:tcPr>
          <w:p>
            <w:r>
              <w:t>1 . with suspicion</w:t>
              <w:br/>
            </w:r>
          </w:p>
        </w:tc>
      </w:tr>
      <w:tr>
        <w:tc>
          <w:tcPr>
            <w:tcW w:type="dxa" w:w="4320"/>
          </w:tcPr>
          <w:p>
            <w:r>
              <w:t>talks</w:t>
            </w:r>
          </w:p>
        </w:tc>
        <w:tc>
          <w:tcPr>
            <w:tcW w:type="dxa" w:w="4320"/>
          </w:tcPr>
          <w:p>
            <w:r>
              <w:t>1 . a discussion intended to produce an agreement</w:t>
              <w:br/>
              <w:t>2 . an exchange of ideas via conversation</w:t>
              <w:br/>
              <w:t>3 . discussion; (`talk about' is a less formal alternative for `discussion of')</w:t>
              <w:br/>
              <w:t>4 . the act of giving a talk to an audience</w:t>
              <w:br/>
              <w:t>5 . a speech that is open to the public</w:t>
              <w:br/>
              <w:t>6 . idle gossip or rumor</w:t>
              <w:br/>
              <w:t>7 . exchange thoughts; talk with</w:t>
              <w:br/>
              <w:t>8 . express in speech</w:t>
              <w:br/>
              <w:t>9 . use language</w:t>
              <w:br/>
              <w:t>10 . reveal information</w:t>
              <w:br/>
              <w:t>11 . divulge confidential information or secrets</w:t>
              <w:br/>
              <w:t>12 . deliver a lecture or talk</w:t>
              <w:br/>
            </w:r>
          </w:p>
        </w:tc>
      </w:tr>
      <w:tr>
        <w:tc>
          <w:tcPr>
            <w:tcW w:type="dxa" w:w="4320"/>
          </w:tcPr>
          <w:p>
            <w:r>
              <w:t>gulp</w:t>
            </w:r>
          </w:p>
        </w:tc>
        <w:tc>
          <w:tcPr>
            <w:tcW w:type="dxa" w:w="4320"/>
          </w:tcPr>
          <w:p>
            <w:r>
              <w:t>1 . a large and hurried swallow</w:t>
              <w:br/>
              <w:t>2 . a spasmodic reflex of the throat made as if in swallowing</w:t>
              <w:br/>
              <w:t>3 . to swallow hurriedly or greedily or in one draught</w:t>
              <w:br/>
              <w:t>4 . utter or make a noise, as when swallowing too quickly</w:t>
              <w:br/>
            </w:r>
          </w:p>
        </w:tc>
      </w:tr>
      <w:tr>
        <w:tc>
          <w:tcPr>
            <w:tcW w:type="dxa" w:w="4320"/>
          </w:tcPr>
          <w:p>
            <w:r>
              <w:t>germany</w:t>
            </w:r>
          </w:p>
        </w:tc>
        <w:tc>
          <w:tcPr>
            <w:tcW w:type="dxa" w:w="4320"/>
          </w:tcPr>
          <w:p>
            <w:r>
              <w:t>1 . a republic in central Europe; split into East Germany and West Germany after World War II and reunited in 1990</w:t>
              <w:br/>
            </w:r>
          </w:p>
        </w:tc>
      </w:tr>
      <w:tr>
        <w:tc>
          <w:tcPr>
            <w:tcW w:type="dxa" w:w="4320"/>
          </w:tcPr>
          <w:p>
            <w:r>
              <w:t>destructive</w:t>
            </w:r>
          </w:p>
        </w:tc>
        <w:tc>
          <w:tcPr>
            <w:tcW w:type="dxa" w:w="4320"/>
          </w:tcPr>
          <w:p>
            <w:r>
              <w:t>1 . causing destruction or much damage</w:t>
              <w:br/>
            </w:r>
          </w:p>
        </w:tc>
      </w:tr>
      <w:tr>
        <w:tc>
          <w:tcPr>
            <w:tcW w:type="dxa" w:w="4320"/>
          </w:tcPr>
          <w:p>
            <w:r>
              <w:t>chopped</w:t>
            </w:r>
          </w:p>
        </w:tc>
        <w:tc>
          <w:tcPr>
            <w:tcW w:type="dxa" w:w="4320"/>
          </w:tcPr>
          <w:p>
            <w:r>
              <w:t>1 . cut into pieces</w:t>
              <w:br/>
              <w:t>2 . move suddenly</w:t>
              <w:br/>
              <w:t>3 . form or shape by chopping</w:t>
              <w:br/>
              <w:t>4 . strike sharply, as in some sports</w:t>
              <w:br/>
              <w:t>5 . cut with a hacking tool</w:t>
              <w:br/>
              <w:t>6 . hit sharply</w:t>
              <w:br/>
              <w:t>7 . prepared by cutting</w:t>
              <w:br/>
            </w:r>
          </w:p>
        </w:tc>
      </w:tr>
      <w:tr>
        <w:tc>
          <w:tcPr>
            <w:tcW w:type="dxa" w:w="4320"/>
          </w:tcPr>
          <w:p>
            <w:r>
              <w:t>dampen</w:t>
            </w:r>
          </w:p>
        </w:tc>
        <w:tc>
          <w:tcPr>
            <w:tcW w:type="dxa" w:w="4320"/>
          </w:tcPr>
          <w:p>
            <w:r>
              <w:t>1 . smother or suppress</w:t>
              <w:br/>
              <w:t>2 . make moist</w:t>
              <w:br/>
              <w:t>3 . deaden (a sound or noise), especially by wrapping</w:t>
              <w:br/>
              <w:t>4 . reduce the amplitude (of oscillations or waves)</w:t>
              <w:br/>
              <w:t>5 . make vague or obscure or make (an image) less visible</w:t>
              <w:br/>
              <w:t>6 . check; keep in check (a fire)</w:t>
              <w:br/>
              <w:t>7 . lessen in force or effect</w:t>
              <w:br/>
            </w:r>
          </w:p>
        </w:tc>
      </w:tr>
      <w:tr>
        <w:tc>
          <w:tcPr>
            <w:tcW w:type="dxa" w:w="4320"/>
          </w:tcPr>
          <w:p>
            <w:r>
              <w:t>thicker</w:t>
            </w:r>
          </w:p>
        </w:tc>
        <w:tc>
          <w:tcPr>
            <w:tcW w:type="dxa" w:w="4320"/>
          </w:tcPr>
          <w:p>
            <w:r>
              <w:t>1 . not thin; of a specific thickness or of relatively great extent from one surface to the opposite usually in the smallest of the three solid dimensions</w:t>
              <w:br/>
              <w:t>2 . having component parts closely crowded together</w:t>
              <w:br/>
              <w:t>3 . relatively dense in consistency</w:t>
              <w:br/>
              <w:t>4 . spoken as if with a thick tongue</w:t>
              <w:br/>
              <w:t>5 . having a short and solid form or stature</w:t>
              <w:br/>
              <w:t>6 . hard to pass through because of dense growth</w:t>
              <w:br/>
              <w:t>7 . (of darkness) very intense</w:t>
              <w:br/>
              <w:t>8 . (used informally) associated on close terms</w:t>
              <w:br/>
              <w:t>9 . (used informally) stupid</w:t>
              <w:br/>
              <w:t>10 . abounding; having a lot of</w:t>
              <w:br/>
            </w:r>
          </w:p>
        </w:tc>
      </w:tr>
      <w:tr>
        <w:tc>
          <w:tcPr>
            <w:tcW w:type="dxa" w:w="4320"/>
          </w:tcPr>
          <w:p>
            <w:r>
              <w:t>wetness</w:t>
            </w:r>
          </w:p>
        </w:tc>
        <w:tc>
          <w:tcPr>
            <w:tcW w:type="dxa" w:w="4320"/>
          </w:tcPr>
          <w:p>
            <w:r>
              <w:t>1 . the condition of containing or being covered by a liquid (especially water)</w:t>
              <w:br/>
            </w:r>
          </w:p>
        </w:tc>
      </w:tr>
      <w:tr>
        <w:tc>
          <w:tcPr>
            <w:tcW w:type="dxa" w:w="4320"/>
          </w:tcPr>
          <w:p>
            <w:r>
              <w:t>sleeps</w:t>
            </w:r>
          </w:p>
        </w:tc>
        <w:tc>
          <w:tcPr>
            <w:tcW w:type="dxa" w:w="4320"/>
          </w:tcPr>
          <w:p>
            <w:r>
              <w:t>1 . a natural and periodic state of rest during which consciousness of the world is suspended</w:t>
              <w:br/>
              <w:t>2 . a torpid state resembling deep sleep</w:t>
              <w:br/>
              <w:t>3 . a period of time spent sleeping</w:t>
              <w:br/>
              <w:t>4 . euphemisms for death (based on an analogy between lying in a bed and in a tomb)</w:t>
              <w:br/>
              <w:t>5 . be asleep</w:t>
              <w:br/>
              <w:t>6 . be able to accommodate for sleeping</w:t>
              <w:br/>
            </w:r>
          </w:p>
        </w:tc>
      </w:tr>
      <w:tr>
        <w:tc>
          <w:tcPr>
            <w:tcW w:type="dxa" w:w="4320"/>
          </w:tcPr>
          <w:p>
            <w:r>
              <w:t>desperate</w:t>
            </w:r>
          </w:p>
        </w:tc>
        <w:tc>
          <w:tcPr>
            <w:tcW w:type="dxa" w:w="4320"/>
          </w:tcPr>
          <w:p>
            <w:r>
              <w:t>1 . a person who is frightened and in need of help</w:t>
              <w:br/>
              <w:t>2 . arising from or marked by despair or loss of hope</w:t>
              <w:br/>
              <w:t>3 . desperately determined</w:t>
              <w:br/>
              <w:t>4 . (of persons) dangerously reckless or violent as from urgency or despair</w:t>
              <w:br/>
              <w:t>5 . showing extreme courage; especially of actions courageously undertaken in desperation as a last resort; ; - G.C.Marshall</w:t>
              <w:br/>
              <w:t>6 . showing extreme urgency or intensity especially because of great need or desire</w:t>
              <w:br/>
              <w:t>7 . fraught with extreme danger; nearly hopeless; ; - G.C.Marshall</w:t>
              <w:br/>
            </w:r>
          </w:p>
        </w:tc>
      </w:tr>
      <w:tr>
        <w:tc>
          <w:tcPr>
            <w:tcW w:type="dxa" w:w="4320"/>
          </w:tcPr>
          <w:p>
            <w:r>
              <w:t>punches</w:t>
            </w:r>
          </w:p>
        </w:tc>
        <w:tc>
          <w:tcPr>
            <w:tcW w:type="dxa" w:w="4320"/>
          </w:tcPr>
          <w:p>
            <w:r>
              <w:t>1 . (boxing) a blow with the fist</w:t>
              <w:br/>
              <w:t>2 . an iced mixed drink usually containing alcohol and prepared for multiple servings; normally served in a punch bowl</w:t>
              <w:br/>
              <w:t>3 . a tool for making holes or indentations</w:t>
              <w:br/>
              <w:t>4 . deliver a quick blow to</w:t>
              <w:br/>
              <w:t>5 . drive forcibly as if by a punch</w:t>
              <w:br/>
              <w:t>6 . make a hole into or between, as for ease of separation</w:t>
              <w:br/>
            </w:r>
          </w:p>
        </w:tc>
      </w:tr>
      <w:tr>
        <w:tc>
          <w:tcPr>
            <w:tcW w:type="dxa" w:w="4320"/>
          </w:tcPr>
          <w:p>
            <w:r>
              <w:t>crunch</w:t>
            </w:r>
          </w:p>
        </w:tc>
        <w:tc>
          <w:tcPr>
            <w:tcW w:type="dxa" w:w="4320"/>
          </w:tcPr>
          <w:p>
            <w:r>
              <w:t>1 . the sound of something crunching</w:t>
              <w:br/>
              <w:t>2 . a critical situation that arises because of a shortage (as a shortage of time or money or resources)</w:t>
              <w:br/>
              <w:t>3 . the act of crushing</w:t>
              <w:br/>
              <w:t>4 . make a crushing noise</w:t>
              <w:br/>
              <w:t>5 . press or grind with a crushing noise</w:t>
              <w:br/>
              <w:t>6 . chew noisily</w:t>
              <w:br/>
              <w:t>7 . reduce to small pieces or particles by pounding or abrading</w:t>
              <w:br/>
            </w:r>
          </w:p>
        </w:tc>
      </w:tr>
      <w:tr>
        <w:tc>
          <w:tcPr>
            <w:tcW w:type="dxa" w:w="4320"/>
          </w:tcPr>
          <w:p>
            <w:r>
              <w:t>executioner</w:t>
            </w:r>
          </w:p>
        </w:tc>
        <w:tc>
          <w:tcPr>
            <w:tcW w:type="dxa" w:w="4320"/>
          </w:tcPr>
          <w:p>
            <w:r>
              <w:t>1 . an official who inflicts capital punishment in pursuit of a warrant</w:t>
              <w:br/>
            </w:r>
          </w:p>
        </w:tc>
      </w:tr>
      <w:tr>
        <w:tc>
          <w:tcPr>
            <w:tcW w:type="dxa" w:w="4320"/>
          </w:tcPr>
          <w:p>
            <w:r>
              <w:t>swing</w:t>
            </w:r>
          </w:p>
        </w:tc>
        <w:tc>
          <w:tcPr>
            <w:tcW w:type="dxa" w:w="4320"/>
          </w:tcPr>
          <w:p>
            <w:r>
              <w:t>1 . a state of steady vigorous action that is characteristic of an activity</w:t>
              <w:br/>
              <w:t>2 . mechanical device used as a plaything to support someone swinging back and forth</w:t>
              <w:br/>
              <w:t>3 . a sweeping blow or stroke</w:t>
              <w:br/>
              <w:t>4 . changing location by moving back and forth</w:t>
              <w:br/>
              <w:t>5 . a style of jazz played by big bands popular in the 1930s; flowing rhythms but less complex than later styles of jazz</w:t>
              <w:br/>
              <w:t>6 . a jaunty rhythm in music</w:t>
              <w:br/>
              <w:t>7 . the act of swinging a golf club at a golf ball and (usually) hitting it</w:t>
              <w:br/>
              <w:t>8 . in baseball; a batter's attempt to hit a pitched ball</w:t>
              <w:br/>
              <w:t>9 . a square dance figure; a pair of dancers join hands and dance around a point between them</w:t>
              <w:br/>
              <w:t>10 . move in a curve or arc, usually with the intent of hitting</w:t>
              <w:br/>
              <w:t>11 . move or walk in a swinging or swaying manner</w:t>
              <w:br/>
              <w:t>12 . change direction with a swinging motion; turn</w:t>
              <w:br/>
              <w:t>13 . influence decisively</w:t>
              <w:br/>
              <w:t>14 . make a big sweeping gesture or movement</w:t>
              <w:br/>
              <w:t>15 . hang freely</w:t>
              <w:br/>
              <w:t>16 . hit or aim at with a sweeping arm movement</w:t>
              <w:br/>
              <w:t>17 . alternate dramatically between high and low values</w:t>
              <w:br/>
              <w:t>18 . live in a lively, modern, and relaxed style</w:t>
              <w:br/>
              <w:t>19 . have a certain musical rhythm</w:t>
              <w:br/>
              <w:t>20 . be a social swinger; socialize a lot</w:t>
              <w:br/>
              <w:t>21 . play with a subtle and intuitively felt sense of rhythm</w:t>
              <w:br/>
              <w:t>22 . engage freely in promiscuous sex, often with the husband or wife of one's friends</w:t>
              <w:br/>
            </w:r>
          </w:p>
        </w:tc>
      </w:tr>
      <w:tr>
        <w:tc>
          <w:tcPr>
            <w:tcW w:type="dxa" w:w="4320"/>
          </w:tcPr>
          <w:p>
            <w:r>
              <w:t>buckle</w:t>
            </w:r>
          </w:p>
        </w:tc>
        <w:tc>
          <w:tcPr>
            <w:tcW w:type="dxa" w:w="4320"/>
          </w:tcPr>
          <w:p>
            <w:r>
              <w:t>1 . fastener that fastens together two ends of a belt or strap; often has loose prong</w:t>
              <w:br/>
              <w:t>2 . a shape distorted by twisting or folding</w:t>
              <w:br/>
              <w:t>3 . fasten with a buckle or buckles</w:t>
              <w:br/>
              <w:t>4 . fold or collapse</w:t>
              <w:br/>
              <w:t>5 . bend out of shape, as under pressure or from heat</w:t>
              <w:br/>
            </w:r>
          </w:p>
        </w:tc>
      </w:tr>
      <w:tr>
        <w:tc>
          <w:tcPr>
            <w:tcW w:type="dxa" w:w="4320"/>
          </w:tcPr>
          <w:p>
            <w:r>
              <w:t>punching</w:t>
            </w:r>
          </w:p>
        </w:tc>
        <w:tc>
          <w:tcPr>
            <w:tcW w:type="dxa" w:w="4320"/>
          </w:tcPr>
          <w:p>
            <w:r>
              <w:t>1 . deliver a quick blow to</w:t>
              <w:br/>
              <w:t>2 . drive forcibly as if by a punch</w:t>
              <w:br/>
              <w:t>3 . make a hole into or between, as for ease of separation</w:t>
              <w:br/>
            </w:r>
          </w:p>
        </w:tc>
      </w:tr>
      <w:tr>
        <w:tc>
          <w:tcPr>
            <w:tcW w:type="dxa" w:w="4320"/>
          </w:tcPr>
          <w:p>
            <w:r>
              <w:t>eternally</w:t>
            </w:r>
          </w:p>
        </w:tc>
        <w:tc>
          <w:tcPr>
            <w:tcW w:type="dxa" w:w="4320"/>
          </w:tcPr>
          <w:p>
            <w:r>
              <w:t>1 . for a limitless time; ; - P.P.Bliss</w:t>
              <w:br/>
            </w:r>
          </w:p>
        </w:tc>
      </w:tr>
      <w:tr>
        <w:tc>
          <w:tcPr>
            <w:tcW w:type="dxa" w:w="4320"/>
          </w:tcPr>
          <w:p>
            <w:r>
              <w:t>explosive</w:t>
            </w:r>
          </w:p>
        </w:tc>
        <w:tc>
          <w:tcPr>
            <w:tcW w:type="dxa" w:w="4320"/>
          </w:tcPr>
          <w:p>
            <w:r>
              <w:t>1 . a chemical substance that undergoes a rapid chemical change (with the production of gas) on being heated or struck</w:t>
              <w:br/>
              <w:t>2 . serving to explode or characterized by explosion or sudden outburst</w:t>
              <w:br/>
              <w:t>3 . liable to lead to sudden change or violence</w:t>
              <w:br/>
              <w:t>4 . sudden and loud</w:t>
              <w:br/>
            </w:r>
          </w:p>
        </w:tc>
      </w:tr>
      <w:tr>
        <w:tc>
          <w:tcPr>
            <w:tcW w:type="dxa" w:w="4320"/>
          </w:tcPr>
          <w:p>
            <w:r>
              <w:t>starlit</w:t>
            </w:r>
          </w:p>
        </w:tc>
        <w:tc>
          <w:tcPr>
            <w:tcW w:type="dxa" w:w="4320"/>
          </w:tcPr>
          <w:p>
            <w:r>
              <w:t>1 . lighted only by stars</w:t>
              <w:br/>
            </w:r>
          </w:p>
        </w:tc>
      </w:tr>
      <w:tr>
        <w:tc>
          <w:tcPr>
            <w:tcW w:type="dxa" w:w="4320"/>
          </w:tcPr>
          <w:p>
            <w:r>
              <w:t>kneading</w:t>
            </w:r>
          </w:p>
        </w:tc>
        <w:tc>
          <w:tcPr>
            <w:tcW w:type="dxa" w:w="4320"/>
          </w:tcPr>
          <w:p>
            <w:r>
              <w:t>1 . make uniform</w:t>
              <w:br/>
              <w:t>2 . manually manipulate (someone's body), usually for medicinal or relaxation purposes</w:t>
              <w:br/>
            </w:r>
          </w:p>
        </w:tc>
      </w:tr>
      <w:tr>
        <w:tc>
          <w:tcPr>
            <w:tcW w:type="dxa" w:w="4320"/>
          </w:tcPr>
          <w:p>
            <w:r>
              <w:t>bruised</w:t>
            </w:r>
          </w:p>
        </w:tc>
        <w:tc>
          <w:tcPr>
            <w:tcW w:type="dxa" w:w="4320"/>
          </w:tcPr>
          <w:p>
            <w:r>
              <w:t>1 . injure the underlying soft tissue or bone of</w:t>
              <w:br/>
              <w:t>2 . hurt the feelings of</w:t>
              <w:br/>
              <w:t>3 . break up into small pieces for food preparation</w:t>
              <w:br/>
              <w:t>4 . damage (plant tissue) by abrasion or pressure</w:t>
              <w:br/>
            </w:r>
          </w:p>
        </w:tc>
      </w:tr>
      <w:tr>
        <w:tc>
          <w:tcPr>
            <w:tcW w:type="dxa" w:w="4320"/>
          </w:tcPr>
          <w:p>
            <w:r>
              <w:t>frightening</w:t>
            </w:r>
          </w:p>
        </w:tc>
        <w:tc>
          <w:tcPr>
            <w:tcW w:type="dxa" w:w="4320"/>
          </w:tcPr>
          <w:p>
            <w:r>
              <w:t>1 . the act of inspiring with fear</w:t>
              <w:br/>
              <w:t>2 . cause fear in</w:t>
              <w:br/>
              <w:t>3 . drive out by frightening</w:t>
              <w:br/>
              <w:t>4 . causing fear or dread or terror</w:t>
              <w:br/>
            </w:r>
          </w:p>
        </w:tc>
      </w:tr>
      <w:tr>
        <w:tc>
          <w:tcPr>
            <w:tcW w:type="dxa" w:w="4320"/>
          </w:tcPr>
          <w:p>
            <w:r>
              <w:t>mist</w:t>
            </w:r>
          </w:p>
        </w:tc>
        <w:tc>
          <w:tcPr>
            <w:tcW w:type="dxa" w:w="4320"/>
          </w:tcPr>
          <w:p>
            <w:r>
              <w:t>1 . a thin fog with condensation near the ground</w:t>
              <w:br/>
              <w:t>2 . become covered with mist</w:t>
              <w:br/>
              <w:t>3 . make less visible or unclear</w:t>
              <w:br/>
              <w:t>4 . spray finely or cover with mist</w:t>
              <w:br/>
            </w:r>
          </w:p>
        </w:tc>
      </w:tr>
      <w:tr>
        <w:tc>
          <w:tcPr>
            <w:tcW w:type="dxa" w:w="4320"/>
          </w:tcPr>
          <w:p>
            <w:r>
              <w:t>blacker</w:t>
            </w:r>
          </w:p>
        </w:tc>
        <w:tc>
          <w:tcPr>
            <w:tcW w:type="dxa" w:w="4320"/>
          </w:tcPr>
          <w:p>
            <w:r>
              <w:t>1 . being of the achromatic color of maximum darkness; having little or no hue owing to absorption of almost all incident light</w:t>
              <w:br/>
              <w:t>2 . of or belonging to a racial group having dark skin especially of sub-Saharan African origin; - Martin Luther King Jr.</w:t>
              <w:br/>
              <w:t>3 . marked by anger or resentment or hostility</w:t>
              <w:br/>
              <w:t>4 . offering little or no hope; ; ; - J.M.Synge</w:t>
              <w:br/>
              <w:t>5 . stemming from evil characteristics or forces; wicked or dishonorable; ; ; ; ; ; ; -Thomas Hardy</w:t>
              <w:br/>
              <w:t>6 . (of events) having extremely unfortunate or dire consequences; bringing ruin; ; ; ; - Charles Darwin; - Douglas MacArthur</w:t>
              <w:br/>
              <w:t>7 . (of the face) made black especially as with suffused blood</w:t>
              <w:br/>
              <w:t>8 . extremely dark</w:t>
              <w:br/>
              <w:t>9 . harshly ironic or sinister</w:t>
              <w:br/>
              <w:t>10 . (of intelligence operations) deliberately misleading</w:t>
              <w:br/>
              <w:t>11 . distributed or sold illicitly</w:t>
              <w:br/>
              <w:t>12 . (used of conduct or character) deserving or bringing disgrace or shame; - Rachel Carson</w:t>
              <w:br/>
              <w:t>13 . (of coffee) without cream or sugar</w:t>
              <w:br/>
              <w:t>14 . soiled with dirt or soot</w:t>
              <w:br/>
            </w:r>
          </w:p>
        </w:tc>
      </w:tr>
      <w:tr>
        <w:tc>
          <w:tcPr>
            <w:tcW w:type="dxa" w:w="4320"/>
          </w:tcPr>
          <w:p>
            <w:r>
              <w:t>chilling</w:t>
            </w:r>
          </w:p>
        </w:tc>
        <w:tc>
          <w:tcPr>
            <w:tcW w:type="dxa" w:w="4320"/>
          </w:tcPr>
          <w:p>
            <w:r>
              <w:t>1 . the process of becoming cooler; a falling temperature</w:t>
              <w:br/>
              <w:t>2 . depress or discourage</w:t>
              <w:br/>
              <w:t>3 . make cool or cooler</w:t>
              <w:br/>
              <w:t>4 . loose heat</w:t>
              <w:br/>
              <w:t>5 . provoking fear terror</w:t>
              <w:br/>
            </w:r>
          </w:p>
        </w:tc>
      </w:tr>
      <w:tr>
        <w:tc>
          <w:tcPr>
            <w:tcW w:type="dxa" w:w="4320"/>
          </w:tcPr>
          <w:p>
            <w:r>
              <w:t>bridged</w:t>
            </w:r>
          </w:p>
        </w:tc>
        <w:tc>
          <w:tcPr>
            <w:tcW w:type="dxa" w:w="4320"/>
          </w:tcPr>
          <w:p>
            <w:r>
              <w:t>1 . connect or reduce the distance between</w:t>
              <w:br/>
              <w:t>2 . make a bridge across</w:t>
              <w:br/>
              <w:t>3 . cross over on a bridge</w:t>
              <w:br/>
            </w:r>
          </w:p>
        </w:tc>
      </w:tr>
      <w:tr>
        <w:tc>
          <w:tcPr>
            <w:tcW w:type="dxa" w:w="4320"/>
          </w:tcPr>
          <w:p>
            <w:r>
              <w:t>stiffening</w:t>
            </w:r>
          </w:p>
        </w:tc>
        <w:tc>
          <w:tcPr>
            <w:tcW w:type="dxa" w:w="4320"/>
          </w:tcPr>
          <w:p>
            <w:r>
              <w:t>1 . the act of becoming stiff</w:t>
              <w:br/>
              <w:t>2 . the process of becoming stiff or rigid</w:t>
              <w:br/>
              <w:t>3 . become stiff or stiffer</w:t>
              <w:br/>
              <w:t>4 . make stiff or stiffer</w:t>
              <w:br/>
              <w:t>5 . restrict</w:t>
              <w:br/>
            </w:r>
          </w:p>
        </w:tc>
      </w:tr>
      <w:tr>
        <w:tc>
          <w:tcPr>
            <w:tcW w:type="dxa" w:w="4320"/>
          </w:tcPr>
          <w:p>
            <w:r>
              <w:t>fringing</w:t>
            </w:r>
          </w:p>
        </w:tc>
        <w:tc>
          <w:tcPr>
            <w:tcW w:type="dxa" w:w="4320"/>
          </w:tcPr>
          <w:p>
            <w:r>
              <w:t>1 . adorn with a fringe</w:t>
              <w:br/>
              <w:t>2 . decorate with or as if with a surrounding fringe</w:t>
              <w:br/>
            </w:r>
          </w:p>
        </w:tc>
      </w:tr>
      <w:tr>
        <w:tc>
          <w:tcPr>
            <w:tcW w:type="dxa" w:w="4320"/>
          </w:tcPr>
          <w:p>
            <w:r>
              <w:t>identity</w:t>
            </w:r>
          </w:p>
        </w:tc>
        <w:tc>
          <w:tcPr>
            <w:tcW w:type="dxa" w:w="4320"/>
          </w:tcPr>
          <w:p>
            <w:r>
              <w:t>1 . the distinct personality of an individual regarded as a persisting entity</w:t>
              <w:br/>
              <w:t>2 . the individual characteristics by which a thing or person is recognized or known</w:t>
              <w:br/>
              <w:t>3 . an operator that leaves unchanged the element on which it operates</w:t>
              <w:br/>
              <w:t>4 . exact sameness</w:t>
              <w:br/>
            </w:r>
          </w:p>
        </w:tc>
      </w:tr>
      <w:tr>
        <w:tc>
          <w:tcPr>
            <w:tcW w:type="dxa" w:w="4320"/>
          </w:tcPr>
          <w:p>
            <w:r>
              <w:t>grasped</w:t>
            </w:r>
          </w:p>
        </w:tc>
        <w:tc>
          <w:tcPr>
            <w:tcW w:type="dxa" w:w="4320"/>
          </w:tcPr>
          <w:p>
            <w:r>
              <w:t>1 . hold firmly</w:t>
              <w:br/>
              <w:t>2 . get the meaning of something</w:t>
              <w:br/>
            </w:r>
          </w:p>
        </w:tc>
      </w:tr>
      <w:tr>
        <w:tc>
          <w:tcPr>
            <w:tcW w:type="dxa" w:w="4320"/>
          </w:tcPr>
          <w:p>
            <w:r>
              <w:t>garments</w:t>
            </w:r>
          </w:p>
        </w:tc>
        <w:tc>
          <w:tcPr>
            <w:tcW w:type="dxa" w:w="4320"/>
          </w:tcPr>
          <w:p>
            <w:r>
              <w:t>1 . an article of clothing</w:t>
              <w:br/>
              <w:t>2 . provide with clothes or put clothes on</w:t>
              <w:br/>
            </w:r>
          </w:p>
        </w:tc>
      </w:tr>
      <w:tr>
        <w:tc>
          <w:tcPr>
            <w:tcW w:type="dxa" w:w="4320"/>
          </w:tcPr>
          <w:p>
            <w:r>
              <w:t>accepting</w:t>
            </w:r>
          </w:p>
        </w:tc>
        <w:tc>
          <w:tcPr>
            <w:tcW w:type="dxa" w:w="4320"/>
          </w:tcPr>
          <w:p>
            <w:r>
              <w:t>1 . consider or hold as true</w:t>
              <w:br/>
              <w:t>2 . receive willingly something given or offered</w:t>
              <w:br/>
              <w:t>3 . give an affirmative reply to; respond favorably to</w:t>
              <w:br/>
              <w:t>4 . react favorably to; consider right and proper</w:t>
              <w:br/>
              <w:t>5 . admit into a group or community</w:t>
              <w:br/>
              <w:t>6 . take on as one's own the expenses or debts of another person</w:t>
              <w:br/>
              <w:t>7 . tolerate or accommodate oneself to</w:t>
              <w:br/>
              <w:t>8 . be designed to hold or take</w:t>
              <w:br/>
              <w:t>9 . receive (a report) officially, as from a committee</w:t>
              <w:br/>
              <w:t>10 . make use of or accept for some purpose</w:t>
              <w:br/>
              <w:t>11 . be sexually responsive to, used of a female domesticated mammal</w:t>
              <w:br/>
              <w:t>12 . tolerating without protest</w:t>
              <w:br/>
            </w:r>
          </w:p>
        </w:tc>
      </w:tr>
      <w:tr>
        <w:tc>
          <w:tcPr>
            <w:tcW w:type="dxa" w:w="4320"/>
          </w:tcPr>
          <w:p>
            <w:r>
              <w:t>fingernail</w:t>
            </w:r>
          </w:p>
        </w:tc>
        <w:tc>
          <w:tcPr>
            <w:tcW w:type="dxa" w:w="4320"/>
          </w:tcPr>
          <w:p>
            <w:r>
              <w:t>1 . the nail at the end of a finger</w:t>
              <w:br/>
            </w:r>
          </w:p>
        </w:tc>
      </w:tr>
      <w:tr>
        <w:tc>
          <w:tcPr>
            <w:tcW w:type="dxa" w:w="4320"/>
          </w:tcPr>
          <w:p>
            <w:r>
              <w:t>poultice</w:t>
            </w:r>
          </w:p>
        </w:tc>
        <w:tc>
          <w:tcPr>
            <w:tcW w:type="dxa" w:w="4320"/>
          </w:tcPr>
          <w:p>
            <w:r>
              <w:t>1 . a medical dressing consisting of a soft heated mass of meal or clay that is spread on a cloth and applied to the skin to treat inflamed areas or improve circulation etc.</w:t>
              <w:br/>
              <w:t>2 . dress by covering with a therapeutic substance</w:t>
              <w:br/>
            </w:r>
          </w:p>
        </w:tc>
      </w:tr>
      <w:tr>
        <w:tc>
          <w:tcPr>
            <w:tcW w:type="dxa" w:w="4320"/>
          </w:tcPr>
          <w:p>
            <w:r>
              <w:t>captain</w:t>
            </w:r>
          </w:p>
        </w:tc>
        <w:tc>
          <w:tcPr>
            <w:tcW w:type="dxa" w:w="4320"/>
          </w:tcPr>
          <w:p>
            <w:r>
              <w:t>1 . an officer holding a rank below a major but above a lieutenant</w:t>
              <w:br/>
              <w:t>2 . the naval officer in command of a military ship</w:t>
              <w:br/>
              <w:t>3 . a policeman in charge of a precinct</w:t>
              <w:br/>
              <w:t>4 . an officer who is licensed to command a merchant ship</w:t>
              <w:br/>
              <w:t>5 . the leader of a group of people</w:t>
              <w:br/>
              <w:t>6 . the pilot in charge of an airship</w:t>
              <w:br/>
              <w:t>7 . a dining-room attendant who is in charge of the waiters and the seating of customers</w:t>
              <w:br/>
              <w:t>8 . be the captain of a sports team</w:t>
              <w:br/>
            </w:r>
          </w:p>
        </w:tc>
      </w:tr>
      <w:tr>
        <w:tc>
          <w:tcPr>
            <w:tcW w:type="dxa" w:w="4320"/>
          </w:tcPr>
          <w:p>
            <w:r>
              <w:t>squadron</w:t>
            </w:r>
          </w:p>
        </w:tc>
        <w:tc>
          <w:tcPr>
            <w:tcW w:type="dxa" w:w="4320"/>
          </w:tcPr>
          <w:p>
            <w:r>
              <w:t>1 . a cavalry unit consisting of two or more troops and headquarters and supporting arms</w:t>
              <w:br/>
              <w:t>2 . an air force unit larger than a flight and smaller than a group</w:t>
              <w:br/>
              <w:t>3 . a naval unit that is detached from the fleet for a particular task</w:t>
              <w:br/>
            </w:r>
          </w:p>
        </w:tc>
      </w:tr>
      <w:tr>
        <w:tc>
          <w:tcPr>
            <w:tcW w:type="dxa" w:w="4320"/>
          </w:tcPr>
          <w:p>
            <w:r>
              <w:t>fitted</w:t>
            </w:r>
          </w:p>
        </w:tc>
        <w:tc>
          <w:tcPr>
            <w:tcW w:type="dxa" w:w="4320"/>
          </w:tcPr>
          <w:p>
            <w:r>
              <w:t>1 . be agreeable or acceptable to</w:t>
              <w:br/>
              <w:t>2 . be the right size or shape; fit correctly or as desired</w:t>
              <w:br/>
              <w:t>3 . satisfy a condition or restriction</w:t>
              <w:br/>
              <w:t>4 . make fit</w:t>
              <w:br/>
              <w:t>5 . insert or adjust several objects or people</w:t>
              <w:br/>
              <w:t>6 . be compatible, similar or consistent; coincide in their characteristics</w:t>
              <w:br/>
              <w:t>7 . conform to some shape or size</w:t>
              <w:br/>
              <w:t>8 . provide with (something) usually for a specific purpose</w:t>
              <w:br/>
              <w:t>9 . make correspond or harmonize</w:t>
              <w:br/>
              <w:t>10 . being the right size and shape to fit as desired</w:t>
              <w:br/>
            </w:r>
          </w:p>
        </w:tc>
      </w:tr>
      <w:tr>
        <w:tc>
          <w:tcPr>
            <w:tcW w:type="dxa" w:w="4320"/>
          </w:tcPr>
          <w:p>
            <w:r>
              <w:t>remnants</w:t>
            </w:r>
          </w:p>
        </w:tc>
        <w:tc>
          <w:tcPr>
            <w:tcW w:type="dxa" w:w="4320"/>
          </w:tcPr>
          <w:p>
            <w:r>
              <w:t>1 . a small part or portion that remains after the main part no longer exists</w:t>
              <w:br/>
              <w:t>2 . a piece of cloth that is left over after the rest has been used or sold</w:t>
              <w:br/>
            </w:r>
          </w:p>
        </w:tc>
      </w:tr>
      <w:tr>
        <w:tc>
          <w:tcPr>
            <w:tcW w:type="dxa" w:w="4320"/>
          </w:tcPr>
          <w:p>
            <w:r>
              <w:t>starvation</w:t>
            </w:r>
          </w:p>
        </w:tc>
        <w:tc>
          <w:tcPr>
            <w:tcW w:type="dxa" w:w="4320"/>
          </w:tcPr>
          <w:p>
            <w:r>
              <w:t>1 . a state of extreme hunger resulting from lack of essential nutrients over a prolonged period</w:t>
              <w:br/>
              <w:t>2 . the act of depriving of food or subjecting to famine</w:t>
              <w:br/>
            </w:r>
          </w:p>
        </w:tc>
      </w:tr>
      <w:tr>
        <w:tc>
          <w:tcPr>
            <w:tcW w:type="dxa" w:w="4320"/>
          </w:tcPr>
          <w:p>
            <w:r>
              <w:t>treason</w:t>
            </w:r>
          </w:p>
        </w:tc>
        <w:tc>
          <w:tcPr>
            <w:tcW w:type="dxa" w:w="4320"/>
          </w:tcPr>
          <w:p>
            <w:r>
              <w:t>1 . a crime that undermines the offender's government</w:t>
              <w:br/>
              <w:t>2 . disloyalty by virtue of subversive behavior</w:t>
              <w:br/>
              <w:t>3 . an act of deliberate betrayal</w:t>
              <w:br/>
            </w:r>
          </w:p>
        </w:tc>
      </w:tr>
      <w:tr>
        <w:tc>
          <w:tcPr>
            <w:tcW w:type="dxa" w:w="4320"/>
          </w:tcPr>
          <w:p>
            <w:r>
              <w:t>prejudice</w:t>
            </w:r>
          </w:p>
        </w:tc>
        <w:tc>
          <w:tcPr>
            <w:tcW w:type="dxa" w:w="4320"/>
          </w:tcPr>
          <w:p>
            <w:r>
              <w:t>1 . a partiality that prevents objective consideration of an issue or situation</w:t>
              <w:br/>
              <w:t>2 . disadvantage by prejudice</w:t>
              <w:br/>
              <w:t>3 . influence (somebody's) opinion in advance</w:t>
              <w:br/>
            </w:r>
          </w:p>
        </w:tc>
      </w:tr>
      <w:tr>
        <w:tc>
          <w:tcPr>
            <w:tcW w:type="dxa" w:w="4320"/>
          </w:tcPr>
          <w:p>
            <w:r>
              <w:t>obsessed</w:t>
            </w:r>
          </w:p>
        </w:tc>
        <w:tc>
          <w:tcPr>
            <w:tcW w:type="dxa" w:w="4320"/>
          </w:tcPr>
          <w:p>
            <w:r>
              <w:t>1 . haunt like a ghost; pursue</w:t>
              <w:br/>
              <w:t>2 . be preoccupied with something</w:t>
              <w:br/>
              <w:t>3 . having or showing excessive or compulsive concern with something</w:t>
              <w:br/>
              <w:t>4 . influenced or controlled by a powerful force such as a strong emotion</w:t>
              <w:br/>
            </w:r>
          </w:p>
        </w:tc>
      </w:tr>
      <w:tr>
        <w:tc>
          <w:tcPr>
            <w:tcW w:type="dxa" w:w="4320"/>
          </w:tcPr>
          <w:p>
            <w:r>
              <w:t>bravery</w:t>
            </w:r>
          </w:p>
        </w:tc>
        <w:tc>
          <w:tcPr>
            <w:tcW w:type="dxa" w:w="4320"/>
          </w:tcPr>
          <w:p>
            <w:r>
              <w:t>1 . a quality of spirit that enables you to face danger or pain without showing fear</w:t>
              <w:br/>
              <w:t>2 . feeling no fear</w:t>
              <w:br/>
            </w:r>
          </w:p>
        </w:tc>
      </w:tr>
      <w:tr>
        <w:tc>
          <w:tcPr>
            <w:tcW w:type="dxa" w:w="4320"/>
          </w:tcPr>
          <w:p>
            <w:r>
              <w:t>ventured</w:t>
            </w:r>
          </w:p>
        </w:tc>
        <w:tc>
          <w:tcPr>
            <w:tcW w:type="dxa" w:w="4320"/>
          </w:tcPr>
          <w:p>
            <w:r>
              <w:t>1 . proceed somewhere despite the risk of possible dangers</w:t>
              <w:br/>
              <w:t>2 . put forward, of a guess, in spite of possible refutation</w:t>
              <w:br/>
              <w:t>3 . put at risk</w:t>
              <w:br/>
            </w:r>
          </w:p>
        </w:tc>
      </w:tr>
      <w:tr>
        <w:tc>
          <w:tcPr>
            <w:tcW w:type="dxa" w:w="4320"/>
          </w:tcPr>
          <w:p>
            <w:r>
              <w:t>exchange</w:t>
            </w:r>
          </w:p>
        </w:tc>
        <w:tc>
          <w:tcPr>
            <w:tcW w:type="dxa" w:w="4320"/>
          </w:tcPr>
          <w:p>
            <w:r>
              <w:t>1 . chemical process in which one atom or ion or group changes places with another</w:t>
              <w:br/>
              <w:t>2 . a mutual expression of views (especially an unpleasant one)</w:t>
              <w:br/>
              <w:t>3 . the act of changing one thing for another thing</w:t>
              <w:br/>
              <w:t>4 . the act of giving something in return for something received</w:t>
              <w:br/>
              <w:t>5 . a workplace that serves as a telecommunications facility where lines from telephones can be connected together to permit communication</w:t>
              <w:br/>
              <w:t>6 . a workplace for buying and selling; open only to members</w:t>
              <w:br/>
              <w:t>7 . (sports) an unbroken sequence of several successive strokes</w:t>
              <w:br/>
              <w:t>8 . reciprocal transfer of equivalent sums of money (especially the currencies of different countries)</w:t>
              <w:br/>
              <w:t>9 . the act of putting one thing or person in the place of another:</w:t>
              <w:br/>
              <w:t>10 . (chess) gaining (or losing) a rook in return for a knight or bishop</w:t>
              <w:br/>
              <w:t>11 . (chess) the capture by both players (usually on consecutive moves) of pieces of equal value</w:t>
              <w:br/>
              <w:t>12 . give to, and receive from, one another</w:t>
              <w:br/>
              <w:t>13 . exchange or replace with another, usually of the same kind or category</w:t>
              <w:br/>
              <w:t>14 . change over, change around, as to a new order or sequence</w:t>
              <w:br/>
              <w:t>15 . hand over one and receive another, approximately equivalent</w:t>
              <w:br/>
              <w:t>16 . put in the place of another; switch seemingly equivalent items</w:t>
              <w:br/>
              <w:t>17 . exchange a penalty for a less severe one</w:t>
              <w:br/>
            </w:r>
          </w:p>
        </w:tc>
      </w:tr>
      <w:tr>
        <w:tc>
          <w:tcPr>
            <w:tcW w:type="dxa" w:w="4320"/>
          </w:tcPr>
          <w:p>
            <w:r>
              <w:t>task</w:t>
            </w:r>
          </w:p>
        </w:tc>
        <w:tc>
          <w:tcPr>
            <w:tcW w:type="dxa" w:w="4320"/>
          </w:tcPr>
          <w:p>
            <w:r>
              <w:t>1 . any piece of work that is undertaken or attempted</w:t>
              <w:br/>
              <w:t>2 . a specific piece of work required to be done as a duty or for a specific fee</w:t>
              <w:br/>
              <w:t>3 . assign a task to</w:t>
              <w:br/>
              <w:t>4 . use to the limit</w:t>
              <w:br/>
            </w:r>
          </w:p>
        </w:tc>
      </w:tr>
      <w:tr>
        <w:tc>
          <w:tcPr>
            <w:tcW w:type="dxa" w:w="4320"/>
          </w:tcPr>
          <w:p>
            <w:r>
              <w:t>presume</w:t>
            </w:r>
          </w:p>
        </w:tc>
        <w:tc>
          <w:tcPr>
            <w:tcW w:type="dxa" w:w="4320"/>
          </w:tcPr>
          <w:p>
            <w:r>
              <w:t>1 . take to be the case or to be true; accept without verification or proof</w:t>
              <w:br/>
              <w:t>2 . take upon oneself; act presumptuously, without permission</w:t>
              <w:br/>
              <w:t>3 . constitute reasonable evidence for</w:t>
              <w:br/>
              <w:t>4 . take liberties or act with too much confidence</w:t>
              <w:br/>
            </w:r>
          </w:p>
        </w:tc>
      </w:tr>
      <w:tr>
        <w:tc>
          <w:tcPr>
            <w:tcW w:type="dxa" w:w="4320"/>
          </w:tcPr>
          <w:p>
            <w:r>
              <w:t>scrub</w:t>
            </w:r>
          </w:p>
        </w:tc>
        <w:tc>
          <w:tcPr>
            <w:tcW w:type="dxa" w:w="4320"/>
          </w:tcPr>
          <w:p>
            <w:r>
              <w:t>1 . dense vegetation consisting of stunted trees or bushes</w:t>
              <w:br/>
              <w:t>2 . the act of cleaning a surface by rubbing it with a brush and soap and water</w:t>
              <w:br/>
              <w:t>3 . clean with hard rubbing</w:t>
              <w:br/>
              <w:t>4 . wash thoroughly</w:t>
              <w:br/>
              <w:t>5 . postpone indefinitely or annul something that was scheduled</w:t>
              <w:br/>
              <w:t>6 . (of domestic animals) not selectively bred</w:t>
              <w:br/>
            </w:r>
          </w:p>
        </w:tc>
      </w:tr>
      <w:tr>
        <w:tc>
          <w:tcPr>
            <w:tcW w:type="dxa" w:w="4320"/>
          </w:tcPr>
          <w:p>
            <w:r>
              <w:t>bargain</w:t>
            </w:r>
          </w:p>
        </w:tc>
        <w:tc>
          <w:tcPr>
            <w:tcW w:type="dxa" w:w="4320"/>
          </w:tcPr>
          <w:p>
            <w:r>
              <w:t>1 . an agreement between parties (usually arrived at after discussion) fixing obligations of each</w:t>
              <w:br/>
              <w:t>2 . an advantageous purchase</w:t>
              <w:br/>
              <w:t>3 . negotiate the terms of an exchange</w:t>
              <w:br/>
              <w:t>4 . come to terms; arrive at an agreement</w:t>
              <w:br/>
            </w:r>
          </w:p>
        </w:tc>
      </w:tr>
      <w:tr>
        <w:tc>
          <w:tcPr>
            <w:tcW w:type="dxa" w:w="4320"/>
          </w:tcPr>
          <w:p>
            <w:r>
              <w:t>rusted</w:t>
            </w:r>
          </w:p>
        </w:tc>
        <w:tc>
          <w:tcPr>
            <w:tcW w:type="dxa" w:w="4320"/>
          </w:tcPr>
          <w:p>
            <w:r>
              <w:t>1 . become destroyed by water, air, or a corrosive such as an acid</w:t>
              <w:br/>
              <w:t>2 . cause to deteriorate due to the action of water, air, or an acid</w:t>
              <w:br/>
              <w:t>3 . become coated with oxide</w:t>
              <w:br/>
              <w:t>4 . having accumulated rust</w:t>
              <w:br/>
            </w:r>
          </w:p>
        </w:tc>
      </w:tr>
      <w:tr>
        <w:tc>
          <w:tcPr>
            <w:tcW w:type="dxa" w:w="4320"/>
          </w:tcPr>
          <w:p>
            <w:r>
              <w:t>crowing</w:t>
            </w:r>
          </w:p>
        </w:tc>
        <w:tc>
          <w:tcPr>
            <w:tcW w:type="dxa" w:w="4320"/>
          </w:tcPr>
          <w:p>
            <w:r>
              <w:t>1 . an instance of boastful talk</w:t>
              <w:br/>
              <w:t>2 . dwell on with satisfaction</w:t>
              <w:br/>
              <w:t>3 . express pleasure verbally</w:t>
              <w:br/>
              <w:t>4 . utter shrill sounds</w:t>
              <w:br/>
              <w:t>5 . exhibiting self-importance</w:t>
              <w:br/>
            </w:r>
          </w:p>
        </w:tc>
      </w:tr>
      <w:tr>
        <w:tc>
          <w:tcPr>
            <w:tcW w:type="dxa" w:w="4320"/>
          </w:tcPr>
          <w:p>
            <w:r>
              <w:t>henhouse</w:t>
            </w:r>
          </w:p>
        </w:tc>
        <w:tc>
          <w:tcPr>
            <w:tcW w:type="dxa" w:w="4320"/>
          </w:tcPr>
          <w:p>
            <w:r>
              <w:t>1 . a farm building for housing poultry</w:t>
              <w:br/>
            </w:r>
          </w:p>
        </w:tc>
      </w:tr>
      <w:tr>
        <w:tc>
          <w:tcPr>
            <w:tcW w:type="dxa" w:w="4320"/>
          </w:tcPr>
          <w:p>
            <w:r>
              <w:t>minding</w:t>
            </w:r>
          </w:p>
        </w:tc>
        <w:tc>
          <w:tcPr>
            <w:tcW w:type="dxa" w:w="4320"/>
          </w:tcPr>
          <w:p>
            <w:r>
              <w:t>1 . be offended or bothered by; take offense with, be bothered by</w:t>
              <w:br/>
              <w:t>2 . be concerned with or about something or somebody</w:t>
              <w:br/>
              <w:t>3 . be in charge of or deal with</w:t>
              <w:br/>
              <w:t>4 . pay close attention to; give heed to</w:t>
              <w:br/>
              <w:t>5 . be on one's guard; be cautious or wary about; be alert to</w:t>
              <w:br/>
              <w:t>6 . keep in mind</w:t>
              <w:br/>
            </w:r>
          </w:p>
        </w:tc>
      </w:tr>
      <w:tr>
        <w:tc>
          <w:tcPr>
            <w:tcW w:type="dxa" w:w="4320"/>
          </w:tcPr>
          <w:p>
            <w:r>
              <w:t>backwards</w:t>
            </w:r>
          </w:p>
        </w:tc>
        <w:tc>
          <w:tcPr>
            <w:tcW w:type="dxa" w:w="4320"/>
          </w:tcPr>
          <w:p>
            <w:r>
              <w:t>1 . at or to or toward the back or rear</w:t>
              <w:br/>
              <w:t>2 . in a manner or order or direction the reverse of normal</w:t>
              <w:br/>
            </w:r>
          </w:p>
        </w:tc>
      </w:tr>
      <w:tr>
        <w:tc>
          <w:tcPr>
            <w:tcW w:type="dxa" w:w="4320"/>
          </w:tcPr>
          <w:p>
            <w:r>
              <w:t>courtliness</w:t>
            </w:r>
          </w:p>
        </w:tc>
        <w:tc>
          <w:tcPr>
            <w:tcW w:type="dxa" w:w="4320"/>
          </w:tcPr>
          <w:p>
            <w:r>
              <w:t>1 . elegance suggestive of a royal court</w:t>
              <w:br/>
            </w:r>
          </w:p>
        </w:tc>
      </w:tr>
      <w:tr>
        <w:tc>
          <w:tcPr>
            <w:tcW w:type="dxa" w:w="4320"/>
          </w:tcPr>
          <w:p>
            <w:r>
              <w:t>sinless</w:t>
            </w:r>
          </w:p>
        </w:tc>
        <w:tc>
          <w:tcPr>
            <w:tcW w:type="dxa" w:w="4320"/>
          </w:tcPr>
          <w:p>
            <w:r>
              <w:t>1 . free from sin</w:t>
              <w:br/>
            </w:r>
          </w:p>
        </w:tc>
      </w:tr>
      <w:tr>
        <w:tc>
          <w:tcPr>
            <w:tcW w:type="dxa" w:w="4320"/>
          </w:tcPr>
          <w:p>
            <w:r>
              <w:t>imagination</w:t>
            </w:r>
          </w:p>
        </w:tc>
        <w:tc>
          <w:tcPr>
            <w:tcW w:type="dxa" w:w="4320"/>
          </w:tcPr>
          <w:p>
            <w:r>
              <w:t>1 . the formation of a mental image of something that is not perceived as real and is not present to the senses</w:t>
              <w:br/>
              <w:t>2 . the ability to form mental images of things or events</w:t>
              <w:br/>
              <w:t>3 . the ability to deal resourcefully with unusual problems</w:t>
              <w:br/>
            </w:r>
          </w:p>
        </w:tc>
      </w:tr>
      <w:tr>
        <w:tc>
          <w:tcPr>
            <w:tcW w:type="dxa" w:w="4320"/>
          </w:tcPr>
          <w:p>
            <w:r>
              <w:t>worker</w:t>
            </w:r>
          </w:p>
        </w:tc>
        <w:tc>
          <w:tcPr>
            <w:tcW w:type="dxa" w:w="4320"/>
          </w:tcPr>
          <w:p>
            <w:r>
              <w:t>1 . a person who works at a specific occupation</w:t>
              <w:br/>
              <w:t>2 . a member of the working class (not necessarily employed)</w:t>
              <w:br/>
              <w:t>3 . sterile member of a colony of social insects that forages for food and cares for the larvae</w:t>
              <w:br/>
              <w:t>4 . a person who acts and gets things done</w:t>
              <w:br/>
            </w:r>
          </w:p>
        </w:tc>
      </w:tr>
      <w:tr>
        <w:tc>
          <w:tcPr>
            <w:tcW w:type="dxa" w:w="4320"/>
          </w:tcPr>
          <w:p>
            <w:r>
              <w:t>revolutionary</w:t>
            </w:r>
          </w:p>
        </w:tc>
        <w:tc>
          <w:tcPr>
            <w:tcW w:type="dxa" w:w="4320"/>
          </w:tcPr>
          <w:p>
            <w:r>
              <w:t>1 . a radical supporter of political or social revolution</w:t>
              <w:br/>
              <w:t>2 . markedly new or introducing radical change</w:t>
              <w:br/>
              <w:t>3 . of or relating to or characteristic or causing an axial or orbital turn</w:t>
              <w:br/>
              <w:t>4 . relating to or having the nature of a revolution</w:t>
              <w:br/>
              <w:t>5 . advocating or engaged in revolution</w:t>
              <w:br/>
            </w:r>
          </w:p>
        </w:tc>
      </w:tr>
      <w:tr>
        <w:tc>
          <w:tcPr>
            <w:tcW w:type="dxa" w:w="4320"/>
          </w:tcPr>
          <w:p>
            <w:r>
              <w:t>variation</w:t>
            </w:r>
          </w:p>
        </w:tc>
        <w:tc>
          <w:tcPr>
            <w:tcW w:type="dxa" w:w="4320"/>
          </w:tcPr>
          <w:p>
            <w:r>
              <w:t>1 . an instance of change; the rate or magnitude of change</w:t>
              <w:br/>
              <w:t>2 . an activity that varies from a norm or standard</w:t>
              <w:br/>
              <w:t>3 . a repetition of a musical theme in which it is modified or embellished</w:t>
              <w:br/>
              <w:t>4 . something a little different from others of the same type</w:t>
              <w:br/>
              <w:t>5 . an artifact that deviates from a norm or standard</w:t>
              <w:br/>
              <w:t>6 . the angle (at a particular location) between magnetic north and true north</w:t>
              <w:br/>
              <w:t>7 . the process of varying or being varied</w:t>
              <w:br/>
              <w:t>8 . (astronomy) any perturbation of the mean motion or orbit of a planet or satellite (especially a perturbation of the earth's moon)</w:t>
              <w:br/>
              <w:t>9 . (biology) an organism that has characteristics resulting from chromosomal alteration</w:t>
              <w:br/>
              <w:t>10 . (ballet) a solo dance or dance figure</w:t>
              <w:br/>
              <w:t>11 . the act of changing or altering something slightly but noticeably from the norm or standard</w:t>
              <w:br/>
            </w:r>
          </w:p>
        </w:tc>
      </w:tr>
      <w:tr>
        <w:tc>
          <w:tcPr>
            <w:tcW w:type="dxa" w:w="4320"/>
          </w:tcPr>
          <w:p>
            <w:r>
              <w:t>attractive</w:t>
            </w:r>
          </w:p>
        </w:tc>
        <w:tc>
          <w:tcPr>
            <w:tcW w:type="dxa" w:w="4320"/>
          </w:tcPr>
          <w:p>
            <w:r>
              <w:t>1 . pleasing to the eye or mind especially through beauty or charm</w:t>
              <w:br/>
              <w:t>2 . having power to arouse interest</w:t>
              <w:br/>
              <w:t>3 . having the properties of a magnet; the ability to draw or pull</w:t>
              <w:br/>
            </w:r>
          </w:p>
        </w:tc>
      </w:tr>
      <w:tr>
        <w:tc>
          <w:tcPr>
            <w:tcW w:type="dxa" w:w="4320"/>
          </w:tcPr>
          <w:p>
            <w:r>
              <w:t>acceptable</w:t>
            </w:r>
          </w:p>
        </w:tc>
        <w:tc>
          <w:tcPr>
            <w:tcW w:type="dxa" w:w="4320"/>
          </w:tcPr>
          <w:p>
            <w:r>
              <w:t>1 . worthy of acceptance or satisfactory</w:t>
              <w:br/>
              <w:t>2 . judged to be in conformity with approved usage</w:t>
              <w:br/>
              <w:t>3 . meeting requirements</w:t>
              <w:br/>
              <w:t>4 . adequate for the purpose</w:t>
              <w:br/>
            </w:r>
          </w:p>
        </w:tc>
      </w:tr>
      <w:tr>
        <w:tc>
          <w:tcPr>
            <w:tcW w:type="dxa" w:w="4320"/>
          </w:tcPr>
          <w:p>
            <w:r>
              <w:t>scrutiny</w:t>
            </w:r>
          </w:p>
        </w:tc>
        <w:tc>
          <w:tcPr>
            <w:tcW w:type="dxa" w:w="4320"/>
          </w:tcPr>
          <w:p>
            <w:r>
              <w:t>1 . the act of examining something closely (as for mistakes)</w:t>
              <w:br/>
              <w:t>2 . a prolonged intense look</w:t>
              <w:br/>
            </w:r>
          </w:p>
        </w:tc>
      </w:tr>
      <w:tr>
        <w:tc>
          <w:tcPr>
            <w:tcW w:type="dxa" w:w="4320"/>
          </w:tcPr>
          <w:p>
            <w:r>
              <w:t>bugs</w:t>
            </w:r>
          </w:p>
        </w:tc>
        <w:tc>
          <w:tcPr>
            <w:tcW w:type="dxa" w:w="4320"/>
          </w:tcPr>
          <w:p>
            <w:r>
              <w:t>1 . general term for any insect or similar creeping or crawling invertebrate</w:t>
              <w:br/>
              <w:t>2 . a fault or defect in a computer program, system, or machine</w:t>
              <w:br/>
              <w:t>3 . a small hidden microphone; for listening secretly</w:t>
              <w:br/>
              <w:t>4 . insects with sucking mouthparts and forewings thickened and leathery at the base; usually show incomplete metamorphosis</w:t>
              <w:br/>
              <w:t>5 . a minute life form (especially a disease-causing bacterium); the term is not in technical use</w:t>
              <w:br/>
              <w:t>6 . annoy persistently</w:t>
              <w:br/>
              <w:t>7 . tap a telephone or telegraph wire to get information</w:t>
              <w:br/>
            </w:r>
          </w:p>
        </w:tc>
      </w:tr>
      <w:tr>
        <w:tc>
          <w:tcPr>
            <w:tcW w:type="dxa" w:w="4320"/>
          </w:tcPr>
          <w:p>
            <w:r>
              <w:t>owns</w:t>
            </w:r>
          </w:p>
        </w:tc>
        <w:tc>
          <w:tcPr>
            <w:tcW w:type="dxa" w:w="4320"/>
          </w:tcPr>
          <w:p>
            <w:r>
              <w:t>1 . have ownership or possession of</w:t>
              <w:br/>
            </w:r>
          </w:p>
        </w:tc>
      </w:tr>
      <w:tr>
        <w:tc>
          <w:tcPr>
            <w:tcW w:type="dxa" w:w="4320"/>
          </w:tcPr>
          <w:p>
            <w:r>
              <w:t>seduce</w:t>
            </w:r>
          </w:p>
        </w:tc>
        <w:tc>
          <w:tcPr>
            <w:tcW w:type="dxa" w:w="4320"/>
          </w:tcPr>
          <w:p>
            <w:r>
              <w:t>1 . induce to have sex</w:t>
              <w:br/>
              <w:t>2 . lure or entice away from duty, principles, or proper conduct</w:t>
              <w:br/>
            </w:r>
          </w:p>
        </w:tc>
      </w:tr>
      <w:tr>
        <w:tc>
          <w:tcPr>
            <w:tcW w:type="dxa" w:w="4320"/>
          </w:tcPr>
          <w:p>
            <w:r>
              <w:t>bankruptcy</w:t>
            </w:r>
          </w:p>
        </w:tc>
        <w:tc>
          <w:tcPr>
            <w:tcW w:type="dxa" w:w="4320"/>
          </w:tcPr>
          <w:p>
            <w:r>
              <w:t>1 . a state of complete lack of some abstract property</w:t>
              <w:br/>
              <w:t>2 . inability to discharge all your debts as they come due</w:t>
              <w:br/>
              <w:t>3 . a legal process intended to insure equality among the creditors of a corporation declared to be insolvent</w:t>
              <w:br/>
            </w:r>
          </w:p>
        </w:tc>
      </w:tr>
      <w:tr>
        <w:tc>
          <w:tcPr>
            <w:tcW w:type="dxa" w:w="4320"/>
          </w:tcPr>
          <w:p>
            <w:r>
              <w:t>descendants</w:t>
            </w:r>
          </w:p>
        </w:tc>
        <w:tc>
          <w:tcPr>
            <w:tcW w:type="dxa" w:w="4320"/>
          </w:tcPr>
          <w:p>
            <w:r>
              <w:t>1 . all of the offspring of a given progenitor</w:t>
              <w:br/>
              <w:t>2 . a person considered as descended from some ancestor or race</w:t>
              <w:br/>
            </w:r>
          </w:p>
        </w:tc>
      </w:tr>
      <w:tr>
        <w:tc>
          <w:tcPr>
            <w:tcW w:type="dxa" w:w="4320"/>
          </w:tcPr>
          <w:p>
            <w:r>
              <w:t>mercantile</w:t>
            </w:r>
          </w:p>
        </w:tc>
        <w:tc>
          <w:tcPr>
            <w:tcW w:type="dxa" w:w="4320"/>
          </w:tcPr>
          <w:p>
            <w:r>
              <w:t>1 . of or relating to the economic system of mercantilism</w:t>
              <w:br/>
              <w:t>2 . profit oriented; ; - John Buchan</w:t>
              <w:br/>
              <w:t>3 . relating to or characteristic of trade or traders; - Van Wyck Brooks</w:t>
              <w:br/>
            </w:r>
          </w:p>
        </w:tc>
      </w:tr>
      <w:tr>
        <w:tc>
          <w:tcPr>
            <w:tcW w:type="dxa" w:w="4320"/>
          </w:tcPr>
          <w:p>
            <w:r>
              <w:t>automobiles</w:t>
            </w:r>
          </w:p>
        </w:tc>
        <w:tc>
          <w:tcPr>
            <w:tcW w:type="dxa" w:w="4320"/>
          </w:tcPr>
          <w:p>
            <w:r>
              <w:t>1 . a motor vehicle with four wheels; usually propelled by an internal combustion engine</w:t>
              <w:br/>
              <w:t>2 . travel in an automobile</w:t>
              <w:br/>
            </w:r>
          </w:p>
        </w:tc>
      </w:tr>
      <w:tr>
        <w:tc>
          <w:tcPr>
            <w:tcW w:type="dxa" w:w="4320"/>
          </w:tcPr>
          <w:p>
            <w:r>
              <w:t>poet</w:t>
            </w:r>
          </w:p>
        </w:tc>
        <w:tc>
          <w:tcPr>
            <w:tcW w:type="dxa" w:w="4320"/>
          </w:tcPr>
          <w:p>
            <w:r>
              <w:t>1 . a writer of poems (the term is usually reserved for writers of good poetry)</w:t>
              <w:br/>
            </w:r>
          </w:p>
        </w:tc>
      </w:tr>
      <w:tr>
        <w:tc>
          <w:tcPr>
            <w:tcW w:type="dxa" w:w="4320"/>
          </w:tcPr>
          <w:p>
            <w:r>
              <w:t>illegal</w:t>
            </w:r>
          </w:p>
        </w:tc>
        <w:tc>
          <w:tcPr>
            <w:tcW w:type="dxa" w:w="4320"/>
          </w:tcPr>
          <w:p>
            <w:r>
              <w:t>1 . prohibited by law or by official or accepted rules</w:t>
              <w:br/>
            </w:r>
          </w:p>
        </w:tc>
      </w:tr>
      <w:tr>
        <w:tc>
          <w:tcPr>
            <w:tcW w:type="dxa" w:w="4320"/>
          </w:tcPr>
          <w:p>
            <w:r>
              <w:t>fords</w:t>
            </w:r>
          </w:p>
        </w:tc>
        <w:tc>
          <w:tcPr>
            <w:tcW w:type="dxa" w:w="4320"/>
          </w:tcPr>
          <w:p>
            <w:r>
              <w:t>1 . United States film maker (1896-1973)</w:t>
              <w:br/>
              <w:t>2 . grandson of Henry Ford (1917-1987)</w:t>
              <w:br/>
              <w:t>3 . son of Henry Ford (1893-1943)</w:t>
              <w:br/>
              <w:t>4 . English writer and editor (1873-1939)</w:t>
              <w:br/>
              <w:t>5 . 38th President of the United States; appointed vice president and succeeded Nixon when Nixon resigned (1913-)</w:t>
              <w:br/>
              <w:t>6 . United States manufacturer of automobiles who pioneered mass production (1863-1947)</w:t>
              <w:br/>
              <w:t>7 . a shallow area in a stream that can be forded</w:t>
              <w:br/>
              <w:t>8 . the act of crossing a stream or river by wading or in a car or on a horse</w:t>
              <w:br/>
              <w:t>9 . cross a river where it's shallow</w:t>
              <w:br/>
            </w:r>
          </w:p>
        </w:tc>
      </w:tr>
      <w:tr>
        <w:tc>
          <w:tcPr>
            <w:tcW w:type="dxa" w:w="4320"/>
          </w:tcPr>
          <w:p>
            <w:r>
              <w:t>lightning</w:t>
            </w:r>
          </w:p>
        </w:tc>
        <w:tc>
          <w:tcPr>
            <w:tcW w:type="dxa" w:w="4320"/>
          </w:tcPr>
          <w:p>
            <w:r>
              <w:t>1 . abrupt electric discharge from cloud to cloud or from cloud to earth accompanied by the emission of light</w:t>
              <w:br/>
              <w:t>2 . the flash of light that accompanies an electric discharge in the atmosphere (or something resembling such a flash); can scintillate for a second or more</w:t>
              <w:br/>
            </w:r>
          </w:p>
        </w:tc>
      </w:tr>
      <w:tr>
        <w:tc>
          <w:tcPr>
            <w:tcW w:type="dxa" w:w="4320"/>
          </w:tcPr>
          <w:p>
            <w:r>
              <w:t>enthusiasms</w:t>
            </w:r>
          </w:p>
        </w:tc>
        <w:tc>
          <w:tcPr>
            <w:tcW w:type="dxa" w:w="4320"/>
          </w:tcPr>
          <w:p>
            <w:r>
              <w:t>1 . a feeling of excitement</w:t>
              <w:br/>
              <w:t>2 . overflowing with eager enjoyment or approval</w:t>
              <w:br/>
              <w:t>3 . a lively interest</w:t>
              <w:br/>
            </w:r>
          </w:p>
        </w:tc>
      </w:tr>
      <w:tr>
        <w:tc>
          <w:tcPr>
            <w:tcW w:type="dxa" w:w="4320"/>
          </w:tcPr>
          <w:p>
            <w:r>
              <w:t>fences</w:t>
            </w:r>
          </w:p>
        </w:tc>
        <w:tc>
          <w:tcPr>
            <w:tcW w:type="dxa" w:w="4320"/>
          </w:tcPr>
          <w:p>
            <w:r>
              <w:t>1 . a barrier that serves to enclose an area</w:t>
              <w:br/>
              <w:t>2 . a dealer in stolen property</w:t>
              <w:br/>
              <w:t>3 . enclose with a fence</w:t>
              <w:br/>
              <w:t>4 . receive stolen goods</w:t>
              <w:br/>
              <w:t>5 . fight with fencing swords</w:t>
              <w:br/>
              <w:t>6 . surround with a wall in order to fortify</w:t>
              <w:br/>
              <w:t>7 . have an argument about something</w:t>
              <w:br/>
            </w:r>
          </w:p>
        </w:tc>
      </w:tr>
      <w:tr>
        <w:tc>
          <w:tcPr>
            <w:tcW w:type="dxa" w:w="4320"/>
          </w:tcPr>
          <w:p>
            <w:r>
              <w:t>remain</w:t>
            </w:r>
          </w:p>
        </w:tc>
        <w:tc>
          <w:tcPr>
            <w:tcW w:type="dxa" w:w="4320"/>
          </w:tcPr>
          <w:p>
            <w:r>
              <w:t>1 . stay the same; remain in a certain state</w:t>
              <w:br/>
              <w:t>2 . continue in a place, position, or situation</w:t>
              <w:br/>
              <w:t>3 . be left; of persons, questions, problems, results, evidence, etc.</w:t>
              <w:br/>
              <w:t>4 . stay behind</w:t>
              <w:br/>
            </w:r>
          </w:p>
        </w:tc>
      </w:tr>
      <w:tr>
        <w:tc>
          <w:tcPr>
            <w:tcW w:type="dxa" w:w="4320"/>
          </w:tcPr>
          <w:p>
            <w:r>
              <w:t>unworthy</w:t>
            </w:r>
          </w:p>
        </w:tc>
        <w:tc>
          <w:tcPr>
            <w:tcW w:type="dxa" w:w="4320"/>
          </w:tcPr>
          <w:p>
            <w:r>
              <w:t>1 . lacking in value or merit</w:t>
              <w:br/>
              <w:t>2 . not deserving</w:t>
              <w:br/>
              <w:t>3 . morally reprehensible</w:t>
              <w:br/>
            </w:r>
          </w:p>
        </w:tc>
      </w:tr>
      <w:tr>
        <w:tc>
          <w:tcPr>
            <w:tcW w:type="dxa" w:w="4320"/>
          </w:tcPr>
          <w:p>
            <w:r>
              <w:t>mixture</w:t>
            </w:r>
          </w:p>
        </w:tc>
        <w:tc>
          <w:tcPr>
            <w:tcW w:type="dxa" w:w="4320"/>
          </w:tcPr>
          <w:p>
            <w:r>
              <w:t>1 . (chemistry) a substance consisting of two or more substances mixed together (not in fixed proportions and not with chemical bonding)</w:t>
              <w:br/>
              <w:t>2 . any foodstuff made by combining different ingredients</w:t>
              <w:br/>
              <w:t>3 . a collection containing a variety of sorts of things</w:t>
              <w:br/>
              <w:t>4 . an event that combines things in a mixture</w:t>
              <w:br/>
              <w:t>5 . the act of mixing together</w:t>
              <w:br/>
            </w:r>
          </w:p>
        </w:tc>
      </w:tr>
      <w:tr>
        <w:tc>
          <w:tcPr>
            <w:tcW w:type="dxa" w:w="4320"/>
          </w:tcPr>
          <w:p>
            <w:r>
              <w:t>savagery</w:t>
            </w:r>
          </w:p>
        </w:tc>
        <w:tc>
          <w:tcPr>
            <w:tcW w:type="dxa" w:w="4320"/>
          </w:tcPr>
          <w:p>
            <w:r>
              <w:t>1 . the property of being untamed and ferocious</w:t>
              <w:br/>
              <w:t>2 . the trait of extreme cruelty</w:t>
              <w:br/>
              <w:t>3 . a brutal barbarous savage act</w:t>
              <w:br/>
            </w:r>
          </w:p>
        </w:tc>
      </w:tr>
      <w:tr>
        <w:tc>
          <w:tcPr>
            <w:tcW w:type="dxa" w:w="4320"/>
          </w:tcPr>
          <w:p>
            <w:r>
              <w:t>rides</w:t>
            </w:r>
          </w:p>
        </w:tc>
        <w:tc>
          <w:tcPr>
            <w:tcW w:type="dxa" w:w="4320"/>
          </w:tcPr>
          <w:p>
            <w:r>
              <w:t>1 . a journey in a vehicle (usually an automobile)</w:t>
              <w:br/>
              <w:t>2 . a mechanical device that you ride for amusement or excitement</w:t>
              <w:br/>
              <w:t>3 . sit and travel on the back of animal, usually while controlling its motions</w:t>
              <w:br/>
              <w:t>4 . be carried or travel on or in a vehicle</w:t>
              <w:br/>
              <w:t>5 . continue undisturbed and without interference</w:t>
              <w:br/>
              <w:t>6 . move like a floating object</w:t>
              <w:br/>
              <w:t>7 . harass with persistent criticism or carping</w:t>
              <w:br/>
              <w:t>8 . be sustained or supported or borne</w:t>
              <w:br/>
              <w:t>9 . have certain properties when driven</w:t>
              <w:br/>
              <w:t>10 . be contingent on</w:t>
              <w:br/>
              <w:t>11 . lie moored or anchored</w:t>
              <w:br/>
              <w:t>12 . sit on and control a vehicle</w:t>
              <w:br/>
              <w:t>13 . climb up on the body</w:t>
              <w:br/>
              <w:t>14 . ride over, along, or through</w:t>
              <w:br/>
              <w:t>15 . keep partially engaged by slightly depressing a pedal with the foot</w:t>
              <w:br/>
              <w:t>16 . copulate with</w:t>
              <w:br/>
              <w:t>17 . relieve from</w:t>
              <w:br/>
            </w:r>
          </w:p>
        </w:tc>
      </w:tr>
      <w:tr>
        <w:tc>
          <w:tcPr>
            <w:tcW w:type="dxa" w:w="4320"/>
          </w:tcPr>
          <w:p>
            <w:r>
              <w:t>defensive</w:t>
            </w:r>
          </w:p>
        </w:tc>
        <w:tc>
          <w:tcPr>
            <w:tcW w:type="dxa" w:w="4320"/>
          </w:tcPr>
          <w:p>
            <w:r>
              <w:t>1 . an attitude of defensiveness (especially in the phrase `on the defensive')</w:t>
              <w:br/>
              <w:t>2 . intended or appropriate for defending against or deterring aggression or attack</w:t>
              <w:br/>
              <w:t>3 . attempting to justify or defend in speech or writing</w:t>
              <w:br/>
            </w:r>
          </w:p>
        </w:tc>
      </w:tr>
      <w:tr>
        <w:tc>
          <w:tcPr>
            <w:tcW w:type="dxa" w:w="4320"/>
          </w:tcPr>
          <w:p>
            <w:r>
              <w:t>offending</w:t>
            </w:r>
          </w:p>
        </w:tc>
        <w:tc>
          <w:tcPr>
            <w:tcW w:type="dxa" w:w="4320"/>
          </w:tcPr>
          <w:p>
            <w:r>
              <w:t>1 . cause to feel resentment or indignation</w:t>
              <w:br/>
              <w:t>2 . act in disregard of laws, rules, contracts, or promises</w:t>
              <w:br/>
              <w:t>3 . strike with disgust or revulsion</w:t>
              <w:br/>
              <w:t>4 . hurt the feelings of</w:t>
              <w:br/>
              <w:t>5 . offending against or breaking a law or rule</w:t>
              <w:br/>
            </w:r>
          </w:p>
        </w:tc>
      </w:tr>
      <w:tr>
        <w:tc>
          <w:tcPr>
            <w:tcW w:type="dxa" w:w="4320"/>
          </w:tcPr>
          <w:p>
            <w:r>
              <w:t>cheaper</w:t>
            </w:r>
          </w:p>
        </w:tc>
        <w:tc>
          <w:tcPr>
            <w:tcW w:type="dxa" w:w="4320"/>
          </w:tcPr>
          <w:p>
            <w:r>
              <w:t>1 . relatively low in price or charging low prices</w:t>
              <w:br/>
              <w:t>2 . tastelessly showy</w:t>
              <w:br/>
              <w:t>3 . of very poor quality; flimsy</w:t>
              <w:br/>
              <w:t>4 . embarrassingly stingy</w:t>
              <w:br/>
            </w:r>
          </w:p>
        </w:tc>
      </w:tr>
      <w:tr>
        <w:tc>
          <w:tcPr>
            <w:tcW w:type="dxa" w:w="4320"/>
          </w:tcPr>
          <w:p>
            <w:r>
              <w:t>efficient</w:t>
            </w:r>
          </w:p>
        </w:tc>
        <w:tc>
          <w:tcPr>
            <w:tcW w:type="dxa" w:w="4320"/>
          </w:tcPr>
          <w:p>
            <w:r>
              <w:t>1 . being effective without wasting time or effort or expense</w:t>
              <w:br/>
              <w:t>2 . able to accomplish a purpose; functioning effectively; -G.B.Shaw</w:t>
              <w:br/>
            </w:r>
          </w:p>
        </w:tc>
      </w:tr>
      <w:tr>
        <w:tc>
          <w:tcPr>
            <w:tcW w:type="dxa" w:w="4320"/>
          </w:tcPr>
          <w:p>
            <w:r>
              <w:t>attorney</w:t>
            </w:r>
          </w:p>
        </w:tc>
        <w:tc>
          <w:tcPr>
            <w:tcW w:type="dxa" w:w="4320"/>
          </w:tcPr>
          <w:p>
            <w:r>
              <w:t>1 . a professional person authorized to practice law; conducts lawsuits or gives legal advice</w:t>
              <w:br/>
            </w:r>
          </w:p>
        </w:tc>
      </w:tr>
      <w:tr>
        <w:tc>
          <w:tcPr>
            <w:tcW w:type="dxa" w:w="4320"/>
          </w:tcPr>
          <w:p>
            <w:r>
              <w:t>models</w:t>
            </w:r>
          </w:p>
        </w:tc>
        <w:tc>
          <w:tcPr>
            <w:tcW w:type="dxa" w:w="4320"/>
          </w:tcPr>
          <w:p>
            <w:r>
              <w:t>1 . a hypothetical description of a complex entity or process</w:t>
              <w:br/>
              <w:t>2 . a type of product</w:t>
              <w:br/>
              <w:t>3 . a person who poses for a photographer or painter or sculptor</w:t>
              <w:br/>
              <w:t>4 . representation of something (sometimes on a smaller scale)</w:t>
              <w:br/>
              <w:t>5 . something to be imitated</w:t>
              <w:br/>
              <w:t>6 . someone worthy of imitation</w:t>
              <w:br/>
              <w:t>7 . a representative form or pattern</w:t>
              <w:br/>
              <w:t>8 . a woman who wears clothes to display fashions</w:t>
              <w:br/>
              <w:t>9 . the act of representing something (usually on a smaller scale)</w:t>
              <w:br/>
              <w:t>10 . plan or create according to a model or models</w:t>
              <w:br/>
              <w:t>11 . form in clay, wax, etc</w:t>
              <w:br/>
              <w:t>12 . assume a posture as for artistic purposes</w:t>
              <w:br/>
              <w:t>13 . display (clothes) as a mannequin</w:t>
              <w:br/>
              <w:t>14 . create a representation or model of</w:t>
              <w:br/>
              <w:t>15 . construct a model of</w:t>
              <w:br/>
            </w:r>
          </w:p>
        </w:tc>
      </w:tr>
      <w:tr>
        <w:tc>
          <w:tcPr>
            <w:tcW w:type="dxa" w:w="4320"/>
          </w:tcPr>
          <w:p>
            <w:r>
              <w:t>patched</w:t>
            </w:r>
          </w:p>
        </w:tc>
        <w:tc>
          <w:tcPr>
            <w:tcW w:type="dxa" w:w="4320"/>
          </w:tcPr>
          <w:p>
            <w:r>
              <w:t>1 . to join or unite the pieces of</w:t>
              <w:br/>
              <w:t>2 . provide with a patch; also used metaphorically</w:t>
              <w:br/>
              <w:t>3 . mend by putting a patch on</w:t>
              <w:br/>
              <w:t>4 . repair by adding pieces</w:t>
              <w:br/>
              <w:t>5 . mended usually clumsily by covering a hole with a patch</w:t>
              <w:br/>
              <w:t>6 . having spots or patches (small areas of contrasting color or texture)</w:t>
              <w:br/>
            </w:r>
          </w:p>
        </w:tc>
      </w:tr>
      <w:tr>
        <w:tc>
          <w:tcPr>
            <w:tcW w:type="dxa" w:w="4320"/>
          </w:tcPr>
          <w:p>
            <w:r>
              <w:t>joseph</w:t>
            </w:r>
          </w:p>
        </w:tc>
        <w:tc>
          <w:tcPr>
            <w:tcW w:type="dxa" w:w="4320"/>
          </w:tcPr>
          <w:p>
            <w:r>
              <w:t>1 . leader of the Nez Perce in their retreat from United States troops (1840-1904)</w:t>
              <w:br/>
              <w:t>2 . (Old Testament) the 11th son of Jacob and one of the 12 patriarchs of Israel; Jacob gave Joseph a coat of many colors, which made his brothers jealous and they sold him into slavery in Egypt</w:t>
              <w:br/>
              <w:t>3 . (New Testament) husband of Mary and (in Christian belief) the foster father of Jesus</w:t>
              <w:br/>
            </w:r>
          </w:p>
        </w:tc>
      </w:tr>
      <w:tr>
        <w:tc>
          <w:tcPr>
            <w:tcW w:type="dxa" w:w="4320"/>
          </w:tcPr>
          <w:p>
            <w:r>
              <w:t>workers</w:t>
            </w:r>
          </w:p>
        </w:tc>
        <w:tc>
          <w:tcPr>
            <w:tcW w:type="dxa" w:w="4320"/>
          </w:tcPr>
          <w:p>
            <w:r>
              <w:t>1 . a person who works at a specific occupation</w:t>
              <w:br/>
              <w:t>2 . a member of the working class (not necessarily employed)</w:t>
              <w:br/>
              <w:t>3 . sterile member of a colony of social insects that forages for food and cares for the larvae</w:t>
              <w:br/>
              <w:t>4 . a person who acts and gets things done</w:t>
              <w:br/>
            </w:r>
          </w:p>
        </w:tc>
      </w:tr>
      <w:tr>
        <w:tc>
          <w:tcPr>
            <w:tcW w:type="dxa" w:w="4320"/>
          </w:tcPr>
          <w:p>
            <w:r>
              <w:t>spear</w:t>
            </w:r>
          </w:p>
        </w:tc>
        <w:tc>
          <w:tcPr>
            <w:tcW w:type="dxa" w:w="4320"/>
          </w:tcPr>
          <w:p>
            <w:r>
              <w:t>1 . a long pointed rod used as a tool or weapon</w:t>
              <w:br/>
              <w:t>2 . an implement with a shaft and barbed point used for catching fish</w:t>
              <w:br/>
              <w:t>3 . pierce with a spear</w:t>
              <w:br/>
              <w:t>4 . thrust up like a spear</w:t>
              <w:br/>
            </w:r>
          </w:p>
        </w:tc>
      </w:tr>
      <w:tr>
        <w:tc>
          <w:tcPr>
            <w:tcW w:type="dxa" w:w="4320"/>
          </w:tcPr>
          <w:p>
            <w:r>
              <w:t>inability</w:t>
            </w:r>
          </w:p>
        </w:tc>
        <w:tc>
          <w:tcPr>
            <w:tcW w:type="dxa" w:w="4320"/>
          </w:tcPr>
          <w:p>
            <w:r>
              <w:t>1 . lack of ability (especially mental ability) to do something</w:t>
              <w:br/>
              <w:t>2 . lacking the power to perform</w:t>
              <w:br/>
            </w:r>
          </w:p>
        </w:tc>
      </w:tr>
      <w:tr>
        <w:tc>
          <w:tcPr>
            <w:tcW w:type="dxa" w:w="4320"/>
          </w:tcPr>
          <w:p>
            <w:r>
              <w:t>furrow</w:t>
            </w:r>
          </w:p>
        </w:tc>
        <w:tc>
          <w:tcPr>
            <w:tcW w:type="dxa" w:w="4320"/>
          </w:tcPr>
          <w:p>
            <w:r>
              <w:t>1 . a long shallow trench in the ground (especially one made by a plow)</w:t>
              <w:br/>
              <w:t>2 . a slight depression in the smoothness of a surface</w:t>
              <w:br/>
              <w:t>3 . hollow out in the form of a furrow or groove</w:t>
              <w:br/>
              <w:t>4 . make wrinkled or creased</w:t>
              <w:br/>
              <w:t>5 . cut a furrow into a columns</w:t>
              <w:br/>
            </w:r>
          </w:p>
        </w:tc>
      </w:tr>
      <w:tr>
        <w:tc>
          <w:tcPr>
            <w:tcW w:type="dxa" w:w="4320"/>
          </w:tcPr>
          <w:p>
            <w:r>
              <w:t>wander</w:t>
            </w:r>
          </w:p>
        </w:tc>
        <w:tc>
          <w:tcPr>
            <w:tcW w:type="dxa" w:w="4320"/>
          </w:tcPr>
          <w:p>
            <w:r>
              <w:t>1 . move about aimlessly or without any destination, often in search of food or employment</w:t>
              <w:br/>
              <w:t>2 . be sexually unfaithful to one's partner in marriage</w:t>
              <w:br/>
              <w:t>3 . go via an indirect route or at no set pace</w:t>
              <w:br/>
              <w:t>4 . to move or cause to move in a sinuous, spiral, or circular course</w:t>
              <w:br/>
              <w:t>5 . lose clarity or turn aside especially from the main subject of attention or course of argument in writing, thinking, or speaking</w:t>
              <w:br/>
            </w:r>
          </w:p>
        </w:tc>
      </w:tr>
      <w:tr>
        <w:tc>
          <w:tcPr>
            <w:tcW w:type="dxa" w:w="4320"/>
          </w:tcPr>
          <w:p>
            <w:r>
              <w:t>singular</w:t>
            </w:r>
          </w:p>
        </w:tc>
        <w:tc>
          <w:tcPr>
            <w:tcW w:type="dxa" w:w="4320"/>
          </w:tcPr>
          <w:p>
            <w:r>
              <w:t>1 . the form of a word that is used to denote a singleton</w:t>
              <w:br/>
              <w:t>2 . unusual or striking</w:t>
              <w:br/>
              <w:t>3 . beyond or deviating from the usual or expected</w:t>
              <w:br/>
              <w:t>4 . being a single and separate person or thing; ; -William James</w:t>
              <w:br/>
              <w:t>5 . composed of one member, set, or kind</w:t>
              <w:br/>
              <w:t>6 . grammatical number category referring to a single item or unit</w:t>
              <w:br/>
              <w:t>7 . the single one of its kind</w:t>
              <w:br/>
            </w:r>
          </w:p>
        </w:tc>
      </w:tr>
      <w:tr>
        <w:tc>
          <w:tcPr>
            <w:tcW w:type="dxa" w:w="4320"/>
          </w:tcPr>
          <w:p>
            <w:r>
              <w:t>huddled</w:t>
            </w:r>
          </w:p>
        </w:tc>
        <w:tc>
          <w:tcPr>
            <w:tcW w:type="dxa" w:w="4320"/>
          </w:tcPr>
          <w:p>
            <w:r>
              <w:t>1 . crowd or draw together</w:t>
              <w:br/>
              <w:t>2 . crouch or curl up</w:t>
              <w:br/>
              <w:t>3 . crowded or massed together</w:t>
              <w:br/>
            </w:r>
          </w:p>
        </w:tc>
      </w:tr>
      <w:tr>
        <w:tc>
          <w:tcPr>
            <w:tcW w:type="dxa" w:w="4320"/>
          </w:tcPr>
          <w:p>
            <w:r>
              <w:t>according</w:t>
            </w:r>
          </w:p>
        </w:tc>
        <w:tc>
          <w:tcPr>
            <w:tcW w:type="dxa" w:w="4320"/>
          </w:tcPr>
          <w:p>
            <w:r>
              <w:t>1 . go together</w:t>
              <w:br/>
              <w:t>2 . allow to have</w:t>
              <w:br/>
              <w:t>3 . (followed by `to') in agreement with or accordant with</w:t>
              <w:br/>
              <w:t>4 . (followed by `to') as reported or stated by</w:t>
              <w:br/>
            </w:r>
          </w:p>
        </w:tc>
      </w:tr>
      <w:tr>
        <w:tc>
          <w:tcPr>
            <w:tcW w:type="dxa" w:w="4320"/>
          </w:tcPr>
          <w:p>
            <w:r>
              <w:t>funerals</w:t>
            </w:r>
          </w:p>
        </w:tc>
        <w:tc>
          <w:tcPr>
            <w:tcW w:type="dxa" w:w="4320"/>
          </w:tcPr>
          <w:p>
            <w:r>
              <w:t>1 . a ceremony at which a dead person is buried or cremated</w:t>
              <w:br/>
            </w:r>
          </w:p>
        </w:tc>
      </w:tr>
      <w:tr>
        <w:tc>
          <w:tcPr>
            <w:tcW w:type="dxa" w:w="4320"/>
          </w:tcPr>
          <w:p>
            <w:r>
              <w:t>bitterness</w:t>
            </w:r>
          </w:p>
        </w:tc>
        <w:tc>
          <w:tcPr>
            <w:tcW w:type="dxa" w:w="4320"/>
          </w:tcPr>
          <w:p>
            <w:r>
              <w:t>1 . a feeling of deep and bitter anger and ill-will</w:t>
              <w:br/>
              <w:t>2 . a rough and bitter manner</w:t>
              <w:br/>
              <w:t>3 . the taste experience when quinine or coffee is taken into the mouth</w:t>
              <w:br/>
              <w:t>4 . the property of having a harsh unpleasant taste</w:t>
              <w:br/>
            </w:r>
          </w:p>
        </w:tc>
      </w:tr>
      <w:tr>
        <w:tc>
          <w:tcPr>
            <w:tcW w:type="dxa" w:w="4320"/>
          </w:tcPr>
          <w:p>
            <w:r>
              <w:t>violet</w:t>
            </w:r>
          </w:p>
        </w:tc>
        <w:tc>
          <w:tcPr>
            <w:tcW w:type="dxa" w:w="4320"/>
          </w:tcPr>
          <w:p>
            <w:r>
              <w:t>1 . any of numerous low-growing violas with small flowers</w:t>
              <w:br/>
              <w:t>2 . a variable color that lies beyond blue in the spectrum</w:t>
              <w:br/>
              <w:t>3 . of a color intermediate between red and blue</w:t>
              <w:br/>
            </w:r>
          </w:p>
        </w:tc>
      </w:tr>
      <w:tr>
        <w:tc>
          <w:tcPr>
            <w:tcW w:type="dxa" w:w="4320"/>
          </w:tcPr>
          <w:p>
            <w:r>
              <w:t>amazing</w:t>
            </w:r>
          </w:p>
        </w:tc>
        <w:tc>
          <w:tcPr>
            <w:tcW w:type="dxa" w:w="4320"/>
          </w:tcPr>
          <w:p>
            <w:r>
              <w:t>1 . affect with wonder</w:t>
              <w:br/>
              <w:t>2 . be a mystery or bewildering to</w:t>
              <w:br/>
              <w:t>3 . surprising greatly</w:t>
              <w:br/>
              <w:t>4 . inspiring awe or admiration or wonder; ; ; ; - Melville</w:t>
              <w:br/>
            </w:r>
          </w:p>
        </w:tc>
      </w:tr>
      <w:tr>
        <w:tc>
          <w:tcPr>
            <w:tcW w:type="dxa" w:w="4320"/>
          </w:tcPr>
          <w:p>
            <w:r>
              <w:t>ethics</w:t>
            </w:r>
          </w:p>
        </w:tc>
        <w:tc>
          <w:tcPr>
            <w:tcW w:type="dxa" w:w="4320"/>
          </w:tcPr>
          <w:p>
            <w:r>
              <w:t>1 . motivation based on ideas of right and wrong</w:t>
              <w:br/>
              <w:t>2 . the philosophical study of moral values and rules</w:t>
              <w:br/>
              <w:t>3 . the principles of right and wrong that are accepted by an individual or a social group</w:t>
              <w:br/>
              <w:t>4 . a system of principles governing morality and acceptable conduct</w:t>
              <w:br/>
            </w:r>
          </w:p>
        </w:tc>
      </w:tr>
      <w:tr>
        <w:tc>
          <w:tcPr>
            <w:tcW w:type="dxa" w:w="4320"/>
          </w:tcPr>
          <w:p>
            <w:r>
              <w:t>salvation</w:t>
            </w:r>
          </w:p>
        </w:tc>
        <w:tc>
          <w:tcPr>
            <w:tcW w:type="dxa" w:w="4320"/>
          </w:tcPr>
          <w:p>
            <w:r>
              <w:t>1 . (theology) the act of delivering from sin or saving from evil</w:t>
              <w:br/>
              <w:t>2 . a means of preserving from harm or unpleasantness</w:t>
              <w:br/>
              <w:t>3 . the state of being saved or preserved from harm</w:t>
              <w:br/>
              <w:t>4 . saving someone or something from harm or from an unpleasant situation</w:t>
              <w:br/>
            </w:r>
          </w:p>
        </w:tc>
      </w:tr>
      <w:tr>
        <w:tc>
          <w:tcPr>
            <w:tcW w:type="dxa" w:w="4320"/>
          </w:tcPr>
          <w:p>
            <w:r>
              <w:t>opposing</w:t>
            </w:r>
          </w:p>
        </w:tc>
        <w:tc>
          <w:tcPr>
            <w:tcW w:type="dxa" w:w="4320"/>
          </w:tcPr>
          <w:p>
            <w:r>
              <w:t>1 . be against; express opposition to</w:t>
              <w:br/>
              <w:t>2 . fight against or resist strongly</w:t>
              <w:br/>
              <w:t>3 . contrast with equal weight or force</w:t>
              <w:br/>
              <w:t>4 . set into opposition or rivalry</w:t>
              <w:br/>
              <w:t>5 . act against or in opposition to</w:t>
              <w:br/>
              <w:t>6 . be resistant to</w:t>
              <w:br/>
              <w:t>7 . characterized by active hostility</w:t>
              <w:br/>
            </w:r>
          </w:p>
        </w:tc>
      </w:tr>
      <w:tr>
        <w:tc>
          <w:tcPr>
            <w:tcW w:type="dxa" w:w="4320"/>
          </w:tcPr>
          <w:p>
            <w:r>
              <w:t>wrongness</w:t>
            </w:r>
          </w:p>
        </w:tc>
        <w:tc>
          <w:tcPr>
            <w:tcW w:type="dxa" w:w="4320"/>
          </w:tcPr>
          <w:p>
            <w:r>
              <w:t>1 . inappropriate conduct</w:t>
              <w:br/>
              <w:t>2 . contrary to conscience or morality</w:t>
              <w:br/>
              <w:t>3 . the quality of not conforming to fact or truth</w:t>
              <w:br/>
            </w:r>
          </w:p>
        </w:tc>
      </w:tr>
      <w:tr>
        <w:tc>
          <w:tcPr>
            <w:tcW w:type="dxa" w:w="4320"/>
          </w:tcPr>
          <w:p>
            <w:r>
              <w:t>liquors</w:t>
            </w:r>
          </w:p>
        </w:tc>
        <w:tc>
          <w:tcPr>
            <w:tcW w:type="dxa" w:w="4320"/>
          </w:tcPr>
          <w:p>
            <w:r>
              <w:t>1 . an alcoholic beverage that is distilled rather than fermented</w:t>
              <w:br/>
              <w:t>2 . a liquid substance that is a solution (or emulsion or suspension) used or obtained in an industrial process</w:t>
              <w:br/>
              <w:t>3 . the liquid in which vegetables or meat have be cooked</w:t>
              <w:br/>
            </w:r>
          </w:p>
        </w:tc>
      </w:tr>
      <w:tr>
        <w:tc>
          <w:tcPr>
            <w:tcW w:type="dxa" w:w="4320"/>
          </w:tcPr>
          <w:p>
            <w:r>
              <w:t>tablespoon</w:t>
            </w:r>
          </w:p>
        </w:tc>
        <w:tc>
          <w:tcPr>
            <w:tcW w:type="dxa" w:w="4320"/>
          </w:tcPr>
          <w:p>
            <w:r>
              <w:t>1 . as much as a tablespoon will hold</w:t>
              <w:br/>
              <w:t>2 . a spoon larger than a dessert spoon; used for serving</w:t>
              <w:br/>
            </w:r>
          </w:p>
        </w:tc>
      </w:tr>
      <w:tr>
        <w:tc>
          <w:tcPr>
            <w:tcW w:type="dxa" w:w="4320"/>
          </w:tcPr>
          <w:p>
            <w:r>
              <w:t>spoonful</w:t>
            </w:r>
          </w:p>
        </w:tc>
        <w:tc>
          <w:tcPr>
            <w:tcW w:type="dxa" w:w="4320"/>
          </w:tcPr>
          <w:p>
            <w:r>
              <w:t>1 . as much as a spoon will hold</w:t>
              <w:br/>
            </w:r>
          </w:p>
        </w:tc>
      </w:tr>
      <w:tr>
        <w:tc>
          <w:tcPr>
            <w:tcW w:type="dxa" w:w="4320"/>
          </w:tcPr>
          <w:p>
            <w:r>
              <w:t>sober</w:t>
            </w:r>
          </w:p>
        </w:tc>
        <w:tc>
          <w:tcPr>
            <w:tcW w:type="dxa" w:w="4320"/>
          </w:tcPr>
          <w:p>
            <w:r>
              <w:t>1 . cause to become sober</w:t>
              <w:br/>
              <w:t>2 . become more realistic</w:t>
              <w:br/>
              <w:t>3 . become sober after excessive alcohol consumption</w:t>
              <w:br/>
              <w:t>4 . not affected by a chemical substance (especially alcohol)</w:t>
              <w:br/>
              <w:t>5 . dignified and somber in manner or character and committed to keeping promises</w:t>
              <w:br/>
              <w:t>6 . lacking brightness or color; dull</w:t>
              <w:br/>
              <w:t>7 . completely lacking in playfulness</w:t>
              <w:br/>
            </w:r>
          </w:p>
        </w:tc>
      </w:tr>
      <w:tr>
        <w:tc>
          <w:tcPr>
            <w:tcW w:type="dxa" w:w="4320"/>
          </w:tcPr>
          <w:p>
            <w:r>
              <w:t>secondary</w:t>
            </w:r>
          </w:p>
        </w:tc>
        <w:tc>
          <w:tcPr>
            <w:tcW w:type="dxa" w:w="4320"/>
          </w:tcPr>
          <w:p>
            <w:r>
              <w:t>1 . the defensive football players who line up behind the linemen</w:t>
              <w:br/>
              <w:t>2 . coil such that current is induced in it by passing a current through the primary coil</w:t>
              <w:br/>
              <w:t>3 . being of second rank or importance or value; not direct or immediate</w:t>
              <w:br/>
              <w:t>4 . inferior in rank or status</w:t>
              <w:br/>
              <w:t>5 . depending on or incidental to what is original or primary</w:t>
              <w:br/>
              <w:t>6 . not of major importance</w:t>
              <w:br/>
              <w:t>7 . belonging to a lower class or rank</w:t>
              <w:br/>
            </w:r>
          </w:p>
        </w:tc>
      </w:tr>
      <w:tr>
        <w:tc>
          <w:tcPr>
            <w:tcW w:type="dxa" w:w="4320"/>
          </w:tcPr>
          <w:p>
            <w:r>
              <w:t>abysmally</w:t>
            </w:r>
          </w:p>
        </w:tc>
        <w:tc>
          <w:tcPr>
            <w:tcW w:type="dxa" w:w="4320"/>
          </w:tcPr>
          <w:p>
            <w:r>
              <w:t>1 . in a terrible manner</w:t>
              <w:br/>
            </w:r>
          </w:p>
        </w:tc>
      </w:tr>
      <w:tr>
        <w:tc>
          <w:tcPr>
            <w:tcW w:type="dxa" w:w="4320"/>
          </w:tcPr>
          <w:p>
            <w:r>
              <w:t>comparatively</w:t>
            </w:r>
          </w:p>
        </w:tc>
        <w:tc>
          <w:tcPr>
            <w:tcW w:type="dxa" w:w="4320"/>
          </w:tcPr>
          <w:p>
            <w:r>
              <w:t>1 . in a relative manner; by comparison to something else</w:t>
              <w:br/>
            </w:r>
          </w:p>
        </w:tc>
      </w:tr>
      <w:tr>
        <w:tc>
          <w:tcPr>
            <w:tcW w:type="dxa" w:w="4320"/>
          </w:tcPr>
          <w:p>
            <w:r>
              <w:t>dreamers</w:t>
            </w:r>
          </w:p>
        </w:tc>
        <w:tc>
          <w:tcPr>
            <w:tcW w:type="dxa" w:w="4320"/>
          </w:tcPr>
          <w:p>
            <w:r>
              <w:t>1 . someone who is dreaming</w:t>
              <w:br/>
              <w:t>2 . someone guided more by ideals than by practical considerations</w:t>
              <w:br/>
              <w:t>3 . a person who escapes into a world of fantasy</w:t>
              <w:br/>
            </w:r>
          </w:p>
        </w:tc>
      </w:tr>
      <w:tr>
        <w:tc>
          <w:tcPr>
            <w:tcW w:type="dxa" w:w="4320"/>
          </w:tcPr>
          <w:p>
            <w:r>
              <w:t>arrangement</w:t>
            </w:r>
          </w:p>
        </w:tc>
        <w:tc>
          <w:tcPr>
            <w:tcW w:type="dxa" w:w="4320"/>
          </w:tcPr>
          <w:p>
            <w:r>
              <w:t>1 . the thing arranged or agreed to</w:t>
              <w:br/>
              <w:t>2 . an orderly grouping (of things or persons) considered as a unit; the result of arranging</w:t>
              <w:br/>
              <w:t>3 . an organized structure for arranging or classifying</w:t>
              <w:br/>
              <w:t>4 . the spatial property of the way in which something is placed</w:t>
              <w:br/>
              <w:t>5 . a piece of music that has been adapted for performance by a particular set of voices or instruments</w:t>
              <w:br/>
              <w:t>6 . the act of arranging and adapting a piece of music</w:t>
              <w:br/>
            </w:r>
          </w:p>
        </w:tc>
      </w:tr>
      <w:tr>
        <w:tc>
          <w:tcPr>
            <w:tcW w:type="dxa" w:w="4320"/>
          </w:tcPr>
          <w:p>
            <w:r>
              <w:t>periods</w:t>
            </w:r>
          </w:p>
        </w:tc>
        <w:tc>
          <w:tcPr>
            <w:tcW w:type="dxa" w:w="4320"/>
          </w:tcPr>
          <w:p>
            <w:r>
              <w:t>1 . an amount of time</w:t>
              <w:br/>
              <w:t>2 . the interval taken to complete one cycle of a regularly repeating phenomenon</w:t>
              <w:br/>
              <w:t>3 . (ice hockey) one of three divisions into which play is divided in hockey games</w:t>
              <w:br/>
              <w:t>4 . a unit of geological time during which a system of rocks formed</w:t>
              <w:br/>
              <w:t>5 . the end or completion of something</w:t>
              <w:br/>
              <w:t>6 . the monthly discharge of blood from the uterus of nonpregnant women from puberty to menopause; ; --Hippocrates; --Aristotle</w:t>
              <w:br/>
              <w:t>7 . a punctuation mark (.) placed at the end of a declarative sentence to indicate a full stop or after abbreviations</w:t>
              <w:br/>
            </w:r>
          </w:p>
        </w:tc>
      </w:tr>
      <w:tr>
        <w:tc>
          <w:tcPr>
            <w:tcW w:type="dxa" w:w="4320"/>
          </w:tcPr>
          <w:p>
            <w:r>
              <w:t>disciplined</w:t>
            </w:r>
          </w:p>
        </w:tc>
        <w:tc>
          <w:tcPr>
            <w:tcW w:type="dxa" w:w="4320"/>
          </w:tcPr>
          <w:p>
            <w:r>
              <w:t>1 . develop (children's) behavior by instruction and practice; especially to teach self-control</w:t>
              <w:br/>
              <w:t>2 . punish in order to gain control or enforce obedience</w:t>
              <w:br/>
              <w:t>3 . obeying the rules</w:t>
              <w:br/>
              <w:t>4 . trained mentally or physically by instruction or exercise</w:t>
              <w:br/>
            </w:r>
          </w:p>
        </w:tc>
      </w:tr>
      <w:tr>
        <w:tc>
          <w:tcPr>
            <w:tcW w:type="dxa" w:w="4320"/>
          </w:tcPr>
          <w:p>
            <w:r>
              <w:t>screened</w:t>
            </w:r>
          </w:p>
        </w:tc>
        <w:tc>
          <w:tcPr>
            <w:tcW w:type="dxa" w:w="4320"/>
          </w:tcPr>
          <w:p>
            <w:r>
              <w:t>1 . test or examine for the presence of disease or infection</w:t>
              <w:br/>
              <w:t>2 . examine methodically</w:t>
              <w:br/>
              <w:t>3 . examine in order to test suitability</w:t>
              <w:br/>
              <w:t>4 . project onto a screen for viewing</w:t>
              <w:br/>
              <w:t>5 . prevent from entering</w:t>
              <w:br/>
              <w:t>6 . separate with a riddle, as grain from chaff</w:t>
              <w:br/>
              <w:t>7 . protect, hide, or conceal from danger or harm</w:t>
              <w:br/>
            </w:r>
          </w:p>
        </w:tc>
      </w:tr>
      <w:tr>
        <w:tc>
          <w:tcPr>
            <w:tcW w:type="dxa" w:w="4320"/>
          </w:tcPr>
          <w:p>
            <w:r>
              <w:t>vacation</w:t>
            </w:r>
          </w:p>
        </w:tc>
        <w:tc>
          <w:tcPr>
            <w:tcW w:type="dxa" w:w="4320"/>
          </w:tcPr>
          <w:p>
            <w:r>
              <w:t>1 . leisure time away from work devoted to rest or pleasure</w:t>
              <w:br/>
              <w:t>2 . the act of making something legally void</w:t>
              <w:br/>
              <w:t>3 . spend or take a vacation</w:t>
              <w:br/>
            </w:r>
          </w:p>
        </w:tc>
      </w:tr>
      <w:tr>
        <w:tc>
          <w:tcPr>
            <w:tcW w:type="dxa" w:w="4320"/>
          </w:tcPr>
          <w:p>
            <w:r>
              <w:t>disobedient</w:t>
            </w:r>
          </w:p>
        </w:tc>
        <w:tc>
          <w:tcPr>
            <w:tcW w:type="dxa" w:w="4320"/>
          </w:tcPr>
          <w:p>
            <w:r>
              <w:t>1 . not obeying or complying with commands of those in authority</w:t>
              <w:br/>
              <w:t>2 . unwilling to submit to authority</w:t>
              <w:br/>
            </w:r>
          </w:p>
        </w:tc>
      </w:tr>
      <w:tr>
        <w:tc>
          <w:tcPr>
            <w:tcW w:type="dxa" w:w="4320"/>
          </w:tcPr>
          <w:p>
            <w:r>
              <w:t>diseased</w:t>
            </w:r>
          </w:p>
        </w:tc>
        <w:tc>
          <w:tcPr>
            <w:tcW w:type="dxa" w:w="4320"/>
          </w:tcPr>
          <w:p>
            <w:r>
              <w:t>1 . caused by or altered by or manifesting disease or pathology</w:t>
              <w:br/>
            </w:r>
          </w:p>
        </w:tc>
      </w:tr>
      <w:tr>
        <w:tc>
          <w:tcPr>
            <w:tcW w:type="dxa" w:w="4320"/>
          </w:tcPr>
          <w:p>
            <w:r>
              <w:t>publicly</w:t>
            </w:r>
          </w:p>
        </w:tc>
        <w:tc>
          <w:tcPr>
            <w:tcW w:type="dxa" w:w="4320"/>
          </w:tcPr>
          <w:p>
            <w:r>
              <w:t>1 . in a manner accessible to or observable by the public; openly</w:t>
              <w:br/>
              <w:t>2 . by the public or the people generally</w:t>
              <w:br/>
            </w:r>
          </w:p>
        </w:tc>
      </w:tr>
      <w:tr>
        <w:tc>
          <w:tcPr>
            <w:tcW w:type="dxa" w:w="4320"/>
          </w:tcPr>
          <w:p>
            <w:r>
              <w:t>gloomy</w:t>
            </w:r>
          </w:p>
        </w:tc>
        <w:tc>
          <w:tcPr>
            <w:tcW w:type="dxa" w:w="4320"/>
          </w:tcPr>
          <w:p>
            <w:r>
              <w:t>1 . depressingly dark</w:t>
              <w:br/>
              <w:t>2 . filled with melancholy and despondency</w:t>
              <w:br/>
              <w:t>3 . causing dejection</w:t>
              <w:br/>
            </w:r>
          </w:p>
        </w:tc>
      </w:tr>
      <w:tr>
        <w:tc>
          <w:tcPr>
            <w:tcW w:type="dxa" w:w="4320"/>
          </w:tcPr>
          <w:p>
            <w:r>
              <w:t>rustling</w:t>
            </w:r>
          </w:p>
        </w:tc>
        <w:tc>
          <w:tcPr>
            <w:tcW w:type="dxa" w:w="4320"/>
          </w:tcPr>
          <w:p>
            <w:r>
              <w:t>1 . the stealing of cattle</w:t>
              <w:br/>
              <w:t>2 . a light noise, like the noise of silk clothing or leaves blowing in the wind</w:t>
              <w:br/>
              <w:t>3 . make a dry crackling sound</w:t>
              <w:br/>
              <w:t>4 . take illegally</w:t>
              <w:br/>
              <w:t>5 . forage food</w:t>
              <w:br/>
              <w:t>6 . characterized by soft sounds; ; ; - R.P.Warren</w:t>
              <w:br/>
            </w:r>
          </w:p>
        </w:tc>
      </w:tr>
      <w:tr>
        <w:tc>
          <w:tcPr>
            <w:tcW w:type="dxa" w:w="4320"/>
          </w:tcPr>
          <w:p>
            <w:r>
              <w:t>dank</w:t>
            </w:r>
          </w:p>
        </w:tc>
        <w:tc>
          <w:tcPr>
            <w:tcW w:type="dxa" w:w="4320"/>
          </w:tcPr>
          <w:p>
            <w:r>
              <w:t>1 . unpleasantly cool and humid</w:t>
              <w:br/>
            </w:r>
          </w:p>
        </w:tc>
      </w:tr>
      <w:tr>
        <w:tc>
          <w:tcPr>
            <w:tcW w:type="dxa" w:w="4320"/>
          </w:tcPr>
          <w:p>
            <w:r>
              <w:t>sweep</w:t>
            </w:r>
          </w:p>
        </w:tc>
        <w:tc>
          <w:tcPr>
            <w:tcW w:type="dxa" w:w="4320"/>
          </w:tcPr>
          <w:p>
            <w:r>
              <w:t>1 . a wide scope</w:t>
              <w:br/>
              <w:t>2 . someone who cleans soot from chimneys</w:t>
              <w:br/>
              <w:t>3 . winning all or all but one of the tricks in bridge</w:t>
              <w:br/>
              <w:t>4 . a long oar used in an open boat</w:t>
              <w:br/>
              <w:t>5 . (American football) an attempt to advance the ball by running around the end of the line</w:t>
              <w:br/>
              <w:t>6 . a movement in an arc</w:t>
              <w:br/>
              <w:t>7 . sweep across or over</w:t>
              <w:br/>
              <w:t>8 . move with sweeping, effortless, gliding motions</w:t>
              <w:br/>
              <w:t>9 . sweep with a broom or as if with a broom</w:t>
              <w:br/>
              <w:t>10 . force into some kind of situation, condition, or course of action</w:t>
              <w:br/>
              <w:t>11 . to cover or extend over an area or time period; ,</w:t>
              <w:br/>
              <w:t>12 . clean by sweeping</w:t>
              <w:br/>
              <w:t>13 . win an overwhelming victory in or on</w:t>
              <w:br/>
              <w:t>14 . cover the entire range of</w:t>
              <w:br/>
              <w:t>15 . make a big sweeping gesture or movement</w:t>
              <w:br/>
            </w:r>
          </w:p>
        </w:tc>
      </w:tr>
      <w:tr>
        <w:tc>
          <w:tcPr>
            <w:tcW w:type="dxa" w:w="4320"/>
          </w:tcPr>
          <w:p>
            <w:r>
              <w:t>elixir</w:t>
            </w:r>
          </w:p>
        </w:tc>
        <w:tc>
          <w:tcPr>
            <w:tcW w:type="dxa" w:w="4320"/>
          </w:tcPr>
          <w:p>
            <w:r>
              <w:t>1 . a sweet flavored liquid (usually containing a small amount of alcohol) used in compounding medicines to be taken by mouth in order to mask an unpleasant taste</w:t>
              <w:br/>
              <w:t>2 . hypothetical substance that the alchemists believed to be capable of changing base metals into gold</w:t>
              <w:br/>
              <w:t>3 . a substance believed to cure all ills</w:t>
              <w:br/>
            </w:r>
          </w:p>
        </w:tc>
      </w:tr>
      <w:tr>
        <w:tc>
          <w:tcPr>
            <w:tcW w:type="dxa" w:w="4320"/>
          </w:tcPr>
          <w:p>
            <w:r>
              <w:t>sledding</w:t>
            </w:r>
          </w:p>
        </w:tc>
        <w:tc>
          <w:tcPr>
            <w:tcW w:type="dxa" w:w="4320"/>
          </w:tcPr>
          <w:p>
            <w:r>
              <w:t>1 . the sport of riding on a sled or sleigh</w:t>
              <w:br/>
              <w:t>2 . advancing toward a goal</w:t>
              <w:br/>
              <w:t>3 . ride (on) a sled</w:t>
              <w:br/>
            </w:r>
          </w:p>
        </w:tc>
      </w:tr>
      <w:tr>
        <w:tc>
          <w:tcPr>
            <w:tcW w:type="dxa" w:w="4320"/>
          </w:tcPr>
          <w:p>
            <w:r>
              <w:t>boulder</w:t>
            </w:r>
          </w:p>
        </w:tc>
        <w:tc>
          <w:tcPr>
            <w:tcW w:type="dxa" w:w="4320"/>
          </w:tcPr>
          <w:p>
            <w:r>
              <w:t>1 . a large smooth mass of rock detached from its place of origin</w:t>
              <w:br/>
              <w:t>2 . a town in north central Colorado; Rocky Mountains resort center and university town</w:t>
              <w:br/>
            </w:r>
          </w:p>
        </w:tc>
      </w:tr>
      <w:tr>
        <w:tc>
          <w:tcPr>
            <w:tcW w:type="dxa" w:w="4320"/>
          </w:tcPr>
          <w:p>
            <w:r>
              <w:t>draining</w:t>
            </w:r>
          </w:p>
        </w:tc>
        <w:tc>
          <w:tcPr>
            <w:tcW w:type="dxa" w:w="4320"/>
          </w:tcPr>
          <w:p>
            <w:r>
              <w:t>1 . flow off gradually</w:t>
              <w:br/>
              <w:t>2 . deplete of resources</w:t>
              <w:br/>
              <w:t>3 . empty of liquid; drain the liquid from</w:t>
              <w:br/>
              <w:t>4 . make weak</w:t>
              <w:br/>
              <w:t>5 . having a debilitating effect</w:t>
              <w:br/>
            </w:r>
          </w:p>
        </w:tc>
      </w:tr>
      <w:tr>
        <w:tc>
          <w:tcPr>
            <w:tcW w:type="dxa" w:w="4320"/>
          </w:tcPr>
          <w:p>
            <w:r>
              <w:t>pus</w:t>
            </w:r>
          </w:p>
        </w:tc>
        <w:tc>
          <w:tcPr>
            <w:tcW w:type="dxa" w:w="4320"/>
          </w:tcPr>
          <w:p>
            <w:r>
              <w:t>1 . the tenth month of the Hindu calendar</w:t>
              <w:br/>
              <w:t>2 . a fluid product of inflammation</w:t>
              <w:br/>
              <w:t>3 . a solid silvery grey radioactive transuranic element whose atoms can be split when bombarded with neutrons; found in minute quantities in uranium ores but is usually synthesized in nuclear reactors; 13 isotopes are known with the most important being plutonium 239</w:t>
              <w:br/>
            </w:r>
          </w:p>
        </w:tc>
      </w:tr>
      <w:tr>
        <w:tc>
          <w:tcPr>
            <w:tcW w:type="dxa" w:w="4320"/>
          </w:tcPr>
          <w:p>
            <w:r>
              <w:t>heal</w:t>
            </w:r>
          </w:p>
        </w:tc>
        <w:tc>
          <w:tcPr>
            <w:tcW w:type="dxa" w:w="4320"/>
          </w:tcPr>
          <w:p>
            <w:r>
              <w:t>1 . heal or recover</w:t>
              <w:br/>
              <w:t>2 . get healthy again</w:t>
              <w:br/>
              <w:t>3 . provide a cure for, make healthy again</w:t>
              <w:br/>
            </w:r>
          </w:p>
        </w:tc>
      </w:tr>
      <w:tr>
        <w:tc>
          <w:tcPr>
            <w:tcW w:type="dxa" w:w="4320"/>
          </w:tcPr>
          <w:p>
            <w:r>
              <w:t>crinkled</w:t>
            </w:r>
          </w:p>
        </w:tc>
        <w:tc>
          <w:tcPr>
            <w:tcW w:type="dxa" w:w="4320"/>
          </w:tcPr>
          <w:p>
            <w:r>
              <w:t>1 . make wrinkles or creases on a smooth surface; make a pressed, folded or wrinkled line in</w:t>
              <w:br/>
              <w:t>2 . become wrinkled or crumpled or creased</w:t>
              <w:br/>
              <w:t>3 . uneven by virtue of having wrinkles or waves</w:t>
              <w:br/>
            </w:r>
          </w:p>
        </w:tc>
      </w:tr>
      <w:tr>
        <w:tc>
          <w:tcPr>
            <w:tcW w:type="dxa" w:w="4320"/>
          </w:tcPr>
          <w:p>
            <w:r>
              <w:t>tattoo</w:t>
            </w:r>
          </w:p>
        </w:tc>
        <w:tc>
          <w:tcPr>
            <w:tcW w:type="dxa" w:w="4320"/>
          </w:tcPr>
          <w:p>
            <w:r>
              <w:t>1 . a drumbeat or bugle call that signals the military to return to their quarters</w:t>
              <w:br/>
              <w:t>2 . a design on the skin made by tattooing</w:t>
              <w:br/>
              <w:t>3 . the practice of making a design on the skin by pricking and staining</w:t>
              <w:br/>
              <w:t>4 . stain (skin) with indelible color</w:t>
              <w:br/>
            </w:r>
          </w:p>
        </w:tc>
      </w:tr>
      <w:tr>
        <w:tc>
          <w:tcPr>
            <w:tcW w:type="dxa" w:w="4320"/>
          </w:tcPr>
          <w:p>
            <w:r>
              <w:t>ash</w:t>
            </w:r>
          </w:p>
        </w:tc>
        <w:tc>
          <w:tcPr>
            <w:tcW w:type="dxa" w:w="4320"/>
          </w:tcPr>
          <w:p>
            <w:r>
              <w:t>1 . the residue that remains when something is burned</w:t>
              <w:br/>
              <w:t>2 . any of various deciduous pinnate-leaved ornamental or timber trees of the genus Fraxinus</w:t>
              <w:br/>
              <w:t>3 . strong elastic wood of any of various ash trees; used for furniture and tool handles and sporting goods such as baseball bats</w:t>
              <w:br/>
              <w:t>4 . convert into ashes</w:t>
              <w:br/>
            </w:r>
          </w:p>
        </w:tc>
      </w:tr>
      <w:tr>
        <w:tc>
          <w:tcPr>
            <w:tcW w:type="dxa" w:w="4320"/>
          </w:tcPr>
          <w:p>
            <w:r>
              <w:t>posture</w:t>
            </w:r>
          </w:p>
        </w:tc>
        <w:tc>
          <w:tcPr>
            <w:tcW w:type="dxa" w:w="4320"/>
          </w:tcPr>
          <w:p>
            <w:r>
              <w:t>1 . the arrangement of the body and its limbs</w:t>
              <w:br/>
              <w:t>2 . characteristic way of bearing one's body</w:t>
              <w:br/>
              <w:t>3 . a rationalized mental attitude</w:t>
              <w:br/>
              <w:t>4 . capability in terms of personnel and materiel that affect the capacity to fight a war</w:t>
              <w:br/>
              <w:t>5 . behave affectedly or unnaturally in order to impress others</w:t>
              <w:br/>
              <w:t>6 . assume a posture as for artistic purposes</w:t>
              <w:br/>
            </w:r>
          </w:p>
        </w:tc>
      </w:tr>
      <w:tr>
        <w:tc>
          <w:tcPr>
            <w:tcW w:type="dxa" w:w="4320"/>
          </w:tcPr>
          <w:p>
            <w:r>
              <w:t>reveille</w:t>
            </w:r>
          </w:p>
        </w:tc>
        <w:tc>
          <w:tcPr>
            <w:tcW w:type="dxa" w:w="4320"/>
          </w:tcPr>
          <w:p>
            <w:r>
              <w:t>1 . (military) signal to wake up</w:t>
              <w:br/>
              <w:t>2 . a signal to get up in the morning; in the military it is a bugle call at sunrise</w:t>
              <w:br/>
            </w:r>
          </w:p>
        </w:tc>
      </w:tr>
      <w:tr>
        <w:tc>
          <w:tcPr>
            <w:tcW w:type="dxa" w:w="4320"/>
          </w:tcPr>
          <w:p>
            <w:r>
              <w:t>leggings</w:t>
            </w:r>
          </w:p>
        </w:tc>
        <w:tc>
          <w:tcPr>
            <w:tcW w:type="dxa" w:w="4320"/>
          </w:tcPr>
          <w:p>
            <w:r>
              <w:t>1 . a garment covering the leg (usually extending from the knee to the ankle)</w:t>
              <w:br/>
            </w:r>
          </w:p>
        </w:tc>
      </w:tr>
      <w:tr>
        <w:tc>
          <w:tcPr>
            <w:tcW w:type="dxa" w:w="4320"/>
          </w:tcPr>
          <w:p>
            <w:r>
              <w:t>crippling</w:t>
            </w:r>
          </w:p>
        </w:tc>
        <w:tc>
          <w:tcPr>
            <w:tcW w:type="dxa" w:w="4320"/>
          </w:tcPr>
          <w:p>
            <w:r>
              <w:t>1 . deprive of strength or efficiency; make useless or worthless</w:t>
              <w:br/>
              <w:t>2 . deprive of the use of a limb, especially a leg</w:t>
              <w:br/>
              <w:t>3 . that cripples or disables or incapacitates</w:t>
              <w:br/>
            </w:r>
          </w:p>
        </w:tc>
      </w:tr>
      <w:tr>
        <w:tc>
          <w:tcPr>
            <w:tcW w:type="dxa" w:w="4320"/>
          </w:tcPr>
          <w:p>
            <w:r>
              <w:t>impress</w:t>
            </w:r>
          </w:p>
        </w:tc>
        <w:tc>
          <w:tcPr>
            <w:tcW w:type="dxa" w:w="4320"/>
          </w:tcPr>
          <w:p>
            <w:r>
              <w:t>1 . the act of coercing someone into government service</w:t>
              <w:br/>
              <w:t>2 . have an emotional or cognitive impact upon</w:t>
              <w:br/>
              <w:t>3 . impress positively</w:t>
              <w:br/>
              <w:t>4 . produce or try to produce a vivid impression of</w:t>
              <w:br/>
              <w:t>5 . mark or stamp with or as if with pressure</w:t>
              <w:br/>
              <w:t>6 . reproduce by printing</w:t>
              <w:br/>
              <w:t>7 . take (someone) against his will for compulsory service, especially on board a ship</w:t>
              <w:br/>
              <w:t>8 . dye (fabric) before it is spun</w:t>
              <w:br/>
            </w:r>
          </w:p>
        </w:tc>
      </w:tr>
      <w:tr>
        <w:tc>
          <w:tcPr>
            <w:tcW w:type="dxa" w:w="4320"/>
          </w:tcPr>
          <w:p>
            <w:r>
              <w:t>birthmark</w:t>
            </w:r>
          </w:p>
        </w:tc>
        <w:tc>
          <w:tcPr>
            <w:tcW w:type="dxa" w:w="4320"/>
          </w:tcPr>
          <w:p>
            <w:r>
              <w:t>1 . a blemish on the skin that is formed before birth</w:t>
              <w:br/>
            </w:r>
          </w:p>
        </w:tc>
      </w:tr>
      <w:tr>
        <w:tc>
          <w:tcPr>
            <w:tcW w:type="dxa" w:w="4320"/>
          </w:tcPr>
          <w:p>
            <w:r>
              <w:t>candlestick</w:t>
            </w:r>
          </w:p>
        </w:tc>
        <w:tc>
          <w:tcPr>
            <w:tcW w:type="dxa" w:w="4320"/>
          </w:tcPr>
          <w:p>
            <w:r>
              <w:t>1 . a holder with sockets for candles</w:t>
              <w:br/>
            </w:r>
          </w:p>
        </w:tc>
      </w:tr>
      <w:tr>
        <w:tc>
          <w:tcPr>
            <w:tcW w:type="dxa" w:w="4320"/>
          </w:tcPr>
          <w:p>
            <w:r>
              <w:t>hammock</w:t>
            </w:r>
          </w:p>
        </w:tc>
        <w:tc>
          <w:tcPr>
            <w:tcW w:type="dxa" w:w="4320"/>
          </w:tcPr>
          <w:p>
            <w:r>
              <w:t>1 . a small natural hill</w:t>
              <w:br/>
              <w:t>2 . a hanging bed of canvas or rope netting (usually suspended between two trees); swings easily</w:t>
              <w:br/>
            </w:r>
          </w:p>
        </w:tc>
      </w:tr>
      <w:tr>
        <w:tc>
          <w:tcPr>
            <w:tcW w:type="dxa" w:w="4320"/>
          </w:tcPr>
          <w:p>
            <w:r>
              <w:t>overcoat</w:t>
            </w:r>
          </w:p>
        </w:tc>
        <w:tc>
          <w:tcPr>
            <w:tcW w:type="dxa" w:w="4320"/>
          </w:tcPr>
          <w:p>
            <w:r>
              <w:t>1 . a heavy coat worn over clothes in winter</w:t>
              <w:br/>
              <w:t>2 . an additional protective coating (as of paint or varnish)</w:t>
              <w:br/>
            </w:r>
          </w:p>
        </w:tc>
      </w:tr>
      <w:tr>
        <w:tc>
          <w:tcPr>
            <w:tcW w:type="dxa" w:w="4320"/>
          </w:tcPr>
          <w:p>
            <w:r>
              <w:t>cane</w:t>
            </w:r>
          </w:p>
        </w:tc>
        <w:tc>
          <w:tcPr>
            <w:tcW w:type="dxa" w:w="4320"/>
          </w:tcPr>
          <w:p>
            <w:r>
              <w:t>1 . a stick that people can lean on to help them walk</w:t>
              <w:br/>
              <w:t>2 . a strong slender often flexible stem as of bamboos, reeds, rattans, or sugar cane</w:t>
              <w:br/>
              <w:t>3 . a stiff switch used to hit students as punishment</w:t>
              <w:br/>
              <w:t>4 . beat with a cane</w:t>
              <w:br/>
            </w:r>
          </w:p>
        </w:tc>
      </w:tr>
      <w:tr>
        <w:tc>
          <w:tcPr>
            <w:tcW w:type="dxa" w:w="4320"/>
          </w:tcPr>
          <w:p>
            <w:r>
              <w:t>mellow</w:t>
            </w:r>
          </w:p>
        </w:tc>
        <w:tc>
          <w:tcPr>
            <w:tcW w:type="dxa" w:w="4320"/>
          </w:tcPr>
          <w:p>
            <w:r>
              <w:t>1 . soften, make mellow</w:t>
              <w:br/>
              <w:t>2 . become more relaxed, easygoing, or genial</w:t>
              <w:br/>
              <w:t>3 . make or grow (more) mellow</w:t>
              <w:br/>
              <w:t>4 . unhurried and relaxed</w:t>
              <w:br/>
              <w:t>5 . having a full and pleasing flavor through proper aging</w:t>
              <w:br/>
              <w:t>6 . having attained to kindliness or gentleness through age and experience</w:t>
              <w:br/>
              <w:t>7 . having attained to kindliness or gentleness through age and experience</w:t>
              <w:br/>
              <w:t>8 . slightly and pleasantly intoxicated from alcohol or a drug (especially marijuana)</w:t>
              <w:br/>
              <w:t>9 . (obsolete) in a mellow manner</w:t>
              <w:br/>
            </w:r>
          </w:p>
        </w:tc>
      </w:tr>
      <w:tr>
        <w:tc>
          <w:tcPr>
            <w:tcW w:type="dxa" w:w="4320"/>
          </w:tcPr>
          <w:p>
            <w:r>
              <w:t>gestures</w:t>
            </w:r>
          </w:p>
        </w:tc>
        <w:tc>
          <w:tcPr>
            <w:tcW w:type="dxa" w:w="4320"/>
          </w:tcPr>
          <w:p>
            <w:r>
              <w:t>1 . motion of hands or body to emphasize or help to express a thought or feeling</w:t>
              <w:br/>
              <w:t>2 . the use of movements (especially of the hands) to communicate familiar or prearranged signals</w:t>
              <w:br/>
              <w:t>3 . something done as an indication of intention</w:t>
              <w:br/>
              <w:t>4 . show, express or direct through movement</w:t>
              <w:br/>
            </w:r>
          </w:p>
        </w:tc>
      </w:tr>
      <w:tr>
        <w:tc>
          <w:tcPr>
            <w:tcW w:type="dxa" w:w="4320"/>
          </w:tcPr>
          <w:p>
            <w:r>
              <w:t>issue</w:t>
            </w:r>
          </w:p>
        </w:tc>
        <w:tc>
          <w:tcPr>
            <w:tcW w:type="dxa" w:w="4320"/>
          </w:tcPr>
          <w:p>
            <w:r>
              <w:t>1 . an important question that is in dispute and must be settled</w:t>
              <w:br/>
              <w:t>2 . one of a series published periodically</w:t>
              <w:br/>
              <w:t>3 . some situation or event that is thought about</w:t>
              <w:br/>
              <w:t>4 . the act of providing an item for general use or for official purposes (usually in quantity)</w:t>
              <w:br/>
              <w:t>5 . supplies (as food or clothing or ammunition) issued by the government</w:t>
              <w:br/>
              <w:t>6 . the income or profit arising from such transactions as the sale of land or other property</w:t>
              <w:br/>
              <w:t>7 . a phenomenon that follows and is caused by some previous phenomenon</w:t>
              <w:br/>
              <w:t>8 . the immediate descendants of a person</w:t>
              <w:br/>
              <w:t>9 . the becoming visible</w:t>
              <w:br/>
              <w:t>10 . an opening that permits escape or release</w:t>
              <w:br/>
              <w:t>11 . the act of issuing printed materials</w:t>
              <w:br/>
              <w:t>12 . prepare and issue for public distribution or sale</w:t>
              <w:br/>
              <w:t>13 . circulate or distribute or equip with</w:t>
              <w:br/>
              <w:t>14 . bring out an official document (such as a warrant)</w:t>
              <w:br/>
              <w:t>15 . come out of</w:t>
              <w:br/>
              <w:t>16 . make out and issue</w:t>
              <w:br/>
            </w:r>
          </w:p>
        </w:tc>
      </w:tr>
      <w:tr>
        <w:tc>
          <w:tcPr>
            <w:tcW w:type="dxa" w:w="4320"/>
          </w:tcPr>
          <w:p>
            <w:r>
              <w:t>grandly</w:t>
            </w:r>
          </w:p>
        </w:tc>
        <w:tc>
          <w:tcPr>
            <w:tcW w:type="dxa" w:w="4320"/>
          </w:tcPr>
          <w:p>
            <w:r>
              <w:t>1 . in a grand manner</w:t>
              <w:br/>
            </w:r>
          </w:p>
        </w:tc>
      </w:tr>
      <w:tr>
        <w:tc>
          <w:tcPr>
            <w:tcW w:type="dxa" w:w="4320"/>
          </w:tcPr>
          <w:p>
            <w:r>
              <w:t>obsequious</w:t>
            </w:r>
          </w:p>
        </w:tc>
        <w:tc>
          <w:tcPr>
            <w:tcW w:type="dxa" w:w="4320"/>
          </w:tcPr>
          <w:p>
            <w:r>
              <w:t>1 . attempting to win favor from influential people by flattery</w:t>
              <w:br/>
              <w:t>2 . attentive in an ingratiating or servile manner</w:t>
              <w:br/>
            </w:r>
          </w:p>
        </w:tc>
      </w:tr>
      <w:tr>
        <w:tc>
          <w:tcPr>
            <w:tcW w:type="dxa" w:w="4320"/>
          </w:tcPr>
          <w:p>
            <w:r>
              <w:t>chipped</w:t>
            </w:r>
          </w:p>
        </w:tc>
        <w:tc>
          <w:tcPr>
            <w:tcW w:type="dxa" w:w="4320"/>
          </w:tcPr>
          <w:p>
            <w:r>
              <w:t>1 . break off (a piece from a whole)</w:t>
              <w:br/>
              <w:t>2 . cut a nick into</w:t>
              <w:br/>
              <w:t>3 . play a chip shot</w:t>
              <w:br/>
              <w:t>4 . form by chipping</w:t>
              <w:br/>
              <w:t>5 . break a small piece off from</w:t>
              <w:br/>
            </w:r>
          </w:p>
        </w:tc>
      </w:tr>
      <w:tr>
        <w:tc>
          <w:tcPr>
            <w:tcW w:type="dxa" w:w="4320"/>
          </w:tcPr>
          <w:p>
            <w:r>
              <w:t>trouser</w:t>
            </w:r>
          </w:p>
        </w:tc>
        <w:tc>
          <w:tcPr>
            <w:tcW w:type="dxa" w:w="4320"/>
          </w:tcPr>
          <w:p>
            <w:r>
              <w:t>1 . (usually in the plural) a garment extending from the waist to the knee or ankle, covering each leg separately</w:t>
              <w:br/>
              <w:t>2 . a garment (or part of a garment) designed for or relating to trousers</w:t>
              <w:br/>
            </w:r>
          </w:p>
        </w:tc>
      </w:tr>
      <w:tr>
        <w:tc>
          <w:tcPr>
            <w:tcW w:type="dxa" w:w="4320"/>
          </w:tcPr>
          <w:p>
            <w:r>
              <w:t>animosity</w:t>
            </w:r>
          </w:p>
        </w:tc>
        <w:tc>
          <w:tcPr>
            <w:tcW w:type="dxa" w:w="4320"/>
          </w:tcPr>
          <w:p>
            <w:r>
              <w:t>1 . a feeling of ill will arousing active hostility</w:t>
              <w:br/>
            </w:r>
          </w:p>
        </w:tc>
      </w:tr>
      <w:tr>
        <w:tc>
          <w:tcPr>
            <w:tcW w:type="dxa" w:w="4320"/>
          </w:tcPr>
          <w:p>
            <w:r>
              <w:t>senators</w:t>
            </w:r>
          </w:p>
        </w:tc>
        <w:tc>
          <w:tcPr>
            <w:tcW w:type="dxa" w:w="4320"/>
          </w:tcPr>
          <w:p>
            <w:r>
              <w:t>1 . a member of a senate</w:t>
              <w:br/>
            </w:r>
          </w:p>
        </w:tc>
      </w:tr>
      <w:tr>
        <w:tc>
          <w:tcPr>
            <w:tcW w:type="dxa" w:w="4320"/>
          </w:tcPr>
          <w:p>
            <w:r>
              <w:t>defeated</w:t>
            </w:r>
          </w:p>
        </w:tc>
        <w:tc>
          <w:tcPr>
            <w:tcW w:type="dxa" w:w="4320"/>
          </w:tcPr>
          <w:p>
            <w:r>
              <w:t>1 . people who are defeated</w:t>
              <w:br/>
              <w:t>2 . win a victory over</w:t>
              <w:br/>
              <w:t>3 . thwart the passage of</w:t>
              <w:br/>
              <w:t>4 . beaten or overcome; not victorious</w:t>
              <w:br/>
              <w:t>5 . disappointingly unsuccessful</w:t>
              <w:br/>
            </w:r>
          </w:p>
        </w:tc>
      </w:tr>
      <w:tr>
        <w:tc>
          <w:tcPr>
            <w:tcW w:type="dxa" w:w="4320"/>
          </w:tcPr>
          <w:p>
            <w:r>
              <w:t>threats</w:t>
            </w:r>
          </w:p>
        </w:tc>
        <w:tc>
          <w:tcPr>
            <w:tcW w:type="dxa" w:w="4320"/>
          </w:tcPr>
          <w:p>
            <w:r>
              <w:t>1 . something that is a source of danger</w:t>
              <w:br/>
              <w:t>2 . a warning that something unpleasant is imminent</w:t>
              <w:br/>
              <w:t>3 . declaration of an intention or a determination to inflict harm on another</w:t>
              <w:br/>
              <w:t>4 . a person who inspires fear or dread</w:t>
              <w:br/>
            </w:r>
          </w:p>
        </w:tc>
      </w:tr>
      <w:tr>
        <w:tc>
          <w:tcPr>
            <w:tcW w:type="dxa" w:w="4320"/>
          </w:tcPr>
          <w:p>
            <w:r>
              <w:t>darken</w:t>
            </w:r>
          </w:p>
        </w:tc>
        <w:tc>
          <w:tcPr>
            <w:tcW w:type="dxa" w:w="4320"/>
          </w:tcPr>
          <w:p>
            <w:r>
              <w:t>1 . become dark or darker</w:t>
              <w:br/>
              <w:t>2 . tarnish or stain</w:t>
              <w:br/>
              <w:t>3 . make dark or darker</w:t>
              <w:br/>
            </w:r>
          </w:p>
        </w:tc>
      </w:tr>
      <w:tr>
        <w:tc>
          <w:tcPr>
            <w:tcW w:type="dxa" w:w="4320"/>
          </w:tcPr>
          <w:p>
            <w:r>
              <w:t>rotting</w:t>
            </w:r>
          </w:p>
        </w:tc>
        <w:tc>
          <w:tcPr>
            <w:tcW w:type="dxa" w:w="4320"/>
          </w:tcPr>
          <w:p>
            <w:r>
              <w:t>1 . (biology) the process of decay caused by bacterial or fungal action</w:t>
              <w:br/>
              <w:t>2 . break down</w:t>
              <w:br/>
              <w:t>3 . become physically weaker</w:t>
              <w:br/>
            </w:r>
          </w:p>
        </w:tc>
      </w:tr>
      <w:tr>
        <w:tc>
          <w:tcPr>
            <w:tcW w:type="dxa" w:w="4320"/>
          </w:tcPr>
          <w:p>
            <w:r>
              <w:t>pickled</w:t>
            </w:r>
          </w:p>
        </w:tc>
        <w:tc>
          <w:tcPr>
            <w:tcW w:type="dxa" w:w="4320"/>
          </w:tcPr>
          <w:p>
            <w:r>
              <w:t>1 . preserve in a pickling liquid</w:t>
              <w:br/>
              <w:t>2 . (used of foods) preserved in a pickling liquid</w:t>
              <w:br/>
            </w:r>
          </w:p>
        </w:tc>
      </w:tr>
      <w:tr>
        <w:tc>
          <w:tcPr>
            <w:tcW w:type="dxa" w:w="4320"/>
          </w:tcPr>
          <w:p>
            <w:r>
              <w:t>lye</w:t>
            </w:r>
          </w:p>
        </w:tc>
        <w:tc>
          <w:tcPr>
            <w:tcW w:type="dxa" w:w="4320"/>
          </w:tcPr>
          <w:p>
            <w:r>
              <w:t>1 . a strong solution of sodium or potassium hydroxide</w:t>
              <w:br/>
            </w:r>
          </w:p>
        </w:tc>
      </w:tr>
      <w:tr>
        <w:tc>
          <w:tcPr>
            <w:tcW w:type="dxa" w:w="4320"/>
          </w:tcPr>
          <w:p>
            <w:r>
              <w:t>soap</w:t>
            </w:r>
          </w:p>
        </w:tc>
        <w:tc>
          <w:tcPr>
            <w:tcW w:type="dxa" w:w="4320"/>
          </w:tcPr>
          <w:p>
            <w:r>
              <w:t>1 . a cleansing agent made from the salts of vegetable or animal fats</w:t>
              <w:br/>
              <w:t>2 . money offered as a bribe</w:t>
              <w:br/>
              <w:t>3 . street names for gamma hydroxybutyrate</w:t>
              <w:br/>
              <w:t>4 . rub soap all over, usually with the purpose of cleaning</w:t>
              <w:br/>
            </w:r>
          </w:p>
        </w:tc>
      </w:tr>
      <w:tr>
        <w:tc>
          <w:tcPr>
            <w:tcW w:type="dxa" w:w="4320"/>
          </w:tcPr>
          <w:p>
            <w:r>
              <w:t>approve</w:t>
            </w:r>
          </w:p>
        </w:tc>
        <w:tc>
          <w:tcPr>
            <w:tcW w:type="dxa" w:w="4320"/>
          </w:tcPr>
          <w:p>
            <w:r>
              <w:t>1 . give sanction to</w:t>
              <w:br/>
              <w:t>2 . judge to be right or commendable; think well of</w:t>
              <w:br/>
            </w:r>
          </w:p>
        </w:tc>
      </w:tr>
      <w:tr>
        <w:tc>
          <w:tcPr>
            <w:tcW w:type="dxa" w:w="4320"/>
          </w:tcPr>
          <w:p>
            <w:r>
              <w:t>grumbled</w:t>
            </w:r>
          </w:p>
        </w:tc>
        <w:tc>
          <w:tcPr>
            <w:tcW w:type="dxa" w:w="4320"/>
          </w:tcPr>
          <w:p>
            <w:r>
              <w:t>1 . show one's unhappiness or critical attitude</w:t>
              <w:br/>
              <w:t>2 . make complaining remarks or noises under one's breath</w:t>
              <w:br/>
              <w:t>3 . to utter or emit low dull rumbling sounds</w:t>
              <w:br/>
              <w:t>4 . make a low noise</w:t>
              <w:br/>
            </w:r>
          </w:p>
        </w:tc>
      </w:tr>
      <w:tr>
        <w:tc>
          <w:tcPr>
            <w:tcW w:type="dxa" w:w="4320"/>
          </w:tcPr>
          <w:p>
            <w:r>
              <w:t>coolly</w:t>
            </w:r>
          </w:p>
        </w:tc>
        <w:tc>
          <w:tcPr>
            <w:tcW w:type="dxa" w:w="4320"/>
          </w:tcPr>
          <w:p>
            <w:r>
              <w:t>1 . in a composed and unconcerned manner</w:t>
              <w:br/>
            </w:r>
          </w:p>
        </w:tc>
      </w:tr>
      <w:tr>
        <w:tc>
          <w:tcPr>
            <w:tcW w:type="dxa" w:w="4320"/>
          </w:tcPr>
          <w:p>
            <w:r>
              <w:t>detailed</w:t>
            </w:r>
          </w:p>
        </w:tc>
        <w:tc>
          <w:tcPr>
            <w:tcW w:type="dxa" w:w="4320"/>
          </w:tcPr>
          <w:p>
            <w:r>
              <w:t>1 . provide details for</w:t>
              <w:br/>
              <w:t>2 . assign to a specific task</w:t>
              <w:br/>
              <w:t>3 . developed or executed with care and in minute detail; ; - John Buchan</w:t>
              <w:br/>
            </w:r>
          </w:p>
        </w:tc>
      </w:tr>
      <w:tr>
        <w:tc>
          <w:tcPr>
            <w:tcW w:type="dxa" w:w="4320"/>
          </w:tcPr>
          <w:p>
            <w:r>
              <w:t>mutual</w:t>
            </w:r>
          </w:p>
        </w:tc>
        <w:tc>
          <w:tcPr>
            <w:tcW w:type="dxa" w:w="4320"/>
          </w:tcPr>
          <w:p>
            <w:r>
              <w:t>1 . common to or shared by two or more parties</w:t>
              <w:br/>
              <w:t>2 . concerning each of two or more persons or things; especially given or done in return</w:t>
              <w:br/>
            </w:r>
          </w:p>
        </w:tc>
      </w:tr>
      <w:tr>
        <w:tc>
          <w:tcPr>
            <w:tcW w:type="dxa" w:w="4320"/>
          </w:tcPr>
          <w:p>
            <w:r>
              <w:t>uses</w:t>
            </w:r>
          </w:p>
        </w:tc>
        <w:tc>
          <w:tcPr>
            <w:tcW w:type="dxa" w:w="4320"/>
          </w:tcPr>
          <w:p>
            <w:r>
              <w:t>1 . the act of using</w:t>
              <w:br/>
              <w:t>2 . what something is used for</w:t>
              <w:br/>
              <w:t>3 . a particular service</w:t>
              <w:br/>
              <w:t>4 . (economics) the utilization of economic goods to satisfy needs or in manufacturing</w:t>
              <w:br/>
              <w:t>5 . (psychology) an automatic pattern of behavior in reaction to a specific situation; may be inherited or acquired through frequent repetition</w:t>
              <w:br/>
              <w:t>6 . exerting shrewd or devious influence especially for one's own advantage</w:t>
              <w:br/>
              <w:t>7 . (law) the exercise of the legal right to enjoy the benefits of owning property</w:t>
              <w:br/>
              <w:t>8 . North American republic containing 50 states - 48 conterminous states in North America plus Alaska in northwest North America and the Hawaiian Islands in the Pacific Ocean; achieved independence in 1776</w:t>
              <w:br/>
              <w:t>9 . put into service; make work or employ for a particular purpose or for its inherent or natural purpose</w:t>
              <w:br/>
              <w:t>10 . take or consume (regularly or habitually)</w:t>
              <w:br/>
              <w:t>11 . use up, consume fully</w:t>
              <w:br/>
              <w:t>12 . seek or achieve an end by using to one's advantage</w:t>
              <w:br/>
              <w:t>13 . avail oneself to</w:t>
              <w:br/>
              <w:t>14 . habitually do something (use only in the past tense)</w:t>
              <w:br/>
            </w:r>
          </w:p>
        </w:tc>
      </w:tr>
      <w:tr>
        <w:tc>
          <w:tcPr>
            <w:tcW w:type="dxa" w:w="4320"/>
          </w:tcPr>
          <w:p>
            <w:r>
              <w:t>insane</w:t>
            </w:r>
          </w:p>
        </w:tc>
        <w:tc>
          <w:tcPr>
            <w:tcW w:type="dxa" w:w="4320"/>
          </w:tcPr>
          <w:p>
            <w:r>
              <w:t>1 . afflicted with or characteristic of mental derangement</w:t>
              <w:br/>
              <w:t>2 . very foolish</w:t>
              <w:br/>
            </w:r>
          </w:p>
        </w:tc>
      </w:tr>
      <w:tr>
        <w:tc>
          <w:tcPr>
            <w:tcW w:type="dxa" w:w="4320"/>
          </w:tcPr>
          <w:p>
            <w:r>
              <w:t>ballet</w:t>
            </w:r>
          </w:p>
        </w:tc>
        <w:tc>
          <w:tcPr>
            <w:tcW w:type="dxa" w:w="4320"/>
          </w:tcPr>
          <w:p>
            <w:r>
              <w:t>1 . a theatrical representation of a story that is performed to music by trained dancers</w:t>
              <w:br/>
              <w:t>2 . music written for a ballet</w:t>
              <w:br/>
            </w:r>
          </w:p>
        </w:tc>
      </w:tr>
      <w:tr>
        <w:tc>
          <w:tcPr>
            <w:tcW w:type="dxa" w:w="4320"/>
          </w:tcPr>
          <w:p>
            <w:r>
              <w:t>entrained</w:t>
            </w:r>
          </w:p>
        </w:tc>
        <w:tc>
          <w:tcPr>
            <w:tcW w:type="dxa" w:w="4320"/>
          </w:tcPr>
          <w:p>
            <w:r>
              <w:t>1 . board a train</w:t>
              <w:br/>
            </w:r>
          </w:p>
        </w:tc>
      </w:tr>
      <w:tr>
        <w:tc>
          <w:tcPr>
            <w:tcW w:type="dxa" w:w="4320"/>
          </w:tcPr>
          <w:p>
            <w:r>
              <w:t>seminoles</w:t>
            </w:r>
          </w:p>
        </w:tc>
        <w:tc>
          <w:tcPr>
            <w:tcW w:type="dxa" w:w="4320"/>
          </w:tcPr>
          <w:p>
            <w:r>
              <w:t>1 . a member of the Muskhogean people who moved into Florida in the 18th century</w:t>
              <w:br/>
              <w:t>2 . the Muskhogean language of the Seminole</w:t>
              <w:br/>
            </w:r>
          </w:p>
        </w:tc>
      </w:tr>
      <w:tr>
        <w:tc>
          <w:tcPr>
            <w:tcW w:type="dxa" w:w="4320"/>
          </w:tcPr>
          <w:p>
            <w:r>
              <w:t>swamps</w:t>
            </w:r>
          </w:p>
        </w:tc>
        <w:tc>
          <w:tcPr>
            <w:tcW w:type="dxa" w:w="4320"/>
          </w:tcPr>
          <w:p>
            <w:r>
              <w:t>1 . low land that is seasonally flooded; has more woody plants than a marsh and better drainage than a bog</w:t>
              <w:br/>
              <w:t>2 . a situation fraught with difficulties and imponderables</w:t>
              <w:br/>
              <w:t>3 . drench or submerge or be drenched or submerged</w:t>
              <w:br/>
              <w:t>4 . fill quickly beyond capacity; as with a liquid</w:t>
              <w:br/>
            </w:r>
          </w:p>
        </w:tc>
      </w:tr>
      <w:tr>
        <w:tc>
          <w:tcPr>
            <w:tcW w:type="dxa" w:w="4320"/>
          </w:tcPr>
          <w:p>
            <w:r>
              <w:t>interminable</w:t>
            </w:r>
          </w:p>
        </w:tc>
        <w:tc>
          <w:tcPr>
            <w:tcW w:type="dxa" w:w="4320"/>
          </w:tcPr>
          <w:p>
            <w:r>
              <w:t>1 . tiresomely long; seemingly without end</w:t>
              <w:br/>
            </w:r>
          </w:p>
        </w:tc>
      </w:tr>
      <w:tr>
        <w:tc>
          <w:tcPr>
            <w:tcW w:type="dxa" w:w="4320"/>
          </w:tcPr>
          <w:p>
            <w:r>
              <w:t>stripes</w:t>
            </w:r>
          </w:p>
        </w:tc>
        <w:tc>
          <w:tcPr>
            <w:tcW w:type="dxa" w:w="4320"/>
          </w:tcPr>
          <w:p>
            <w:r>
              <w:t>1 . V-shaped sleeve badge indicating military rank and service</w:t>
              <w:br/>
              <w:t>2 . an adornment consisting of a strip of a contrasting color or material</w:t>
              <w:br/>
              <w:t>3 . a piece of braid, usually on the sleeve, indicating military rank or length of service</w:t>
              <w:br/>
              <w:t>4 . V-shaped sleeve badge indicating military rank and service</w:t>
              <w:br/>
              <w:t>5 . a kind or category</w:t>
              <w:br/>
              <w:t>6 . a narrow marking of a different color or texture from the background</w:t>
              <w:br/>
              <w:t>7 . mark with stripes</w:t>
              <w:br/>
              <w:t>8 . take away possessions from someone</w:t>
              <w:br/>
              <w:t>9 . get undressed</w:t>
              <w:br/>
              <w:t>10 . remove the surface from</w:t>
              <w:br/>
              <w:t>11 . remove substances from by a percolating liquid</w:t>
              <w:br/>
              <w:t>12 . lay bare</w:t>
              <w:br/>
              <w:t>13 . steal goods; take as spoils</w:t>
              <w:br/>
              <w:t>14 . remove all contents or possession from, or empty completely</w:t>
              <w:br/>
              <w:t>15 . strip the cured leaves from</w:t>
              <w:br/>
              <w:t>16 . remove the thread (of screws)</w:t>
              <w:br/>
              <w:t>17 . remove a constituent from a liquid</w:t>
              <w:br/>
              <w:t>18 . take off or remove</w:t>
              <w:br/>
              <w:t>19 . draw the last milk (of cows)</w:t>
              <w:br/>
              <w:t>20 . remove (someone's or one's own) clothes</w:t>
              <w:br/>
            </w:r>
          </w:p>
        </w:tc>
      </w:tr>
      <w:tr>
        <w:tc>
          <w:tcPr>
            <w:tcW w:type="dxa" w:w="4320"/>
          </w:tcPr>
          <w:p>
            <w:r>
              <w:t>rarities</w:t>
            </w:r>
          </w:p>
        </w:tc>
        <w:tc>
          <w:tcPr>
            <w:tcW w:type="dxa" w:w="4320"/>
          </w:tcPr>
          <w:p>
            <w:r>
              <w:t>1 . noteworthy scarcity</w:t>
              <w:br/>
              <w:t>2 . a rarified quality</w:t>
              <w:br/>
              <w:t>3 . something unusual -- perhaps worthy of collecting</w:t>
              <w:br/>
            </w:r>
          </w:p>
        </w:tc>
      </w:tr>
      <w:tr>
        <w:tc>
          <w:tcPr>
            <w:tcW w:type="dxa" w:w="4320"/>
          </w:tcPr>
          <w:p>
            <w:r>
              <w:t>ranging</w:t>
            </w:r>
          </w:p>
        </w:tc>
        <w:tc>
          <w:tcPr>
            <w:tcW w:type="dxa" w:w="4320"/>
          </w:tcPr>
          <w:p>
            <w:r>
              <w:t>1 . change or be different within limits</w:t>
              <w:br/>
              <w:t>2 . move about aimlessly or without any destination, often in search of food or employment</w:t>
              <w:br/>
              <w:t>3 . have a range; be capable of projecting over a certain distance, as of a gun</w:t>
              <w:br/>
              <w:t>4 . range or extend over; occupy a certain area</w:t>
              <w:br/>
              <w:t>5 . lay out orderly or logically in a line or as if in a line</w:t>
              <w:br/>
              <w:t>6 . feed as in a meadow or pasture</w:t>
              <w:br/>
              <w:t>7 . let eat</w:t>
              <w:br/>
              <w:t>8 . assign a rank or rating to</w:t>
              <w:br/>
              <w:t>9 . wandering freely</w:t>
              <w:br/>
            </w:r>
          </w:p>
        </w:tc>
      </w:tr>
      <w:tr>
        <w:tc>
          <w:tcPr>
            <w:tcW w:type="dxa" w:w="4320"/>
          </w:tcPr>
          <w:p>
            <w:r>
              <w:t>camping</w:t>
            </w:r>
          </w:p>
        </w:tc>
        <w:tc>
          <w:tcPr>
            <w:tcW w:type="dxa" w:w="4320"/>
          </w:tcPr>
          <w:p>
            <w:r>
              <w:t>1 . the act of encamping and living in tents in a camp</w:t>
              <w:br/>
              <w:t>2 . live in or as if in a tent</w:t>
              <w:br/>
              <w:t>3 . establish or set up a camp</w:t>
              <w:br/>
              <w:t>4 . give an artificially banal or sexual quality to</w:t>
              <w:br/>
            </w:r>
          </w:p>
        </w:tc>
      </w:tr>
      <w:tr>
        <w:tc>
          <w:tcPr>
            <w:tcW w:type="dxa" w:w="4320"/>
          </w:tcPr>
          <w:p>
            <w:r>
              <w:t>injustice</w:t>
            </w:r>
          </w:p>
        </w:tc>
        <w:tc>
          <w:tcPr>
            <w:tcW w:type="dxa" w:w="4320"/>
          </w:tcPr>
          <w:p>
            <w:r>
              <w:t>1 . an unjust act</w:t>
              <w:br/>
              <w:t>2 . the practice of being unjust or unfair</w:t>
              <w:br/>
            </w:r>
          </w:p>
        </w:tc>
      </w:tr>
      <w:tr>
        <w:tc>
          <w:tcPr>
            <w:tcW w:type="dxa" w:w="4320"/>
          </w:tcPr>
          <w:p>
            <w:r>
              <w:t>associations</w:t>
            </w:r>
          </w:p>
        </w:tc>
        <w:tc>
          <w:tcPr>
            <w:tcW w:type="dxa" w:w="4320"/>
          </w:tcPr>
          <w:p>
            <w:r>
              <w:t>1 . a formal organization of people or groups of people</w:t>
              <w:br/>
              <w:t>2 . the act of consorting with or joining with others</w:t>
              <w:br/>
              <w:t>3 . the state of being connected together as in memory or imagination</w:t>
              <w:br/>
              <w:t>4 . the process of bringing ideas or events together in memory or imagination</w:t>
              <w:br/>
              <w:t>5 . a social or business relationship</w:t>
              <w:br/>
              <w:t>6 . a relation resulting from interaction or dependence</w:t>
              <w:br/>
              <w:t>7 . (chemistry) any process of combination (especially in solution) that depends on relatively weak chemical bonding</w:t>
              <w:br/>
              <w:t>8 . (ecology) a group of organisms (plants and animals) that live together in a certain geographical region and constitute a community with a few dominant species</w:t>
              <w:br/>
            </w:r>
          </w:p>
        </w:tc>
      </w:tr>
      <w:tr>
        <w:tc>
          <w:tcPr>
            <w:tcW w:type="dxa" w:w="4320"/>
          </w:tcPr>
          <w:p>
            <w:r>
              <w:t>fires</w:t>
            </w:r>
          </w:p>
        </w:tc>
        <w:tc>
          <w:tcPr>
            <w:tcW w:type="dxa" w:w="4320"/>
          </w:tcPr>
          <w:p>
            <w:r>
              <w:t>1 . the event of something burning (often destructive)</w:t>
              <w:br/>
              <w:t>2 . the act of firing weapons or artillery at an enemy</w:t>
              <w:br/>
              <w:t>3 . the process of combustion of inflammable materials producing heat and light and (often) smoke</w:t>
              <w:br/>
              <w:t>4 . a fireplace in which a relatively small fire is burning</w:t>
              <w:br/>
              <w:t>5 . once thought to be one of four elements composing the universe (Empedocles)</w:t>
              <w:br/>
              <w:t>6 . feelings of great warmth and intensity</w:t>
              <w:br/>
              <w:t>7 . fuel that is burning and is used as a means for cooking</w:t>
              <w:br/>
              <w:t>8 . a severe trial</w:t>
              <w:br/>
              <w:t>9 . intense adverse criticism</w:t>
              <w:br/>
              <w:t>10 . start firing a weapon</w:t>
              <w:br/>
              <w:t>11 . cause to go off</w:t>
              <w:br/>
              <w:t>12 . bake in a kiln so as to harden</w:t>
              <w:br/>
              <w:t>13 . terminate the employment of; discharge from an office or position</w:t>
              <w:br/>
              <w:t>14 . go off or discharge</w:t>
              <w:br/>
              <w:t>15 . drive out or away by or as if by fire</w:t>
              <w:br/>
              <w:t>16 . call forth (emotions, feelings, and responses)</w:t>
              <w:br/>
              <w:t>17 . destroy by fire</w:t>
              <w:br/>
              <w:t>18 . provide with fuel</w:t>
              <w:br/>
            </w:r>
          </w:p>
        </w:tc>
      </w:tr>
      <w:tr>
        <w:tc>
          <w:tcPr>
            <w:tcW w:type="dxa" w:w="4320"/>
          </w:tcPr>
          <w:p>
            <w:r>
              <w:t>unmentionable</w:t>
            </w:r>
          </w:p>
        </w:tc>
        <w:tc>
          <w:tcPr>
            <w:tcW w:type="dxa" w:w="4320"/>
          </w:tcPr>
          <w:p>
            <w:r>
              <w:t>1 . a garment worn under other garments</w:t>
              <w:br/>
              <w:t>2 . unsuitable or forbidden as a topic of conversation</w:t>
              <w:br/>
            </w:r>
          </w:p>
        </w:tc>
      </w:tr>
      <w:tr>
        <w:tc>
          <w:tcPr>
            <w:tcW w:type="dxa" w:w="4320"/>
          </w:tcPr>
          <w:p>
            <w:r>
              <w:t>philosophic</w:t>
            </w:r>
          </w:p>
        </w:tc>
        <w:tc>
          <w:tcPr>
            <w:tcW w:type="dxa" w:w="4320"/>
          </w:tcPr>
          <w:p>
            <w:r>
              <w:t>1 . of or relating to philosophy or philosophers</w:t>
              <w:br/>
              <w:t>2 . characterized by the attitude of a philosopher; meeting trouble with level-headed detachment</w:t>
              <w:br/>
            </w:r>
          </w:p>
        </w:tc>
      </w:tr>
      <w:tr>
        <w:tc>
          <w:tcPr>
            <w:tcW w:type="dxa" w:w="4320"/>
          </w:tcPr>
          <w:p>
            <w:r>
              <w:t>impersonal</w:t>
            </w:r>
          </w:p>
        </w:tc>
        <w:tc>
          <w:tcPr>
            <w:tcW w:type="dxa" w:w="4320"/>
          </w:tcPr>
          <w:p>
            <w:r>
              <w:t>1 . not relating to or responsive to individual persons</w:t>
              <w:br/>
              <w:t>2 . having no personal preference</w:t>
              <w:br/>
            </w:r>
          </w:p>
        </w:tc>
      </w:tr>
      <w:tr>
        <w:tc>
          <w:tcPr>
            <w:tcW w:type="dxa" w:w="4320"/>
          </w:tcPr>
          <w:p>
            <w:r>
              <w:t>unfrocked</w:t>
            </w:r>
          </w:p>
        </w:tc>
        <w:tc>
          <w:tcPr>
            <w:tcW w:type="dxa" w:w="4320"/>
          </w:tcPr>
          <w:p>
            <w:r>
              <w:t>1 . divest of the frock; of church officials</w:t>
              <w:br/>
            </w:r>
          </w:p>
        </w:tc>
      </w:tr>
      <w:tr>
        <w:tc>
          <w:tcPr>
            <w:tcW w:type="dxa" w:w="4320"/>
          </w:tcPr>
          <w:p>
            <w:r>
              <w:t>shaving</w:t>
            </w:r>
          </w:p>
        </w:tc>
        <w:tc>
          <w:tcPr>
            <w:tcW w:type="dxa" w:w="4320"/>
          </w:tcPr>
          <w:p>
            <w:r>
              <w:t>1 . the act of removing hair with a razor</w:t>
              <w:br/>
              <w:t>2 . a thin fragment or slice (especially of wood) that has been shaved from something</w:t>
              <w:br/>
              <w:t>3 . the act of brushing against while passing</w:t>
              <w:br/>
              <w:t>4 . remove body hair with a razor</w:t>
              <w:br/>
              <w:t>5 . cut closely</w:t>
              <w:br/>
              <w:t>6 . cut the price of</w:t>
              <w:br/>
              <w:t>7 . cut or remove with or as if with a plane</w:t>
              <w:br/>
              <w:t>8 . make shavings of or reduce to shavings</w:t>
              <w:br/>
              <w:t>9 . touch the surface of lightly</w:t>
              <w:br/>
            </w:r>
          </w:p>
        </w:tc>
      </w:tr>
      <w:tr>
        <w:tc>
          <w:tcPr>
            <w:tcW w:type="dxa" w:w="4320"/>
          </w:tcPr>
          <w:p>
            <w:r>
              <w:t>judging</w:t>
            </w:r>
          </w:p>
        </w:tc>
        <w:tc>
          <w:tcPr>
            <w:tcW w:type="dxa" w:w="4320"/>
          </w:tcPr>
          <w:p>
            <w:r>
              <w:t>1 . the cognitive process of reaching a decision or drawing conclusions</w:t>
              <w:br/>
              <w:t>2 . determine the result of (a competition)</w:t>
              <w:br/>
              <w:t>3 . form a critical opinion of</w:t>
              <w:br/>
              <w:t>4 . judge tentatively or form an estimate of (quantities or time)</w:t>
              <w:br/>
              <w:t>5 . pronounce judgment on</w:t>
              <w:br/>
              <w:t>6 . put on trial or hear a case and sit as the judge at the trial of</w:t>
              <w:br/>
            </w:r>
          </w:p>
        </w:tc>
      </w:tr>
      <w:tr>
        <w:tc>
          <w:tcPr>
            <w:tcW w:type="dxa" w:w="4320"/>
          </w:tcPr>
          <w:p>
            <w:r>
              <w:t>evaluate</w:t>
            </w:r>
          </w:p>
        </w:tc>
        <w:tc>
          <w:tcPr>
            <w:tcW w:type="dxa" w:w="4320"/>
          </w:tcPr>
          <w:p>
            <w:r>
              <w:t>1 . evaluate or estimate the nature, quality, ability, extent, or significance of</w:t>
              <w:br/>
              <w:t>2 . form a critical opinion of</w:t>
              <w:br/>
            </w:r>
          </w:p>
        </w:tc>
      </w:tr>
      <w:tr>
        <w:tc>
          <w:tcPr>
            <w:tcW w:type="dxa" w:w="4320"/>
          </w:tcPr>
          <w:p>
            <w:r>
              <w:t>autumn</w:t>
            </w:r>
          </w:p>
        </w:tc>
        <w:tc>
          <w:tcPr>
            <w:tcW w:type="dxa" w:w="4320"/>
          </w:tcPr>
          <w:p>
            <w:r>
              <w:t>1 . the season when the leaves fall from the trees</w:t>
              <w:br/>
            </w:r>
          </w:p>
        </w:tc>
      </w:tr>
      <w:tr>
        <w:tc>
          <w:tcPr>
            <w:tcW w:type="dxa" w:w="4320"/>
          </w:tcPr>
          <w:p>
            <w:r>
              <w:t>border</w:t>
            </w:r>
          </w:p>
        </w:tc>
        <w:tc>
          <w:tcPr>
            <w:tcW w:type="dxa" w:w="4320"/>
          </w:tcPr>
          <w:p>
            <w:r>
              <w:t>1 . a line that indicates a boundary</w:t>
              <w:br/>
              <w:t>2 . the boundary line or the area immediately inside the boundary</w:t>
              <w:br/>
              <w:t>3 . the boundary of a surface</w:t>
              <w:br/>
              <w:t>4 . a decorative recessed or relieved surface on an edge</w:t>
              <w:br/>
              <w:t>5 . a strip forming the outer edge of something</w:t>
              <w:br/>
              <w:t>6 . extend on all sides of simultaneously; encircle</w:t>
              <w:br/>
              <w:t>7 . form the boundary of; be contiguous to</w:t>
              <w:br/>
              <w:t>8 . enclose in or as if in a frame</w:t>
              <w:br/>
              <w:t>9 . provide with a border or edge</w:t>
              <w:br/>
              <w:t>10 . lie adjacent to another or share a boundary</w:t>
              <w:br/>
            </w:r>
          </w:p>
        </w:tc>
      </w:tr>
      <w:tr>
        <w:tc>
          <w:tcPr>
            <w:tcW w:type="dxa" w:w="4320"/>
          </w:tcPr>
          <w:p>
            <w:r>
              <w:t>noose</w:t>
            </w:r>
          </w:p>
        </w:tc>
        <w:tc>
          <w:tcPr>
            <w:tcW w:type="dxa" w:w="4320"/>
          </w:tcPr>
          <w:p>
            <w:r>
              <w:t>1 . a trap for birds or small mammals; often has a slip noose</w:t>
              <w:br/>
              <w:t>2 . a loop formed in a cord or rope by means of a slipknot; it binds tighter as the cord or rope is pulled</w:t>
              <w:br/>
              <w:t>3 . make a noose in or of</w:t>
              <w:br/>
              <w:t>4 . secure with a noose</w:t>
              <w:br/>
            </w:r>
          </w:p>
        </w:tc>
      </w:tr>
      <w:tr>
        <w:tc>
          <w:tcPr>
            <w:tcW w:type="dxa" w:w="4320"/>
          </w:tcPr>
          <w:p>
            <w:r>
              <w:t>counting</w:t>
            </w:r>
          </w:p>
        </w:tc>
        <w:tc>
          <w:tcPr>
            <w:tcW w:type="dxa" w:w="4320"/>
          </w:tcPr>
          <w:p>
            <w:r>
              <w:t>1 . the act of counting; reciting numbers in ascending order</w:t>
              <w:br/>
              <w:t>2 . determine the number or amount of</w:t>
              <w:br/>
              <w:t>3 . have weight; have import, carry weight</w:t>
              <w:br/>
              <w:t>4 . show consideration for; take into account</w:t>
              <w:br/>
              <w:t>5 . name or recite the numbers in ascending order</w:t>
              <w:br/>
              <w:t>6 . put into a group</w:t>
              <w:br/>
              <w:t>7 . include as if by counting</w:t>
              <w:br/>
              <w:t>8 . have a certain value or carry a certain weight</w:t>
              <w:br/>
              <w:t>9 . have faith or confidence in</w:t>
              <w:br/>
              <w:t>10 . take account of</w:t>
              <w:br/>
            </w:r>
          </w:p>
        </w:tc>
      </w:tr>
      <w:tr>
        <w:tc>
          <w:tcPr>
            <w:tcW w:type="dxa" w:w="4320"/>
          </w:tcPr>
          <w:p>
            <w:r>
              <w:t>rio</w:t>
            </w:r>
          </w:p>
        </w:tc>
        <w:tc>
          <w:tcPr>
            <w:tcW w:type="dxa" w:w="4320"/>
          </w:tcPr>
          <w:p>
            <w:r>
              <w:t>1 . the former capital and 2nd largest city of Brazil; chief Brazilian port; famous as a tourist attraction</w:t>
              <w:br/>
            </w:r>
          </w:p>
        </w:tc>
      </w:tr>
      <w:tr>
        <w:tc>
          <w:tcPr>
            <w:tcW w:type="dxa" w:w="4320"/>
          </w:tcPr>
          <w:p>
            <w:r>
              <w:t>tramps</w:t>
            </w:r>
          </w:p>
        </w:tc>
        <w:tc>
          <w:tcPr>
            <w:tcW w:type="dxa" w:w="4320"/>
          </w:tcPr>
          <w:p>
            <w:r>
              <w:t>1 . a disreputable vagrant</w:t>
              <w:br/>
              <w:t>2 . a person who engages freely in promiscuous sex</w:t>
              <w:br/>
              <w:t>3 . a foot traveler; someone who goes on an extended walk (for pleasure)</w:t>
              <w:br/>
              <w:t>4 . a heavy footfall</w:t>
              <w:br/>
              <w:t>5 . a commercial steamer for hire; one having no regular schedule</w:t>
              <w:br/>
              <w:t>6 . a long walk usually for exercise or pleasure</w:t>
              <w:br/>
              <w:t>7 . travel on foot, especially on a walking expedition</w:t>
              <w:br/>
              <w:t>8 . walk heavily and firmly, as when weary, or through mud</w:t>
              <w:br/>
              <w:t>9 . cross on foot</w:t>
              <w:br/>
              <w:t>10 . move about aimlessly or without any destination, often in search of food or employment</w:t>
              <w:br/>
            </w:r>
          </w:p>
        </w:tc>
      </w:tr>
      <w:tr>
        <w:tc>
          <w:tcPr>
            <w:tcW w:type="dxa" w:w="4320"/>
          </w:tcPr>
          <w:p>
            <w:r>
              <w:t>brutality</w:t>
            </w:r>
          </w:p>
        </w:tc>
        <w:tc>
          <w:tcPr>
            <w:tcW w:type="dxa" w:w="4320"/>
          </w:tcPr>
          <w:p>
            <w:r>
              <w:t>1 . the trait of extreme cruelty</w:t>
              <w:br/>
              <w:t>2 . a brutal barbarous savage act</w:t>
              <w:br/>
            </w:r>
          </w:p>
        </w:tc>
      </w:tr>
      <w:tr>
        <w:tc>
          <w:tcPr>
            <w:tcW w:type="dxa" w:w="4320"/>
          </w:tcPr>
          <w:p>
            <w:r>
              <w:t>flank</w:t>
            </w:r>
          </w:p>
        </w:tc>
        <w:tc>
          <w:tcPr>
            <w:tcW w:type="dxa" w:w="4320"/>
          </w:tcPr>
          <w:p>
            <w:r>
              <w:t>1 . the side of military or naval formation</w:t>
              <w:br/>
              <w:t>2 . a subfigure consisting of a side of something</w:t>
              <w:br/>
              <w:t>3 . a cut from the fleshy part of an animal's side between the ribs and the leg</w:t>
              <w:br/>
              <w:t>4 . the side between ribs and hipbone</w:t>
              <w:br/>
              <w:t>5 . be located at the sides of something or somebody</w:t>
              <w:br/>
            </w:r>
          </w:p>
        </w:tc>
      </w:tr>
      <w:tr>
        <w:tc>
          <w:tcPr>
            <w:tcW w:type="dxa" w:w="4320"/>
          </w:tcPr>
          <w:p>
            <w:r>
              <w:t>judged</w:t>
            </w:r>
          </w:p>
        </w:tc>
        <w:tc>
          <w:tcPr>
            <w:tcW w:type="dxa" w:w="4320"/>
          </w:tcPr>
          <w:p>
            <w:r>
              <w:t>1 . determine the result of (a competition)</w:t>
              <w:br/>
              <w:t>2 . form a critical opinion of</w:t>
              <w:br/>
              <w:t>3 . judge tentatively or form an estimate of (quantities or time)</w:t>
              <w:br/>
              <w:t>4 . pronounce judgment on</w:t>
              <w:br/>
              <w:t>5 . put on trial or hear a case and sit as the judge at the trial of</w:t>
              <w:br/>
            </w:r>
          </w:p>
        </w:tc>
      </w:tr>
      <w:tr>
        <w:tc>
          <w:tcPr>
            <w:tcW w:type="dxa" w:w="4320"/>
          </w:tcPr>
          <w:p>
            <w:r>
              <w:t>ankle</w:t>
            </w:r>
          </w:p>
        </w:tc>
        <w:tc>
          <w:tcPr>
            <w:tcW w:type="dxa" w:w="4320"/>
          </w:tcPr>
          <w:p>
            <w:r>
              <w:t>1 . a gliding joint between the distal ends of the tibia and fibula and the proximal end of the talus</w:t>
              <w:br/>
            </w:r>
          </w:p>
        </w:tc>
      </w:tr>
      <w:tr>
        <w:tc>
          <w:tcPr>
            <w:tcW w:type="dxa" w:w="4320"/>
          </w:tcPr>
          <w:p>
            <w:r>
              <w:t>silenced</w:t>
            </w:r>
          </w:p>
        </w:tc>
        <w:tc>
          <w:tcPr>
            <w:tcW w:type="dxa" w:w="4320"/>
          </w:tcPr>
          <w:p>
            <w:r>
              <w:t>1 . cause to be quiet or not talk</w:t>
              <w:br/>
              <w:t>2 . keep from expression, for example by threats or pressure</w:t>
              <w:br/>
              <w:t>3 . reduced to silence</w:t>
              <w:br/>
            </w:r>
          </w:p>
        </w:tc>
      </w:tr>
      <w:tr>
        <w:tc>
          <w:tcPr>
            <w:tcW w:type="dxa" w:w="4320"/>
          </w:tcPr>
          <w:p>
            <w:r>
              <w:t>self-control</w:t>
            </w:r>
          </w:p>
        </w:tc>
        <w:tc>
          <w:tcPr>
            <w:tcW w:type="dxa" w:w="4320"/>
          </w:tcPr>
          <w:p>
            <w:r>
              <w:t>1 . the act of denying yourself; controlling your impulses</w:t>
              <w:br/>
              <w:t>2 . the trait of resolutely controlling your own behavior</w:t>
              <w:br/>
            </w:r>
          </w:p>
        </w:tc>
      </w:tr>
      <w:tr>
        <w:tc>
          <w:tcPr>
            <w:tcW w:type="dxa" w:w="4320"/>
          </w:tcPr>
          <w:p>
            <w:r>
              <w:t>glistening</w:t>
            </w:r>
          </w:p>
        </w:tc>
        <w:tc>
          <w:tcPr>
            <w:tcW w:type="dxa" w:w="4320"/>
          </w:tcPr>
          <w:p>
            <w:r>
              <w:t>1 . be shiny, as if wet</w:t>
              <w:br/>
              <w:t>2 . reflecting light</w:t>
              <w:br/>
            </w:r>
          </w:p>
        </w:tc>
      </w:tr>
      <w:tr>
        <w:tc>
          <w:tcPr>
            <w:tcW w:type="dxa" w:w="4320"/>
          </w:tcPr>
          <w:p>
            <w:r>
              <w:t>vibration</w:t>
            </w:r>
          </w:p>
        </w:tc>
        <w:tc>
          <w:tcPr>
            <w:tcW w:type="dxa" w:w="4320"/>
          </w:tcPr>
          <w:p>
            <w:r>
              <w:t>1 . the act of vibrating</w:t>
              <w:br/>
              <w:t>2 . a shaky motion</w:t>
              <w:br/>
              <w:t>3 . (physics) a regular periodic variation in value about a mean</w:t>
              <w:br/>
              <w:t>4 . a distinctive emotional aura experienced instinctively</w:t>
              <w:br/>
            </w:r>
          </w:p>
        </w:tc>
      </w:tr>
      <w:tr>
        <w:tc>
          <w:tcPr>
            <w:tcW w:type="dxa" w:w="4320"/>
          </w:tcPr>
          <w:p>
            <w:r>
              <w:t>camps</w:t>
            </w:r>
          </w:p>
        </w:tc>
        <w:tc>
          <w:tcPr>
            <w:tcW w:type="dxa" w:w="4320"/>
          </w:tcPr>
          <w:p>
            <w:r>
              <w:t>1 . temporary living quarters specially built by the army for soldiers</w:t>
              <w:br/>
              <w:t>2 . a group of people living together in a camp</w:t>
              <w:br/>
              <w:t>3 . temporary lodgings in the country for travelers or vacationers</w:t>
              <w:br/>
              <w:t>4 . an exclusive circle of people with a common purpose</w:t>
              <w:br/>
              <w:t>5 . a penal institution (often for forced labor)</w:t>
              <w:br/>
              <w:t>6 . something that is considered amusing not because of its originality but because of its unoriginality</w:t>
              <w:br/>
              <w:t>7 . shelter for persons displaced by war or political oppression or for religious beliefs</w:t>
              <w:br/>
              <w:t>8 . a site where care and activities are provided for children during the summer months</w:t>
              <w:br/>
              <w:t>9 . live in or as if in a tent</w:t>
              <w:br/>
              <w:t>10 . establish or set up a camp</w:t>
              <w:br/>
              <w:t>11 . give an artificially banal or sexual quality to</w:t>
              <w:br/>
            </w:r>
          </w:p>
        </w:tc>
      </w:tr>
      <w:tr>
        <w:tc>
          <w:tcPr>
            <w:tcW w:type="dxa" w:w="4320"/>
          </w:tcPr>
          <w:p>
            <w:r>
              <w:t>swam</w:t>
            </w:r>
          </w:p>
        </w:tc>
        <w:tc>
          <w:tcPr>
            <w:tcW w:type="dxa" w:w="4320"/>
          </w:tcPr>
          <w:p>
            <w:r>
              <w:t>1 . travel through water</w:t>
              <w:br/>
              <w:t>2 . be afloat either on or below a liquid surface and not sink to the bottom</w:t>
              <w:br/>
              <w:t>3 . be dizzy or giddy</w:t>
              <w:br/>
              <w:t>4 . be covered with or submerged in a liquid</w:t>
              <w:br/>
              <w:t>5 . move as if gliding through water</w:t>
              <w:br/>
            </w:r>
          </w:p>
        </w:tc>
      </w:tr>
      <w:tr>
        <w:tc>
          <w:tcPr>
            <w:tcW w:type="dxa" w:w="4320"/>
          </w:tcPr>
          <w:p>
            <w:r>
              <w:t>hounds</w:t>
            </w:r>
          </w:p>
        </w:tc>
        <w:tc>
          <w:tcPr>
            <w:tcW w:type="dxa" w:w="4320"/>
          </w:tcPr>
          <w:p>
            <w:r>
              <w:t>1 . any of several breeds of dog used for hunting typically having large drooping ears</w:t>
              <w:br/>
              <w:t>2 . someone who is morally reprehensible</w:t>
              <w:br/>
              <w:t>3 . pursue or chase relentlessly</w:t>
              <w:br/>
            </w:r>
          </w:p>
        </w:tc>
      </w:tr>
      <w:tr>
        <w:tc>
          <w:tcPr>
            <w:tcW w:type="dxa" w:w="4320"/>
          </w:tcPr>
          <w:p>
            <w:r>
              <w:t>covering</w:t>
            </w:r>
          </w:p>
        </w:tc>
        <w:tc>
          <w:tcPr>
            <w:tcW w:type="dxa" w:w="4320"/>
          </w:tcPr>
          <w:p>
            <w:r>
              <w:t>1 . a natural object that covers or envelops</w:t>
              <w:br/>
              <w:t>2 . an artifact that covers something else (usually to protect or shelter or conceal it)</w:t>
              <w:br/>
              <w:t>3 . the act of concealing the existence of something by obstructing the view of it</w:t>
              <w:br/>
              <w:t>4 . the act of protecting something by covering it</w:t>
              <w:br/>
              <w:t>5 . the work of applying something</w:t>
              <w:br/>
              <w:t>6 . provide with a covering or cause to be covered</w:t>
              <w:br/>
              <w:t>7 . form a cover over</w:t>
              <w:br/>
              <w:t>8 . span an interval of distance, space or time</w:t>
              <w:br/>
              <w:t>9 . provide for</w:t>
              <w:br/>
              <w:t>10 . act on verbally or in some form of artistic expression</w:t>
              <w:br/>
              <w:t>11 . include in scope; include as part of something broader; have as one's sphere or territory</w:t>
              <w:br/>
              <w:t>12 . travel across or pass over</w:t>
              <w:br/>
              <w:t>13 . be responsible for reporting the details of, as in journalism</w:t>
              <w:br/>
              <w:t>14 . hold within range of an aimed firearm</w:t>
              <w:br/>
              <w:t>15 . to take an action to protect against future problems</w:t>
              <w:br/>
              <w:t>16 . hide from view or knowledge</w:t>
              <w:br/>
              <w:t>17 . protect or defend (a position in a game)</w:t>
              <w:br/>
              <w:t>18 . maintain a check on; especially by patrolling</w:t>
              <w:br/>
              <w:t>19 . protect by insurance</w:t>
              <w:br/>
              <w:t>20 . make up for shortcomings or a feeling of inferiority by exaggerating good qualities</w:t>
              <w:br/>
              <w:t>21 . invest with a large or excessive amount of something</w:t>
              <w:br/>
              <w:t>22 . help out by taking someone's place and temporarily assuming his responsibilities</w:t>
              <w:br/>
              <w:t>23 . be sufficient to meet, defray, or offset the charge or cost of</w:t>
              <w:br/>
              <w:t>24 . spread over a surface to conceal or protect</w:t>
              <w:br/>
              <w:t>25 . cover as if with a shroud</w:t>
              <w:br/>
              <w:t>26 . copulate with a female, used especially of horses</w:t>
              <w:br/>
              <w:t>27 . put something on top of something else</w:t>
              <w:br/>
              <w:t>28 . play a higher card than the one previously played</w:t>
              <w:br/>
              <w:t>29 . be responsible for guarding an opponent in a game</w:t>
              <w:br/>
              <w:t>30 . sit on (eggs)</w:t>
              <w:br/>
              <w:t>31 . clothe, as if for protection from the elements</w:t>
              <w:br/>
            </w:r>
          </w:p>
        </w:tc>
      </w:tr>
      <w:tr>
        <w:tc>
          <w:tcPr>
            <w:tcW w:type="dxa" w:w="4320"/>
          </w:tcPr>
          <w:p>
            <w:r>
              <w:t>chances</w:t>
            </w:r>
          </w:p>
        </w:tc>
        <w:tc>
          <w:tcPr>
            <w:tcW w:type="dxa" w:w="4320"/>
          </w:tcPr>
          <w:p>
            <w:r>
              <w:t>1 . a possibility due to a favorable combination of circumstances</w:t>
              <w:br/>
              <w:t>2 . an unknown and unpredictable phenomenon that causes an event to result one way rather than another</w:t>
              <w:br/>
              <w:t>3 . a risk involving danger</w:t>
              <w:br/>
              <w:t>4 . a measure of how likely it is that some event will occur; a number expressing the ratio of favorable cases to the whole number of cases possible</w:t>
              <w:br/>
              <w:t>5 . the possibility of future success</w:t>
              <w:br/>
              <w:t>6 . be the case by chance</w:t>
              <w:br/>
              <w:t>7 . take a risk in the hope of a favorable outcome</w:t>
              <w:br/>
              <w:t>8 . come upon, as if by accident; meet with</w:t>
              <w:br/>
            </w:r>
          </w:p>
        </w:tc>
      </w:tr>
      <w:tr>
        <w:tc>
          <w:tcPr>
            <w:tcW w:type="dxa" w:w="4320"/>
          </w:tcPr>
          <w:p>
            <w:r>
              <w:t>screws</w:t>
            </w:r>
          </w:p>
        </w:tc>
        <w:tc>
          <w:tcPr>
            <w:tcW w:type="dxa" w:w="4320"/>
          </w:tcPr>
          <w:p>
            <w:r>
              <w:t>1 . someone who guards prisoners</w:t>
              <w:br/>
              <w:t>2 . a simple machine of the inclined-plane type consisting of a spirally threaded cylindrical rod that engages with a similarly threaded hole</w:t>
              <w:br/>
              <w:t>3 . a propeller with several angled blades that rotates to push against water or air</w:t>
              <w:br/>
              <w:t>4 . a fastener with a tapered threaded shank and a slotted head</w:t>
              <w:br/>
              <w:t>5 . slang for sexual intercourse</w:t>
              <w:br/>
              <w:t>6 . have sexual intercourse with</w:t>
              <w:br/>
              <w:t>7 . turn like a screw</w:t>
              <w:br/>
              <w:t>8 . cause to penetrate, as with a circular motion</w:t>
              <w:br/>
              <w:t>9 . tighten or fasten by means of screwing motions</w:t>
              <w:br/>
              <w:t>10 . defeat someone through trickery or deceit</w:t>
              <w:br/>
            </w:r>
          </w:p>
        </w:tc>
      </w:tr>
      <w:tr>
        <w:tc>
          <w:tcPr>
            <w:tcW w:type="dxa" w:w="4320"/>
          </w:tcPr>
          <w:p>
            <w:r>
              <w:t>stocked</w:t>
            </w:r>
          </w:p>
        </w:tc>
        <w:tc>
          <w:tcPr>
            <w:tcW w:type="dxa" w:w="4320"/>
          </w:tcPr>
          <w:p>
            <w:r>
              <w:t>1 . have on hand</w:t>
              <w:br/>
              <w:t>2 . equip with a stock</w:t>
              <w:br/>
              <w:t>3 . supply with fish</w:t>
              <w:br/>
              <w:t>4 . supply with livestock</w:t>
              <w:br/>
              <w:t>5 . amass so as to keep for future use or sale or for a particular occasion or use</w:t>
              <w:br/>
              <w:t>6 . provide or furnish with a stock of something</w:t>
              <w:br/>
              <w:t>7 . put forth and grow sprouts or shoots</w:t>
              <w:br/>
              <w:t>8 . furnished with more than enough</w:t>
              <w:br/>
            </w:r>
          </w:p>
        </w:tc>
      </w:tr>
      <w:tr>
        <w:tc>
          <w:tcPr>
            <w:tcW w:type="dxa" w:w="4320"/>
          </w:tcPr>
          <w:p>
            <w:r>
              <w:t>newness</w:t>
            </w:r>
          </w:p>
        </w:tc>
        <w:tc>
          <w:tcPr>
            <w:tcW w:type="dxa" w:w="4320"/>
          </w:tcPr>
          <w:p>
            <w:r>
              <w:t>1 . the quality of being new; the opposite of oldness</w:t>
              <w:br/>
            </w:r>
          </w:p>
        </w:tc>
      </w:tr>
      <w:tr>
        <w:tc>
          <w:tcPr>
            <w:tcW w:type="dxa" w:w="4320"/>
          </w:tcPr>
          <w:p>
            <w:r>
              <w:t>strapped</w:t>
            </w:r>
          </w:p>
        </w:tc>
        <w:tc>
          <w:tcPr>
            <w:tcW w:type="dxa" w:w="4320"/>
          </w:tcPr>
          <w:p>
            <w:r>
              <w:t>1 . tie with a strap</w:t>
              <w:br/>
              <w:t>2 . beat severely with a whip or rod</w:t>
              <w:br/>
              <w:t>3 . sharpen with a strap</w:t>
              <w:br/>
              <w:t>4 . secure (a sprained joint) with a strap</w:t>
              <w:br/>
            </w:r>
          </w:p>
        </w:tc>
      </w:tr>
      <w:tr>
        <w:tc>
          <w:tcPr>
            <w:tcW w:type="dxa" w:w="4320"/>
          </w:tcPr>
          <w:p>
            <w:r>
              <w:t>reported</w:t>
            </w:r>
          </w:p>
        </w:tc>
        <w:tc>
          <w:tcPr>
            <w:tcW w:type="dxa" w:w="4320"/>
          </w:tcPr>
          <w:p>
            <w:r>
              <w:t>1 . to give an account or representation of in words</w:t>
              <w:br/>
              <w:t>2 . announce as the result of an investigation or experience or finding</w:t>
              <w:br/>
              <w:t>3 . announce one's presence</w:t>
              <w:br/>
              <w:t>4 . make known to the authorities</w:t>
              <w:br/>
              <w:t>5 . be responsible for reporting the details of, as in journalism</w:t>
              <w:br/>
              <w:t>6 . complain about; make a charge against</w:t>
              <w:br/>
              <w:t>7 . made known or told about; especially presented in a formal account</w:t>
              <w:br/>
            </w:r>
          </w:p>
        </w:tc>
      </w:tr>
      <w:tr>
        <w:tc>
          <w:tcPr>
            <w:tcW w:type="dxa" w:w="4320"/>
          </w:tcPr>
          <w:p>
            <w:r>
              <w:t>congratulated</w:t>
            </w:r>
          </w:p>
        </w:tc>
        <w:tc>
          <w:tcPr>
            <w:tcW w:type="dxa" w:w="4320"/>
          </w:tcPr>
          <w:p>
            <w:r>
              <w:t>1 . say something to someone that expresses praise</w:t>
              <w:br/>
              <w:t>2 . express congratulations</w:t>
              <w:br/>
              <w:t>3 . be proud of</w:t>
              <w:br/>
              <w:t>4 . pride or congratulate (oneself) for an achievement</w:t>
              <w:br/>
            </w:r>
          </w:p>
        </w:tc>
      </w:tr>
      <w:tr>
        <w:tc>
          <w:tcPr>
            <w:tcW w:type="dxa" w:w="4320"/>
          </w:tcPr>
          <w:p>
            <w:r>
              <w:t>effects</w:t>
            </w:r>
          </w:p>
        </w:tc>
        <w:tc>
          <w:tcPr>
            <w:tcW w:type="dxa" w:w="4320"/>
          </w:tcPr>
          <w:p>
            <w:r>
              <w:t>1 . property of a personal character that is portable but not used in business</w:t>
              <w:br/>
              <w:t>2 . a phenomenon that follows and is caused by some previous phenomenon</w:t>
              <w:br/>
              <w:t>3 . an outward appearance</w:t>
              <w:br/>
              <w:t>4 . an impression (especially one that is artificial or contrived)</w:t>
              <w:br/>
              <w:t>5 . the central meaning or theme of a speech or literary work</w:t>
              <w:br/>
              <w:t>6 . (of a law) having legal validity</w:t>
              <w:br/>
              <w:t>7 . a symptom caused by an illness or a drug</w:t>
              <w:br/>
              <w:t>8 . produce</w:t>
              <w:br/>
              <w:t>9 . act so as to bring into existence</w:t>
              <w:br/>
            </w:r>
          </w:p>
        </w:tc>
      </w:tr>
      <w:tr>
        <w:tc>
          <w:tcPr>
            <w:tcW w:type="dxa" w:w="4320"/>
          </w:tcPr>
          <w:p>
            <w:r>
              <w:t>ceremonial</w:t>
            </w:r>
          </w:p>
        </w:tc>
        <w:tc>
          <w:tcPr>
            <w:tcW w:type="dxa" w:w="4320"/>
          </w:tcPr>
          <w:p>
            <w:r>
              <w:t>1 . a formal event performed on a special occasion</w:t>
              <w:br/>
              <w:t>2 . marked by pomp or ceremony or formality</w:t>
              <w:br/>
            </w:r>
          </w:p>
        </w:tc>
      </w:tr>
      <w:tr>
        <w:tc>
          <w:tcPr>
            <w:tcW w:type="dxa" w:w="4320"/>
          </w:tcPr>
          <w:p>
            <w:r>
              <w:t>swords</w:t>
            </w:r>
          </w:p>
        </w:tc>
        <w:tc>
          <w:tcPr>
            <w:tcW w:type="dxa" w:w="4320"/>
          </w:tcPr>
          <w:p>
            <w:r>
              <w:t>1 . a cutting or thrusting weapon that has a long metal blade and a hilt with a hand guard</w:t>
              <w:br/>
            </w:r>
          </w:p>
        </w:tc>
      </w:tr>
      <w:tr>
        <w:tc>
          <w:tcPr>
            <w:tcW w:type="dxa" w:w="4320"/>
          </w:tcPr>
          <w:p>
            <w:r>
              <w:t>masonic</w:t>
            </w:r>
          </w:p>
        </w:tc>
        <w:tc>
          <w:tcPr>
            <w:tcW w:type="dxa" w:w="4320"/>
          </w:tcPr>
          <w:p>
            <w:r>
              <w:t>1 . of or relating to stonemasons or masonry</w:t>
              <w:br/>
              <w:t>2 . of or relating to Freemasons or Freemasonry</w:t>
              <w:br/>
            </w:r>
          </w:p>
        </w:tc>
      </w:tr>
      <w:tr>
        <w:tc>
          <w:tcPr>
            <w:tcW w:type="dxa" w:w="4320"/>
          </w:tcPr>
          <w:p>
            <w:r>
              <w:t>gotten</w:t>
            </w:r>
          </w:p>
        </w:tc>
        <w:tc>
          <w:tcPr>
            <w:tcW w:type="dxa" w:w="4320"/>
          </w:tcPr>
          <w:p>
            <w:r>
              <w:t>1 . come into the possession of something concrete or abstract</w:t>
              <w:br/>
              <w:t>2 . enter or assume a certain state or condition</w:t>
              <w:br/>
              <w:t>3 . cause to move; cause to be in a certain position or condition</w:t>
              <w:br/>
              <w:t>4 . receive a specified treatment (abstract)</w:t>
              <w:br/>
              <w:t>5 . reach a destination; arrive by movement or progress</w:t>
              <w:br/>
              <w:t>6 . go or come after and bring or take back</w:t>
              <w:br/>
              <w:t>7 . go through (mental or physical states or experiences)</w:t>
              <w:br/>
              <w:t>8 . take vengeance on or get even</w:t>
              <w:br/>
              <w:t>9 . achieve a point or goal</w:t>
              <w:br/>
              <w:t>10 . cause to do; cause to act in a specified manner</w:t>
              <w:br/>
              <w:t>11 . succeed in catching or seizing, especially after a chase</w:t>
              <w:br/>
              <w:t>12 . come to have or undergo a change of (physical features and attributes)</w:t>
              <w:br/>
              <w:t>13 . be stricken by an illness, fall victim to an illness</w:t>
              <w:br/>
              <w:t>14 . communicate with a place or person; establish communication with, as if by telephone</w:t>
              <w:br/>
              <w:t>15 . give certain properties to something</w:t>
              <w:br/>
              <w:t>16 . move into a desired direction of discourse</w:t>
              <w:br/>
              <w:t>17 . grasp with the mind or develop an understanding of</w:t>
              <w:br/>
              <w:t>18 . attract and fix</w:t>
              <w:br/>
              <w:t>19 . reach with a blow or hit in a particular spot</w:t>
              <w:br/>
              <w:t>20 . reach by calculation</w:t>
              <w:br/>
              <w:t>21 . acquire as a result of some effort or action</w:t>
              <w:br/>
              <w:t>22 . purchase</w:t>
              <w:br/>
              <w:t>23 . perceive by hearing</w:t>
              <w:br/>
              <w:t>24 . suffer from the receipt of</w:t>
              <w:br/>
              <w:t>25 . receive as a retribution or punishment</w:t>
              <w:br/>
              <w:t>26 . leave immediately; used usually in the imperative form</w:t>
              <w:br/>
              <w:t>27 . reach and board</w:t>
              <w:br/>
              <w:t>28 . irritate</w:t>
              <w:br/>
              <w:t>29 . evoke an emotional response</w:t>
              <w:br/>
              <w:t>30 . apprehend and reproduce accurately</w:t>
              <w:br/>
              <w:t>31 . earn or achieve a base by being walked by the pitcher</w:t>
              <w:br/>
              <w:t>32 . overcome or destroy</w:t>
              <w:br/>
              <w:t>33 . be a mystery or bewildering to</w:t>
              <w:br/>
              <w:t>34 . take the first step or steps in carrying out an action</w:t>
              <w:br/>
              <w:t>35 . undergo (as of injuries and illnesses)</w:t>
              <w:br/>
              <w:t>36 . make children</w:t>
              <w:br/>
            </w:r>
          </w:p>
        </w:tc>
      </w:tr>
      <w:tr>
        <w:tc>
          <w:tcPr>
            <w:tcW w:type="dxa" w:w="4320"/>
          </w:tcPr>
          <w:p>
            <w:r>
              <w:t>similar</w:t>
            </w:r>
          </w:p>
        </w:tc>
        <w:tc>
          <w:tcPr>
            <w:tcW w:type="dxa" w:w="4320"/>
          </w:tcPr>
          <w:p>
            <w:r>
              <w:t>1 . marked by correspondence or resemblance</w:t>
              <w:br/>
              <w:t>2 . having the same or similar characteristics</w:t>
              <w:br/>
              <w:t>3 . resembling or similar; having the same or some of the same characteristics; often used in combination</w:t>
              <w:br/>
              <w:t>4 . (of words) expressing closely related meanings</w:t>
              <w:br/>
              <w:t>5 . capable of replacing or changing places with something else; permitting mutual substitution without loss of function or suitability</w:t>
              <w:br/>
            </w:r>
          </w:p>
        </w:tc>
      </w:tr>
      <w:tr>
        <w:tc>
          <w:tcPr>
            <w:tcW w:type="dxa" w:w="4320"/>
          </w:tcPr>
          <w:p>
            <w:r>
              <w:t>create</w:t>
            </w:r>
          </w:p>
        </w:tc>
        <w:tc>
          <w:tcPr>
            <w:tcW w:type="dxa" w:w="4320"/>
          </w:tcPr>
          <w:p>
            <w:r>
              <w:t>1 . make or cause to be or to become</w:t>
              <w:br/>
              <w:t>2 . bring into existence</w:t>
              <w:br/>
              <w:t>3 . pursue a creative activity; be engaged in a creative activity</w:t>
              <w:br/>
              <w:t>4 . invest with a new title, office, or rank</w:t>
              <w:br/>
              <w:t>5 . create by artistic means</w:t>
              <w:br/>
              <w:t>6 . create or manufacture a man-made product</w:t>
              <w:br/>
            </w:r>
          </w:p>
        </w:tc>
      </w:tr>
      <w:tr>
        <w:tc>
          <w:tcPr>
            <w:tcW w:type="dxa" w:w="4320"/>
          </w:tcPr>
          <w:p>
            <w:r>
              <w:t>deaths</w:t>
            </w:r>
          </w:p>
        </w:tc>
        <w:tc>
          <w:tcPr>
            <w:tcW w:type="dxa" w:w="4320"/>
          </w:tcPr>
          <w:p>
            <w:r>
              <w:t>1 . the event of dying or departure from life</w:t>
              <w:br/>
              <w:t>2 . the permanent end of all life functions in an organism or part of an organism</w:t>
              <w:br/>
              <w:t>3 . the absence of life or state of being dead</w:t>
              <w:br/>
              <w:t>4 . the time when something ends</w:t>
              <w:br/>
              <w:t>5 . the time at which life ends; continuing until dead</w:t>
              <w:br/>
              <w:t>6 . the personification of death</w:t>
              <w:br/>
              <w:t>7 . a final state</w:t>
              <w:br/>
              <w:t>8 . the act of killing</w:t>
              <w:br/>
            </w:r>
          </w:p>
        </w:tc>
      </w:tr>
      <w:tr>
        <w:tc>
          <w:tcPr>
            <w:tcW w:type="dxa" w:w="4320"/>
          </w:tcPr>
          <w:p>
            <w:r>
              <w:t>worldliness</w:t>
            </w:r>
          </w:p>
        </w:tc>
        <w:tc>
          <w:tcPr>
            <w:tcW w:type="dxa" w:w="4320"/>
          </w:tcPr>
          <w:p>
            <w:r>
              <w:t>1 . the quality or character of being intellectually sophisticated and worldly through cultivation or experience or disillusionment</w:t>
              <w:br/>
              <w:t>2 . concern with worldly affairs to the neglect of spiritual needs</w:t>
              <w:br/>
            </w:r>
          </w:p>
        </w:tc>
      </w:tr>
      <w:tr>
        <w:tc>
          <w:tcPr>
            <w:tcW w:type="dxa" w:w="4320"/>
          </w:tcPr>
          <w:p>
            <w:r>
              <w:t>cute</w:t>
            </w:r>
          </w:p>
        </w:tc>
        <w:tc>
          <w:tcPr>
            <w:tcW w:type="dxa" w:w="4320"/>
          </w:tcPr>
          <w:p>
            <w:r>
              <w:t>1 . attractive especially by means of smallness or prettiness or quaintness</w:t>
              <w:br/>
              <w:t>2 . obviously contrived to charm</w:t>
              <w:br/>
            </w:r>
          </w:p>
        </w:tc>
      </w:tr>
      <w:tr>
        <w:tc>
          <w:tcPr>
            <w:tcW w:type="dxa" w:w="4320"/>
          </w:tcPr>
          <w:p>
            <w:r>
              <w:t>creased</w:t>
            </w:r>
          </w:p>
        </w:tc>
        <w:tc>
          <w:tcPr>
            <w:tcW w:type="dxa" w:w="4320"/>
          </w:tcPr>
          <w:p>
            <w:r>
              <w:t>1 . make wrinkles or creases on a smooth surface; make a pressed, folded or wrinkled line in</w:t>
              <w:br/>
              <w:t>2 . make wrinkled or creased</w:t>
              <w:br/>
              <w:t>3 . scrape gently</w:t>
              <w:br/>
              <w:t>4 . become wrinkled or crumpled or creased</w:t>
              <w:br/>
            </w:r>
          </w:p>
        </w:tc>
      </w:tr>
      <w:tr>
        <w:tc>
          <w:tcPr>
            <w:tcW w:type="dxa" w:w="4320"/>
          </w:tcPr>
          <w:p>
            <w:r>
              <w:t>itched</w:t>
            </w:r>
          </w:p>
        </w:tc>
        <w:tc>
          <w:tcPr>
            <w:tcW w:type="dxa" w:w="4320"/>
          </w:tcPr>
          <w:p>
            <w:r>
              <w:t>1 . scrape or rub as if to relieve itching</w:t>
              <w:br/>
              <w:t>2 . have or perceive an itch</w:t>
              <w:br/>
              <w:t>3 . cause to perceive an itch</w:t>
              <w:br/>
              <w:t>4 . have a strong desire or urge to do something</w:t>
              <w:br/>
            </w:r>
          </w:p>
        </w:tc>
      </w:tr>
      <w:tr>
        <w:tc>
          <w:tcPr>
            <w:tcW w:type="dxa" w:w="4320"/>
          </w:tcPr>
          <w:p>
            <w:r>
              <w:t>messages</w:t>
            </w:r>
          </w:p>
        </w:tc>
        <w:tc>
          <w:tcPr>
            <w:tcW w:type="dxa" w:w="4320"/>
          </w:tcPr>
          <w:p>
            <w:r>
              <w:t>1 . a communication (usually brief) that is written or spoken or signaled</w:t>
              <w:br/>
              <w:t>2 . what a communication that is about something is about</w:t>
              <w:br/>
              <w:t>3 . send a message to</w:t>
              <w:br/>
              <w:t>4 . send as a message</w:t>
              <w:br/>
              <w:t>5 . send a message</w:t>
              <w:br/>
            </w:r>
          </w:p>
        </w:tc>
      </w:tr>
      <w:tr>
        <w:tc>
          <w:tcPr>
            <w:tcW w:type="dxa" w:w="4320"/>
          </w:tcPr>
          <w:p>
            <w:r>
              <w:t>swore</w:t>
            </w:r>
          </w:p>
        </w:tc>
        <w:tc>
          <w:tcPr>
            <w:tcW w:type="dxa" w:w="4320"/>
          </w:tcPr>
          <w:p>
            <w:r>
              <w:t>1 . utter obscenities or profanities</w:t>
              <w:br/>
              <w:t>2 . to declare or affirm solemnly and formally as true</w:t>
              <w:br/>
              <w:t>3 . promise solemnly; take an oath</w:t>
              <w:br/>
              <w:t>4 . make a deposition; declare under oath</w:t>
              <w:br/>
              <w:t>5 . have confidence or faith in</w:t>
              <w:br/>
            </w:r>
          </w:p>
        </w:tc>
      </w:tr>
      <w:tr>
        <w:tc>
          <w:tcPr>
            <w:tcW w:type="dxa" w:w="4320"/>
          </w:tcPr>
          <w:p>
            <w:r>
              <w:t>terrier</w:t>
            </w:r>
          </w:p>
        </w:tc>
        <w:tc>
          <w:tcPr>
            <w:tcW w:type="dxa" w:w="4320"/>
          </w:tcPr>
          <w:p>
            <w:r>
              <w:t>1 . any of several usually small short-bodied breeds originally trained to hunt animals living underground</w:t>
              <w:br/>
            </w:r>
          </w:p>
        </w:tc>
      </w:tr>
      <w:tr>
        <w:tc>
          <w:tcPr>
            <w:tcW w:type="dxa" w:w="4320"/>
          </w:tcPr>
          <w:p>
            <w:r>
              <w:t>bites</w:t>
            </w:r>
          </w:p>
        </w:tc>
        <w:tc>
          <w:tcPr>
            <w:tcW w:type="dxa" w:w="4320"/>
          </w:tcPr>
          <w:p>
            <w:r>
              <w:t>1 . a wound resulting from biting by an animal or a person</w:t>
              <w:br/>
              <w:t>2 . a small amount of solid food; a mouthful</w:t>
              <w:br/>
              <w:t>3 . a painful wound caused by the thrust of an insect's stinger into skin</w:t>
              <w:br/>
              <w:t>4 . a light informal meal</w:t>
              <w:br/>
              <w:t>5 . (angling) an instance of a fish taking the bait</w:t>
              <w:br/>
              <w:t>6 . wit having a sharp and caustic quality</w:t>
              <w:br/>
              <w:t>7 . a strong odor or taste property</w:t>
              <w:br/>
              <w:t>8 . the act of gripping or chewing off with the teeth and jaws</w:t>
              <w:br/>
              <w:t>9 . a portion removed from the whole</w:t>
              <w:br/>
              <w:t>10 . to grip, cut off, or tear with or as if with the teeth or jaws</w:t>
              <w:br/>
              <w:t>11 . cause a sharp or stinging pain or discomfort</w:t>
              <w:br/>
              <w:t>12 . penetrate or cut, as with a knife</w:t>
              <w:br/>
              <w:t>13 . deliver a sting to</w:t>
              <w:br/>
            </w:r>
          </w:p>
        </w:tc>
      </w:tr>
      <w:tr>
        <w:tc>
          <w:tcPr>
            <w:tcW w:type="dxa" w:w="4320"/>
          </w:tcPr>
          <w:p>
            <w:r>
              <w:t>sniffling</w:t>
            </w:r>
          </w:p>
        </w:tc>
        <w:tc>
          <w:tcPr>
            <w:tcW w:type="dxa" w:w="4320"/>
          </w:tcPr>
          <w:p>
            <w:r>
              <w:t>1 . cry or whine with snuffling</w:t>
              <w:br/>
              <w:t>2 . inhale audibly through the nose</w:t>
              <w:br/>
            </w:r>
          </w:p>
        </w:tc>
      </w:tr>
      <w:tr>
        <w:tc>
          <w:tcPr>
            <w:tcW w:type="dxa" w:w="4320"/>
          </w:tcPr>
          <w:p>
            <w:r>
              <w:t>litter</w:t>
            </w:r>
          </w:p>
        </w:tc>
        <w:tc>
          <w:tcPr>
            <w:tcW w:type="dxa" w:w="4320"/>
          </w:tcPr>
          <w:p>
            <w:r>
              <w:t>1 . the offspring at one birth of a multiparous mammal</w:t>
              <w:br/>
              <w:t>2 . rubbish carelessly dropped or left about (especially in public places)</w:t>
              <w:br/>
              <w:t>3 . conveyance consisting of a chair or bed carried on two poles by bearers</w:t>
              <w:br/>
              <w:t>4 . material used to provide a bed for animals</w:t>
              <w:br/>
              <w:t>5 . strew</w:t>
              <w:br/>
              <w:t>6 . make a place messy by strewing garbage around</w:t>
              <w:br/>
              <w:t>7 . give birth to a litter of animals</w:t>
              <w:br/>
            </w:r>
          </w:p>
        </w:tc>
      </w:tr>
      <w:tr>
        <w:tc>
          <w:tcPr>
            <w:tcW w:type="dxa" w:w="4320"/>
          </w:tcPr>
          <w:p>
            <w:r>
              <w:t>shelter</w:t>
            </w:r>
          </w:p>
        </w:tc>
        <w:tc>
          <w:tcPr>
            <w:tcW w:type="dxa" w:w="4320"/>
          </w:tcPr>
          <w:p>
            <w:r>
              <w:t>1 . a structure that provides privacy and protection from danger</w:t>
              <w:br/>
              <w:t>2 . protective covering that provides protection from the weather</w:t>
              <w:br/>
              <w:t>3 . the condition of being protected</w:t>
              <w:br/>
              <w:t>4 . a way of organizing business to reduce the taxes it must pay on current earnings</w:t>
              <w:br/>
              <w:t>5 . temporary housing for homeless or displaced persons</w:t>
              <w:br/>
              <w:t>6 . provide shelter for</w:t>
              <w:br/>
              <w:t>7 . invest (money) so that it is not taxable</w:t>
              <w:br/>
            </w:r>
          </w:p>
        </w:tc>
      </w:tr>
      <w:tr>
        <w:tc>
          <w:tcPr>
            <w:tcW w:type="dxa" w:w="4320"/>
          </w:tcPr>
          <w:p>
            <w:r>
              <w:t>grim</w:t>
            </w:r>
          </w:p>
        </w:tc>
        <w:tc>
          <w:tcPr>
            <w:tcW w:type="dxa" w:w="4320"/>
          </w:tcPr>
          <w:p>
            <w:r>
              <w:t>1 . not to be placated or appeased or moved by entreaty</w:t>
              <w:br/>
              <w:t>2 . shockingly repellent; inspiring horror</w:t>
              <w:br/>
              <w:t>3 . harshly ironic or sinister</w:t>
              <w:br/>
              <w:t>4 . harshly uninviting or formidable in manner or appearance; ; ; ; - J.M.Barrie</w:t>
              <w:br/>
              <w:t>5 . filled with melancholy and despondency</w:t>
              <w:br/>
              <w:t>6 . causing dejection</w:t>
              <w:br/>
            </w:r>
          </w:p>
        </w:tc>
      </w:tr>
      <w:tr>
        <w:tc>
          <w:tcPr>
            <w:tcW w:type="dxa" w:w="4320"/>
          </w:tcPr>
          <w:p>
            <w:r>
              <w:t>unloving</w:t>
            </w:r>
          </w:p>
        </w:tc>
        <w:tc>
          <w:tcPr>
            <w:tcW w:type="dxa" w:w="4320"/>
          </w:tcPr>
          <w:p>
            <w:r>
              <w:t>1 . not giving or reciprocating affection</w:t>
              <w:br/>
            </w:r>
          </w:p>
        </w:tc>
      </w:tr>
      <w:tr>
        <w:tc>
          <w:tcPr>
            <w:tcW w:type="dxa" w:w="4320"/>
          </w:tcPr>
          <w:p>
            <w:r>
              <w:t>projected</w:t>
            </w:r>
          </w:p>
        </w:tc>
        <w:tc>
          <w:tcPr>
            <w:tcW w:type="dxa" w:w="4320"/>
          </w:tcPr>
          <w:p>
            <w:r>
              <w:t>1 . communicate vividly</w:t>
              <w:br/>
              <w:t>2 . extend out or project in space</w:t>
              <w:br/>
              <w:t>3 . transfer (ideas or principles) from one domain into another</w:t>
              <w:br/>
              <w:t>4 . project on a screen</w:t>
              <w:br/>
              <w:t>5 . cause to be heard</w:t>
              <w:br/>
              <w:t>6 . draw a projection of</w:t>
              <w:br/>
              <w:t>7 . make or work out a plan for; devise</w:t>
              <w:br/>
              <w:t>8 . present for consideration, examination, criticism, etc.</w:t>
              <w:br/>
              <w:t>9 . imagine; conceive of; see in one's mind</w:t>
              <w:br/>
              <w:t>10 . put or send forth</w:t>
              <w:br/>
              <w:t>11 . throw, send, or cast forward</w:t>
              <w:br/>
              <w:t>12 . regard as objective</w:t>
              <w:br/>
              <w:t>13 . extending out above or beyond a surface or boundary</w:t>
              <w:br/>
            </w:r>
          </w:p>
        </w:tc>
      </w:tr>
      <w:tr>
        <w:tc>
          <w:tcPr>
            <w:tcW w:type="dxa" w:w="4320"/>
          </w:tcPr>
          <w:p>
            <w:r>
              <w:t>ferocity</w:t>
            </w:r>
          </w:p>
        </w:tc>
        <w:tc>
          <w:tcPr>
            <w:tcW w:type="dxa" w:w="4320"/>
          </w:tcPr>
          <w:p>
            <w:r>
              <w:t>1 . the property of being wild or turbulent</w:t>
              <w:br/>
            </w:r>
          </w:p>
        </w:tc>
      </w:tr>
      <w:tr>
        <w:tc>
          <w:tcPr>
            <w:tcW w:type="dxa" w:w="4320"/>
          </w:tcPr>
          <w:p>
            <w:r>
              <w:t>january</w:t>
            </w:r>
          </w:p>
        </w:tc>
        <w:tc>
          <w:tcPr>
            <w:tcW w:type="dxa" w:w="4320"/>
          </w:tcPr>
          <w:p>
            <w:r>
              <w:t>1 . the first month of the year; begins 10 days after the winter solstice</w:t>
              <w:br/>
            </w:r>
          </w:p>
        </w:tc>
      </w:tr>
      <w:tr>
        <w:tc>
          <w:tcPr>
            <w:tcW w:type="dxa" w:w="4320"/>
          </w:tcPr>
          <w:p>
            <w:r>
              <w:t>wilderness</w:t>
            </w:r>
          </w:p>
        </w:tc>
        <w:tc>
          <w:tcPr>
            <w:tcW w:type="dxa" w:w="4320"/>
          </w:tcPr>
          <w:p>
            <w:r>
              <w:t>1 . (politics) a state of disfavor</w:t>
              <w:br/>
              <w:t>2 . a wooded region in northeastern Virginia near Spotsylvania where bloody but inconclusive battles were fought in the American Civil War</w:t>
              <w:br/>
              <w:t>3 . a wild and uninhabited area left in its natural condition</w:t>
              <w:br/>
              <w:t>4 . a bewildering profusion</w:t>
              <w:br/>
            </w:r>
          </w:p>
        </w:tc>
      </w:tr>
      <w:tr>
        <w:tc>
          <w:tcPr>
            <w:tcW w:type="dxa" w:w="4320"/>
          </w:tcPr>
          <w:p>
            <w:r>
              <w:t>pry</w:t>
            </w:r>
          </w:p>
        </w:tc>
        <w:tc>
          <w:tcPr>
            <w:tcW w:type="dxa" w:w="4320"/>
          </w:tcPr>
          <w:p>
            <w:r>
              <w:t>1 . a heavy iron lever with one end forged into a wedge</w:t>
              <w:br/>
              <w:t>2 . to move or force, especially in an effort to get something open; :</w:t>
              <w:br/>
              <w:t>3 . be nosey</w:t>
              <w:br/>
              <w:t>4 . search or inquire in a meddlesome way</w:t>
              <w:br/>
              <w:t>5 . make an uninvited or presumptuous inquiry</w:t>
              <w:br/>
            </w:r>
          </w:p>
        </w:tc>
      </w:tr>
      <w:tr>
        <w:tc>
          <w:tcPr>
            <w:tcW w:type="dxa" w:w="4320"/>
          </w:tcPr>
          <w:p>
            <w:r>
              <w:t>injuns</w:t>
            </w:r>
          </w:p>
        </w:tc>
        <w:tc>
          <w:tcPr>
            <w:tcW w:type="dxa" w:w="4320"/>
          </w:tcPr>
          <w:p>
            <w:r>
              <w:t>1 . (slang) offensive term for Native Americans</w:t>
              <w:br/>
            </w:r>
          </w:p>
        </w:tc>
      </w:tr>
      <w:tr>
        <w:tc>
          <w:tcPr>
            <w:tcW w:type="dxa" w:w="4320"/>
          </w:tcPr>
          <w:p>
            <w:r>
              <w:t>openly</w:t>
            </w:r>
          </w:p>
        </w:tc>
        <w:tc>
          <w:tcPr>
            <w:tcW w:type="dxa" w:w="4320"/>
          </w:tcPr>
          <w:p>
            <w:r>
              <w:t>1 . in an open way</w:t>
              <w:br/>
            </w:r>
          </w:p>
        </w:tc>
      </w:tr>
      <w:tr>
        <w:tc>
          <w:tcPr>
            <w:tcW w:type="dxa" w:w="4320"/>
          </w:tcPr>
          <w:p>
            <w:r>
              <w:t>nudging</w:t>
            </w:r>
          </w:p>
        </w:tc>
        <w:tc>
          <w:tcPr>
            <w:tcW w:type="dxa" w:w="4320"/>
          </w:tcPr>
          <w:p>
            <w:r>
              <w:t>1 . to push against gently</w:t>
              <w:br/>
              <w:t>2 . push into action by pestering or annoying gently</w:t>
              <w:br/>
            </w:r>
          </w:p>
        </w:tc>
      </w:tr>
      <w:tr>
        <w:tc>
          <w:tcPr>
            <w:tcW w:type="dxa" w:w="4320"/>
          </w:tcPr>
          <w:p>
            <w:r>
              <w:t>hereabouts</w:t>
            </w:r>
          </w:p>
        </w:tc>
        <w:tc>
          <w:tcPr>
            <w:tcW w:type="dxa" w:w="4320"/>
          </w:tcPr>
          <w:p>
            <w:r>
              <w:t>1 . in this general vicinity</w:t>
              <w:br/>
            </w:r>
          </w:p>
        </w:tc>
      </w:tr>
      <w:tr>
        <w:tc>
          <w:tcPr>
            <w:tcW w:type="dxa" w:w="4320"/>
          </w:tcPr>
          <w:p>
            <w:r>
              <w:t>pall</w:t>
            </w:r>
          </w:p>
        </w:tc>
        <w:tc>
          <w:tcPr>
            <w:tcW w:type="dxa" w:w="4320"/>
          </w:tcPr>
          <w:p>
            <w:r>
              <w:t>1 . a sudden numbing dread</w:t>
              <w:br/>
              <w:t>2 . burial garment in which a corpse is wrapped</w:t>
              <w:br/>
              <w:t>3 . hanging cloth used as a blind (especially for a window)</w:t>
              <w:br/>
              <w:t>4 . become less interesting or attractive</w:t>
              <w:br/>
              <w:t>5 . cause to lose courage</w:t>
              <w:br/>
              <w:t>6 . cover with a pall</w:t>
              <w:br/>
              <w:t>7 . cause surfeit through excess though initially pleasing</w:t>
              <w:br/>
              <w:t>8 . cause to become flat</w:t>
              <w:br/>
              <w:t>9 . lose sparkle or bouquet</w:t>
              <w:br/>
              <w:t>10 . lose strength or effectiveness; become or appear boring, insipid, or tiresome (to)</w:t>
              <w:br/>
              <w:t>11 . lose interest or become bored with something or somebody</w:t>
              <w:br/>
            </w:r>
          </w:p>
        </w:tc>
      </w:tr>
      <w:tr>
        <w:tc>
          <w:tcPr>
            <w:tcW w:type="dxa" w:w="4320"/>
          </w:tcPr>
          <w:p>
            <w:r>
              <w:t>untroubled</w:t>
            </w:r>
          </w:p>
        </w:tc>
        <w:tc>
          <w:tcPr>
            <w:tcW w:type="dxa" w:w="4320"/>
          </w:tcPr>
          <w:p>
            <w:r>
              <w:t>1 . not beset by troubles or disturbance or distress</w:t>
              <w:br/>
              <w:t>2 . free from fear or doubt; easy in mind</w:t>
              <w:br/>
              <w:t>3 . free from turmoil or worries</w:t>
              <w:br/>
            </w:r>
          </w:p>
        </w:tc>
      </w:tr>
      <w:tr>
        <w:tc>
          <w:tcPr>
            <w:tcW w:type="dxa" w:w="4320"/>
          </w:tcPr>
          <w:p>
            <w:r>
              <w:t>reverse</w:t>
            </w:r>
          </w:p>
        </w:tc>
        <w:tc>
          <w:tcPr>
            <w:tcW w:type="dxa" w:w="4320"/>
          </w:tcPr>
          <w:p>
            <w:r>
              <w:t>1 . a relation of direct opposition</w:t>
              <w:br/>
              <w:t>2 . the gears by which the motion of a machine can be reversed</w:t>
              <w:br/>
              <w:t>3 . an unfortunate happening that hinders or impedes; something that is thwarting or frustrating</w:t>
              <w:br/>
              <w:t>4 . the side of a coin or medal that does not bear the principal design</w:t>
              <w:br/>
              <w:t>5 . (American football) a running play in which a back running in one direction hands the ball to a back running in the opposite direction</w:t>
              <w:br/>
              <w:t>6 . turning in the opposite direction</w:t>
              <w:br/>
              <w:t>7 . change to the contrary</w:t>
              <w:br/>
              <w:t>8 . turn inside out or upside down</w:t>
              <w:br/>
              <w:t>9 . rule against</w:t>
              <w:br/>
              <w:t>10 . cancel officially</w:t>
              <w:br/>
              <w:t>11 . reverse the position, order, relation, or condition of</w:t>
              <w:br/>
              <w:t>12 . directed or moving toward the rear</w:t>
              <w:br/>
              <w:t>13 . of the transmission gear causing backward movement in a motor vehicle</w:t>
              <w:br/>
              <w:t>14 . reversed (turned backward) in order or nature or effect</w:t>
              <w:br/>
            </w:r>
          </w:p>
        </w:tc>
      </w:tr>
      <w:tr>
        <w:tc>
          <w:tcPr>
            <w:tcW w:type="dxa" w:w="4320"/>
          </w:tcPr>
          <w:p>
            <w:r>
              <w:t>monument</w:t>
            </w:r>
          </w:p>
        </w:tc>
        <w:tc>
          <w:tcPr>
            <w:tcW w:type="dxa" w:w="4320"/>
          </w:tcPr>
          <w:p>
            <w:r>
              <w:t>1 . a structure erected to commemorate persons or events</w:t>
              <w:br/>
              <w:t>2 . an important site that is marked and preserved as public property</w:t>
              <w:br/>
              <w:t>3 . a burial vault (usually for some famous person)</w:t>
              <w:br/>
            </w:r>
          </w:p>
        </w:tc>
      </w:tr>
      <w:tr>
        <w:tc>
          <w:tcPr>
            <w:tcW w:type="dxa" w:w="4320"/>
          </w:tcPr>
          <w:p>
            <w:r>
              <w:t>mouths</w:t>
            </w:r>
          </w:p>
        </w:tc>
        <w:tc>
          <w:tcPr>
            <w:tcW w:type="dxa" w:w="4320"/>
          </w:tcPr>
          <w:p>
            <w:r>
              <w:t>1 . the opening through which food is taken in and vocalizations emerge</w:t>
              <w:br/>
              <w:t>2 . the externally visible part of the oral cavity on the face and the system of organs surrounding the opening</w:t>
              <w:br/>
              <w:t>3 . an opening that resembles a mouth (as of a cave or a gorge)</w:t>
              <w:br/>
              <w:t>4 . the point where a stream issues into a larger body of water</w:t>
              <w:br/>
              <w:t>5 . a person conceived as a consumer of food</w:t>
              <w:br/>
              <w:t>6 . a spokesperson (as a lawyer)</w:t>
              <w:br/>
              <w:t>7 . an impudent or insolent rejoinder</w:t>
              <w:br/>
              <w:t>8 . the opening of a jar or bottle</w:t>
              <w:br/>
              <w:t>9 . express in speech</w:t>
              <w:br/>
              <w:t>10 . articulate silently; form words with the lips only</w:t>
              <w:br/>
              <w:t>11 . touch with the mouth</w:t>
              <w:br/>
            </w:r>
          </w:p>
        </w:tc>
      </w:tr>
      <w:tr>
        <w:tc>
          <w:tcPr>
            <w:tcW w:type="dxa" w:w="4320"/>
          </w:tcPr>
          <w:p>
            <w:r>
              <w:t>punishments</w:t>
            </w:r>
          </w:p>
        </w:tc>
        <w:tc>
          <w:tcPr>
            <w:tcW w:type="dxa" w:w="4320"/>
          </w:tcPr>
          <w:p>
            <w:r>
              <w:t>1 . the act of punishing</w:t>
              <w:br/>
            </w:r>
          </w:p>
        </w:tc>
      </w:tr>
      <w:tr>
        <w:tc>
          <w:tcPr>
            <w:tcW w:type="dxa" w:w="4320"/>
          </w:tcPr>
          <w:p>
            <w:r>
              <w:t>malformed</w:t>
            </w:r>
          </w:p>
        </w:tc>
        <w:tc>
          <w:tcPr>
            <w:tcW w:type="dxa" w:w="4320"/>
          </w:tcPr>
          <w:p>
            <w:r>
              <w:t>1 . so badly formed or out of shape as to be ugly</w:t>
              <w:br/>
            </w:r>
          </w:p>
        </w:tc>
      </w:tr>
      <w:tr>
        <w:tc>
          <w:tcPr>
            <w:tcW w:type="dxa" w:w="4320"/>
          </w:tcPr>
          <w:p>
            <w:r>
              <w:t>adjust</w:t>
            </w:r>
          </w:p>
        </w:tc>
        <w:tc>
          <w:tcPr>
            <w:tcW w:type="dxa" w:w="4320"/>
          </w:tcPr>
          <w:p>
            <w:r>
              <w:t>1 . alter or regulate so as to achieve accuracy or conform to a standard</w:t>
              <w:br/>
              <w:t>2 . place in a line or arrange so as to be parallel or straight</w:t>
              <w:br/>
              <w:t>3 . adapt or conform oneself to new or different conditions</w:t>
              <w:br/>
              <w:t>4 . make correspondent or conformable</w:t>
              <w:br/>
              <w:t>5 . decide how much is to be paid on an insurance claim</w:t>
              <w:br/>
            </w:r>
          </w:p>
        </w:tc>
      </w:tr>
      <w:tr>
        <w:tc>
          <w:tcPr>
            <w:tcW w:type="dxa" w:w="4320"/>
          </w:tcPr>
          <w:p>
            <w:r>
              <w:t>norm</w:t>
            </w:r>
          </w:p>
        </w:tc>
        <w:tc>
          <w:tcPr>
            <w:tcW w:type="dxa" w:w="4320"/>
          </w:tcPr>
          <w:p>
            <w:r>
              <w:t>1 . a standard or model or pattern regarded as typical</w:t>
              <w:br/>
              <w:t>2 . a statistic describing the location of a distribution</w:t>
              <w:br/>
            </w:r>
          </w:p>
        </w:tc>
      </w:tr>
      <w:tr>
        <w:tc>
          <w:tcPr>
            <w:tcW w:type="dxa" w:w="4320"/>
          </w:tcPr>
          <w:p>
            <w:r>
              <w:t>gear</w:t>
            </w:r>
          </w:p>
        </w:tc>
        <w:tc>
          <w:tcPr>
            <w:tcW w:type="dxa" w:w="4320"/>
          </w:tcPr>
          <w:p>
            <w:r>
              <w:t>1 . a toothed wheel that engages another toothed mechanism in order to change the speed or direction of transmitted motion</w:t>
              <w:br/>
              <w:t>2 . wheelwork consisting of a connected set of rotating gears by which force is transmitted or motion or torque is changed</w:t>
              <w:br/>
              <w:t>3 . a mechanism for transmitting motion for some specific purpose (as the steering gear of a vehicle)</w:t>
              <w:br/>
              <w:t>4 . equipment consisting of miscellaneous articles needed for a particular operation or sport etc.</w:t>
              <w:br/>
              <w:t>5 . set the level or character of</w:t>
              <w:br/>
            </w:r>
          </w:p>
        </w:tc>
      </w:tr>
      <w:tr>
        <w:tc>
          <w:tcPr>
            <w:tcW w:type="dxa" w:w="4320"/>
          </w:tcPr>
          <w:p>
            <w:r>
              <w:t>limited</w:t>
            </w:r>
          </w:p>
        </w:tc>
        <w:tc>
          <w:tcPr>
            <w:tcW w:type="dxa" w:w="4320"/>
          </w:tcPr>
          <w:p>
            <w:r>
              <w:t>1 . public transport consisting of a fast train or bus that makes only a few scheduled stops</w:t>
              <w:br/>
              <w:t>2 . place limits on (extent or access)</w:t>
              <w:br/>
              <w:t>3 . restrict or confine,</w:t>
              <w:br/>
              <w:t>4 . decide upon or fix definitely</w:t>
              <w:br/>
              <w:t>5 . small in range or scope</w:t>
              <w:br/>
              <w:t>6 . subject to limits or subjected to limits</w:t>
              <w:br/>
              <w:t>7 . including only a part</w:t>
              <w:br/>
              <w:t>8 . mediocre</w:t>
              <w:br/>
              <w:t>9 . not excessive</w:t>
              <w:br/>
              <w:t>10 . having a specific function or scope</w:t>
              <w:br/>
              <w:t>11 . not unlimited</w:t>
              <w:br/>
            </w:r>
          </w:p>
        </w:tc>
      </w:tr>
      <w:tr>
        <w:tc>
          <w:tcPr>
            <w:tcW w:type="dxa" w:w="4320"/>
          </w:tcPr>
          <w:p>
            <w:r>
              <w:t>bewildering</w:t>
            </w:r>
          </w:p>
        </w:tc>
        <w:tc>
          <w:tcPr>
            <w:tcW w:type="dxa" w:w="4320"/>
          </w:tcPr>
          <w:p>
            <w:r>
              <w:t>1 . be a mystery or bewildering to</w:t>
              <w:br/>
              <w:t>2 . cause to be confused emotionally</w:t>
              <w:br/>
            </w:r>
          </w:p>
        </w:tc>
      </w:tr>
      <w:tr>
        <w:tc>
          <w:tcPr>
            <w:tcW w:type="dxa" w:w="4320"/>
          </w:tcPr>
          <w:p>
            <w:r>
              <w:t>possessed</w:t>
            </w:r>
          </w:p>
        </w:tc>
        <w:tc>
          <w:tcPr>
            <w:tcW w:type="dxa" w:w="4320"/>
          </w:tcPr>
          <w:p>
            <w:r>
              <w:t>1 . have as an attribute, knowledge, or skill</w:t>
              <w:br/>
              <w:t>2 . have ownership or possession of</w:t>
              <w:br/>
              <w:t>3 . enter into and control, as of emotions or ideas</w:t>
              <w:br/>
              <w:t>4 . influenced or controlled by a powerful force such as a strong emotion</w:t>
              <w:br/>
              <w:t>5 . frenzied as if possessed by a demon</w:t>
              <w:br/>
            </w:r>
          </w:p>
        </w:tc>
      </w:tr>
      <w:tr>
        <w:tc>
          <w:tcPr>
            <w:tcW w:type="dxa" w:w="4320"/>
          </w:tcPr>
          <w:p>
            <w:r>
              <w:t>hazel</w:t>
            </w:r>
          </w:p>
        </w:tc>
        <w:tc>
          <w:tcPr>
            <w:tcW w:type="dxa" w:w="4320"/>
          </w:tcPr>
          <w:p>
            <w:r>
              <w:t>1 . Australian tree grown especially for ornament and its fine-grained wood and bearing edible nuts</w:t>
              <w:br/>
              <w:t>2 . the fine-grained wood of a hazelnut tree (genus Corylus) and the hazel tree (Australian genus Pomaderris)</w:t>
              <w:br/>
              <w:t>3 . any of several shrubs or small trees of the genus Corylus bearing edible nuts enclosed in a leafy husk</w:t>
              <w:br/>
              <w:t>4 . a shade of brown that is yellowish or reddish; it is a greenish shade of brown when used to describe the color of someone's eyes</w:t>
              <w:br/>
              <w:t>5 . of a light brown or yellowish brown color</w:t>
              <w:br/>
            </w:r>
          </w:p>
        </w:tc>
      </w:tr>
      <w:tr>
        <w:tc>
          <w:tcPr>
            <w:tcW w:type="dxa" w:w="4320"/>
          </w:tcPr>
          <w:p>
            <w:r>
              <w:t>drooped</w:t>
            </w:r>
          </w:p>
        </w:tc>
        <w:tc>
          <w:tcPr>
            <w:tcW w:type="dxa" w:w="4320"/>
          </w:tcPr>
          <w:p>
            <w:r>
              <w:t>1 . droop, sink, or settle from or as if from pressure or loss of tautness</w:t>
              <w:br/>
              <w:t>2 . hang loosely or laxly</w:t>
              <w:br/>
              <w:t>3 . become limp</w:t>
              <w:br/>
            </w:r>
          </w:p>
        </w:tc>
      </w:tr>
      <w:tr>
        <w:tc>
          <w:tcPr>
            <w:tcW w:type="dxa" w:w="4320"/>
          </w:tcPr>
          <w:p>
            <w:r>
              <w:t>mysteriously</w:t>
            </w:r>
          </w:p>
        </w:tc>
        <w:tc>
          <w:tcPr>
            <w:tcW w:type="dxa" w:w="4320"/>
          </w:tcPr>
          <w:p>
            <w:r>
              <w:t>1 . in a cryptic manner;  he said cryptically</w:t>
              <w:br/>
            </w:r>
          </w:p>
        </w:tc>
      </w:tr>
      <w:tr>
        <w:tc>
          <w:tcPr>
            <w:tcW w:type="dxa" w:w="4320"/>
          </w:tcPr>
          <w:p>
            <w:r>
              <w:t>abnormally</w:t>
            </w:r>
          </w:p>
        </w:tc>
        <w:tc>
          <w:tcPr>
            <w:tcW w:type="dxa" w:w="4320"/>
          </w:tcPr>
          <w:p>
            <w:r>
              <w:t>1 . in an abnormal manner</w:t>
              <w:br/>
            </w:r>
          </w:p>
        </w:tc>
      </w:tr>
      <w:tr>
        <w:tc>
          <w:tcPr>
            <w:tcW w:type="dxa" w:w="4320"/>
          </w:tcPr>
          <w:p>
            <w:r>
              <w:t>silhouette</w:t>
            </w:r>
          </w:p>
        </w:tc>
        <w:tc>
          <w:tcPr>
            <w:tcW w:type="dxa" w:w="4320"/>
          </w:tcPr>
          <w:p>
            <w:r>
              <w:t>1 . an outline of a solid object (as cast by its shadow)</w:t>
              <w:br/>
              <w:t>2 . a drawing of the outline of an object; filled in with some uniform color</w:t>
              <w:br/>
              <w:t>3 . project on a background, such as a screen, like a silhouette</w:t>
              <w:br/>
              <w:t>4 . represent by a silhouette</w:t>
              <w:br/>
            </w:r>
          </w:p>
        </w:tc>
      </w:tr>
      <w:tr>
        <w:tc>
          <w:tcPr>
            <w:tcW w:type="dxa" w:w="4320"/>
          </w:tcPr>
          <w:p>
            <w:r>
              <w:t>flaps</w:t>
            </w:r>
          </w:p>
        </w:tc>
        <w:tc>
          <w:tcPr>
            <w:tcW w:type="dxa" w:w="4320"/>
          </w:tcPr>
          <w:p>
            <w:r>
              <w:t>1 . a movable airfoil that is part of an aircraft wing; used to increase lift or drag</w:t>
              <w:br/>
              <w:t>2 . any broad thin and limber covering attached at one edge; hangs loose or projects freely</w:t>
              <w:br/>
              <w:t>3 . an excited state of agitation</w:t>
              <w:br/>
              <w:t>4 . the motion made by flapping up and down</w:t>
              <w:br/>
              <w:t>5 . a movable piece of tissue partly connected to the body</w:t>
              <w:br/>
              <w:t>6 . a movable airfoil that is part of an aircraft wing; used to increase lift or drag</w:t>
              <w:br/>
              <w:t>7 . move in a wavy pattern or with a rising and falling motion</w:t>
              <w:br/>
              <w:t>8 . move noisily</w:t>
              <w:br/>
              <w:t>9 . move with a thrashing motion</w:t>
              <w:br/>
              <w:t>10 . move with a flapping motion</w:t>
              <w:br/>
              <w:t>11 . make a fuss; be agitated</w:t>
              <w:br/>
              <w:t>12 . pronounce with a flap, of alveolar sounds</w:t>
              <w:br/>
            </w:r>
          </w:p>
        </w:tc>
      </w:tr>
      <w:tr>
        <w:tc>
          <w:tcPr>
            <w:tcW w:type="dxa" w:w="4320"/>
          </w:tcPr>
          <w:p>
            <w:r>
              <w:t>puberty</w:t>
            </w:r>
          </w:p>
        </w:tc>
        <w:tc>
          <w:tcPr>
            <w:tcW w:type="dxa" w:w="4320"/>
          </w:tcPr>
          <w:p>
            <w:r>
              <w:t>1 . the time of life when sex glands become functional</w:t>
              <w:br/>
            </w:r>
          </w:p>
        </w:tc>
      </w:tr>
      <w:tr>
        <w:tc>
          <w:tcPr>
            <w:tcW w:type="dxa" w:w="4320"/>
          </w:tcPr>
          <w:p>
            <w:r>
              <w:t>nipples</w:t>
            </w:r>
          </w:p>
        </w:tc>
        <w:tc>
          <w:tcPr>
            <w:tcW w:type="dxa" w:w="4320"/>
          </w:tcPr>
          <w:p>
            <w:r>
              <w:t>1 . the small projection of a mammary gland</w:t>
              <w:br/>
              <w:t>2 . a flexible cap on a baby's feeding bottle or pacifier</w:t>
              <w:br/>
            </w:r>
          </w:p>
        </w:tc>
      </w:tr>
      <w:tr>
        <w:tc>
          <w:tcPr>
            <w:tcW w:type="dxa" w:w="4320"/>
          </w:tcPr>
          <w:p>
            <w:r>
              <w:t>tenth</w:t>
            </w:r>
          </w:p>
        </w:tc>
        <w:tc>
          <w:tcPr>
            <w:tcW w:type="dxa" w:w="4320"/>
          </w:tcPr>
          <w:p>
            <w:r>
              <w:t>1 . a tenth part; one part in ten equal parts</w:t>
              <w:br/>
              <w:t>2 . position ten in a countable series of things</w:t>
              <w:br/>
              <w:t>3 . coming next after the ninth and just before the eleventh in position</w:t>
              <w:br/>
            </w:r>
          </w:p>
        </w:tc>
      </w:tr>
      <w:tr>
        <w:tc>
          <w:tcPr>
            <w:tcW w:type="dxa" w:w="4320"/>
          </w:tcPr>
          <w:p>
            <w:r>
              <w:t>irresistible</w:t>
            </w:r>
          </w:p>
        </w:tc>
        <w:tc>
          <w:tcPr>
            <w:tcW w:type="dxa" w:w="4320"/>
          </w:tcPr>
          <w:p>
            <w:r>
              <w:t>1 . impossible to resist; overpowering</w:t>
              <w:br/>
              <w:t>2 . overpoweringly attractive</w:t>
              <w:br/>
            </w:r>
          </w:p>
        </w:tc>
      </w:tr>
      <w:tr>
        <w:tc>
          <w:tcPr>
            <w:tcW w:type="dxa" w:w="4320"/>
          </w:tcPr>
          <w:p>
            <w:r>
              <w:t>causing</w:t>
            </w:r>
          </w:p>
        </w:tc>
        <w:tc>
          <w:tcPr>
            <w:tcW w:type="dxa" w:w="4320"/>
          </w:tcPr>
          <w:p>
            <w:r>
              <w:t>1 . the act of causing something to happen</w:t>
              <w:br/>
              <w:t>2 . give rise to; cause to happen or occur, not always intentionally</w:t>
              <w:br/>
              <w:t>3 . cause to do; cause to act in a specified manner</w:t>
              <w:br/>
            </w:r>
          </w:p>
        </w:tc>
      </w:tr>
      <w:tr>
        <w:tc>
          <w:tcPr>
            <w:tcW w:type="dxa" w:w="4320"/>
          </w:tcPr>
          <w:p>
            <w:r>
              <w:t>subtly</w:t>
            </w:r>
          </w:p>
        </w:tc>
        <w:tc>
          <w:tcPr>
            <w:tcW w:type="dxa" w:w="4320"/>
          </w:tcPr>
          <w:p>
            <w:r>
              <w:t>1 . in a subtle manner</w:t>
              <w:br/>
            </w:r>
          </w:p>
        </w:tc>
      </w:tr>
      <w:tr>
        <w:tc>
          <w:tcPr>
            <w:tcW w:type="dxa" w:w="4320"/>
          </w:tcPr>
          <w:p>
            <w:r>
              <w:t>absurdity</w:t>
            </w:r>
          </w:p>
        </w:tc>
        <w:tc>
          <w:tcPr>
            <w:tcW w:type="dxa" w:w="4320"/>
          </w:tcPr>
          <w:p>
            <w:r>
              <w:t>1 . a message whose content is at variance with reason</w:t>
              <w:br/>
              <w:t>2 . a ludicrous folly</w:t>
              <w:br/>
            </w:r>
          </w:p>
        </w:tc>
      </w:tr>
      <w:tr>
        <w:tc>
          <w:tcPr>
            <w:tcW w:type="dxa" w:w="4320"/>
          </w:tcPr>
          <w:p>
            <w:r>
              <w:t>chops</w:t>
            </w:r>
          </w:p>
        </w:tc>
        <w:tc>
          <w:tcPr>
            <w:tcW w:type="dxa" w:w="4320"/>
          </w:tcPr>
          <w:p>
            <w:r>
              <w:t>1 . the irregular motion of waves (usually caused by wind blowing in a direction opposite to the tide)</w:t>
              <w:br/>
              <w:t>2 . a small cut of meat including part of a rib</w:t>
              <w:br/>
              <w:t>3 . a jaw</w:t>
              <w:br/>
              <w:t>4 . a tennis return made with a downward motion that puts backspin on the ball</w:t>
              <w:br/>
              <w:t>5 . a grounder that bounces high in the air</w:t>
              <w:br/>
              <w:t>6 . cut into pieces</w:t>
              <w:br/>
              <w:t>7 . move suddenly</w:t>
              <w:br/>
              <w:t>8 . form or shape by chopping</w:t>
              <w:br/>
              <w:t>9 . strike sharply, as in some sports</w:t>
              <w:br/>
              <w:t>10 . cut with a hacking tool</w:t>
              <w:br/>
              <w:t>11 . hit sharply</w:t>
              <w:br/>
            </w:r>
          </w:p>
        </w:tc>
      </w:tr>
      <w:tr>
        <w:tc>
          <w:tcPr>
            <w:tcW w:type="dxa" w:w="4320"/>
          </w:tcPr>
          <w:p>
            <w:r>
              <w:t>imitated</w:t>
            </w:r>
          </w:p>
        </w:tc>
        <w:tc>
          <w:tcPr>
            <w:tcW w:type="dxa" w:w="4320"/>
          </w:tcPr>
          <w:p>
            <w:r>
              <w:t>1 . reproduce someone's behavior or looks</w:t>
              <w:br/>
              <w:t>2 . appear like, as in behavior or appearance</w:t>
              <w:br/>
              <w:t>3 . make a reproduction or copy of</w:t>
              <w:br/>
            </w:r>
          </w:p>
        </w:tc>
      </w:tr>
      <w:tr>
        <w:tc>
          <w:tcPr>
            <w:tcW w:type="dxa" w:w="4320"/>
          </w:tcPr>
          <w:p>
            <w:r>
              <w:t>herd</w:t>
            </w:r>
          </w:p>
        </w:tc>
        <w:tc>
          <w:tcPr>
            <w:tcW w:type="dxa" w:w="4320"/>
          </w:tcPr>
          <w:p>
            <w:r>
              <w:t>1 . a group of cattle or sheep or other domestic mammals all of the same kind that are herded by humans</w:t>
              <w:br/>
              <w:t>2 . a group of wild mammals of one species that remain together: antelope or elephants or seals or whales or zebra</w:t>
              <w:br/>
              <w:t>3 . a crowd especially of ordinary or undistinguished persons or things</w:t>
              <w:br/>
              <w:t>4 . cause to herd, drive, or crowd together</w:t>
              <w:br/>
              <w:t>5 . move together, like a herd</w:t>
              <w:br/>
              <w:t>6 . keep, move, or drive animals</w:t>
              <w:br/>
            </w:r>
          </w:p>
        </w:tc>
      </w:tr>
      <w:tr>
        <w:tc>
          <w:tcPr>
            <w:tcW w:type="dxa" w:w="4320"/>
          </w:tcPr>
          <w:p>
            <w:r>
              <w:t>nameless</w:t>
            </w:r>
          </w:p>
        </w:tc>
        <w:tc>
          <w:tcPr>
            <w:tcW w:type="dxa" w:w="4320"/>
          </w:tcPr>
          <w:p>
            <w:r>
              <w:t>1 . being or having an unknown or unnamed source</w:t>
              <w:br/>
            </w:r>
          </w:p>
        </w:tc>
      </w:tr>
      <w:tr>
        <w:tc>
          <w:tcPr>
            <w:tcW w:type="dxa" w:w="4320"/>
          </w:tcPr>
          <w:p>
            <w:r>
              <w:t>reality</w:t>
            </w:r>
          </w:p>
        </w:tc>
        <w:tc>
          <w:tcPr>
            <w:tcW w:type="dxa" w:w="4320"/>
          </w:tcPr>
          <w:p>
            <w:r>
              <w:t>1 . all of your experiences that determine how things appear to you</w:t>
              <w:br/>
              <w:t>2 . the state of being actual or real</w:t>
              <w:br/>
              <w:t>3 . the state of the world as it really is rather than as you might want it to be</w:t>
              <w:br/>
              <w:t>4 . the quality possessed by something that is real</w:t>
              <w:br/>
            </w:r>
          </w:p>
        </w:tc>
      </w:tr>
      <w:tr>
        <w:tc>
          <w:tcPr>
            <w:tcW w:type="dxa" w:w="4320"/>
          </w:tcPr>
          <w:p>
            <w:r>
              <w:t>trappings</w:t>
            </w:r>
          </w:p>
        </w:tc>
        <w:tc>
          <w:tcPr>
            <w:tcW w:type="dxa" w:w="4320"/>
          </w:tcPr>
          <w:p>
            <w:r>
              <w:t>1 . (usually plural) accessory wearing apparel</w:t>
              <w:br/>
              <w:t>2 . stable gear consisting of a decorated covering for a horse, especially (formerly) for a warhorse</w:t>
              <w:br/>
            </w:r>
          </w:p>
        </w:tc>
      </w:tr>
      <w:tr>
        <w:tc>
          <w:tcPr>
            <w:tcW w:type="dxa" w:w="4320"/>
          </w:tcPr>
          <w:p>
            <w:r>
              <w:t>listener</w:t>
            </w:r>
          </w:p>
        </w:tc>
        <w:tc>
          <w:tcPr>
            <w:tcW w:type="dxa" w:w="4320"/>
          </w:tcPr>
          <w:p>
            <w:r>
              <w:t>1 . someone who listens attentively</w:t>
              <w:br/>
            </w:r>
          </w:p>
        </w:tc>
      </w:tr>
      <w:tr>
        <w:tc>
          <w:tcPr>
            <w:tcW w:type="dxa" w:w="4320"/>
          </w:tcPr>
          <w:p>
            <w:r>
              <w:t>device</w:t>
            </w:r>
          </w:p>
        </w:tc>
        <w:tc>
          <w:tcPr>
            <w:tcW w:type="dxa" w:w="4320"/>
          </w:tcPr>
          <w:p>
            <w:r>
              <w:t>1 . an instrumentality invented for a particular purpose</w:t>
              <w:br/>
              <w:t>2 . something in an artistic work designed to achieve a particular effect</w:t>
              <w:br/>
              <w:t>3 . any clever maneuver</w:t>
              <w:br/>
              <w:t>4 . any ornamental pattern or design (as in embroidery)</w:t>
              <w:br/>
              <w:t>5 . an emblematic design (especially in heraldry)</w:t>
              <w:br/>
            </w:r>
          </w:p>
        </w:tc>
      </w:tr>
      <w:tr>
        <w:tc>
          <w:tcPr>
            <w:tcW w:type="dxa" w:w="4320"/>
          </w:tcPr>
          <w:p>
            <w:r>
              <w:t>writer</w:t>
            </w:r>
          </w:p>
        </w:tc>
        <w:tc>
          <w:tcPr>
            <w:tcW w:type="dxa" w:w="4320"/>
          </w:tcPr>
          <w:p>
            <w:r>
              <w:t>1 . writes (books or stories or articles or the like) professionally (for pay)</w:t>
              <w:br/>
              <w:t>2 . a person who is able to write and has written something</w:t>
              <w:br/>
            </w:r>
          </w:p>
        </w:tc>
      </w:tr>
      <w:tr>
        <w:tc>
          <w:tcPr>
            <w:tcW w:type="dxa" w:w="4320"/>
          </w:tcPr>
          <w:p>
            <w:r>
              <w:t>contrast</w:t>
            </w:r>
          </w:p>
        </w:tc>
        <w:tc>
          <w:tcPr>
            <w:tcW w:type="dxa" w:w="4320"/>
          </w:tcPr>
          <w:p>
            <w:r>
              <w:t>1 . the opposition or dissimilarity of things that are compared; ,</w:t>
              <w:br/>
              <w:t>2 . the act of distinguishing by comparing differences</w:t>
              <w:br/>
              <w:t>3 . a conceptual separation or distinction</w:t>
              <w:br/>
              <w:t>4 . the perceptual effect of the juxtaposition of very different colors</w:t>
              <w:br/>
              <w:t>5 . the range of optical density and tone on a photographic negative or print (or the extent to which adjacent areas on a television screen differ in brightness)</w:t>
              <w:br/>
              <w:t>6 . put in opposition to show or emphasize differences</w:t>
              <w:br/>
              <w:t>7 . to show differences when compared; be different</w:t>
              <w:br/>
            </w:r>
          </w:p>
        </w:tc>
      </w:tr>
      <w:tr>
        <w:tc>
          <w:tcPr>
            <w:tcW w:type="dxa" w:w="4320"/>
          </w:tcPr>
          <w:p>
            <w:r>
              <w:t>tricked</w:t>
            </w:r>
          </w:p>
        </w:tc>
        <w:tc>
          <w:tcPr>
            <w:tcW w:type="dxa" w:w="4320"/>
          </w:tcPr>
          <w:p>
            <w:r>
              <w:t>1 . deceive somebody</w:t>
              <w:br/>
            </w:r>
          </w:p>
        </w:tc>
      </w:tr>
      <w:tr>
        <w:tc>
          <w:tcPr>
            <w:tcW w:type="dxa" w:w="4320"/>
          </w:tcPr>
          <w:p>
            <w:r>
              <w:t>enslaved</w:t>
            </w:r>
          </w:p>
        </w:tc>
        <w:tc>
          <w:tcPr>
            <w:tcW w:type="dxa" w:w="4320"/>
          </w:tcPr>
          <w:p>
            <w:r>
              <w:t>1 . make a slave of; bring into servitude</w:t>
              <w:br/>
            </w:r>
          </w:p>
        </w:tc>
      </w:tr>
      <w:tr>
        <w:tc>
          <w:tcPr>
            <w:tcW w:type="dxa" w:w="4320"/>
          </w:tcPr>
          <w:p>
            <w:r>
              <w:t>tortured</w:t>
            </w:r>
          </w:p>
        </w:tc>
        <w:tc>
          <w:tcPr>
            <w:tcW w:type="dxa" w:w="4320"/>
          </w:tcPr>
          <w:p>
            <w:r>
              <w:t>1 . torment emotionally or mentally</w:t>
              <w:br/>
              <w:t>2 . subject to torture</w:t>
              <w:br/>
              <w:t>3 . experiencing intense pain especially mental pain</w:t>
              <w:br/>
            </w:r>
          </w:p>
        </w:tc>
      </w:tr>
      <w:tr>
        <w:tc>
          <w:tcPr>
            <w:tcW w:type="dxa" w:w="4320"/>
          </w:tcPr>
          <w:p>
            <w:r>
              <w:t>drawback</w:t>
            </w:r>
          </w:p>
        </w:tc>
        <w:tc>
          <w:tcPr>
            <w:tcW w:type="dxa" w:w="4320"/>
          </w:tcPr>
          <w:p>
            <w:r>
              <w:t>1 . the quality of being a hindrance</w:t>
              <w:br/>
            </w:r>
          </w:p>
        </w:tc>
      </w:tr>
      <w:tr>
        <w:tc>
          <w:tcPr>
            <w:tcW w:type="dxa" w:w="4320"/>
          </w:tcPr>
          <w:p>
            <w:r>
              <w:t>dandelions</w:t>
            </w:r>
          </w:p>
        </w:tc>
        <w:tc>
          <w:tcPr>
            <w:tcW w:type="dxa" w:w="4320"/>
          </w:tcPr>
          <w:p>
            <w:r>
              <w:t>1 . any of several herbs of the genus Taraxacum having long tap roots and deeply notched leaves and bright yellow flowers followed by fluffy seed balls</w:t>
              <w:br/>
            </w:r>
          </w:p>
        </w:tc>
      </w:tr>
      <w:tr>
        <w:tc>
          <w:tcPr>
            <w:tcW w:type="dxa" w:w="4320"/>
          </w:tcPr>
          <w:p>
            <w:r>
              <w:t>mistaken</w:t>
            </w:r>
          </w:p>
        </w:tc>
        <w:tc>
          <w:tcPr>
            <w:tcW w:type="dxa" w:w="4320"/>
          </w:tcPr>
          <w:p>
            <w:r>
              <w:t>1 . identify incorrectly</w:t>
              <w:br/>
              <w:t>2 . to make a mistake or be incorrect</w:t>
              <w:br/>
              <w:t>3 . wrong in e.g. opinion or judgment</w:t>
              <w:br/>
              <w:t>4 . arising from error</w:t>
              <w:br/>
            </w:r>
          </w:p>
        </w:tc>
      </w:tr>
      <w:tr>
        <w:tc>
          <w:tcPr>
            <w:tcW w:type="dxa" w:w="4320"/>
          </w:tcPr>
          <w:p>
            <w:r>
              <w:t>giggle</w:t>
            </w:r>
          </w:p>
        </w:tc>
        <w:tc>
          <w:tcPr>
            <w:tcW w:type="dxa" w:w="4320"/>
          </w:tcPr>
          <w:p>
            <w:r>
              <w:t>1 . a foolish or nervous laugh</w:t>
              <w:br/>
              <w:t>2 . laugh nervously</w:t>
              <w:br/>
            </w:r>
          </w:p>
        </w:tc>
      </w:tr>
      <w:tr>
        <w:tc>
          <w:tcPr>
            <w:tcW w:type="dxa" w:w="4320"/>
          </w:tcPr>
          <w:p>
            <w:r>
              <w:t>indulged</w:t>
            </w:r>
          </w:p>
        </w:tc>
        <w:tc>
          <w:tcPr>
            <w:tcW w:type="dxa" w:w="4320"/>
          </w:tcPr>
          <w:p>
            <w:r>
              <w:t>1 . give free rein to</w:t>
              <w:br/>
              <w:t>2 . yield (to); give satisfaction to</w:t>
              <w:br/>
              <w:t>3 . enjoy to excess</w:t>
              <w:br/>
              <w:t>4 . treat with excessive indulgence</w:t>
              <w:br/>
            </w:r>
          </w:p>
        </w:tc>
      </w:tr>
      <w:tr>
        <w:tc>
          <w:tcPr>
            <w:tcW w:type="dxa" w:w="4320"/>
          </w:tcPr>
          <w:p>
            <w:r>
              <w:t>murmur</w:t>
            </w:r>
          </w:p>
        </w:tc>
        <w:tc>
          <w:tcPr>
            <w:tcW w:type="dxa" w:w="4320"/>
          </w:tcPr>
          <w:p>
            <w:r>
              <w:t>1 . a low continuous indistinct sound; often accompanied by movement of the lips without the production of articulate speech</w:t>
              <w:br/>
              <w:t>2 . a schwa that is incidental to the pronunciation of a consonant</w:t>
              <w:br/>
              <w:t>3 . an abnormal sound of the heart; sometimes a sign of abnormal function of the heart valves</w:t>
              <w:br/>
              <w:t>4 . a complaint uttered in a low and indistinct tone</w:t>
              <w:br/>
              <w:t>5 . speak softly or indistinctly</w:t>
              <w:br/>
              <w:t>6 . make complaining remarks or noises under one's breath</w:t>
              <w:br/>
            </w:r>
          </w:p>
        </w:tc>
      </w:tr>
      <w:tr>
        <w:tc>
          <w:tcPr>
            <w:tcW w:type="dxa" w:w="4320"/>
          </w:tcPr>
          <w:p>
            <w:r>
              <w:t>stride</w:t>
            </w:r>
          </w:p>
        </w:tc>
        <w:tc>
          <w:tcPr>
            <w:tcW w:type="dxa" w:w="4320"/>
          </w:tcPr>
          <w:p>
            <w:r>
              <w:t>1 . a step in walking or running</w:t>
              <w:br/>
              <w:t>2 . the distance covered by a step</w:t>
              <w:br/>
              <w:t>3 . significant progress (especially in the phrase )</w:t>
              <w:br/>
              <w:t>4 . walk with long steps</w:t>
              <w:br/>
              <w:t>5 . cover or traverse by taking long steps</w:t>
              <w:br/>
            </w:r>
          </w:p>
        </w:tc>
      </w:tr>
      <w:tr>
        <w:tc>
          <w:tcPr>
            <w:tcW w:type="dxa" w:w="4320"/>
          </w:tcPr>
          <w:p>
            <w:r>
              <w:t>kneeling</w:t>
            </w:r>
          </w:p>
        </w:tc>
        <w:tc>
          <w:tcPr>
            <w:tcW w:type="dxa" w:w="4320"/>
          </w:tcPr>
          <w:p>
            <w:r>
              <w:t>1 . supporting yourself on your knees</w:t>
              <w:br/>
              <w:t>2 . rest one's weight on one's knees</w:t>
              <w:br/>
            </w:r>
          </w:p>
        </w:tc>
      </w:tr>
      <w:tr>
        <w:tc>
          <w:tcPr>
            <w:tcW w:type="dxa" w:w="4320"/>
          </w:tcPr>
          <w:p>
            <w:r>
              <w:t>clutched</w:t>
            </w:r>
          </w:p>
        </w:tc>
        <w:tc>
          <w:tcPr>
            <w:tcW w:type="dxa" w:w="4320"/>
          </w:tcPr>
          <w:p>
            <w:r>
              <w:t>1 . take hold of; grab</w:t>
              <w:br/>
              <w:t>2 . hold firmly, usually with one's hands</w:t>
              <w:br/>
              <w:t>3 . affect</w:t>
              <w:br/>
            </w:r>
          </w:p>
        </w:tc>
      </w:tr>
      <w:tr>
        <w:tc>
          <w:tcPr>
            <w:tcW w:type="dxa" w:w="4320"/>
          </w:tcPr>
          <w:p>
            <w:r>
              <w:t>mistreated</w:t>
            </w:r>
          </w:p>
        </w:tc>
        <w:tc>
          <w:tcPr>
            <w:tcW w:type="dxa" w:w="4320"/>
          </w:tcPr>
          <w:p>
            <w:r>
              <w:t>1 . treat badly</w:t>
              <w:br/>
              <w:t>2 . subjected to cruel treatment</w:t>
              <w:br/>
            </w:r>
          </w:p>
        </w:tc>
      </w:tr>
      <w:tr>
        <w:tc>
          <w:tcPr>
            <w:tcW w:type="dxa" w:w="4320"/>
          </w:tcPr>
          <w:p>
            <w:r>
              <w:t>widened</w:t>
            </w:r>
          </w:p>
        </w:tc>
        <w:tc>
          <w:tcPr>
            <w:tcW w:type="dxa" w:w="4320"/>
          </w:tcPr>
          <w:p>
            <w:r>
              <w:t>1 . become broader or wider or more extensive</w:t>
              <w:br/>
              <w:t>2 . make (clothes) larger</w:t>
              <w:br/>
              <w:t>3 . make wider</w:t>
              <w:br/>
              <w:t>4 . extend in scope or range or area</w:t>
              <w:br/>
            </w:r>
          </w:p>
        </w:tc>
      </w:tr>
      <w:tr>
        <w:tc>
          <w:tcPr>
            <w:tcW w:type="dxa" w:w="4320"/>
          </w:tcPr>
          <w:p>
            <w:r>
              <w:t>whites</w:t>
            </w:r>
          </w:p>
        </w:tc>
        <w:tc>
          <w:tcPr>
            <w:tcW w:type="dxa" w:w="4320"/>
          </w:tcPr>
          <w:p>
            <w:r>
              <w:t>1 . a member of the Caucasoid race</w:t>
              <w:br/>
              <w:t>2 . the quality or state of the achromatic color of greatest lightness (bearing the least resemblance to black)</w:t>
              <w:br/>
              <w:t>3 . United States jurist appointed chief justice of the United States Supreme Court in 1910 by President Taft; noted for his work on antitrust legislation (1845-1921)</w:t>
              <w:br/>
              <w:t>4 . Australian writer (1912-1990)</w:t>
              <w:br/>
              <w:t>5 . United States political journalist (1915-1986)</w:t>
              <w:br/>
              <w:t>6 . United States architect (1853-1906)</w:t>
              <w:br/>
              <w:t>7 . United States writer noted for his humorous essays (1899-1985)</w:t>
              <w:br/>
              <w:t>8 . United States educator who in 1865 (with Ezra Cornell) founded Cornell University and served as its first president (1832-1918)</w:t>
              <w:br/>
              <w:t>9 . a tributary of the Mississippi River that flows southeastward through northern Arkansas and southern Missouri</w:t>
              <w:br/>
              <w:t>10 . the white part of an egg; the nutritive and protective gelatinous substance surrounding the yolk consisting mainly of albumin dissolved in water</w:t>
              <w:br/>
              <w:t>11 . (board games) the lighter pieces</w:t>
              <w:br/>
              <w:t>12 . (usually in the plural) trousers made of flannel or gabardine or tweed or white cloth</w:t>
              <w:br/>
              <w:t>13 . turn white</w:t>
              <w:br/>
            </w:r>
          </w:p>
        </w:tc>
      </w:tr>
      <w:tr>
        <w:tc>
          <w:tcPr>
            <w:tcW w:type="dxa" w:w="4320"/>
          </w:tcPr>
          <w:p>
            <w:r>
              <w:t>conference</w:t>
            </w:r>
          </w:p>
        </w:tc>
        <w:tc>
          <w:tcPr>
            <w:tcW w:type="dxa" w:w="4320"/>
          </w:tcPr>
          <w:p>
            <w:r>
              <w:t>1 . a prearranged meeting for consultation or exchange of information or discussion (especially one with a formal agenda)</w:t>
              <w:br/>
              <w:t>2 . an association of sports teams that organizes matches for its members</w:t>
              <w:br/>
              <w:t>3 . a discussion among participants who have an agreed (serious) topic</w:t>
              <w:br/>
            </w:r>
          </w:p>
        </w:tc>
      </w:tr>
      <w:tr>
        <w:tc>
          <w:tcPr>
            <w:tcW w:type="dxa" w:w="4320"/>
          </w:tcPr>
          <w:p>
            <w:r>
              <w:t>demands</w:t>
            </w:r>
          </w:p>
        </w:tc>
        <w:tc>
          <w:tcPr>
            <w:tcW w:type="dxa" w:w="4320"/>
          </w:tcPr>
          <w:p>
            <w:r>
              <w:t>1 . an urgent or peremptory request</w:t>
              <w:br/>
              <w:t>2 . the ability and desire to purchase goods and services</w:t>
              <w:br/>
              <w:t>3 . required activity</w:t>
              <w:br/>
              <w:t>4 . the act of demanding</w:t>
              <w:br/>
              <w:t>5 . a condition requiring relief</w:t>
              <w:br/>
              <w:t>6 . request urgently and forcefully</w:t>
              <w:br/>
              <w:t>7 . require as useful, just, or proper</w:t>
              <w:br/>
              <w:t>8 . claim as due or just</w:t>
              <w:br/>
              <w:t>9 . lay legal claim to</w:t>
              <w:br/>
              <w:t>10 . summon to court</w:t>
              <w:br/>
              <w:t>11 . ask to be informed of</w:t>
              <w:br/>
            </w:r>
          </w:p>
        </w:tc>
      </w:tr>
      <w:tr>
        <w:tc>
          <w:tcPr>
            <w:tcW w:type="dxa" w:w="4320"/>
          </w:tcPr>
          <w:p>
            <w:r>
              <w:t>fully</w:t>
            </w:r>
          </w:p>
        </w:tc>
        <w:tc>
          <w:tcPr>
            <w:tcW w:type="dxa" w:w="4320"/>
          </w:tcPr>
          <w:p>
            <w:r>
              <w:t>1 . to the greatest degree or extent; completely or entirely; (`full' in this sense is used as a combining form)</w:t>
              <w:br/>
              <w:t>2 . sufficiently; more than adequately</w:t>
              <w:br/>
              <w:t>3 . referring to a quantity</w:t>
              <w:br/>
            </w:r>
          </w:p>
        </w:tc>
      </w:tr>
      <w:tr>
        <w:tc>
          <w:tcPr>
            <w:tcW w:type="dxa" w:w="4320"/>
          </w:tcPr>
          <w:p>
            <w:r>
              <w:t>whispers</w:t>
            </w:r>
          </w:p>
        </w:tc>
        <w:tc>
          <w:tcPr>
            <w:tcW w:type="dxa" w:w="4320"/>
          </w:tcPr>
          <w:p>
            <w:r>
              <w:t>1 . speaking softly without vibration of the vocal cords</w:t>
              <w:br/>
              <w:t>2 . a light noise, like the noise of silk clothing or leaves blowing in the wind</w:t>
              <w:br/>
              <w:t>3 . speak softly; in a low voice</w:t>
              <w:br/>
            </w:r>
          </w:p>
        </w:tc>
      </w:tr>
      <w:tr>
        <w:tc>
          <w:tcPr>
            <w:tcW w:type="dxa" w:w="4320"/>
          </w:tcPr>
          <w:p>
            <w:r>
              <w:t>scurrying</w:t>
            </w:r>
          </w:p>
        </w:tc>
        <w:tc>
          <w:tcPr>
            <w:tcW w:type="dxa" w:w="4320"/>
          </w:tcPr>
          <w:p>
            <w:r>
              <w:t>1 . to move about or proceed hurriedly</w:t>
              <w:br/>
              <w:t>2 . moving with great haste</w:t>
              <w:br/>
            </w:r>
          </w:p>
        </w:tc>
      </w:tr>
      <w:tr>
        <w:tc>
          <w:tcPr>
            <w:tcW w:type="dxa" w:w="4320"/>
          </w:tcPr>
          <w:p>
            <w:r>
              <w:t>promising</w:t>
            </w:r>
          </w:p>
        </w:tc>
        <w:tc>
          <w:tcPr>
            <w:tcW w:type="dxa" w:w="4320"/>
          </w:tcPr>
          <w:p>
            <w:r>
              <w:t>1 . make a promise or commitment</w:t>
              <w:br/>
              <w:t>2 . promise to undertake or give</w:t>
              <w:br/>
              <w:t>3 . make a prediction about; tell in advance</w:t>
              <w:br/>
              <w:t>4 . give grounds for expectations</w:t>
              <w:br/>
              <w:t>5 . showing possibility of achievement or excellence</w:t>
              <w:br/>
              <w:t>6 . full or promise</w:t>
              <w:br/>
            </w:r>
          </w:p>
        </w:tc>
      </w:tr>
      <w:tr>
        <w:tc>
          <w:tcPr>
            <w:tcW w:type="dxa" w:w="4320"/>
          </w:tcPr>
          <w:p>
            <w:r>
              <w:t>grades</w:t>
            </w:r>
          </w:p>
        </w:tc>
        <w:tc>
          <w:tcPr>
            <w:tcW w:type="dxa" w:w="4320"/>
          </w:tcPr>
          <w:p>
            <w:r>
              <w:t>1 . a body of students who are taught together</w:t>
              <w:br/>
              <w:t>2 . a relative position or degree of value in a graded group</w:t>
              <w:br/>
              <w:t>3 . the gradient of a slope or road or other surface</w:t>
              <w:br/>
              <w:t>4 . one-hundredth of a right angle</w:t>
              <w:br/>
              <w:t>5 . a degree of ablaut</w:t>
              <w:br/>
              <w:t>6 . a number or letter indicating quality (especially of a student's performance)</w:t>
              <w:br/>
              <w:t>7 . the height of the ground on which something stands</w:t>
              <w:br/>
              <w:t>8 . a position on a scale of intensity or amount or quality</w:t>
              <w:br/>
              <w:t>9 . a variety of cattle produced by crossbreeding with a superior breed</w:t>
              <w:br/>
              <w:t>10 . assign a rank or rating to</w:t>
              <w:br/>
              <w:t>11 . level to the right gradient</w:t>
              <w:br/>
              <w:t>12 . assign a grade or rank to, according to one's evaluation</w:t>
              <w:br/>
              <w:t>13 . determine the grade of or assign a grade to</w:t>
              <w:br/>
            </w:r>
          </w:p>
        </w:tc>
      </w:tr>
      <w:tr>
        <w:tc>
          <w:tcPr>
            <w:tcW w:type="dxa" w:w="4320"/>
          </w:tcPr>
          <w:p>
            <w:r>
              <w:t>algebra</w:t>
            </w:r>
          </w:p>
        </w:tc>
        <w:tc>
          <w:tcPr>
            <w:tcW w:type="dxa" w:w="4320"/>
          </w:tcPr>
          <w:p>
            <w:r>
              <w:t>1 . the mathematics of generalized arithmetical operations</w:t>
              <w:br/>
            </w:r>
          </w:p>
        </w:tc>
      </w:tr>
      <w:tr>
        <w:tc>
          <w:tcPr>
            <w:tcW w:type="dxa" w:w="4320"/>
          </w:tcPr>
          <w:p>
            <w:r>
              <w:t>divinity</w:t>
            </w:r>
          </w:p>
        </w:tc>
        <w:tc>
          <w:tcPr>
            <w:tcW w:type="dxa" w:w="4320"/>
          </w:tcPr>
          <w:p>
            <w:r>
              <w:t>1 . any supernatural being worshipped as controlling some part of the world or some aspect of life or who is the personification of a force</w:t>
              <w:br/>
              <w:t>2 . the quality of being divine</w:t>
              <w:br/>
              <w:t>3 . white creamy fudge made with egg whites</w:t>
              <w:br/>
              <w:t>4 . the rational and systematic study of religion and its influences and of the nature of religious truth</w:t>
              <w:br/>
            </w:r>
          </w:p>
        </w:tc>
      </w:tr>
      <w:tr>
        <w:tc>
          <w:tcPr>
            <w:tcW w:type="dxa" w:w="4320"/>
          </w:tcPr>
          <w:p>
            <w:r>
              <w:t>bosom</w:t>
            </w:r>
          </w:p>
        </w:tc>
        <w:tc>
          <w:tcPr>
            <w:tcW w:type="dxa" w:w="4320"/>
          </w:tcPr>
          <w:p>
            <w:r>
              <w:t>1 . the chest considered as the place where secret thoughts are kept</w:t>
              <w:br/>
              <w:t>2 . a person's breast or chest</w:t>
              <w:br/>
              <w:t>3 . cloth that covers the chest or breasts</w:t>
              <w:br/>
              <w:t>4 . a close affectionate and protective acceptance</w:t>
              <w:br/>
              <w:t>5 . the locus of feelings and intuitions</w:t>
              <w:br/>
              <w:t>6 . either of two soft fleshy milk-secreting glandular organs on the chest of a woman</w:t>
              <w:br/>
              <w:t>7 . hide in one's bosom</w:t>
              <w:br/>
              <w:t>8 . squeeze (someone) tightly in your arms, usually with fondness</w:t>
              <w:br/>
            </w:r>
          </w:p>
        </w:tc>
      </w:tr>
      <w:tr>
        <w:tc>
          <w:tcPr>
            <w:tcW w:type="dxa" w:w="4320"/>
          </w:tcPr>
          <w:p>
            <w:r>
              <w:t>twitched</w:t>
            </w:r>
          </w:p>
        </w:tc>
        <w:tc>
          <w:tcPr>
            <w:tcW w:type="dxa" w:w="4320"/>
          </w:tcPr>
          <w:p>
            <w:r>
              <w:t>1 . make an uncontrolled, short, jerky motion</w:t>
              <w:br/>
              <w:t>2 . move with abrupt, seemingly uncontrolled motions</w:t>
              <w:br/>
              <w:t>3 . toss with a sharp movement so as to cause to turn over in the air</w:t>
              <w:br/>
              <w:t>4 . squeeze tightly between the fingers</w:t>
              <w:br/>
              <w:t>5 . move or pull with a sudden motion</w:t>
              <w:br/>
            </w:r>
          </w:p>
        </w:tc>
      </w:tr>
      <w:tr>
        <w:tc>
          <w:tcPr>
            <w:tcW w:type="dxa" w:w="4320"/>
          </w:tcPr>
          <w:p>
            <w:r>
              <w:t>prayers</w:t>
            </w:r>
          </w:p>
        </w:tc>
        <w:tc>
          <w:tcPr>
            <w:tcW w:type="dxa" w:w="4320"/>
          </w:tcPr>
          <w:p>
            <w:r>
              <w:t>1 . the act of communicating with a deity (especially as a petition or in adoration or contrition or thanksgiving)</w:t>
              <w:br/>
              <w:t>2 . reverent petition to a deity</w:t>
              <w:br/>
              <w:t>3 . earnest or urgent request</w:t>
              <w:br/>
              <w:t>4 . a fixed text used in praying</w:t>
              <w:br/>
              <w:t>5 . someone who prays to God</w:t>
              <w:br/>
            </w:r>
          </w:p>
        </w:tc>
      </w:tr>
      <w:tr>
        <w:tc>
          <w:tcPr>
            <w:tcW w:type="dxa" w:w="4320"/>
          </w:tcPr>
          <w:p>
            <w:r>
              <w:t>caller</w:t>
            </w:r>
          </w:p>
        </w:tc>
        <w:tc>
          <w:tcPr>
            <w:tcW w:type="dxa" w:w="4320"/>
          </w:tcPr>
          <w:p>
            <w:r>
              <w:t>1 . a social or business visitor</w:t>
              <w:br/>
              <w:t>2 . an investor who buys a call option</w:t>
              <w:br/>
              <w:t>3 . the bettor in a card game who matches the bet and calls for a show of hands</w:t>
              <w:br/>
              <w:t>4 . a person who announces the changes of steps during a dance</w:t>
              <w:br/>
              <w:t>5 . someone who proclaims or summons in a loud voice</w:t>
              <w:br/>
              <w:t>6 . the person who convenes a meeting</w:t>
              <w:br/>
              <w:t>7 . the person initiating a telephone call</w:t>
              <w:br/>
              <w:t>8 . providing coolness</w:t>
              <w:br/>
              <w:t>9 . fresh</w:t>
              <w:br/>
            </w:r>
          </w:p>
        </w:tc>
      </w:tr>
      <w:tr>
        <w:tc>
          <w:tcPr>
            <w:tcW w:type="dxa" w:w="4320"/>
          </w:tcPr>
          <w:p>
            <w:r>
              <w:t>shielded</w:t>
            </w:r>
          </w:p>
        </w:tc>
        <w:tc>
          <w:tcPr>
            <w:tcW w:type="dxa" w:w="4320"/>
          </w:tcPr>
          <w:p>
            <w:r>
              <w:t>1 . protect, hide, or conceal from danger or harm</w:t>
              <w:br/>
              <w:t>2 . hold back a thought or feeling about</w:t>
              <w:br/>
              <w:t>3 . (used especially of machinery) protected by a shield to prevent injury</w:t>
              <w:br/>
            </w:r>
          </w:p>
        </w:tc>
      </w:tr>
      <w:tr>
        <w:tc>
          <w:tcPr>
            <w:tcW w:type="dxa" w:w="4320"/>
          </w:tcPr>
          <w:p>
            <w:r>
              <w:t>pulsing</w:t>
            </w:r>
          </w:p>
        </w:tc>
        <w:tc>
          <w:tcPr>
            <w:tcW w:type="dxa" w:w="4320"/>
          </w:tcPr>
          <w:p>
            <w:r>
              <w:t>1 . (electronics) a sharp transient wave in the normal electrical state (or a series of such transients)</w:t>
              <w:br/>
              <w:t>2 . expand and contract rhythmically; beat rhythmically</w:t>
              <w:br/>
              <w:t>3 . produce or modulate (as electromagnetic waves) in the form of short bursts or pulses or cause an apparatus to produce pulses</w:t>
              <w:br/>
              <w:t>4 . drive by or as if by pulsation</w:t>
              <w:br/>
            </w:r>
          </w:p>
        </w:tc>
      </w:tr>
      <w:tr>
        <w:tc>
          <w:tcPr>
            <w:tcW w:type="dxa" w:w="4320"/>
          </w:tcPr>
          <w:p>
            <w:r>
              <w:t>sexton</w:t>
            </w:r>
          </w:p>
        </w:tc>
        <w:tc>
          <w:tcPr>
            <w:tcW w:type="dxa" w:w="4320"/>
          </w:tcPr>
          <w:p>
            <w:r>
              <w:t>1 . United States poet (1928-1974)</w:t>
              <w:br/>
              <w:t>2 . an officer of the church who is in charge of sacred objects</w:t>
              <w:br/>
            </w:r>
          </w:p>
        </w:tc>
      </w:tr>
      <w:tr>
        <w:tc>
          <w:tcPr>
            <w:tcW w:type="dxa" w:w="4320"/>
          </w:tcPr>
          <w:p>
            <w:r>
              <w:t>wonderland</w:t>
            </w:r>
          </w:p>
        </w:tc>
        <w:tc>
          <w:tcPr>
            <w:tcW w:type="dxa" w:w="4320"/>
          </w:tcPr>
          <w:p>
            <w:r>
              <w:t>1 . a place or scene of great or strange beauty or wonder</w:t>
              <w:br/>
              <w:t>2 . an imaginary realm of marvels or wonders</w:t>
              <w:br/>
            </w:r>
          </w:p>
        </w:tc>
      </w:tr>
      <w:tr>
        <w:tc>
          <w:tcPr>
            <w:tcW w:type="dxa" w:w="4320"/>
          </w:tcPr>
          <w:p>
            <w:r>
              <w:t>bridle</w:t>
            </w:r>
          </w:p>
        </w:tc>
        <w:tc>
          <w:tcPr>
            <w:tcW w:type="dxa" w:w="4320"/>
          </w:tcPr>
          <w:p>
            <w:r>
              <w:t>1 . headgear for a horse; includes a headstall and bit and reins to give the rider or driver control</w:t>
              <w:br/>
              <w:t>2 . the act of restraining power or action or limiting excess</w:t>
              <w:br/>
              <w:t>3 . anger or take offense</w:t>
              <w:br/>
              <w:t>4 . put a bridle on</w:t>
              <w:br/>
              <w:t>5 . respond to the reins, as of horses</w:t>
              <w:br/>
            </w:r>
          </w:p>
        </w:tc>
      </w:tr>
      <w:tr>
        <w:tc>
          <w:tcPr>
            <w:tcW w:type="dxa" w:w="4320"/>
          </w:tcPr>
          <w:p>
            <w:r>
              <w:t>bonnet</w:t>
            </w:r>
          </w:p>
        </w:tc>
        <w:tc>
          <w:tcPr>
            <w:tcW w:type="dxa" w:w="4320"/>
          </w:tcPr>
          <w:p>
            <w:r>
              <w:t>1 . a hat tied under the chin</w:t>
              <w:br/>
              <w:t>2 . protective covering consisting of a metal part that covers the engine</w:t>
              <w:br/>
              <w:t>3 . dress in a bonnet</w:t>
              <w:br/>
            </w:r>
          </w:p>
        </w:tc>
      </w:tr>
      <w:tr>
        <w:tc>
          <w:tcPr>
            <w:tcW w:type="dxa" w:w="4320"/>
          </w:tcPr>
          <w:p>
            <w:r>
              <w:t>hating</w:t>
            </w:r>
          </w:p>
        </w:tc>
        <w:tc>
          <w:tcPr>
            <w:tcW w:type="dxa" w:w="4320"/>
          </w:tcPr>
          <w:p>
            <w:r>
              <w:t>1 . dislike intensely; feel antipathy or aversion towards</w:t>
              <w:br/>
              <w:t>2 . put on or wear a hat</w:t>
              <w:br/>
              <w:t>3 . furnish with a hat</w:t>
              <w:br/>
            </w:r>
          </w:p>
        </w:tc>
      </w:tr>
      <w:tr>
        <w:tc>
          <w:tcPr>
            <w:tcW w:type="dxa" w:w="4320"/>
          </w:tcPr>
          <w:p>
            <w:r>
              <w:t>lax</w:t>
            </w:r>
          </w:p>
        </w:tc>
        <w:tc>
          <w:tcPr>
            <w:tcW w:type="dxa" w:w="4320"/>
          </w:tcPr>
          <w:p>
            <w:r>
              <w:t>1 . lacking in rigor or strictness</w:t>
              <w:br/>
              <w:t>2 . pronounced with muscles of the tongue and jaw relatively relaxed (e.g., the vowel sound in `bet')</w:t>
              <w:br/>
              <w:t>3 . lacking in strength or firmness or resilience</w:t>
              <w:br/>
              <w:t>4 . emptying easily or excessively</w:t>
              <w:br/>
            </w:r>
          </w:p>
        </w:tc>
      </w:tr>
      <w:tr>
        <w:tc>
          <w:tcPr>
            <w:tcW w:type="dxa" w:w="4320"/>
          </w:tcPr>
          <w:p>
            <w:r>
              <w:t>clutter</w:t>
            </w:r>
          </w:p>
        </w:tc>
        <w:tc>
          <w:tcPr>
            <w:tcW w:type="dxa" w:w="4320"/>
          </w:tcPr>
          <w:p>
            <w:r>
              <w:t>1 . a confused multitude of things</w:t>
              <w:br/>
              <w:t>2 . unwanted echoes that interfere with the observation of signals on a radar screen</w:t>
              <w:br/>
              <w:t>3 . fill a space in a disorderly way</w:t>
              <w:br/>
            </w:r>
          </w:p>
        </w:tc>
      </w:tr>
      <w:tr>
        <w:tc>
          <w:tcPr>
            <w:tcW w:type="dxa" w:w="4320"/>
          </w:tcPr>
          <w:p>
            <w:r>
              <w:t>dolls</w:t>
            </w:r>
          </w:p>
        </w:tc>
        <w:tc>
          <w:tcPr>
            <w:tcW w:type="dxa" w:w="4320"/>
          </w:tcPr>
          <w:p>
            <w:r>
              <w:t>1 . a small replica of a person; used as a toy</w:t>
              <w:br/>
              <w:t>2 . informal terms for a (young) woman</w:t>
              <w:br/>
            </w:r>
          </w:p>
        </w:tc>
      </w:tr>
      <w:tr>
        <w:tc>
          <w:tcPr>
            <w:tcW w:type="dxa" w:w="4320"/>
          </w:tcPr>
          <w:p>
            <w:r>
              <w:t>derby</w:t>
            </w:r>
          </w:p>
        </w:tc>
        <w:tc>
          <w:tcPr>
            <w:tcW w:type="dxa" w:w="4320"/>
          </w:tcPr>
          <w:p>
            <w:r>
              <w:t>1 . a felt hat that is round and hard with a narrow brim</w:t>
              <w:br/>
            </w:r>
          </w:p>
        </w:tc>
      </w:tr>
      <w:tr>
        <w:tc>
          <w:tcPr>
            <w:tcW w:type="dxa" w:w="4320"/>
          </w:tcPr>
          <w:p>
            <w:r>
              <w:t>slashed</w:t>
            </w:r>
          </w:p>
        </w:tc>
        <w:tc>
          <w:tcPr>
            <w:tcW w:type="dxa" w:w="4320"/>
          </w:tcPr>
          <w:p>
            <w:r>
              <w:t>1 . cut with sweeping strokes; as with an ax or machete</w:t>
              <w:br/>
              <w:t>2 . beat severely with a whip or rod</w:t>
              <w:br/>
              <w:t>3 . cut open</w:t>
              <w:br/>
              <w:t>4 . cut drastically</w:t>
              <w:br/>
              <w:t>5 . move or stir about violently</w:t>
              <w:br/>
              <w:t>6 . patterned by having color applied with sweeping strokes; - Willa Cather</w:t>
              <w:br/>
              <w:t>7 . having long and narrow ornamental cuts showing an underlying fabric</w:t>
              <w:br/>
              <w:t>8 . (used of rates or prices) reduced usually sharply</w:t>
              <w:br/>
            </w:r>
          </w:p>
        </w:tc>
      </w:tr>
      <w:tr>
        <w:tc>
          <w:tcPr>
            <w:tcW w:type="dxa" w:w="4320"/>
          </w:tcPr>
          <w:p>
            <w:r>
              <w:t>lumps</w:t>
            </w:r>
          </w:p>
        </w:tc>
        <w:tc>
          <w:tcPr>
            <w:tcW w:type="dxa" w:w="4320"/>
          </w:tcPr>
          <w:p>
            <w:r>
              <w:t>1 . a compact mass</w:t>
              <w:br/>
              <w:t>2 . an abnormal protuberance or localized enlargement</w:t>
              <w:br/>
              <w:t>3 . an awkward stupid person</w:t>
              <w:br/>
              <w:t>4 . a large piece of something without definite shape</w:t>
              <w:br/>
              <w:t>5 . put together indiscriminately</w:t>
              <w:br/>
              <w:t>6 . group or chunk together in a certain order or place side by side</w:t>
              <w:br/>
            </w:r>
          </w:p>
        </w:tc>
      </w:tr>
      <w:tr>
        <w:tc>
          <w:tcPr>
            <w:tcW w:type="dxa" w:w="4320"/>
          </w:tcPr>
          <w:p>
            <w:r>
              <w:t>sob</w:t>
            </w:r>
          </w:p>
        </w:tc>
        <w:tc>
          <w:tcPr>
            <w:tcW w:type="dxa" w:w="4320"/>
          </w:tcPr>
          <w:p>
            <w:r>
              <w:t>1 . a dyspneic condition</w:t>
              <w:br/>
              <w:t>2 . insulting terms of address for people who are stupid or irritating or ridiculous</w:t>
              <w:br/>
              <w:t>3 . convulsive gasp made while weeping</w:t>
              <w:br/>
              <w:t>4 . weep convulsively</w:t>
              <w:br/>
            </w:r>
          </w:p>
        </w:tc>
      </w:tr>
      <w:tr>
        <w:tc>
          <w:tcPr>
            <w:tcW w:type="dxa" w:w="4320"/>
          </w:tcPr>
          <w:p>
            <w:r>
              <w:t>wrestled</w:t>
            </w:r>
          </w:p>
        </w:tc>
        <w:tc>
          <w:tcPr>
            <w:tcW w:type="dxa" w:w="4320"/>
          </w:tcPr>
          <w:p>
            <w:r>
              <w:t>1 . combat to overcome an opposing tendency or force</w:t>
              <w:br/>
              <w:t>2 . engage in deep thought, consideration, or debate</w:t>
              <w:br/>
              <w:t>3 . to move in a twisting or contorted motion, (especially when struggling)</w:t>
              <w:br/>
              <w:t>4 . engage in a wrestling match</w:t>
              <w:br/>
            </w:r>
          </w:p>
        </w:tc>
      </w:tr>
      <w:tr>
        <w:tc>
          <w:tcPr>
            <w:tcW w:type="dxa" w:w="4320"/>
          </w:tcPr>
          <w:p>
            <w:r>
              <w:t>project</w:t>
            </w:r>
          </w:p>
        </w:tc>
        <w:tc>
          <w:tcPr>
            <w:tcW w:type="dxa" w:w="4320"/>
          </w:tcPr>
          <w:p>
            <w:r>
              <w:t>1 . any piece of work that is undertaken or attempted</w:t>
              <w:br/>
              <w:t>2 . a planned undertaking</w:t>
              <w:br/>
              <w:t>3 . communicate vividly</w:t>
              <w:br/>
              <w:t>4 . extend out or project in space</w:t>
              <w:br/>
              <w:t>5 . transfer (ideas or principles) from one domain into another</w:t>
              <w:br/>
              <w:t>6 . project on a screen</w:t>
              <w:br/>
              <w:t>7 . cause to be heard</w:t>
              <w:br/>
              <w:t>8 . draw a projection of</w:t>
              <w:br/>
              <w:t>9 . make or work out a plan for; devise</w:t>
              <w:br/>
              <w:t>10 . present for consideration, examination, criticism, etc.</w:t>
              <w:br/>
              <w:t>11 . imagine; conceive of; see in one's mind</w:t>
              <w:br/>
              <w:t>12 . put or send forth</w:t>
              <w:br/>
              <w:t>13 . throw, send, or cast forward</w:t>
              <w:br/>
              <w:t>14 . regard as objective</w:t>
              <w:br/>
            </w:r>
          </w:p>
        </w:tc>
      </w:tr>
      <w:tr>
        <w:tc>
          <w:tcPr>
            <w:tcW w:type="dxa" w:w="4320"/>
          </w:tcPr>
          <w:p>
            <w:r>
              <w:t>proudly</w:t>
            </w:r>
          </w:p>
        </w:tc>
        <w:tc>
          <w:tcPr>
            <w:tcW w:type="dxa" w:w="4320"/>
          </w:tcPr>
          <w:p>
            <w:r>
              <w:t>1 . with pride; in a proud manner</w:t>
              <w:br/>
            </w:r>
          </w:p>
        </w:tc>
      </w:tr>
      <w:tr>
        <w:tc>
          <w:tcPr>
            <w:tcW w:type="dxa" w:w="4320"/>
          </w:tcPr>
          <w:p>
            <w:r>
              <w:t>ruined</w:t>
            </w:r>
          </w:p>
        </w:tc>
        <w:tc>
          <w:tcPr>
            <w:tcW w:type="dxa" w:w="4320"/>
          </w:tcPr>
          <w:p>
            <w:r>
              <w:t>1 . destroy completely; damage irreparably</w:t>
              <w:br/>
              <w:t>2 . destroy or cause to fail</w:t>
              <w:br/>
              <w:t>3 . reduce to bankruptcy</w:t>
              <w:br/>
              <w:t>4 . reduce to ruins</w:t>
              <w:br/>
              <w:t>5 . deprive of virginity</w:t>
              <w:br/>
              <w:t>6 . fall into ruin</w:t>
              <w:br/>
              <w:t>7 . destroyed physically or morally</w:t>
              <w:br/>
              <w:t>8 . doomed to extinction</w:t>
              <w:br/>
              <w:t>9 . brought to ruin</w:t>
              <w:br/>
            </w:r>
          </w:p>
        </w:tc>
      </w:tr>
      <w:tr>
        <w:tc>
          <w:tcPr>
            <w:tcW w:type="dxa" w:w="4320"/>
          </w:tcPr>
          <w:p>
            <w:r>
              <w:t>stuffed</w:t>
            </w:r>
          </w:p>
        </w:tc>
        <w:tc>
          <w:tcPr>
            <w:tcW w:type="dxa" w:w="4320"/>
          </w:tcPr>
          <w:p>
            <w:r>
              <w:t>1 . cram into a cavity</w:t>
              <w:br/>
              <w:t>2 . press or force</w:t>
              <w:br/>
              <w:t>3 . obstruct</w:t>
              <w:br/>
              <w:t>4 . overeat or eat immodestly; make a pig of oneself</w:t>
              <w:br/>
              <w:t>5 . treat with grease, fill, and prepare for mounting</w:t>
              <w:br/>
              <w:t>6 . fill tightly with a material</w:t>
              <w:br/>
              <w:t>7 . fill with a stuffing while cooking</w:t>
              <w:br/>
              <w:t>8 . filled with something</w:t>
              <w:br/>
              <w:t>9 . crammed with food</w:t>
              <w:br/>
            </w:r>
          </w:p>
        </w:tc>
      </w:tr>
      <w:tr>
        <w:tc>
          <w:tcPr>
            <w:tcW w:type="dxa" w:w="4320"/>
          </w:tcPr>
          <w:p>
            <w:r>
              <w:t>foreman</w:t>
            </w:r>
          </w:p>
        </w:tc>
        <w:tc>
          <w:tcPr>
            <w:tcW w:type="dxa" w:w="4320"/>
          </w:tcPr>
          <w:p>
            <w:r>
              <w:t>1 . a person who exercises control over workers</w:t>
              <w:br/>
              <w:t>2 . a man who is foreperson of a jury</w:t>
              <w:br/>
            </w:r>
          </w:p>
        </w:tc>
      </w:tr>
      <w:tr>
        <w:tc>
          <w:tcPr>
            <w:tcW w:type="dxa" w:w="4320"/>
          </w:tcPr>
          <w:p>
            <w:r>
              <w:t>loans</w:t>
            </w:r>
          </w:p>
        </w:tc>
        <w:tc>
          <w:tcPr>
            <w:tcW w:type="dxa" w:w="4320"/>
          </w:tcPr>
          <w:p>
            <w:r>
              <w:t>1 . the temporary provision of money (usually at interest)</w:t>
              <w:br/>
              <w:t>2 . a word borrowed from another language; e.g. `blitz' is a German word borrowed into modern English</w:t>
              <w:br/>
              <w:t>3 . give temporarily; let have for a limited time</w:t>
              <w:br/>
            </w:r>
          </w:p>
        </w:tc>
      </w:tr>
      <w:tr>
        <w:tc>
          <w:tcPr>
            <w:tcW w:type="dxa" w:w="4320"/>
          </w:tcPr>
          <w:p>
            <w:r>
              <w:t>payments</w:t>
            </w:r>
          </w:p>
        </w:tc>
        <w:tc>
          <w:tcPr>
            <w:tcW w:type="dxa" w:w="4320"/>
          </w:tcPr>
          <w:p>
            <w:r>
              <w:t>1 . a sum of money paid or a claim discharged</w:t>
              <w:br/>
              <w:t>2 . the act of paying money</w:t>
              <w:br/>
              <w:t>3 . an act of requiting; returning in kind</w:t>
              <w:br/>
            </w:r>
          </w:p>
        </w:tc>
      </w:tr>
      <w:tr>
        <w:tc>
          <w:tcPr>
            <w:tcW w:type="dxa" w:w="4320"/>
          </w:tcPr>
          <w:p>
            <w:r>
              <w:t>pullet</w:t>
            </w:r>
          </w:p>
        </w:tc>
        <w:tc>
          <w:tcPr>
            <w:tcW w:type="dxa" w:w="4320"/>
          </w:tcPr>
          <w:p>
            <w:r>
              <w:t>1 . flesh of a medium-sized young chicken suitable for frying</w:t>
              <w:br/>
              <w:t>2 . young hen usually less than a year old</w:t>
              <w:br/>
            </w:r>
          </w:p>
        </w:tc>
      </w:tr>
      <w:tr>
        <w:tc>
          <w:tcPr>
            <w:tcW w:type="dxa" w:w="4320"/>
          </w:tcPr>
          <w:p>
            <w:r>
              <w:t>writhing</w:t>
            </w:r>
          </w:p>
        </w:tc>
        <w:tc>
          <w:tcPr>
            <w:tcW w:type="dxa" w:w="4320"/>
          </w:tcPr>
          <w:p>
            <w:r>
              <w:t>1 . to move in a twisting or contorted motion, (especially when struggling)</w:t>
              <w:br/>
              <w:t>2 . moving in a twisting or snake-like or wormlike fashion</w:t>
              <w:br/>
            </w:r>
          </w:p>
        </w:tc>
      </w:tr>
      <w:tr>
        <w:tc>
          <w:tcPr>
            <w:tcW w:type="dxa" w:w="4320"/>
          </w:tcPr>
          <w:p>
            <w:r>
              <w:t>coals</w:t>
            </w:r>
          </w:p>
        </w:tc>
        <w:tc>
          <w:tcPr>
            <w:tcW w:type="dxa" w:w="4320"/>
          </w:tcPr>
          <w:p>
            <w:r>
              <w:t>1 . fossil fuel consisting of carbonized vegetable matter deposited in the Carboniferous period</w:t>
              <w:br/>
              <w:t>2 . a hot fragment of wood or coal that is left from a fire and is glowing or smoldering</w:t>
              <w:br/>
              <w:t>3 . burn to charcoal</w:t>
              <w:br/>
              <w:t>4 . supply with coal</w:t>
              <w:br/>
              <w:t>5 . take in coal</w:t>
              <w:br/>
            </w:r>
          </w:p>
        </w:tc>
      </w:tr>
      <w:tr>
        <w:tc>
          <w:tcPr>
            <w:tcW w:type="dxa" w:w="4320"/>
          </w:tcPr>
          <w:p>
            <w:r>
              <w:t>flower</w:t>
            </w:r>
          </w:p>
        </w:tc>
        <w:tc>
          <w:tcPr>
            <w:tcW w:type="dxa" w:w="4320"/>
          </w:tcPr>
          <w:p>
            <w:r>
              <w:t>1 . a plant cultivated for its blooms or blossoms</w:t>
              <w:br/>
              <w:t>2 . reproductive organ of angiosperm plants especially one having showy or colorful parts</w:t>
              <w:br/>
              <w:t>3 . the period of greatest prosperity or productivity</w:t>
              <w:br/>
              <w:t>4 . produce or yield flowers</w:t>
              <w:br/>
            </w:r>
          </w:p>
        </w:tc>
      </w:tr>
      <w:tr>
        <w:tc>
          <w:tcPr>
            <w:tcW w:type="dxa" w:w="4320"/>
          </w:tcPr>
          <w:p>
            <w:r>
              <w:t>crumbled</w:t>
            </w:r>
          </w:p>
        </w:tc>
        <w:tc>
          <w:tcPr>
            <w:tcW w:type="dxa" w:w="4320"/>
          </w:tcPr>
          <w:p>
            <w:r>
              <w:t>1 . fall apart</w:t>
              <w:br/>
              <w:t>2 . break or fall apart into fragments</w:t>
              <w:br/>
              <w:t>3 . fall into decay or ruin</w:t>
              <w:br/>
            </w:r>
          </w:p>
        </w:tc>
      </w:tr>
      <w:tr>
        <w:tc>
          <w:tcPr>
            <w:tcW w:type="dxa" w:w="4320"/>
          </w:tcPr>
          <w:p>
            <w:r>
              <w:t>roofs</w:t>
            </w:r>
          </w:p>
        </w:tc>
        <w:tc>
          <w:tcPr>
            <w:tcW w:type="dxa" w:w="4320"/>
          </w:tcPr>
          <w:p>
            <w:r>
              <w:t>1 . a protective covering that covers or forms the top of a building</w:t>
              <w:br/>
              <w:t>2 . protective covering on top of a motor vehicle</w:t>
              <w:br/>
              <w:t>3 . the inner top surface of a covered area or hollow space</w:t>
              <w:br/>
              <w:t>4 . an upper limit on what is allowed</w:t>
              <w:br/>
              <w:t>5 . provide a building with a roof; cover a building with a roof</w:t>
              <w:br/>
            </w:r>
          </w:p>
        </w:tc>
      </w:tr>
      <w:tr>
        <w:tc>
          <w:tcPr>
            <w:tcW w:type="dxa" w:w="4320"/>
          </w:tcPr>
          <w:p>
            <w:r>
              <w:t>audience</w:t>
            </w:r>
          </w:p>
        </w:tc>
        <w:tc>
          <w:tcPr>
            <w:tcW w:type="dxa" w:w="4320"/>
          </w:tcPr>
          <w:p>
            <w:r>
              <w:t>1 . a gathering of spectators or listeners at a (usually public) performance</w:t>
              <w:br/>
              <w:t>2 . the part of the general public interested in a source of information or entertainment</w:t>
              <w:br/>
              <w:t>3 . an opportunity to state your case and be heard</w:t>
              <w:br/>
              <w:t>4 . a conference (usually with someone important)</w:t>
              <w:br/>
            </w:r>
          </w:p>
        </w:tc>
      </w:tr>
      <w:tr>
        <w:tc>
          <w:tcPr>
            <w:tcW w:type="dxa" w:w="4320"/>
          </w:tcPr>
          <w:p>
            <w:r>
              <w:t>hearts</w:t>
            </w:r>
          </w:p>
        </w:tc>
        <w:tc>
          <w:tcPr>
            <w:tcW w:type="dxa" w:w="4320"/>
          </w:tcPr>
          <w:p>
            <w:r>
              <w:t>1 . a form of whist in which players avoid winning tricks containing hearts or the queen of spades</w:t>
              <w:br/>
              <w:t>2 . the locus of feelings and intuitions</w:t>
              <w:br/>
              <w:t>3 . the hollow muscular organ located behind the sternum and between the lungs; its rhythmic contractions move the blood through the body</w:t>
              <w:br/>
              <w:t>4 . the courage to carry on</w:t>
              <w:br/>
              <w:t>5 . an area that is approximately central within some larger region</w:t>
              <w:br/>
              <w:t>6 . the choicest or most essential or most vital part of some idea or experience</w:t>
              <w:br/>
              <w:t>7 . an inclination or tendency of a certain kind</w:t>
              <w:br/>
              <w:t>8 . a plane figure with rounded sides curving inward at the top and intersecting at the bottom; conventionally used on playing cards and valentines</w:t>
              <w:br/>
              <w:t>9 . a firm rather dry variety meat (usually beef or veal)</w:t>
              <w:br/>
              <w:t>10 . a positive feeling of liking</w:t>
              <w:br/>
              <w:t>11 . a playing card in the major suit that has one or more red hearts on it</w:t>
              <w:br/>
            </w:r>
          </w:p>
        </w:tc>
      </w:tr>
      <w:tr>
        <w:tc>
          <w:tcPr>
            <w:tcW w:type="dxa" w:w="4320"/>
          </w:tcPr>
          <w:p>
            <w:r>
              <w:t>shield</w:t>
            </w:r>
          </w:p>
        </w:tc>
        <w:tc>
          <w:tcPr>
            <w:tcW w:type="dxa" w:w="4320"/>
          </w:tcPr>
          <w:p>
            <w:r>
              <w:t>1 . a protective covering or structure</w:t>
              <w:br/>
              <w:t>2 . armor carried on the arm to intercept blows</w:t>
              <w:br/>
              <w:t>3 . hard outer covering or case of certain organisms such as arthropods and turtles</w:t>
              <w:br/>
              <w:t>4 . protect, hide, or conceal from danger or harm</w:t>
              <w:br/>
              <w:t>5 . hold back a thought or feeling about</w:t>
              <w:br/>
            </w:r>
          </w:p>
        </w:tc>
      </w:tr>
      <w:tr>
        <w:tc>
          <w:tcPr>
            <w:tcW w:type="dxa" w:w="4320"/>
          </w:tcPr>
          <w:p>
            <w:r>
              <w:t>melt</w:t>
            </w:r>
          </w:p>
        </w:tc>
        <w:tc>
          <w:tcPr>
            <w:tcW w:type="dxa" w:w="4320"/>
          </w:tcPr>
          <w:p>
            <w:r>
              <w:t>1 . the process whereby heat changes something from a solid to a liquid</w:t>
              <w:br/>
              <w:t>2 . reduce or cause to be reduced from a solid to a liquid state, usually by heating</w:t>
              <w:br/>
              <w:t>3 . become or cause to become soft or liquid</w:t>
              <w:br/>
              <w:t>4 . become more relaxed, easygoing, or genial</w:t>
              <w:br/>
              <w:t>5 . lose its distinct outline or shape; blend gradually</w:t>
              <w:br/>
              <w:t>6 . become less clearly visible or distinguishable; disappear gradually or seemingly</w:t>
              <w:br/>
              <w:t>7 . become less intense and fade away gradually</w:t>
              <w:br/>
            </w:r>
          </w:p>
        </w:tc>
      </w:tr>
      <w:tr>
        <w:tc>
          <w:tcPr>
            <w:tcW w:type="dxa" w:w="4320"/>
          </w:tcPr>
          <w:p>
            <w:r>
              <w:t>official</w:t>
            </w:r>
          </w:p>
        </w:tc>
        <w:tc>
          <w:tcPr>
            <w:tcW w:type="dxa" w:w="4320"/>
          </w:tcPr>
          <w:p>
            <w:r>
              <w:t>1 . a worker who holds or is invested with an office</w:t>
              <w:br/>
              <w:t>2 . someone who administers the rules of a game or sport</w:t>
              <w:br/>
              <w:t>3 . having official authority or sanction</w:t>
              <w:br/>
              <w:t>4 . of or relating to an office</w:t>
              <w:br/>
              <w:t>5 . verified officially</w:t>
              <w:br/>
              <w:t>6 . conforming to set usage, procedure, or discipline</w:t>
              <w:br/>
              <w:t>7 . (of a church) given official status as a national or state institution</w:t>
              <w:br/>
            </w:r>
          </w:p>
        </w:tc>
      </w:tr>
      <w:tr>
        <w:tc>
          <w:tcPr>
            <w:tcW w:type="dxa" w:w="4320"/>
          </w:tcPr>
          <w:p>
            <w:r>
              <w:t>quantity</w:t>
            </w:r>
          </w:p>
        </w:tc>
        <w:tc>
          <w:tcPr>
            <w:tcW w:type="dxa" w:w="4320"/>
          </w:tcPr>
          <w:p>
            <w:r>
              <w:t>1 . how much there is or how many there are of something that you can quantify</w:t>
              <w:br/>
              <w:t>2 . an adequate or large amount</w:t>
              <w:br/>
              <w:t>3 . the concept that something has a magnitude and can be represented in mathematical expressions by a constant or a variable</w:t>
              <w:br/>
            </w:r>
          </w:p>
        </w:tc>
      </w:tr>
      <w:tr>
        <w:tc>
          <w:tcPr>
            <w:tcW w:type="dxa" w:w="4320"/>
          </w:tcPr>
          <w:p>
            <w:r>
              <w:t>herded</w:t>
            </w:r>
          </w:p>
        </w:tc>
        <w:tc>
          <w:tcPr>
            <w:tcW w:type="dxa" w:w="4320"/>
          </w:tcPr>
          <w:p>
            <w:r>
              <w:t>1 . cause to herd, drive, or crowd together</w:t>
              <w:br/>
              <w:t>2 . move together, like a herd</w:t>
              <w:br/>
              <w:t>3 . keep, move, or drive animals</w:t>
              <w:br/>
            </w:r>
          </w:p>
        </w:tc>
      </w:tr>
      <w:tr>
        <w:tc>
          <w:tcPr>
            <w:tcW w:type="dxa" w:w="4320"/>
          </w:tcPr>
          <w:p>
            <w:r>
              <w:t>discoveries</w:t>
            </w:r>
          </w:p>
        </w:tc>
        <w:tc>
          <w:tcPr>
            <w:tcW w:type="dxa" w:w="4320"/>
          </w:tcPr>
          <w:p>
            <w:r>
              <w:t>1 . the act of discovering something</w:t>
              <w:br/>
              <w:t>2 . something that is discovered</w:t>
              <w:br/>
              <w:t>3 . a productive insight</w:t>
              <w:br/>
              <w:t>4 . (law) compulsory pretrial disclosure of documents relevant to a case; enables one side in a litigation to elicit information from the other side concerning the facts in the case</w:t>
              <w:br/>
            </w:r>
          </w:p>
        </w:tc>
      </w:tr>
      <w:tr>
        <w:tc>
          <w:tcPr>
            <w:tcW w:type="dxa" w:w="4320"/>
          </w:tcPr>
          <w:p>
            <w:r>
              <w:t>scrutinized</w:t>
            </w:r>
          </w:p>
        </w:tc>
        <w:tc>
          <w:tcPr>
            <w:tcW w:type="dxa" w:w="4320"/>
          </w:tcPr>
          <w:p>
            <w:r>
              <w:t>1 . to look at critically or searchingly, or in minute detail</w:t>
              <w:br/>
              <w:t>2 . examine carefully for accuracy with the intent of verification</w:t>
              <w:br/>
            </w:r>
          </w:p>
        </w:tc>
      </w:tr>
      <w:tr>
        <w:tc>
          <w:tcPr>
            <w:tcW w:type="dxa" w:w="4320"/>
          </w:tcPr>
          <w:p>
            <w:r>
              <w:t>gypsies</w:t>
            </w:r>
          </w:p>
        </w:tc>
        <w:tc>
          <w:tcPr>
            <w:tcW w:type="dxa" w:w="4320"/>
          </w:tcPr>
          <w:p>
            <w:r>
              <w:t>1 . a laborer who moves from place to place as demanded by employment</w:t>
              <w:br/>
              <w:t>2 . a member of a people with dark skin and hair who speak Romany and who traditionally live by seasonal work and fortunetelling; they are believed to have originated in northern India but now are living on all continents (but mostly in Europe, North Africa, and North America)</w:t>
              <w:br/>
              <w:t>3 . the Indic language of the Gypsies</w:t>
              <w:br/>
            </w:r>
          </w:p>
        </w:tc>
      </w:tr>
      <w:tr>
        <w:tc>
          <w:tcPr>
            <w:tcW w:type="dxa" w:w="4320"/>
          </w:tcPr>
          <w:p>
            <w:r>
              <w:t>length</w:t>
            </w:r>
          </w:p>
        </w:tc>
        <w:tc>
          <w:tcPr>
            <w:tcW w:type="dxa" w:w="4320"/>
          </w:tcPr>
          <w:p>
            <w:r>
              <w:t>1 . the linear extent in space from one end to the other; the longest dimension of something that is fixed in place</w:t>
              <w:br/>
              <w:t>2 . continuance in time</w:t>
              <w:br/>
              <w:t>3 . the property of being the extent of something from beginning to end</w:t>
              <w:br/>
              <w:t>4 . size of the gap between two places</w:t>
              <w:br/>
              <w:t>5 . a section of something that is long and narrow</w:t>
              <w:br/>
            </w:r>
          </w:p>
        </w:tc>
      </w:tr>
      <w:tr>
        <w:tc>
          <w:tcPr>
            <w:tcW w:type="dxa" w:w="4320"/>
          </w:tcPr>
          <w:p>
            <w:r>
              <w:t>bumbling</w:t>
            </w:r>
          </w:p>
        </w:tc>
        <w:tc>
          <w:tcPr>
            <w:tcW w:type="dxa" w:w="4320"/>
          </w:tcPr>
          <w:p>
            <w:r>
              <w:t>1 . make a mess of, destroy or ruin</w:t>
              <w:br/>
              <w:t>2 . walk unsteadily</w:t>
              <w:br/>
              <w:t>3 . speak haltingly</w:t>
              <w:br/>
              <w:t>4 . lacking physical movement skills, especially with the hands; ; ; ; - Mary H. Vorse</w:t>
              <w:br/>
            </w:r>
          </w:p>
        </w:tc>
      </w:tr>
      <w:tr>
        <w:tc>
          <w:tcPr>
            <w:tcW w:type="dxa" w:w="4320"/>
          </w:tcPr>
          <w:p>
            <w:r>
              <w:t>hairy</w:t>
            </w:r>
          </w:p>
        </w:tc>
        <w:tc>
          <w:tcPr>
            <w:tcW w:type="dxa" w:w="4320"/>
          </w:tcPr>
          <w:p>
            <w:r>
              <w:t>1 . having or covered with hair</w:t>
              <w:br/>
              <w:t>2 . hazardous and frightening</w:t>
              <w:br/>
            </w:r>
          </w:p>
        </w:tc>
      </w:tr>
      <w:tr>
        <w:tc>
          <w:tcPr>
            <w:tcW w:type="dxa" w:w="4320"/>
          </w:tcPr>
          <w:p>
            <w:r>
              <w:t>amounted</w:t>
            </w:r>
          </w:p>
        </w:tc>
        <w:tc>
          <w:tcPr>
            <w:tcW w:type="dxa" w:w="4320"/>
          </w:tcPr>
          <w:p>
            <w:r>
              <w:t>1 . be tantamount or equivalent to</w:t>
              <w:br/>
              <w:t>2 . add up in number or quantity</w:t>
              <w:br/>
              <w:t>3 . develop into</w:t>
              <w:br/>
            </w:r>
          </w:p>
        </w:tc>
      </w:tr>
      <w:tr>
        <w:tc>
          <w:tcPr>
            <w:tcW w:type="dxa" w:w="4320"/>
          </w:tcPr>
          <w:p>
            <w:r>
              <w:t>justice</w:t>
            </w:r>
          </w:p>
        </w:tc>
        <w:tc>
          <w:tcPr>
            <w:tcW w:type="dxa" w:w="4320"/>
          </w:tcPr>
          <w:p>
            <w:r>
              <w:t>1 . the quality of being just or fair</w:t>
              <w:br/>
              <w:t>2 . judgment involved in the determination of rights and the assignment of rewards and punishments</w:t>
              <w:br/>
              <w:t>3 . a public official authorized to decide questions brought before a court of justice</w:t>
              <w:br/>
              <w:t>4 . the United States federal department responsible for enforcing federal laws (including the enforcement of all civil rights legislation); created in 1870</w:t>
              <w:br/>
            </w:r>
          </w:p>
        </w:tc>
      </w:tr>
      <w:tr>
        <w:tc>
          <w:tcPr>
            <w:tcW w:type="dxa" w:w="4320"/>
          </w:tcPr>
          <w:p>
            <w:r>
              <w:t>examination</w:t>
            </w:r>
          </w:p>
        </w:tc>
        <w:tc>
          <w:tcPr>
            <w:tcW w:type="dxa" w:w="4320"/>
          </w:tcPr>
          <w:p>
            <w:r>
              <w:t>1 . the act of examining something closely (as for mistakes)</w:t>
              <w:br/>
              <w:t>2 . a set of questions or exercises evaluating skill or knowledge</w:t>
              <w:br/>
              <w:t>3 . formal systematic questioning</w:t>
              <w:br/>
              <w:t>4 . a detailed inspection of your conscience (as done daily by Jesuits)</w:t>
              <w:br/>
              <w:t>5 . the act of giving students or candidates a test (as by questions) to determine what they know or have learned</w:t>
              <w:br/>
            </w:r>
          </w:p>
        </w:tc>
      </w:tr>
      <w:tr>
        <w:tc>
          <w:tcPr>
            <w:tcW w:type="dxa" w:w="4320"/>
          </w:tcPr>
          <w:p>
            <w:r>
              <w:t>canceled</w:t>
            </w:r>
          </w:p>
        </w:tc>
        <w:tc>
          <w:tcPr>
            <w:tcW w:type="dxa" w:w="4320"/>
          </w:tcPr>
          <w:p>
            <w:r>
              <w:t>1 . postpone indefinitely or annul something that was scheduled</w:t>
              <w:br/>
              <w:t>2 . make up for</w:t>
              <w:br/>
              <w:t>3 . declare null and void; make ineffective</w:t>
              <w:br/>
              <w:t>4 . remove or make invisible</w:t>
              <w:br/>
              <w:t>5 . make invalid for use</w:t>
              <w:br/>
            </w:r>
          </w:p>
        </w:tc>
      </w:tr>
      <w:tr>
        <w:tc>
          <w:tcPr>
            <w:tcW w:type="dxa" w:w="4320"/>
          </w:tcPr>
          <w:p>
            <w:r>
              <w:t>mike</w:t>
            </w:r>
          </w:p>
        </w:tc>
        <w:tc>
          <w:tcPr>
            <w:tcW w:type="dxa" w:w="4320"/>
          </w:tcPr>
          <w:p>
            <w:r>
              <w:t>1 . device for converting sound waves into electrical energy</w:t>
              <w:br/>
            </w:r>
          </w:p>
        </w:tc>
      </w:tr>
      <w:tr>
        <w:tc>
          <w:tcPr>
            <w:tcW w:type="dxa" w:w="4320"/>
          </w:tcPr>
          <w:p>
            <w:r>
              <w:t>climbing</w:t>
            </w:r>
          </w:p>
        </w:tc>
        <w:tc>
          <w:tcPr>
            <w:tcW w:type="dxa" w:w="4320"/>
          </w:tcPr>
          <w:p>
            <w:r>
              <w:t>1 . an event that involves rising to a higher point (as in altitude or temperature or intensity etc.)</w:t>
              <w:br/>
              <w:t>2 . go upward with gradual or continuous progress</w:t>
              <w:br/>
              <w:t>3 . move with difficulty, by grasping</w:t>
              <w:br/>
              <w:t>4 . go up or advance</w:t>
              <w:br/>
              <w:t>5 . slope upward</w:t>
              <w:br/>
              <w:t>6 . improve one's social status</w:t>
              <w:br/>
              <w:t>7 . increase in value or to a higher point</w:t>
              <w:br/>
            </w:r>
          </w:p>
        </w:tc>
      </w:tr>
      <w:tr>
        <w:tc>
          <w:tcPr>
            <w:tcW w:type="dxa" w:w="4320"/>
          </w:tcPr>
          <w:p>
            <w:r>
              <w:t>tragedies</w:t>
            </w:r>
          </w:p>
        </w:tc>
        <w:tc>
          <w:tcPr>
            <w:tcW w:type="dxa" w:w="4320"/>
          </w:tcPr>
          <w:p>
            <w:r>
              <w:t>1 . an event resulting in great loss and misfortune</w:t>
              <w:br/>
              <w:t>2 . drama in which the protagonist is overcome by some superior force or circumstance; excites terror or pity</w:t>
              <w:br/>
            </w:r>
          </w:p>
        </w:tc>
      </w:tr>
      <w:tr>
        <w:tc>
          <w:tcPr>
            <w:tcW w:type="dxa" w:w="4320"/>
          </w:tcPr>
          <w:p>
            <w:r>
              <w:t>unemotional</w:t>
            </w:r>
          </w:p>
        </w:tc>
        <w:tc>
          <w:tcPr>
            <w:tcW w:type="dxa" w:w="4320"/>
          </w:tcPr>
          <w:p>
            <w:r>
              <w:t>1 . unsusceptible to or destitute of or showing no emotion</w:t>
              <w:br/>
              <w:t>2 . cool and formal in manner</w:t>
              <w:br/>
            </w:r>
          </w:p>
        </w:tc>
      </w:tr>
      <w:tr>
        <w:tc>
          <w:tcPr>
            <w:tcW w:type="dxa" w:w="4320"/>
          </w:tcPr>
          <w:p>
            <w:r>
              <w:t>domestic</w:t>
            </w:r>
          </w:p>
        </w:tc>
        <w:tc>
          <w:tcPr>
            <w:tcW w:type="dxa" w:w="4320"/>
          </w:tcPr>
          <w:p>
            <w:r>
              <w:t>1 . a servant who is paid to perform menial tasks around the household</w:t>
              <w:br/>
              <w:t>2 . of concern to or concerning the internal affairs of a nation</w:t>
              <w:br/>
              <w:t>3 . of or relating to the home</w:t>
              <w:br/>
              <w:t>4 . of or involving the home or family</w:t>
              <w:br/>
              <w:t>5 . converted or adapted to domestic use</w:t>
              <w:br/>
              <w:t>6 . produced in a particular country</w:t>
              <w:br/>
            </w:r>
          </w:p>
        </w:tc>
      </w:tr>
      <w:tr>
        <w:tc>
          <w:tcPr>
            <w:tcW w:type="dxa" w:w="4320"/>
          </w:tcPr>
          <w:p>
            <w:r>
              <w:t>accuracy</w:t>
            </w:r>
          </w:p>
        </w:tc>
        <w:tc>
          <w:tcPr>
            <w:tcW w:type="dxa" w:w="4320"/>
          </w:tcPr>
          <w:p>
            <w:r>
              <w:t>1 . the quality of being near to the true value</w:t>
              <w:br/>
              <w:t>2 . (mathematics) the number of significant figures given in a number</w:t>
              <w:br/>
            </w:r>
          </w:p>
        </w:tc>
      </w:tr>
      <w:tr>
        <w:tc>
          <w:tcPr>
            <w:tcW w:type="dxa" w:w="4320"/>
          </w:tcPr>
          <w:p>
            <w:r>
              <w:t>mortgaged</w:t>
            </w:r>
          </w:p>
        </w:tc>
        <w:tc>
          <w:tcPr>
            <w:tcW w:type="dxa" w:w="4320"/>
          </w:tcPr>
          <w:p>
            <w:r>
              <w:t>1 . put up as security or collateral</w:t>
              <w:br/>
              <w:t>2 . burdened with legal or financial obligations</w:t>
              <w:br/>
            </w:r>
          </w:p>
        </w:tc>
      </w:tr>
      <w:tr>
        <w:tc>
          <w:tcPr>
            <w:tcW w:type="dxa" w:w="4320"/>
          </w:tcPr>
          <w:p>
            <w:r>
              <w:t>occasional</w:t>
            </w:r>
          </w:p>
        </w:tc>
        <w:tc>
          <w:tcPr>
            <w:tcW w:type="dxa" w:w="4320"/>
          </w:tcPr>
          <w:p>
            <w:r>
              <w:t>1 . occurring from time to time</w:t>
              <w:br/>
              <w:t>2 . occurring or appearing at usually irregular intervals</w:t>
              <w:br/>
              <w:t>3 . occurring from time to time</w:t>
              <w:br/>
              <w:t>4 . recurring or reappearing from time to time</w:t>
              <w:br/>
            </w:r>
          </w:p>
        </w:tc>
      </w:tr>
      <w:tr>
        <w:tc>
          <w:tcPr>
            <w:tcW w:type="dxa" w:w="4320"/>
          </w:tcPr>
          <w:p>
            <w:r>
              <w:t>scholars</w:t>
            </w:r>
          </w:p>
        </w:tc>
        <w:tc>
          <w:tcPr>
            <w:tcW w:type="dxa" w:w="4320"/>
          </w:tcPr>
          <w:p>
            <w:r>
              <w:t>1 . a learned person (especially in the humanities); someone who by long study has gained mastery in one or more disciplines</w:t>
              <w:br/>
              <w:t>2 . someone (especially a child) who learns (as from a teacher) or takes up knowledge or beliefs</w:t>
              <w:br/>
              <w:t>3 . a student who holds a scholarship</w:t>
              <w:br/>
            </w:r>
          </w:p>
        </w:tc>
      </w:tr>
      <w:tr>
        <w:tc>
          <w:tcPr>
            <w:tcW w:type="dxa" w:w="4320"/>
          </w:tcPr>
          <w:p>
            <w:r>
              <w:t>supervision</w:t>
            </w:r>
          </w:p>
        </w:tc>
        <w:tc>
          <w:tcPr>
            <w:tcW w:type="dxa" w:w="4320"/>
          </w:tcPr>
          <w:p>
            <w:r>
              <w:t>1 . management by overseeing the performance or operation of a person or group</w:t>
              <w:br/>
            </w:r>
          </w:p>
        </w:tc>
      </w:tr>
      <w:tr>
        <w:tc>
          <w:tcPr>
            <w:tcW w:type="dxa" w:w="4320"/>
          </w:tcPr>
          <w:p>
            <w:r>
              <w:t>scale</w:t>
            </w:r>
          </w:p>
        </w:tc>
        <w:tc>
          <w:tcPr>
            <w:tcW w:type="dxa" w:w="4320"/>
          </w:tcPr>
          <w:p>
            <w:r>
              <w:t>1 . an ordered reference standard</w:t>
              <w:br/>
              <w:t>2 . relative magnitude</w:t>
              <w:br/>
              <w:t>3 . the ratio between the size of something and a representation of it</w:t>
              <w:br/>
              <w:t>4 . a specialized leaf or bract that protects a bud or catkin</w:t>
              <w:br/>
              <w:t>5 . a thin flake of dead epidermis shed from the surface of the skin</w:t>
              <w:br/>
              <w:t>6 . (music) a series of notes differing in pitch according to a specific scheme (usually within an octave)</w:t>
              <w:br/>
              <w:t>7 . a measuring instrument for weighing; shows amount of mass</w:t>
              <w:br/>
              <w:t>8 . an indicator having a graduated sequence of marks</w:t>
              <w:br/>
              <w:t>9 . a metal sheathing of uniform thickness (such as the shield attached to an artillery piece to protect the gunners)</w:t>
              <w:br/>
              <w:t>10 . a flattened rigid plate forming part of the body covering of many animals</w:t>
              <w:br/>
              <w:t>11 . measure by or as if by a scale</w:t>
              <w:br/>
              <w:t>12 . pattern, make, regulate, set, measure, or estimate according to some rate or standard</w:t>
              <w:br/>
              <w:t>13 . take by attacking with scaling ladders</w:t>
              <w:br/>
              <w:t>14 . reach the highest point of</w:t>
              <w:br/>
              <w:t>15 . climb up by means of a ladder</w:t>
              <w:br/>
              <w:t>16 . remove the scales from</w:t>
              <w:br/>
              <w:t>17 . measure with or as if with scales</w:t>
              <w:br/>
              <w:t>18 . size or measure according to a scale</w:t>
              <w:br/>
            </w:r>
          </w:p>
        </w:tc>
      </w:tr>
      <w:tr>
        <w:tc>
          <w:tcPr>
            <w:tcW w:type="dxa" w:w="4320"/>
          </w:tcPr>
          <w:p>
            <w:r>
              <w:t>unmarried</w:t>
            </w:r>
          </w:p>
        </w:tc>
        <w:tc>
          <w:tcPr>
            <w:tcW w:type="dxa" w:w="4320"/>
          </w:tcPr>
          <w:p>
            <w:r>
              <w:t>1 . not married or related to the unmarried state</w:t>
              <w:br/>
            </w:r>
          </w:p>
        </w:tc>
      </w:tr>
      <w:tr>
        <w:tc>
          <w:tcPr>
            <w:tcW w:type="dxa" w:w="4320"/>
          </w:tcPr>
          <w:p>
            <w:r>
              <w:t>attitudes</w:t>
            </w:r>
          </w:p>
        </w:tc>
        <w:tc>
          <w:tcPr>
            <w:tcW w:type="dxa" w:w="4320"/>
          </w:tcPr>
          <w:p>
            <w:r>
              <w:t>1 . a complex mental state involving beliefs and feelings and values and dispositions to act in certain ways</w:t>
              <w:br/>
              <w:t>2 . the arrangement of the body and its limbs</w:t>
              <w:br/>
              <w:t>3 . a theatrical pose created for effect</w:t>
              <w:br/>
              <w:t>4 . position of aircraft or spacecraft relative to a frame of reference (the horizon or direction of motion)</w:t>
              <w:br/>
            </w:r>
          </w:p>
        </w:tc>
      </w:tr>
      <w:tr>
        <w:tc>
          <w:tcPr>
            <w:tcW w:type="dxa" w:w="4320"/>
          </w:tcPr>
          <w:p>
            <w:r>
              <w:t>palaces</w:t>
            </w:r>
          </w:p>
        </w:tc>
        <w:tc>
          <w:tcPr>
            <w:tcW w:type="dxa" w:w="4320"/>
          </w:tcPr>
          <w:p>
            <w:r>
              <w:t>1 . a large and stately mansion</w:t>
              <w:br/>
              <w:t>2 . the governing group of a kingdom</w:t>
              <w:br/>
              <w:t>3 . a large ornate exhibition hall</w:t>
              <w:br/>
              <w:t>4 . official residence of an exalted person (as a sovereign)</w:t>
              <w:br/>
            </w:r>
          </w:p>
        </w:tc>
      </w:tr>
      <w:tr>
        <w:tc>
          <w:tcPr>
            <w:tcW w:type="dxa" w:w="4320"/>
          </w:tcPr>
          <w:p>
            <w:r>
              <w:t>industry</w:t>
            </w:r>
          </w:p>
        </w:tc>
        <w:tc>
          <w:tcPr>
            <w:tcW w:type="dxa" w:w="4320"/>
          </w:tcPr>
          <w:p>
            <w:r>
              <w:t>1 . the people or companies engaged in a particular kind of commercial enterprise</w:t>
              <w:br/>
              <w:t>2 . the organized action of making of goods and services for sale</w:t>
              <w:br/>
              <w:t>3 . persevering determination to perform a task</w:t>
              <w:br/>
            </w:r>
          </w:p>
        </w:tc>
      </w:tr>
      <w:tr>
        <w:tc>
          <w:tcPr>
            <w:tcW w:type="dxa" w:w="4320"/>
          </w:tcPr>
          <w:p>
            <w:r>
              <w:t>brutally</w:t>
            </w:r>
          </w:p>
        </w:tc>
        <w:tc>
          <w:tcPr>
            <w:tcW w:type="dxa" w:w="4320"/>
          </w:tcPr>
          <w:p>
            <w:r>
              <w:t>1 . in a vicious manner</w:t>
              <w:br/>
            </w:r>
          </w:p>
        </w:tc>
      </w:tr>
      <w:tr>
        <w:tc>
          <w:tcPr>
            <w:tcW w:type="dxa" w:w="4320"/>
          </w:tcPr>
          <w:p>
            <w:r>
              <w:t>abortion</w:t>
            </w:r>
          </w:p>
        </w:tc>
        <w:tc>
          <w:tcPr>
            <w:tcW w:type="dxa" w:w="4320"/>
          </w:tcPr>
          <w:p>
            <w:r>
              <w:t>1 . termination of pregnancy</w:t>
              <w:br/>
              <w:t>2 . failure of a plan</w:t>
              <w:br/>
            </w:r>
          </w:p>
        </w:tc>
      </w:tr>
      <w:tr>
        <w:tc>
          <w:tcPr>
            <w:tcW w:type="dxa" w:w="4320"/>
          </w:tcPr>
          <w:p>
            <w:r>
              <w:t>wreck</w:t>
            </w:r>
          </w:p>
        </w:tc>
        <w:tc>
          <w:tcPr>
            <w:tcW w:type="dxa" w:w="4320"/>
          </w:tcPr>
          <w:p>
            <w:r>
              <w:t>1 . something or someone that has suffered ruin or dilapidation</w:t>
              <w:br/>
              <w:t>2 . an accident that destroys a ship at sea</w:t>
              <w:br/>
              <w:t>3 . a serious accident (usually involving one or more vehicles)</w:t>
              <w:br/>
              <w:t>4 . a ship that has been destroyed at sea</w:t>
              <w:br/>
              <w:t>5 . smash or break forcefully</w:t>
              <w:br/>
            </w:r>
          </w:p>
        </w:tc>
      </w:tr>
      <w:tr>
        <w:tc>
          <w:tcPr>
            <w:tcW w:type="dxa" w:w="4320"/>
          </w:tcPr>
          <w:p>
            <w:r>
              <w:t>conversion</w:t>
            </w:r>
          </w:p>
        </w:tc>
        <w:tc>
          <w:tcPr>
            <w:tcW w:type="dxa" w:w="4320"/>
          </w:tcPr>
          <w:p>
            <w:r>
              <w:t>1 . an event that results in a transformation</w:t>
              <w:br/>
              <w:t>2 . a change in the units or form of an expression:</w:t>
              <w:br/>
              <w:t>3 . a successful free throw or try for point after a touchdown</w:t>
              <w:br/>
              <w:t>4 . a spiritual enlightenment causing a person to lead a new life</w:t>
              <w:br/>
              <w:t>5 . (psychiatry) a defense mechanism represses emotional conflicts which are then converted into physical symptoms that have no organic basis</w:t>
              <w:br/>
              <w:t>6 . a change of religion</w:t>
              <w:br/>
              <w:t>7 . interchange of subject and predicate of a proposition</w:t>
              <w:br/>
              <w:t>8 . act of exchanging one type of money or security for another</w:t>
              <w:br/>
              <w:t>9 . the act of changing from one use or function or purpose to another</w:t>
              <w:br/>
            </w:r>
          </w:p>
        </w:tc>
      </w:tr>
      <w:tr>
        <w:tc>
          <w:tcPr>
            <w:tcW w:type="dxa" w:w="4320"/>
          </w:tcPr>
          <w:p>
            <w:r>
              <w:t>preacher</w:t>
            </w:r>
          </w:p>
        </w:tc>
        <w:tc>
          <w:tcPr>
            <w:tcW w:type="dxa" w:w="4320"/>
          </w:tcPr>
          <w:p>
            <w:r>
              <w:t>1 . someone whose occupation is preaching the gospel</w:t>
              <w:br/>
            </w:r>
          </w:p>
        </w:tc>
      </w:tr>
      <w:tr>
        <w:tc>
          <w:tcPr>
            <w:tcW w:type="dxa" w:w="4320"/>
          </w:tcPr>
          <w:p>
            <w:r>
              <w:t>sermons</w:t>
            </w:r>
          </w:p>
        </w:tc>
        <w:tc>
          <w:tcPr>
            <w:tcW w:type="dxa" w:w="4320"/>
          </w:tcPr>
          <w:p>
            <w:r>
              <w:t>1 . an address of a religious nature (usually delivered during a church service)</w:t>
              <w:br/>
              <w:t>2 . a moralistic rebuke</w:t>
              <w:br/>
            </w:r>
          </w:p>
        </w:tc>
      </w:tr>
      <w:tr>
        <w:tc>
          <w:tcPr>
            <w:tcW w:type="dxa" w:w="4320"/>
          </w:tcPr>
          <w:p>
            <w:r>
              <w:t>confess</w:t>
            </w:r>
          </w:p>
        </w:tc>
        <w:tc>
          <w:tcPr>
            <w:tcW w:type="dxa" w:w="4320"/>
          </w:tcPr>
          <w:p>
            <w:r>
              <w:t>1 . confess to a punishable or reprehensible deed, usually under pressure</w:t>
              <w:br/>
              <w:t>2 . admit (to a wrongdoing)</w:t>
              <w:br/>
              <w:t>3 . confess to God in the presence of a priest, as in the Catholic faith</w:t>
              <w:br/>
            </w:r>
          </w:p>
        </w:tc>
      </w:tr>
      <w:tr>
        <w:tc>
          <w:tcPr>
            <w:tcW w:type="dxa" w:w="4320"/>
          </w:tcPr>
          <w:p>
            <w:r>
              <w:t>testify</w:t>
            </w:r>
          </w:p>
        </w:tc>
        <w:tc>
          <w:tcPr>
            <w:tcW w:type="dxa" w:w="4320"/>
          </w:tcPr>
          <w:p>
            <w:r>
              <w:t>1 . give testimony in a court of law</w:t>
              <w:br/>
              <w:t>2 . provide evidence for</w:t>
              <w:br/>
            </w:r>
          </w:p>
        </w:tc>
      </w:tr>
      <w:tr>
        <w:tc>
          <w:tcPr>
            <w:tcW w:type="dxa" w:w="4320"/>
          </w:tcPr>
          <w:p>
            <w:r>
              <w:t>chowder</w:t>
            </w:r>
          </w:p>
        </w:tc>
        <w:tc>
          <w:tcPr>
            <w:tcW w:type="dxa" w:w="4320"/>
          </w:tcPr>
          <w:p>
            <w:r>
              <w:t>1 . a thick soup or stew made with milk and bacon and onions and potatoes</w:t>
              <w:br/>
            </w:r>
          </w:p>
        </w:tc>
      </w:tr>
      <w:tr>
        <w:tc>
          <w:tcPr>
            <w:tcW w:type="dxa" w:w="4320"/>
          </w:tcPr>
          <w:p>
            <w:r>
              <w:t>throaty</w:t>
            </w:r>
          </w:p>
        </w:tc>
        <w:tc>
          <w:tcPr>
            <w:tcW w:type="dxa" w:w="4320"/>
          </w:tcPr>
          <w:p>
            <w:r>
              <w:t>1 . sounding as if pronounced low in the throat</w:t>
              <w:br/>
            </w:r>
          </w:p>
        </w:tc>
      </w:tr>
      <w:tr>
        <w:tc>
          <w:tcPr>
            <w:tcW w:type="dxa" w:w="4320"/>
          </w:tcPr>
          <w:p>
            <w:r>
              <w:t>profoundly</w:t>
            </w:r>
          </w:p>
        </w:tc>
        <w:tc>
          <w:tcPr>
            <w:tcW w:type="dxa" w:w="4320"/>
          </w:tcPr>
          <w:p>
            <w:r>
              <w:t>1 . to a great depth psychologically</w:t>
              <w:br/>
            </w:r>
          </w:p>
        </w:tc>
      </w:tr>
      <w:tr>
        <w:tc>
          <w:tcPr>
            <w:tcW w:type="dxa" w:w="4320"/>
          </w:tcPr>
          <w:p>
            <w:r>
              <w:t>mechanics</w:t>
            </w:r>
          </w:p>
        </w:tc>
        <w:tc>
          <w:tcPr>
            <w:tcW w:type="dxa" w:w="4320"/>
          </w:tcPr>
          <w:p>
            <w:r>
              <w:t>1 . the branch of physics concerned with the motion of bodies in a frame of reference</w:t>
              <w:br/>
              <w:t>2 . the technical aspects of doing something</w:t>
              <w:br/>
              <w:t>3 . a craftsman skilled in operating machine tools</w:t>
              <w:br/>
              <w:t>4 . someone whose occupation is repairing and maintaining automobiles</w:t>
              <w:br/>
            </w:r>
          </w:p>
        </w:tc>
      </w:tr>
      <w:tr>
        <w:tc>
          <w:tcPr>
            <w:tcW w:type="dxa" w:w="4320"/>
          </w:tcPr>
          <w:p>
            <w:r>
              <w:t>vestry</w:t>
            </w:r>
          </w:p>
        </w:tc>
        <w:tc>
          <w:tcPr>
            <w:tcW w:type="dxa" w:w="4320"/>
          </w:tcPr>
          <w:p>
            <w:r>
              <w:t>1 . in the Protestant Episcopal Church: a committee elected by the congregation to work with the churchwardens in managing the temporal affairs of the church</w:t>
              <w:br/>
              <w:t>2 . a room in a church where sacred vessels and vestments are kept or meetings are held</w:t>
              <w:br/>
            </w:r>
          </w:p>
        </w:tc>
      </w:tr>
      <w:tr>
        <w:tc>
          <w:tcPr>
            <w:tcW w:type="dxa" w:w="4320"/>
          </w:tcPr>
          <w:p>
            <w:r>
              <w:t>reverses</w:t>
            </w:r>
          </w:p>
        </w:tc>
        <w:tc>
          <w:tcPr>
            <w:tcW w:type="dxa" w:w="4320"/>
          </w:tcPr>
          <w:p>
            <w:r>
              <w:t>1 . a relation of direct opposition</w:t>
              <w:br/>
              <w:t>2 . the gears by which the motion of a machine can be reversed</w:t>
              <w:br/>
              <w:t>3 . an unfortunate happening that hinders or impedes; something that is thwarting or frustrating</w:t>
              <w:br/>
              <w:t>4 . the side of a coin or medal that does not bear the principal design</w:t>
              <w:br/>
              <w:t>5 . (American football) a running play in which a back running in one direction hands the ball to a back running in the opposite direction</w:t>
              <w:br/>
              <w:t>6 . turning in the opposite direction</w:t>
              <w:br/>
              <w:t>7 . a lapel on a woman's garment; turned back to show the reverse side</w:t>
              <w:br/>
              <w:t>8 . change to the contrary</w:t>
              <w:br/>
              <w:t>9 . turn inside out or upside down</w:t>
              <w:br/>
              <w:t>10 . rule against</w:t>
              <w:br/>
              <w:t>11 . cancel officially</w:t>
              <w:br/>
              <w:t>12 . reverse the position, order, relation, or condition of</w:t>
              <w:br/>
            </w:r>
          </w:p>
        </w:tc>
      </w:tr>
      <w:tr>
        <w:tc>
          <w:tcPr>
            <w:tcW w:type="dxa" w:w="4320"/>
          </w:tcPr>
          <w:p>
            <w:r>
              <w:t>physics</w:t>
            </w:r>
          </w:p>
        </w:tc>
        <w:tc>
          <w:tcPr>
            <w:tcW w:type="dxa" w:w="4320"/>
          </w:tcPr>
          <w:p>
            <w:r>
              <w:t>1 . the science of matter and energy and their interactions</w:t>
              <w:br/>
              <w:t>2 . the physical properties, phenomena, and laws of something</w:t>
              <w:br/>
              <w:t>3 . a purging medicine; stimulates evacuation of the bowels</w:t>
              <w:br/>
            </w:r>
          </w:p>
        </w:tc>
      </w:tr>
      <w:tr>
        <w:tc>
          <w:tcPr>
            <w:tcW w:type="dxa" w:w="4320"/>
          </w:tcPr>
          <w:p>
            <w:r>
              <w:t>luxury</w:t>
            </w:r>
          </w:p>
        </w:tc>
        <w:tc>
          <w:tcPr>
            <w:tcW w:type="dxa" w:w="4320"/>
          </w:tcPr>
          <w:p>
            <w:r>
              <w:t>1 . something that is an indulgence rather than a necessity</w:t>
              <w:br/>
              <w:t>2 . the quality possessed by something that is excessively expensive</w:t>
              <w:br/>
              <w:t>3 . wealth as evidenced by sumptuous living</w:t>
              <w:br/>
            </w:r>
          </w:p>
        </w:tc>
      </w:tr>
      <w:tr>
        <w:tc>
          <w:tcPr>
            <w:tcW w:type="dxa" w:w="4320"/>
          </w:tcPr>
          <w:p>
            <w:r>
              <w:t>requires</w:t>
            </w:r>
          </w:p>
        </w:tc>
        <w:tc>
          <w:tcPr>
            <w:tcW w:type="dxa" w:w="4320"/>
          </w:tcPr>
          <w:p>
            <w:r>
              <w:t>1 . require as useful, just, or proper</w:t>
              <w:br/>
              <w:t>2 . consider obligatory; request and expect</w:t>
              <w:br/>
              <w:t>3 . make someone do something</w:t>
              <w:br/>
              <w:t>4 . have need of</w:t>
              <w:br/>
            </w:r>
          </w:p>
        </w:tc>
      </w:tr>
      <w:tr>
        <w:tc>
          <w:tcPr>
            <w:tcW w:type="dxa" w:w="4320"/>
          </w:tcPr>
          <w:p>
            <w:r>
              <w:t>incredible</w:t>
            </w:r>
          </w:p>
        </w:tc>
        <w:tc>
          <w:tcPr>
            <w:tcW w:type="dxa" w:w="4320"/>
          </w:tcPr>
          <w:p>
            <w:r>
              <w:t>1 . beyond belief or understanding</w:t>
              <w:br/>
            </w:r>
          </w:p>
        </w:tc>
      </w:tr>
      <w:tr>
        <w:tc>
          <w:tcPr>
            <w:tcW w:type="dxa" w:w="4320"/>
          </w:tcPr>
          <w:p>
            <w:r>
              <w:t>relations</w:t>
            </w:r>
          </w:p>
        </w:tc>
        <w:tc>
          <w:tcPr>
            <w:tcW w:type="dxa" w:w="4320"/>
          </w:tcPr>
          <w:p>
            <w:r>
              <w:t>1 . mutual dealings or connections or communications among persons or groups</w:t>
              <w:br/>
              <w:t>2 . an abstraction belonging to or characteristic of two entities or parts together</w:t>
              <w:br/>
              <w:t>3 . the act of sexual procreation between a man and a woman; the man's penis is inserted into the woman's vagina and excited until orgasm and ejaculation occur</w:t>
              <w:br/>
              <w:t>4 . a person related by blood or marriage</w:t>
              <w:br/>
              <w:t>5 . an act of narration</w:t>
              <w:br/>
              <w:t>6 . (law) the principle that an act done at a later time is deemed by law to have occurred at an earlier time</w:t>
              <w:br/>
              <w:t>7 . (usually plural) mutual dealings or connections among persons or groups</w:t>
              <w:br/>
            </w:r>
          </w:p>
        </w:tc>
      </w:tr>
      <w:tr>
        <w:tc>
          <w:tcPr>
            <w:tcW w:type="dxa" w:w="4320"/>
          </w:tcPr>
          <w:p>
            <w:r>
              <w:t>punishing</w:t>
            </w:r>
          </w:p>
        </w:tc>
        <w:tc>
          <w:tcPr>
            <w:tcW w:type="dxa" w:w="4320"/>
          </w:tcPr>
          <w:p>
            <w:r>
              <w:t>1 . impose a penalty on; inflict punishment on</w:t>
              <w:br/>
              <w:t>2 . resulting in punishment</w:t>
              <w:br/>
              <w:t>3 . characterized by effort to the point of exhaustion; especially physical effort</w:t>
              <w:br/>
            </w:r>
          </w:p>
        </w:tc>
      </w:tr>
      <w:tr>
        <w:tc>
          <w:tcPr>
            <w:tcW w:type="dxa" w:w="4320"/>
          </w:tcPr>
          <w:p>
            <w:r>
              <w:t>complexities</w:t>
            </w:r>
          </w:p>
        </w:tc>
        <w:tc>
          <w:tcPr>
            <w:tcW w:type="dxa" w:w="4320"/>
          </w:tcPr>
          <w:p>
            <w:r>
              <w:t>1 . the quality of being intricate and compounded</w:t>
              <w:br/>
            </w:r>
          </w:p>
        </w:tc>
      </w:tr>
      <w:tr>
        <w:tc>
          <w:tcPr>
            <w:tcW w:type="dxa" w:w="4320"/>
          </w:tcPr>
          <w:p>
            <w:r>
              <w:t>misses</w:t>
            </w:r>
          </w:p>
        </w:tc>
        <w:tc>
          <w:tcPr>
            <w:tcW w:type="dxa" w:w="4320"/>
          </w:tcPr>
          <w:p>
            <w:r>
              <w:t>1 . a young woman</w:t>
              <w:br/>
              <w:t>2 . a failure to hit (or meet or find etc)</w:t>
              <w:br/>
              <w:t>3 . a form of address for an unmarried woman</w:t>
              <w:br/>
              <w:t>4 . fail to perceive or to catch with the senses or the mind</w:t>
              <w:br/>
              <w:t>5 . feel or suffer from the lack of</w:t>
              <w:br/>
              <w:t>6 . fail to attend an event or activity</w:t>
              <w:br/>
              <w:t>7 . leave undone or leave out</w:t>
              <w:br/>
              <w:t>8 . fail to reach or get to</w:t>
              <w:br/>
              <w:t>9 . be without</w:t>
              <w:br/>
              <w:t>10 . fail to reach</w:t>
              <w:br/>
              <w:t>11 . be absent</w:t>
              <w:br/>
              <w:t>12 . fail to experience</w:t>
              <w:br/>
            </w:r>
          </w:p>
        </w:tc>
      </w:tr>
      <w:tr>
        <w:tc>
          <w:tcPr>
            <w:tcW w:type="dxa" w:w="4320"/>
          </w:tcPr>
          <w:p>
            <w:r>
              <w:t>ladylike</w:t>
            </w:r>
          </w:p>
        </w:tc>
        <w:tc>
          <w:tcPr>
            <w:tcW w:type="dxa" w:w="4320"/>
          </w:tcPr>
          <w:p>
            <w:r>
              <w:t>1 . befitting a woman of good breeding</w:t>
              <w:br/>
            </w:r>
          </w:p>
        </w:tc>
      </w:tr>
      <w:tr>
        <w:tc>
          <w:tcPr>
            <w:tcW w:type="dxa" w:w="4320"/>
          </w:tcPr>
          <w:p>
            <w:r>
              <w:t>weakened</w:t>
            </w:r>
          </w:p>
        </w:tc>
        <w:tc>
          <w:tcPr>
            <w:tcW w:type="dxa" w:w="4320"/>
          </w:tcPr>
          <w:p>
            <w:r>
              <w:t>1 . lessen the strength of</w:t>
              <w:br/>
              <w:t>2 . become weaker</w:t>
              <w:br/>
              <w:t>3 . destroy property or hinder normal operations</w:t>
              <w:br/>
              <w:t>4 . reduce the level or intensity or size or scope of</w:t>
              <w:br/>
              <w:t>5 . lessen in force or effect</w:t>
              <w:br/>
              <w:t>6 . impaired by diminution</w:t>
              <w:br/>
              <w:t>7 . made weak or weaker</w:t>
              <w:br/>
              <w:t>8 . reduced in strength</w:t>
              <w:br/>
              <w:t>9 . mixed with water</w:t>
              <w:br/>
              <w:t>10 . damaged inanimate objects or their value</w:t>
              <w:br/>
            </w:r>
          </w:p>
        </w:tc>
      </w:tr>
      <w:tr>
        <w:tc>
          <w:tcPr>
            <w:tcW w:type="dxa" w:w="4320"/>
          </w:tcPr>
          <w:p>
            <w:r>
              <w:t>outbreak</w:t>
            </w:r>
          </w:p>
        </w:tc>
        <w:tc>
          <w:tcPr>
            <w:tcW w:type="dxa" w:w="4320"/>
          </w:tcPr>
          <w:p>
            <w:r>
              <w:t>1 . a sudden violent spontaneous occurrence (usually of some undesirable condition)</w:t>
              <w:br/>
            </w:r>
          </w:p>
        </w:tc>
      </w:tr>
      <w:tr>
        <w:tc>
          <w:tcPr>
            <w:tcW w:type="dxa" w:w="4320"/>
          </w:tcPr>
          <w:p>
            <w:r>
              <w:t>terrified</w:t>
            </w:r>
          </w:p>
        </w:tc>
        <w:tc>
          <w:tcPr>
            <w:tcW w:type="dxa" w:w="4320"/>
          </w:tcPr>
          <w:p>
            <w:r>
              <w:t>1 . fill with terror; frighten greatly</w:t>
              <w:br/>
              <w:t>2 . thrown into a state of intense fear or desperation</w:t>
              <w:br/>
            </w:r>
          </w:p>
        </w:tc>
      </w:tr>
      <w:tr>
        <w:tc>
          <w:tcPr>
            <w:tcW w:type="dxa" w:w="4320"/>
          </w:tcPr>
          <w:p>
            <w:r>
              <w:t>restore</w:t>
            </w:r>
          </w:p>
        </w:tc>
        <w:tc>
          <w:tcPr>
            <w:tcW w:type="dxa" w:w="4320"/>
          </w:tcPr>
          <w:p>
            <w:r>
              <w:t>1 . return to its original or usable and functioning condition</w:t>
              <w:br/>
              <w:t>2 . return to life; get or give new life or energy</w:t>
              <w:br/>
              <w:t>3 . give or bring back</w:t>
              <w:br/>
              <w:t>4 . restore by replacing a part or putting together what is torn or broken</w:t>
              <w:br/>
              <w:t>5 . bring back into original existence, use, function, or position</w:t>
              <w:br/>
            </w:r>
          </w:p>
        </w:tc>
      </w:tr>
      <w:tr>
        <w:tc>
          <w:tcPr>
            <w:tcW w:type="dxa" w:w="4320"/>
          </w:tcPr>
          <w:p>
            <w:r>
              <w:t>mirrors</w:t>
            </w:r>
          </w:p>
        </w:tc>
        <w:tc>
          <w:tcPr>
            <w:tcW w:type="dxa" w:w="4320"/>
          </w:tcPr>
          <w:p>
            <w:r>
              <w:t>1 . polished surface that forms images by reflecting light</w:t>
              <w:br/>
              <w:t>2 . a faithful depiction or reflection</w:t>
              <w:br/>
              <w:t>3 . reflect as if in a mirror</w:t>
              <w:br/>
              <w:t>4 . reflect or resemble</w:t>
              <w:br/>
            </w:r>
          </w:p>
        </w:tc>
      </w:tr>
      <w:tr>
        <w:tc>
          <w:tcPr>
            <w:tcW w:type="dxa" w:w="4320"/>
          </w:tcPr>
          <w:p>
            <w:r>
              <w:t>clipping</w:t>
            </w:r>
          </w:p>
        </w:tc>
        <w:tc>
          <w:tcPr>
            <w:tcW w:type="dxa" w:w="4320"/>
          </w:tcPr>
          <w:p>
            <w:r>
              <w:t>1 . an excerpt cut from a newspaper or magazine</w:t>
              <w:br/>
              <w:t>2 . cutting down to the desired size or shape</w:t>
              <w:br/>
              <w:t>3 . the act of clipping or snipping</w:t>
              <w:br/>
              <w:t>4 . sever or remove by pinching or snipping</w:t>
              <w:br/>
              <w:t>5 . run at a moderately swift pace</w:t>
              <w:br/>
              <w:t>6 . attach with a clip</w:t>
              <w:br/>
              <w:t>7 . cultivate, tend, and cut back the growth of</w:t>
              <w:br/>
              <w:t>8 . terminate or abbreviate before its intended or proper end or its full extent</w:t>
              <w:br/>
            </w:r>
          </w:p>
        </w:tc>
      </w:tr>
      <w:tr>
        <w:tc>
          <w:tcPr>
            <w:tcW w:type="dxa" w:w="4320"/>
          </w:tcPr>
          <w:p>
            <w:r>
              <w:t>newspaper</w:t>
            </w:r>
          </w:p>
        </w:tc>
        <w:tc>
          <w:tcPr>
            <w:tcW w:type="dxa" w:w="4320"/>
          </w:tcPr>
          <w:p>
            <w:r>
              <w:t>1 . a daily or weekly publication on folded sheets; contains news and articles and advertisements</w:t>
              <w:br/>
              <w:t>2 . a business firm that publishes newspapers</w:t>
              <w:br/>
              <w:t>3 . the physical object that is the product of a newspaper publisher</w:t>
              <w:br/>
              <w:t>4 . cheap paper made from wood pulp and used for printing newspapers</w:t>
              <w:br/>
            </w:r>
          </w:p>
        </w:tc>
      </w:tr>
      <w:tr>
        <w:tc>
          <w:tcPr>
            <w:tcW w:type="dxa" w:w="4320"/>
          </w:tcPr>
          <w:p>
            <w:r>
              <w:t>molten</w:t>
            </w:r>
          </w:p>
        </w:tc>
        <w:tc>
          <w:tcPr>
            <w:tcW w:type="dxa" w:w="4320"/>
          </w:tcPr>
          <w:p>
            <w:r>
              <w:t>1 . reduce or cause to be reduced from a solid to a liquid state, usually by heating</w:t>
              <w:br/>
              <w:t>2 . become or cause to become soft or liquid</w:t>
              <w:br/>
              <w:t>3 . become more relaxed, easygoing, or genial</w:t>
              <w:br/>
              <w:t>4 . lose its distinct outline or shape; blend gradually</w:t>
              <w:br/>
              <w:t>5 . become less clearly visible or distinguishable; disappear gradually or seemingly</w:t>
              <w:br/>
              <w:t>6 . become less intense and fade away gradually</w:t>
              <w:br/>
              <w:t>7 . reduced to liquid form by heating</w:t>
              <w:br/>
            </w:r>
          </w:p>
        </w:tc>
      </w:tr>
      <w:tr>
        <w:tc>
          <w:tcPr>
            <w:tcW w:type="dxa" w:w="4320"/>
          </w:tcPr>
          <w:p>
            <w:r>
              <w:t>mixing</w:t>
            </w:r>
          </w:p>
        </w:tc>
        <w:tc>
          <w:tcPr>
            <w:tcW w:type="dxa" w:w="4320"/>
          </w:tcPr>
          <w:p>
            <w:r>
              <w:t>1 . the act of mixing together</w:t>
              <w:br/>
              <w:t>2 . mix together different elements</w:t>
              <w:br/>
              <w:t>3 . open (a place) to members of all races and ethnic groups</w:t>
              <w:br/>
              <w:t>4 . combine (electronic signals)</w:t>
              <w:br/>
              <w:t>5 . add as an additional element or part</w:t>
              <w:br/>
              <w:t>6 . to bring or combine together or with something else</w:t>
              <w:br/>
              <w:t>7 . mix so as to make a random order or arrangement</w:t>
              <w:br/>
            </w:r>
          </w:p>
        </w:tc>
      </w:tr>
      <w:tr>
        <w:tc>
          <w:tcPr>
            <w:tcW w:type="dxa" w:w="4320"/>
          </w:tcPr>
          <w:p>
            <w:r>
              <w:t>lumbered</w:t>
            </w:r>
          </w:p>
        </w:tc>
        <w:tc>
          <w:tcPr>
            <w:tcW w:type="dxa" w:w="4320"/>
          </w:tcPr>
          <w:p>
            <w:r>
              <w:t>1 . move heavily or clumsily</w:t>
              <w:br/>
              <w:t>2 . cut lumber, as in woods and forests</w:t>
              <w:br/>
            </w:r>
          </w:p>
        </w:tc>
      </w:tr>
      <w:tr>
        <w:tc>
          <w:tcPr>
            <w:tcW w:type="dxa" w:w="4320"/>
          </w:tcPr>
          <w:p>
            <w:r>
              <w:t>horribly</w:t>
            </w:r>
          </w:p>
        </w:tc>
        <w:tc>
          <w:tcPr>
            <w:tcW w:type="dxa" w:w="4320"/>
          </w:tcPr>
          <w:p>
            <w:r>
              <w:t>1 . of a dreadful kind</w:t>
              <w:br/>
            </w:r>
          </w:p>
        </w:tc>
      </w:tr>
      <w:tr>
        <w:tc>
          <w:tcPr>
            <w:tcW w:type="dxa" w:w="4320"/>
          </w:tcPr>
          <w:p>
            <w:r>
              <w:t>seeking</w:t>
            </w:r>
          </w:p>
        </w:tc>
        <w:tc>
          <w:tcPr>
            <w:tcW w:type="dxa" w:w="4320"/>
          </w:tcPr>
          <w:p>
            <w:r>
              <w:t>1 . the act of searching for something</w:t>
              <w:br/>
              <w:t>2 . an attempt to acquire or gain something</w:t>
              <w:br/>
              <w:t>3 . try to get or reach</w:t>
              <w:br/>
              <w:t>4 . try to locate or discover, or try to establish the existence of</w:t>
              <w:br/>
              <w:t>5 . make an effort or attempt</w:t>
              <w:br/>
              <w:t>6 . go to or towards</w:t>
              <w:br/>
              <w:t>7 . inquire for</w:t>
              <w:br/>
            </w:r>
          </w:p>
        </w:tc>
      </w:tr>
      <w:tr>
        <w:tc>
          <w:tcPr>
            <w:tcW w:type="dxa" w:w="4320"/>
          </w:tcPr>
          <w:p>
            <w:r>
              <w:t>cedars</w:t>
            </w:r>
          </w:p>
        </w:tc>
        <w:tc>
          <w:tcPr>
            <w:tcW w:type="dxa" w:w="4320"/>
          </w:tcPr>
          <w:p>
            <w:r>
              <w:t>1 . any of numerous trees of the family Cupressaceae that resemble cedars</w:t>
              <w:br/>
              <w:t>2 . durable aromatic wood of any of numerous cedar trees; especially wood of the red cedar often used for cedar chests</w:t>
              <w:br/>
              <w:t>3 . any cedar of the genus Cedrus</w:t>
              <w:br/>
            </w:r>
          </w:p>
        </w:tc>
      </w:tr>
      <w:tr>
        <w:tc>
          <w:tcPr>
            <w:tcW w:type="dxa" w:w="4320"/>
          </w:tcPr>
          <w:p>
            <w:r>
              <w:t>jerk</w:t>
            </w:r>
          </w:p>
        </w:tc>
        <w:tc>
          <w:tcPr>
            <w:tcW w:type="dxa" w:w="4320"/>
          </w:tcPr>
          <w:p>
            <w:r>
              <w:t>1 . a dull stupid fatuous person</w:t>
              <w:br/>
              <w:t>2 . an abrupt spasmodic movement</w:t>
              <w:br/>
              <w:t>3 . (mechanics) the rate of change of acceleration</w:t>
              <w:br/>
              <w:t>4 . meat (especially beef) cut in strips and dried in the sun</w:t>
              <w:br/>
              <w:t>5 . raising a weight from shoulder height to above the head by straightening the arms</w:t>
              <w:br/>
              <w:t>6 . a sudden abrupt pull</w:t>
              <w:br/>
              <w:t>7 . pull, or move with a sudden movement</w:t>
              <w:br/>
              <w:t>8 . move with abrupt, seemingly uncontrolled motions</w:t>
              <w:br/>
              <w:t>9 . make an uncontrolled, short, jerky motion</w:t>
              <w:br/>
              <w:t>10 . jump vertically, with legs stiff and back arched</w:t>
              <w:br/>
              <w:t>11 . throw or toss with a quick motion</w:t>
              <w:br/>
            </w:r>
          </w:p>
        </w:tc>
      </w:tr>
      <w:tr>
        <w:tc>
          <w:tcPr>
            <w:tcW w:type="dxa" w:w="4320"/>
          </w:tcPr>
          <w:p>
            <w:r>
              <w:t>thumping</w:t>
            </w:r>
          </w:p>
        </w:tc>
        <w:tc>
          <w:tcPr>
            <w:tcW w:type="dxa" w:w="4320"/>
          </w:tcPr>
          <w:p>
            <w:r>
              <w:t>1 . a heavy dull sound (as made by impact of heavy objects)</w:t>
              <w:br/>
              <w:t>2 . move rhythmically</w:t>
              <w:br/>
              <w:t>3 . make a dull sound</w:t>
              <w:br/>
              <w:t>4 . hit hard with the hand, fist, or some heavy instrument</w:t>
              <w:br/>
              <w:t>5 . (used informally) very large</w:t>
              <w:br/>
            </w:r>
          </w:p>
        </w:tc>
      </w:tr>
      <w:tr>
        <w:tc>
          <w:tcPr>
            <w:tcW w:type="dxa" w:w="4320"/>
          </w:tcPr>
          <w:p>
            <w:r>
              <w:t>overwhelmed</w:t>
            </w:r>
          </w:p>
        </w:tc>
        <w:tc>
          <w:tcPr>
            <w:tcW w:type="dxa" w:w="4320"/>
          </w:tcPr>
          <w:p>
            <w:r>
              <w:t>1 . overcome, as with emotions or perceptual stimuli</w:t>
              <w:br/>
              <w:t>2 . charge someone with too many tasks</w:t>
              <w:br/>
              <w:t>3 . cover completely or make imperceptible</w:t>
              <w:br/>
              <w:t>4 . overcome by superior force</w:t>
              <w:br/>
            </w:r>
          </w:p>
        </w:tc>
      </w:tr>
      <w:tr>
        <w:tc>
          <w:tcPr>
            <w:tcW w:type="dxa" w:w="4320"/>
          </w:tcPr>
          <w:p>
            <w:r>
              <w:t>insanity</w:t>
            </w:r>
          </w:p>
        </w:tc>
        <w:tc>
          <w:tcPr>
            <w:tcW w:type="dxa" w:w="4320"/>
          </w:tcPr>
          <w:p>
            <w:r>
              <w:t>1 . relatively permanent disorder of the mind</w:t>
              <w:br/>
            </w:r>
          </w:p>
        </w:tc>
      </w:tr>
      <w:tr>
        <w:tc>
          <w:tcPr>
            <w:tcW w:type="dxa" w:w="4320"/>
          </w:tcPr>
          <w:p>
            <w:r>
              <w:t>verge</w:t>
            </w:r>
          </w:p>
        </w:tc>
        <w:tc>
          <w:tcPr>
            <w:tcW w:type="dxa" w:w="4320"/>
          </w:tcPr>
          <w:p>
            <w:r>
              <w:t>1 . a region marking a boundary</w:t>
              <w:br/>
              <w:t>2 . the limit beyond which something happens or changes</w:t>
              <w:br/>
              <w:t>3 . a ceremonial or emblematic staff</w:t>
              <w:br/>
              <w:t>4 . a grass border along a road</w:t>
              <w:br/>
              <w:t>5 . border on; come close to</w:t>
              <w:br/>
            </w:r>
          </w:p>
        </w:tc>
      </w:tr>
      <w:tr>
        <w:tc>
          <w:tcPr>
            <w:tcW w:type="dxa" w:w="4320"/>
          </w:tcPr>
          <w:p>
            <w:r>
              <w:t>notes</w:t>
            </w:r>
          </w:p>
        </w:tc>
        <w:tc>
          <w:tcPr>
            <w:tcW w:type="dxa" w:w="4320"/>
          </w:tcPr>
          <w:p>
            <w:r>
              <w:t>1 . a brief written record</w:t>
              <w:br/>
              <w:t>2 . a short personal letter</w:t>
              <w:br/>
              <w:t>3 . a notation representing the pitch and duration of a musical sound</w:t>
              <w:br/>
              <w:t>4 . a tone of voice that shows what the speaker is feeling</w:t>
              <w:br/>
              <w:t>5 . a characteristic emotional quality</w:t>
              <w:br/>
              <w:t>6 . a piece of paper money (especially one issued by a central bank)</w:t>
              <w:br/>
              <w:t>7 . a comment or instruction (usually added)</w:t>
              <w:br/>
              <w:t>8 . high status importance owing to marked superiority</w:t>
              <w:br/>
              <w:t>9 . a promise to pay a specified amount on demand or at a certain time</w:t>
              <w:br/>
              <w:t>10 . make mention of</w:t>
              <w:br/>
              <w:t>11 . notice or perceive</w:t>
              <w:br/>
              <w:t>12 . observe with care or pay close attention to</w:t>
              <w:br/>
              <w:t>13 . make a written note of</w:t>
              <w:br/>
            </w:r>
          </w:p>
        </w:tc>
      </w:tr>
      <w:tr>
        <w:tc>
          <w:tcPr>
            <w:tcW w:type="dxa" w:w="4320"/>
          </w:tcPr>
          <w:p>
            <w:r>
              <w:t>established</w:t>
            </w:r>
          </w:p>
        </w:tc>
        <w:tc>
          <w:tcPr>
            <w:tcW w:type="dxa" w:w="4320"/>
          </w:tcPr>
          <w:p>
            <w:r>
              <w:t>1 . set up or found</w:t>
              <w:br/>
              <w:t>2 . set up or lay the groundwork for</w:t>
              <w:br/>
              <w:t>3 . establish the validity of something, as by an example, explanation or experiment</w:t>
              <w:br/>
              <w:t>4 . institute, enact, or establish</w:t>
              <w:br/>
              <w:t>5 . bring about</w:t>
              <w:br/>
              <w:t>6 . place</w:t>
              <w:br/>
              <w:t>7 . build or establish something abstract</w:t>
              <w:br/>
              <w:t>8 . use as a basis for; found on</w:t>
              <w:br/>
              <w:t>9 . brought about or set up or accepted; especially long established</w:t>
              <w:br/>
              <w:t>10 . settled securely and unconditionally</w:t>
              <w:br/>
              <w:t>11 . conforming with accepted standards</w:t>
              <w:br/>
              <w:t>12 . shown to be valid beyond a reasonable doubt</w:t>
              <w:br/>
              <w:t>13 . introduced from another region and persisting without cultivation</w:t>
              <w:br/>
            </w:r>
          </w:p>
        </w:tc>
      </w:tr>
      <w:tr>
        <w:tc>
          <w:tcPr>
            <w:tcW w:type="dxa" w:w="4320"/>
          </w:tcPr>
          <w:p>
            <w:r>
              <w:t>pendulum</w:t>
            </w:r>
          </w:p>
        </w:tc>
        <w:tc>
          <w:tcPr>
            <w:tcW w:type="dxa" w:w="4320"/>
          </w:tcPr>
          <w:p>
            <w:r>
              <w:t>1 . an apparatus consisting of an object mounted so that it swings freely under the influence of gravity</w:t>
              <w:br/>
            </w:r>
          </w:p>
        </w:tc>
      </w:tr>
      <w:tr>
        <w:tc>
          <w:tcPr>
            <w:tcW w:type="dxa" w:w="4320"/>
          </w:tcPr>
          <w:p>
            <w:r>
              <w:t>bead</w:t>
            </w:r>
          </w:p>
        </w:tc>
        <w:tc>
          <w:tcPr>
            <w:tcW w:type="dxa" w:w="4320"/>
          </w:tcPr>
          <w:p>
            <w:r>
              <w:t>1 . a small ball with a hole through the middle</w:t>
              <w:br/>
              <w:t>2 . a shape that is spherical and small</w:t>
              <w:br/>
              <w:t>3 . a beaded molding for edging or decorating furniture</w:t>
              <w:br/>
              <w:t>4 . form into beads, as of water or sweat, for example</w:t>
              <w:br/>
              <w:t>5 . decorate by sewing beads onto</w:t>
              <w:br/>
              <w:t>6 . string together like beads</w:t>
              <w:br/>
            </w:r>
          </w:p>
        </w:tc>
      </w:tr>
      <w:tr>
        <w:tc>
          <w:tcPr>
            <w:tcW w:type="dxa" w:w="4320"/>
          </w:tcPr>
          <w:p>
            <w:r>
              <w:t>yawning</w:t>
            </w:r>
          </w:p>
        </w:tc>
        <w:tc>
          <w:tcPr>
            <w:tcW w:type="dxa" w:w="4320"/>
          </w:tcPr>
          <w:p>
            <w:r>
              <w:t>1 . an involuntary intake of breath through a wide open mouth; usually triggered by fatigue or boredom</w:t>
              <w:br/>
              <w:t>2 . utter a yawn, as from lack of oxygen or when one is tired</w:t>
              <w:br/>
              <w:t>3 . be wide open</w:t>
              <w:br/>
              <w:t>4 . gaping open as if threatening to engulf someone or something</w:t>
              <w:br/>
              <w:t>5 . with the mouth wide open indicating boredom or sleepiness</w:t>
              <w:br/>
              <w:t>6 . showing lack of attention or boredom</w:t>
              <w:br/>
            </w:r>
          </w:p>
        </w:tc>
      </w:tr>
      <w:tr>
        <w:tc>
          <w:tcPr>
            <w:tcW w:type="dxa" w:w="4320"/>
          </w:tcPr>
          <w:p>
            <w:r>
              <w:t>hunched</w:t>
            </w:r>
          </w:p>
        </w:tc>
        <w:tc>
          <w:tcPr>
            <w:tcW w:type="dxa" w:w="4320"/>
          </w:tcPr>
          <w:p>
            <w:r>
              <w:t>1 . round one's back by bending forward and drawing the shoulders forward</w:t>
              <w:br/>
              <w:t>2 . having the back and shoulders rounded; not erect</w:t>
              <w:br/>
            </w:r>
          </w:p>
        </w:tc>
      </w:tr>
      <w:tr>
        <w:tc>
          <w:tcPr>
            <w:tcW w:type="dxa" w:w="4320"/>
          </w:tcPr>
          <w:p>
            <w:r>
              <w:t>grate</w:t>
            </w:r>
          </w:p>
        </w:tc>
        <w:tc>
          <w:tcPr>
            <w:tcW w:type="dxa" w:w="4320"/>
          </w:tcPr>
          <w:p>
            <w:r>
              <w:t>1 . a frame of iron bars to hold a fire</w:t>
              <w:br/>
              <w:t>2 . a harsh rasping sound made by scraping something</w:t>
              <w:br/>
              <w:t>3 . a barrier that has parallel or crossed bars blocking a passage but admitting air</w:t>
              <w:br/>
              <w:t>4 . furnish with a grate</w:t>
              <w:br/>
              <w:t>5 . gnaw into; make resentful or angry</w:t>
              <w:br/>
              <w:t>6 . reduce to small shreds or pulverize by rubbing against a rough or sharp perforated surface</w:t>
              <w:br/>
              <w:t>7 . make a grating or grinding sound by rubbing together</w:t>
              <w:br/>
              <w:t>8 . scratch repeatedly</w:t>
              <w:br/>
            </w:r>
          </w:p>
        </w:tc>
      </w:tr>
      <w:tr>
        <w:tc>
          <w:tcPr>
            <w:tcW w:type="dxa" w:w="4320"/>
          </w:tcPr>
          <w:p>
            <w:r>
              <w:t>quarrel</w:t>
            </w:r>
          </w:p>
        </w:tc>
        <w:tc>
          <w:tcPr>
            <w:tcW w:type="dxa" w:w="4320"/>
          </w:tcPr>
          <w:p>
            <w:r>
              <w:t>1 . an angry dispute</w:t>
              <w:br/>
              <w:t>2 . an arrow that is shot from a crossbow; has a head with four edges</w:t>
              <w:br/>
              <w:t>3 . have a disagreement over something</w:t>
              <w:br/>
            </w:r>
          </w:p>
        </w:tc>
      </w:tr>
      <w:tr>
        <w:tc>
          <w:tcPr>
            <w:tcW w:type="dxa" w:w="4320"/>
          </w:tcPr>
          <w:p>
            <w:r>
              <w:t>scooped</w:t>
            </w:r>
          </w:p>
        </w:tc>
        <w:tc>
          <w:tcPr>
            <w:tcW w:type="dxa" w:w="4320"/>
          </w:tcPr>
          <w:p>
            <w:r>
              <w:t>1 . take out or up with or as if with a scoop</w:t>
              <w:br/>
              <w:t>2 . get the better of</w:t>
              <w:br/>
            </w:r>
          </w:p>
        </w:tc>
      </w:tr>
      <w:tr>
        <w:tc>
          <w:tcPr>
            <w:tcW w:type="dxa" w:w="4320"/>
          </w:tcPr>
          <w:p>
            <w:r>
              <w:t>lukewarm</w:t>
            </w:r>
          </w:p>
        </w:tc>
        <w:tc>
          <w:tcPr>
            <w:tcW w:type="dxa" w:w="4320"/>
          </w:tcPr>
          <w:p>
            <w:r>
              <w:t>1 . moderately warm</w:t>
              <w:br/>
              <w:t>2 . feeling or showing little interest or enthusiasm</w:t>
              <w:br/>
            </w:r>
          </w:p>
        </w:tc>
      </w:tr>
      <w:tr>
        <w:tc>
          <w:tcPr>
            <w:tcW w:type="dxa" w:w="4320"/>
          </w:tcPr>
          <w:p>
            <w:r>
              <w:t>mush</w:t>
            </w:r>
          </w:p>
        </w:tc>
        <w:tc>
          <w:tcPr>
            <w:tcW w:type="dxa" w:w="4320"/>
          </w:tcPr>
          <w:p>
            <w:r>
              <w:t>1 . any soft or soggy mass</w:t>
              <w:br/>
              <w:t>2 . cornmeal boiled in water</w:t>
              <w:br/>
              <w:t>3 . writing or music that is excessively sweet and sentimental</w:t>
              <w:br/>
              <w:t>4 . a journey by dogsled</w:t>
              <w:br/>
              <w:t>5 . drive (a team of dogs or a dogsled)</w:t>
              <w:br/>
              <w:t>6 . travel with a dogsled</w:t>
              <w:br/>
            </w:r>
          </w:p>
        </w:tc>
      </w:tr>
      <w:tr>
        <w:tc>
          <w:tcPr>
            <w:tcW w:type="dxa" w:w="4320"/>
          </w:tcPr>
          <w:p>
            <w:r>
              <w:t>bowls</w:t>
            </w:r>
          </w:p>
        </w:tc>
        <w:tc>
          <w:tcPr>
            <w:tcW w:type="dxa" w:w="4320"/>
          </w:tcPr>
          <w:p>
            <w:r>
              <w:t>1 . a bowling game played on a level lawn with biased wooden balls that are rolled at a jack</w:t>
              <w:br/>
              <w:t>2 . a round vessel that is open at the top; used chiefly for holding food or liquids</w:t>
              <w:br/>
              <w:t>3 . a concave shape with an open top</w:t>
              <w:br/>
              <w:t>4 . a dish that is round and open at the top for serving foods</w:t>
              <w:br/>
              <w:t>5 . the quantity contained in a bowl</w:t>
              <w:br/>
              <w:t>6 . a large structure for open-air sports or entertainments</w:t>
              <w:br/>
              <w:t>7 . a large ball with finger holes used in the sport of bowling</w:t>
              <w:br/>
              <w:t>8 . a wooden ball (with flattened sides so that it rolls on a curved course) used in the game of lawn bowling</w:t>
              <w:br/>
              <w:t>9 . a small round container that is open at the top for holding tobacco</w:t>
              <w:br/>
              <w:t>10 . the act of rolling something (as the ball in bowling)</w:t>
              <w:br/>
              <w:t>11 . roll (a ball)</w:t>
              <w:br/>
              <w:t>12 . hurl a cricket ball from one end of the pitch towards the batsman at the other end</w:t>
              <w:br/>
              <w:t>13 . engage in the sport of bowling</w:t>
              <w:br/>
            </w:r>
          </w:p>
        </w:tc>
      </w:tr>
      <w:tr>
        <w:tc>
          <w:tcPr>
            <w:tcW w:type="dxa" w:w="4320"/>
          </w:tcPr>
          <w:p>
            <w:r>
              <w:t>jam</w:t>
            </w:r>
          </w:p>
        </w:tc>
        <w:tc>
          <w:tcPr>
            <w:tcW w:type="dxa" w:w="4320"/>
          </w:tcPr>
          <w:p>
            <w:r>
              <w:t>1 . preserve of crushed fruit</w:t>
              <w:br/>
              <w:t>2 . informal terms for a difficult situation</w:t>
              <w:br/>
              <w:t>3 . a dense crowd of people</w:t>
              <w:br/>
              <w:t>4 . deliberate radiation or reflection of electromagnetic energy for the purpose of disrupting enemy use of electronic devices or systems</w:t>
              <w:br/>
              <w:t>5 . press tightly together or cram</w:t>
              <w:br/>
              <w:t>6 . push down forcibly</w:t>
              <w:br/>
              <w:t>7 . crush or bruise</w:t>
              <w:br/>
              <w:t>8 . interfere with or prevent the reception of signals</w:t>
              <w:br/>
              <w:t>9 . get stuck and immobilized</w:t>
              <w:br/>
              <w:t>10 . crowd or pack to capacity</w:t>
              <w:br/>
              <w:t>11 . block passage through</w:t>
              <w:br/>
            </w:r>
          </w:p>
        </w:tc>
      </w:tr>
      <w:tr>
        <w:tc>
          <w:tcPr>
            <w:tcW w:type="dxa" w:w="4320"/>
          </w:tcPr>
          <w:p>
            <w:r>
              <w:t>pigsty</w:t>
            </w:r>
          </w:p>
        </w:tc>
        <w:tc>
          <w:tcPr>
            <w:tcW w:type="dxa" w:w="4320"/>
          </w:tcPr>
          <w:p>
            <w:r>
              <w:t>1 . a pen for swine</w:t>
              <w:br/>
            </w:r>
          </w:p>
        </w:tc>
      </w:tr>
      <w:tr>
        <w:tc>
          <w:tcPr>
            <w:tcW w:type="dxa" w:w="4320"/>
          </w:tcPr>
          <w:p>
            <w:r>
              <w:t>sloshing</w:t>
            </w:r>
          </w:p>
        </w:tc>
        <w:tc>
          <w:tcPr>
            <w:tcW w:type="dxa" w:w="4320"/>
          </w:tcPr>
          <w:p>
            <w:r>
              <w:t>1 . make a splashing sound</w:t>
              <w:br/>
              <w:t>2 . walk through mud or mire</w:t>
              <w:br/>
              <w:t>3 . spill or splash copiously or clumsily</w:t>
              <w:br/>
            </w:r>
          </w:p>
        </w:tc>
      </w:tr>
      <w:tr>
        <w:tc>
          <w:tcPr>
            <w:tcW w:type="dxa" w:w="4320"/>
          </w:tcPr>
          <w:p>
            <w:r>
              <w:t>bucket</w:t>
            </w:r>
          </w:p>
        </w:tc>
        <w:tc>
          <w:tcPr>
            <w:tcW w:type="dxa" w:w="4320"/>
          </w:tcPr>
          <w:p>
            <w:r>
              <w:t>1 . a roughly cylindrical vessel that is open at the top</w:t>
              <w:br/>
              <w:t>2 . the quantity contained in a bucket</w:t>
              <w:br/>
              <w:t>3 . put into a bucket</w:t>
              <w:br/>
              <w:t>4 . carry in a bucket</w:t>
              <w:br/>
            </w:r>
          </w:p>
        </w:tc>
      </w:tr>
      <w:tr>
        <w:tc>
          <w:tcPr>
            <w:tcW w:type="dxa" w:w="4320"/>
          </w:tcPr>
          <w:p>
            <w:r>
              <w:t>sullenness</w:t>
            </w:r>
          </w:p>
        </w:tc>
        <w:tc>
          <w:tcPr>
            <w:tcW w:type="dxa" w:w="4320"/>
          </w:tcPr>
          <w:p>
            <w:r>
              <w:t>1 . a gloomy ill-tempered feeling</w:t>
              <w:br/>
              <w:t>2 . a sullen moody resentful disposition</w:t>
              <w:br/>
            </w:r>
          </w:p>
        </w:tc>
      </w:tr>
      <w:tr>
        <w:tc>
          <w:tcPr>
            <w:tcW w:type="dxa" w:w="4320"/>
          </w:tcPr>
          <w:p>
            <w:r>
              <w:t>fart</w:t>
            </w:r>
          </w:p>
        </w:tc>
        <w:tc>
          <w:tcPr>
            <w:tcW w:type="dxa" w:w="4320"/>
          </w:tcPr>
          <w:p>
            <w:r>
              <w:t>1 . a reflex that expels intestinal gas through the anus</w:t>
              <w:br/>
              <w:t>2 . expel intestinal gases through the anus</w:t>
              <w:br/>
            </w:r>
          </w:p>
        </w:tc>
      </w:tr>
      <w:tr>
        <w:tc>
          <w:tcPr>
            <w:tcW w:type="dxa" w:w="4320"/>
          </w:tcPr>
          <w:p>
            <w:r>
              <w:t>squaw</w:t>
            </w:r>
          </w:p>
        </w:tc>
        <w:tc>
          <w:tcPr>
            <w:tcW w:type="dxa" w:w="4320"/>
          </w:tcPr>
          <w:p>
            <w:r>
              <w:t>1 . an American Indian woman</w:t>
              <w:br/>
            </w:r>
          </w:p>
        </w:tc>
      </w:tr>
      <w:tr>
        <w:tc>
          <w:tcPr>
            <w:tcW w:type="dxa" w:w="4320"/>
          </w:tcPr>
          <w:p>
            <w:r>
              <w:t>smallpox</w:t>
            </w:r>
          </w:p>
        </w:tc>
        <w:tc>
          <w:tcPr>
            <w:tcW w:type="dxa" w:w="4320"/>
          </w:tcPr>
          <w:p>
            <w:r>
              <w:t>1 . a highly contagious viral disease characterized by fever and weakness and skin eruption with pustules that form scabs that slough off leaving scars</w:t>
              <w:br/>
            </w:r>
          </w:p>
        </w:tc>
      </w:tr>
      <w:tr>
        <w:tc>
          <w:tcPr>
            <w:tcW w:type="dxa" w:w="4320"/>
          </w:tcPr>
          <w:p>
            <w:r>
              <w:t>coal</w:t>
            </w:r>
          </w:p>
        </w:tc>
        <w:tc>
          <w:tcPr>
            <w:tcW w:type="dxa" w:w="4320"/>
          </w:tcPr>
          <w:p>
            <w:r>
              <w:t>1 . fossil fuel consisting of carbonized vegetable matter deposited in the Carboniferous period</w:t>
              <w:br/>
              <w:t>2 . a hot fragment of wood or coal that is left from a fire and is glowing or smoldering</w:t>
              <w:br/>
              <w:t>3 . burn to charcoal</w:t>
              <w:br/>
              <w:t>4 . supply with coal</w:t>
              <w:br/>
              <w:t>5 . take in coal</w:t>
              <w:br/>
            </w:r>
          </w:p>
        </w:tc>
      </w:tr>
      <w:tr>
        <w:tc>
          <w:tcPr>
            <w:tcW w:type="dxa" w:w="4320"/>
          </w:tcPr>
          <w:p>
            <w:r>
              <w:t>clucking</w:t>
            </w:r>
          </w:p>
        </w:tc>
        <w:tc>
          <w:tcPr>
            <w:tcW w:type="dxa" w:w="4320"/>
          </w:tcPr>
          <w:p>
            <w:r>
              <w:t>1 . the sound made by a hen (as in calling her chicks)</w:t>
              <w:br/>
              <w:t>2 . make a clucking sounds, characteristic of hens</w:t>
              <w:br/>
            </w:r>
          </w:p>
        </w:tc>
      </w:tr>
      <w:tr>
        <w:tc>
          <w:tcPr>
            <w:tcW w:type="dxa" w:w="4320"/>
          </w:tcPr>
          <w:p>
            <w:r>
              <w:t>buck</w:t>
            </w:r>
          </w:p>
        </w:tc>
        <w:tc>
          <w:tcPr>
            <w:tcW w:type="dxa" w:w="4320"/>
          </w:tcPr>
          <w:p>
            <w:r>
              <w:t>1 . a gymnastic horse without pommels and with one end elongated; used lengthwise for vaulting</w:t>
              <w:br/>
              <w:t>2 . a piece of paper money worth one dollar</w:t>
              <w:br/>
              <w:t>3 . United States author whose novels drew on her experiences as a missionary in China (1892-1973)</w:t>
              <w:br/>
              <w:t>4 . a framework for holding wood that is being sawed</w:t>
              <w:br/>
              <w:t>5 . mature male of various mammals (especially deer or antelope)</w:t>
              <w:br/>
              <w:t>6 . to strive with determination</w:t>
              <w:br/>
              <w:t>7 . resist</w:t>
              <w:br/>
              <w:t>8 . move quickly and violently</w:t>
              <w:br/>
              <w:t>9 . jump vertically, with legs stiff and back arched</w:t>
              <w:br/>
            </w:r>
          </w:p>
        </w:tc>
      </w:tr>
      <w:tr>
        <w:tc>
          <w:tcPr>
            <w:tcW w:type="dxa" w:w="4320"/>
          </w:tcPr>
          <w:p>
            <w:r>
              <w:t>philadelphia</w:t>
            </w:r>
          </w:p>
        </w:tc>
        <w:tc>
          <w:tcPr>
            <w:tcW w:type="dxa" w:w="4320"/>
          </w:tcPr>
          <w:p>
            <w:r>
              <w:t>1 . the largest city in Pennsylvania; located in the southeastern part of the state on the Delaware river; site of Independence Hall where the Declaration of Independence and the Constitution were signed; site of the University of Pennsylvania</w:t>
              <w:br/>
            </w:r>
          </w:p>
        </w:tc>
      </w:tr>
      <w:tr>
        <w:tc>
          <w:tcPr>
            <w:tcW w:type="dxa" w:w="4320"/>
          </w:tcPr>
          <w:p>
            <w:r>
              <w:t>recounted</w:t>
            </w:r>
          </w:p>
        </w:tc>
        <w:tc>
          <w:tcPr>
            <w:tcW w:type="dxa" w:w="4320"/>
          </w:tcPr>
          <w:p>
            <w:r>
              <w:t>1 . narrate or give a detailed account of</w:t>
              <w:br/>
              <w:t>2 . count again</w:t>
              <w:br/>
            </w:r>
          </w:p>
        </w:tc>
      </w:tr>
      <w:tr>
        <w:tc>
          <w:tcPr>
            <w:tcW w:type="dxa" w:w="4320"/>
          </w:tcPr>
          <w:p>
            <w:r>
              <w:t>silences</w:t>
            </w:r>
          </w:p>
        </w:tc>
        <w:tc>
          <w:tcPr>
            <w:tcW w:type="dxa" w:w="4320"/>
          </w:tcPr>
          <w:p>
            <w:r>
              <w:t>1 . the state of being silent (as when no one is speaking)</w:t>
              <w:br/>
              <w:t>2 . the absence of sound</w:t>
              <w:br/>
              <w:t>3 . a refusal to speak when expected</w:t>
              <w:br/>
              <w:t>4 . the trait of keeping things secret</w:t>
              <w:br/>
              <w:t>5 . cause to be quiet or not talk</w:t>
              <w:br/>
              <w:t>6 . keep from expression, for example by threats or pressure</w:t>
              <w:br/>
            </w:r>
          </w:p>
        </w:tc>
      </w:tr>
      <w:tr>
        <w:tc>
          <w:tcPr>
            <w:tcW w:type="dxa" w:w="4320"/>
          </w:tcPr>
          <w:p>
            <w:r>
              <w:t>flashes</w:t>
            </w:r>
          </w:p>
        </w:tc>
        <w:tc>
          <w:tcPr>
            <w:tcW w:type="dxa" w:w="4320"/>
          </w:tcPr>
          <w:p>
            <w:r>
              <w:t>1 . a sudden intense burst of radiant energy</w:t>
              <w:br/>
              <w:t>2 . a momentary brightness</w:t>
              <w:br/>
              <w:t>3 . a short vivid experience</w:t>
              <w:br/>
              <w:t>4 . a sudden brilliant understanding</w:t>
              <w:br/>
              <w:t>5 . a very short time (as the time it takes the eye to blink or the heart to beat)</w:t>
              <w:br/>
              <w:t>6 . a gaudy outward display</w:t>
              <w:br/>
              <w:t>7 . a burst of light used to communicate or illuminate</w:t>
              <w:br/>
              <w:t>8 . a short news announcement concerning some on-going news story</w:t>
              <w:br/>
              <w:t>9 . a bright patch of color used for decoration or identification</w:t>
              <w:br/>
              <w:t>10 . a lamp for providing momentary light to take a photograph</w:t>
              <w:br/>
              <w:t>11 . gleam or glow intermittently</w:t>
              <w:br/>
              <w:t>12 . appear briefly</w:t>
              <w:br/>
              <w:t>13 . display proudly; act ostentatiously or pretentiously</w:t>
              <w:br/>
              <w:t>14 . make known or cause to appear with great speed</w:t>
              <w:br/>
              <w:t>15 . run or move very quickly or hastily</w:t>
              <w:br/>
              <w:t>16 . expose or show briefly</w:t>
              <w:br/>
              <w:t>17 . protect by covering with a thin sheet of metal</w:t>
              <w:br/>
              <w:t>18 . emit a brief burst of light</w:t>
              <w:br/>
            </w:r>
          </w:p>
        </w:tc>
      </w:tr>
      <w:tr>
        <w:tc>
          <w:tcPr>
            <w:tcW w:type="dxa" w:w="4320"/>
          </w:tcPr>
          <w:p>
            <w:r>
              <w:t>boundaries</w:t>
            </w:r>
          </w:p>
        </w:tc>
        <w:tc>
          <w:tcPr>
            <w:tcW w:type="dxa" w:w="4320"/>
          </w:tcPr>
          <w:p>
            <w:r>
              <w:t>1 . the line or plane indicating the limit or extent of something</w:t>
              <w:br/>
              <w:t>2 . a line determining the limits of an area</w:t>
              <w:br/>
              <w:t>3 . the greatest possible degree of something</w:t>
              <w:br/>
            </w:r>
          </w:p>
        </w:tc>
      </w:tr>
      <w:tr>
        <w:tc>
          <w:tcPr>
            <w:tcW w:type="dxa" w:w="4320"/>
          </w:tcPr>
          <w:p>
            <w:r>
              <w:t>rochester</w:t>
            </w:r>
          </w:p>
        </w:tc>
        <w:tc>
          <w:tcPr>
            <w:tcW w:type="dxa" w:w="4320"/>
          </w:tcPr>
          <w:p>
            <w:r>
              <w:t>1 . a city in western New York; a center of the photographic equipment industry</w:t>
              <w:br/>
              <w:t>2 . a town in southeast Minnesota</w:t>
              <w:br/>
            </w:r>
          </w:p>
        </w:tc>
      </w:tr>
      <w:tr>
        <w:tc>
          <w:tcPr>
            <w:tcW w:type="dxa" w:w="4320"/>
          </w:tcPr>
          <w:p>
            <w:r>
              <w:t>considering</w:t>
            </w:r>
          </w:p>
        </w:tc>
        <w:tc>
          <w:tcPr>
            <w:tcW w:type="dxa" w:w="4320"/>
          </w:tcPr>
          <w:p>
            <w:r>
              <w:t>1 . deem to be</w:t>
              <w:br/>
              <w:t>2 . give careful consideration to</w:t>
              <w:br/>
              <w:t>3 . take into consideration for exemplifying purposes</w:t>
              <w:br/>
              <w:t>4 . show consideration for; take into account</w:t>
              <w:br/>
              <w:t>5 . think about carefully; weigh</w:t>
              <w:br/>
              <w:t>6 . judge or regard; look upon; judge</w:t>
              <w:br/>
              <w:t>7 . look at attentively</w:t>
              <w:br/>
              <w:t>8 . look at carefully; study mentally</w:t>
              <w:br/>
              <w:t>9 . regard or treat with consideration, respect, and esteem</w:t>
              <w:br/>
            </w:r>
          </w:p>
        </w:tc>
      </w:tr>
      <w:tr>
        <w:tc>
          <w:tcPr>
            <w:tcW w:type="dxa" w:w="4320"/>
          </w:tcPr>
          <w:p>
            <w:r>
              <w:t>prisoner</w:t>
            </w:r>
          </w:p>
        </w:tc>
        <w:tc>
          <w:tcPr>
            <w:tcW w:type="dxa" w:w="4320"/>
          </w:tcPr>
          <w:p>
            <w:r>
              <w:t>1 . a person who is confined; especially a prisoner of war</w:t>
              <w:br/>
            </w:r>
          </w:p>
        </w:tc>
      </w:tr>
      <w:tr>
        <w:tc>
          <w:tcPr>
            <w:tcW w:type="dxa" w:w="4320"/>
          </w:tcPr>
          <w:p>
            <w:r>
              <w:t>jailbird</w:t>
            </w:r>
          </w:p>
        </w:tc>
        <w:tc>
          <w:tcPr>
            <w:tcW w:type="dxa" w:w="4320"/>
          </w:tcPr>
          <w:p>
            <w:r>
              <w:t>1 . a criminal who has been jailed repeatedly</w:t>
              <w:br/>
            </w:r>
          </w:p>
        </w:tc>
      </w:tr>
      <w:tr>
        <w:tc>
          <w:tcPr>
            <w:tcW w:type="dxa" w:w="4320"/>
          </w:tcPr>
          <w:p>
            <w:r>
              <w:t>cheating</w:t>
            </w:r>
          </w:p>
        </w:tc>
        <w:tc>
          <w:tcPr>
            <w:tcW w:type="dxa" w:w="4320"/>
          </w:tcPr>
          <w:p>
            <w:r>
              <w:t>1 . a deception for profit to yourself</w:t>
              <w:br/>
              <w:t>2 . deprive somebody of something by deceit</w:t>
              <w:br/>
              <w:t>3 . defeat someone through trickery or deceit</w:t>
              <w:br/>
              <w:t>4 . engage in deceitful behavior; practice trickery or fraud</w:t>
              <w:br/>
              <w:t>5 . be sexually unfaithful to one's partner in marriage</w:t>
              <w:br/>
              <w:t>6 . not faithful to a spouse or lover</w:t>
              <w:br/>
              <w:t>7 . violating accepted standards or rules</w:t>
              <w:br/>
            </w:r>
          </w:p>
        </w:tc>
      </w:tr>
      <w:tr>
        <w:tc>
          <w:tcPr>
            <w:tcW w:type="dxa" w:w="4320"/>
          </w:tcPr>
          <w:p>
            <w:r>
              <w:t>cheated</w:t>
            </w:r>
          </w:p>
        </w:tc>
        <w:tc>
          <w:tcPr>
            <w:tcW w:type="dxa" w:w="4320"/>
          </w:tcPr>
          <w:p>
            <w:r>
              <w:t>1 . deprive somebody of something by deceit</w:t>
              <w:br/>
              <w:t>2 . defeat someone through trickery or deceit</w:t>
              <w:br/>
              <w:t>3 . engage in deceitful behavior; practice trickery or fraud</w:t>
              <w:br/>
              <w:t>4 . be sexually unfaithful to one's partner in marriage</w:t>
              <w:br/>
            </w:r>
          </w:p>
        </w:tc>
      </w:tr>
      <w:tr>
        <w:tc>
          <w:tcPr>
            <w:tcW w:type="dxa" w:w="4320"/>
          </w:tcPr>
          <w:p>
            <w:r>
              <w:t>sphinx</w:t>
            </w:r>
          </w:p>
        </w:tc>
        <w:tc>
          <w:tcPr>
            <w:tcW w:type="dxa" w:w="4320"/>
          </w:tcPr>
          <w:p>
            <w:r>
              <w:t>1 . an inscrutable person who keeps his thoughts and intentions secret</w:t>
              <w:br/>
              <w:t>2 . (Greek mythology) a riddling winged monster with a woman's head and breast on a lion's body; daughter of Typhon</w:t>
              <w:br/>
              <w:t>3 . one of a number of large stone statues with the body of a lion and the head of a man that were built by the ancient Egyptians</w:t>
              <w:br/>
            </w:r>
          </w:p>
        </w:tc>
      </w:tr>
      <w:tr>
        <w:tc>
          <w:tcPr>
            <w:tcW w:type="dxa" w:w="4320"/>
          </w:tcPr>
          <w:p>
            <w:r>
              <w:t>bundle</w:t>
            </w:r>
          </w:p>
        </w:tc>
        <w:tc>
          <w:tcPr>
            <w:tcW w:type="dxa" w:w="4320"/>
          </w:tcPr>
          <w:p>
            <w:r>
              <w:t>1 . a collection of things wrapped or boxed together</w:t>
              <w:br/>
              <w:t>2 . a package of several things tied together for carrying or storing</w:t>
              <w:br/>
              <w:t>3 . a large sum of money (especially as pay or profit)</w:t>
              <w:br/>
              <w:t>4 . make into a bundle</w:t>
              <w:br/>
              <w:t>5 . gather or cause to gather into a cluster</w:t>
              <w:br/>
              <w:t>6 . compress into a wad</w:t>
              <w:br/>
              <w:t>7 . sleep fully clothed in the same bed with one's betrothed</w:t>
              <w:br/>
            </w:r>
          </w:p>
        </w:tc>
      </w:tr>
      <w:tr>
        <w:tc>
          <w:tcPr>
            <w:tcW w:type="dxa" w:w="4320"/>
          </w:tcPr>
          <w:p>
            <w:r>
              <w:t>rags</w:t>
            </w:r>
          </w:p>
        </w:tc>
        <w:tc>
          <w:tcPr>
            <w:tcW w:type="dxa" w:w="4320"/>
          </w:tcPr>
          <w:p>
            <w:r>
              <w:t>1 . a small piece of cloth or paper</w:t>
              <w:br/>
              <w:t>2 . a week at British universities during which side-shows and processions of floats are organized to raise money for charities</w:t>
              <w:br/>
              <w:t>3 . music with a syncopated melody (usually for the piano)</w:t>
              <w:br/>
              <w:t>4 . newspaper with half-size pages</w:t>
              <w:br/>
              <w:t>5 . a boisterous practical joke (especially by college students)</w:t>
              <w:br/>
              <w:t>6 . treat cruelly</w:t>
              <w:br/>
              <w:t>7 . cause annoyance in; disturb, especially by minor irritations</w:t>
              <w:br/>
              <w:t>8 . play in ragtime</w:t>
              <w:br/>
              <w:t>9 . harass with persistent criticism or carping</w:t>
              <w:br/>
              <w:t>10 . censure severely or angrily</w:t>
              <w:br/>
              <w:t>11 . break into lumps before sorting</w:t>
              <w:br/>
            </w:r>
          </w:p>
        </w:tc>
      </w:tr>
      <w:tr>
        <w:tc>
          <w:tcPr>
            <w:tcW w:type="dxa" w:w="4320"/>
          </w:tcPr>
          <w:p>
            <w:r>
              <w:t>oozing</w:t>
            </w:r>
          </w:p>
        </w:tc>
        <w:tc>
          <w:tcPr>
            <w:tcW w:type="dxa" w:w="4320"/>
          </w:tcPr>
          <w:p>
            <w:r>
              <w:t>1 . the process of seeping</w:t>
              <w:br/>
              <w:t>2 . pass gradually or leak through or as if through small openings</w:t>
              <w:br/>
              <w:t>3 . release (a liquid) in drops or small quantities</w:t>
              <w:br/>
              <w:t>4 . leaking out slowly</w:t>
              <w:br/>
            </w:r>
          </w:p>
        </w:tc>
      </w:tr>
      <w:tr>
        <w:tc>
          <w:tcPr>
            <w:tcW w:type="dxa" w:w="4320"/>
          </w:tcPr>
          <w:p>
            <w:r>
              <w:t>matted</w:t>
            </w:r>
          </w:p>
        </w:tc>
        <w:tc>
          <w:tcPr>
            <w:tcW w:type="dxa" w:w="4320"/>
          </w:tcPr>
          <w:p>
            <w:r>
              <w:t>1 . twist together or entwine into a confusing mass</w:t>
              <w:br/>
              <w:t>2 . change texture so as to become matted and felt-like</w:t>
              <w:br/>
              <w:t>3 . tangled in a dense mass</w:t>
              <w:br/>
              <w:t>4 . not reflecting light; not glossy</w:t>
              <w:br/>
            </w:r>
          </w:p>
        </w:tc>
      </w:tr>
      <w:tr>
        <w:tc>
          <w:tcPr>
            <w:tcW w:type="dxa" w:w="4320"/>
          </w:tcPr>
          <w:p>
            <w:r>
              <w:t>teakettle</w:t>
            </w:r>
          </w:p>
        </w:tc>
        <w:tc>
          <w:tcPr>
            <w:tcW w:type="dxa" w:w="4320"/>
          </w:tcPr>
          <w:p>
            <w:r>
              <w:t>1 . kettle for boiling water to make tea</w:t>
              <w:br/>
            </w:r>
          </w:p>
        </w:tc>
      </w:tr>
      <w:tr>
        <w:tc>
          <w:tcPr>
            <w:tcW w:type="dxa" w:w="4320"/>
          </w:tcPr>
          <w:p>
            <w:r>
              <w:t>reeled</w:t>
            </w:r>
          </w:p>
        </w:tc>
        <w:tc>
          <w:tcPr>
            <w:tcW w:type="dxa" w:w="4320"/>
          </w:tcPr>
          <w:p>
            <w:r>
              <w:t>1 . walk as if unable to control one's movements</w:t>
              <w:br/>
              <w:t>2 . revolve quickly and repeatedly around one's own axis</w:t>
              <w:br/>
              <w:t>3 . wind onto or off a reel</w:t>
              <w:br/>
            </w:r>
          </w:p>
        </w:tc>
      </w:tr>
      <w:tr>
        <w:tc>
          <w:tcPr>
            <w:tcW w:type="dxa" w:w="4320"/>
          </w:tcPr>
          <w:p>
            <w:r>
              <w:t>truculently</w:t>
            </w:r>
          </w:p>
        </w:tc>
        <w:tc>
          <w:tcPr>
            <w:tcW w:type="dxa" w:w="4320"/>
          </w:tcPr>
          <w:p>
            <w:r>
              <w:t>1 . in an aggressively truculent manner</w:t>
              <w:br/>
              <w:t>2 . in a defiantly truculent manner</w:t>
              <w:br/>
            </w:r>
          </w:p>
        </w:tc>
      </w:tr>
      <w:tr>
        <w:tc>
          <w:tcPr>
            <w:tcW w:type="dxa" w:w="4320"/>
          </w:tcPr>
          <w:p>
            <w:r>
              <w:t>facts</w:t>
            </w:r>
          </w:p>
        </w:tc>
        <w:tc>
          <w:tcPr>
            <w:tcW w:type="dxa" w:w="4320"/>
          </w:tcPr>
          <w:p>
            <w:r>
              <w:t>1 . a piece of information about circumstances that exist or events that have occurred</w:t>
              <w:br/>
              <w:t>2 . a statement or assertion of verified information about something that is the case or has happened</w:t>
              <w:br/>
              <w:t>3 . an event known to have happened or something known to have existed</w:t>
              <w:br/>
              <w:t>4 . a concept whose truth can be proved</w:t>
              <w:br/>
            </w:r>
          </w:p>
        </w:tc>
      </w:tr>
      <w:tr>
        <w:tc>
          <w:tcPr>
            <w:tcW w:type="dxa" w:w="4320"/>
          </w:tcPr>
          <w:p>
            <w:r>
              <w:t>rights</w:t>
            </w:r>
          </w:p>
        </w:tc>
        <w:tc>
          <w:tcPr>
            <w:tcW w:type="dxa" w:w="4320"/>
          </w:tcPr>
          <w:p>
            <w:r>
              <w:t>1 . an abstract idea of that which is due to a person or governmental body by law or tradition or nature; ; - Eleanor Roosevelt</w:t>
              <w:br/>
              <w:t>2 . location near or direction toward the right side; i.e. the side to the south when a person or object faces east</w:t>
              <w:br/>
              <w:t>3 . the piece of ground in the outfield on the catcher's right</w:t>
              <w:br/>
              <w:t>4 . those who support political or social or economic conservatism; those who believe that things are better left unchanged</w:t>
              <w:br/>
              <w:t>5 . the hand that is on the right side of the body</w:t>
              <w:br/>
              <w:t>6 . a turn toward the side of the body that is on the south when the person is facing east</w:t>
              <w:br/>
              <w:t>7 . anything in accord with principles of justice</w:t>
              <w:br/>
              <w:t>8 . (frequently plural) the interest possessed by law or custom in some intangible thing</w:t>
              <w:br/>
              <w:t>9 . make reparations or amends for</w:t>
              <w:br/>
              <w:t>10 . put in or restore to an upright position</w:t>
              <w:br/>
              <w:t>11 . regain an upright or proper position</w:t>
              <w:br/>
              <w:t>12 . make right or correct</w:t>
              <w:br/>
            </w:r>
          </w:p>
        </w:tc>
      </w:tr>
      <w:tr>
        <w:tc>
          <w:tcPr>
            <w:tcW w:type="dxa" w:w="4320"/>
          </w:tcPr>
          <w:p>
            <w:r>
              <w:t>snored</w:t>
            </w:r>
          </w:p>
        </w:tc>
        <w:tc>
          <w:tcPr>
            <w:tcW w:type="dxa" w:w="4320"/>
          </w:tcPr>
          <w:p>
            <w:r>
              <w:t>1 . breathe noisily during one's sleep</w:t>
              <w:br/>
            </w:r>
          </w:p>
        </w:tc>
      </w:tr>
      <w:tr>
        <w:tc>
          <w:tcPr>
            <w:tcW w:type="dxa" w:w="4320"/>
          </w:tcPr>
          <w:p>
            <w:r>
              <w:t>cave</w:t>
            </w:r>
          </w:p>
        </w:tc>
        <w:tc>
          <w:tcPr>
            <w:tcW w:type="dxa" w:w="4320"/>
          </w:tcPr>
          <w:p>
            <w:r>
              <w:t>1 . a geological formation consisting of an underground enclosure with access from the surface of the ground or from the sea</w:t>
              <w:br/>
              <w:t>2 . hollow out as if making a cave or opening</w:t>
              <w:br/>
              <w:t>3 . explore natural caves</w:t>
              <w:br/>
            </w:r>
          </w:p>
        </w:tc>
      </w:tr>
      <w:tr>
        <w:tc>
          <w:tcPr>
            <w:tcW w:type="dxa" w:w="4320"/>
          </w:tcPr>
          <w:p>
            <w:r>
              <w:t>drugged</w:t>
            </w:r>
          </w:p>
        </w:tc>
        <w:tc>
          <w:tcPr>
            <w:tcW w:type="dxa" w:w="4320"/>
          </w:tcPr>
          <w:p>
            <w:r>
              <w:t>1 . administer a drug to</w:t>
              <w:br/>
              <w:t>2 . use recreational drugs</w:t>
              <w:br/>
              <w:t>3 . under the influence of narcotics</w:t>
              <w:br/>
            </w:r>
          </w:p>
        </w:tc>
      </w:tr>
      <w:tr>
        <w:tc>
          <w:tcPr>
            <w:tcW w:type="dxa" w:w="4320"/>
          </w:tcPr>
          <w:p>
            <w:r>
              <w:t>stored</w:t>
            </w:r>
          </w:p>
        </w:tc>
        <w:tc>
          <w:tcPr>
            <w:tcW w:type="dxa" w:w="4320"/>
          </w:tcPr>
          <w:p>
            <w:r>
              <w:t>1 . keep or lay aside for future use</w:t>
              <w:br/>
              <w:t>2 . find a place for and put away for storage</w:t>
              <w:br/>
            </w:r>
          </w:p>
        </w:tc>
      </w:tr>
      <w:tr>
        <w:tc>
          <w:tcPr>
            <w:tcW w:type="dxa" w:w="4320"/>
          </w:tcPr>
          <w:p>
            <w:r>
              <w:t>assembled</w:t>
            </w:r>
          </w:p>
        </w:tc>
        <w:tc>
          <w:tcPr>
            <w:tcW w:type="dxa" w:w="4320"/>
          </w:tcPr>
          <w:p>
            <w:r>
              <w:t>1 . create by putting components or members together</w:t>
              <w:br/>
              <w:t>2 . collect in one place</w:t>
              <w:br/>
              <w:t>3 . get people together</w:t>
              <w:br/>
            </w:r>
          </w:p>
        </w:tc>
      </w:tr>
      <w:tr>
        <w:tc>
          <w:tcPr>
            <w:tcW w:type="dxa" w:w="4320"/>
          </w:tcPr>
          <w:p>
            <w:r>
              <w:t>self-sufficiency</w:t>
            </w:r>
          </w:p>
        </w:tc>
        <w:tc>
          <w:tcPr>
            <w:tcW w:type="dxa" w:w="4320"/>
          </w:tcPr>
          <w:p>
            <w:r>
              <w:t>1 . personal independence</w:t>
              <w:br/>
            </w:r>
          </w:p>
        </w:tc>
      </w:tr>
      <w:tr>
        <w:tc>
          <w:tcPr>
            <w:tcW w:type="dxa" w:w="4320"/>
          </w:tcPr>
          <w:p>
            <w:r>
              <w:t>cue</w:t>
            </w:r>
          </w:p>
        </w:tc>
        <w:tc>
          <w:tcPr>
            <w:tcW w:type="dxa" w:w="4320"/>
          </w:tcPr>
          <w:p>
            <w:r>
              <w:t>1 . an actor's line that immediately precedes and serves as a reminder for some action or speech</w:t>
              <w:br/>
              <w:t>2 . evidence that helps to solve a problem</w:t>
              <w:br/>
              <w:t>3 . a stimulus that provides information about what to do</w:t>
              <w:br/>
              <w:t>4 . sports implement consisting of a tapering rod used to strike a cue ball in pool or billiards</w:t>
              <w:br/>
              <w:t>5 . assist (somebody acting or reciting) by suggesting the next words of something forgotten or imperfectly learned</w:t>
              <w:br/>
            </w:r>
          </w:p>
        </w:tc>
      </w:tr>
      <w:tr>
        <w:tc>
          <w:tcPr>
            <w:tcW w:type="dxa" w:w="4320"/>
          </w:tcPr>
          <w:p>
            <w:r>
              <w:t>bedpan</w:t>
            </w:r>
          </w:p>
        </w:tc>
        <w:tc>
          <w:tcPr>
            <w:tcW w:type="dxa" w:w="4320"/>
          </w:tcPr>
          <w:p>
            <w:r>
              <w:t>1 . a shallow vessel used by a bedridden patient for defecation and urination</w:t>
              <w:br/>
            </w:r>
          </w:p>
        </w:tc>
      </w:tr>
      <w:tr>
        <w:tc>
          <w:tcPr>
            <w:tcW w:type="dxa" w:w="4320"/>
          </w:tcPr>
          <w:p>
            <w:r>
              <w:t>outline</w:t>
            </w:r>
          </w:p>
        </w:tc>
        <w:tc>
          <w:tcPr>
            <w:tcW w:type="dxa" w:w="4320"/>
          </w:tcPr>
          <w:p>
            <w:r>
              <w:t>1 . the line that appears to bound an object</w:t>
              <w:br/>
              <w:t>2 . a sketchy summary of the main points of an argument or theory</w:t>
              <w:br/>
              <w:t>3 . a schematic or preliminary plan</w:t>
              <w:br/>
              <w:t>4 . describe roughly or briefly or give the main points or summary of</w:t>
              <w:br/>
              <w:t>5 . draw up an outline or sketch for something</w:t>
              <w:br/>
              <w:t>6 . trace the shape of</w:t>
              <w:br/>
            </w:r>
          </w:p>
        </w:tc>
      </w:tr>
      <w:tr>
        <w:tc>
          <w:tcPr>
            <w:tcW w:type="dxa" w:w="4320"/>
          </w:tcPr>
          <w:p>
            <w:r>
              <w:t>recover</w:t>
            </w:r>
          </w:p>
        </w:tc>
        <w:tc>
          <w:tcPr>
            <w:tcW w:type="dxa" w:w="4320"/>
          </w:tcPr>
          <w:p>
            <w:r>
              <w:t>1 . get or find back; recover the use of</w:t>
              <w:br/>
              <w:t>2 . get over an illness or shock</w:t>
              <w:br/>
              <w:t>3 . regain a former condition after a financial loss</w:t>
              <w:br/>
              <w:t>4 . regain or make up for</w:t>
              <w:br/>
              <w:t>5 . reuse (materials from waste products)</w:t>
              <w:br/>
              <w:t>6 . cover anew</w:t>
              <w:br/>
            </w:r>
          </w:p>
        </w:tc>
      </w:tr>
      <w:tr>
        <w:tc>
          <w:tcPr>
            <w:tcW w:type="dxa" w:w="4320"/>
          </w:tcPr>
          <w:p>
            <w:r>
              <w:t>foods</w:t>
            </w:r>
          </w:p>
        </w:tc>
        <w:tc>
          <w:tcPr>
            <w:tcW w:type="dxa" w:w="4320"/>
          </w:tcPr>
          <w:p>
            <w:r>
              <w:t>1 . any substance that can be metabolized by an animal to give energy and build tissue</w:t>
              <w:br/>
              <w:t>2 . any solid substance (as opposed to liquid) that is used as a source of nourishment</w:t>
              <w:br/>
              <w:t>3 . anything that provides mental stimulus for thinking</w:t>
              <w:br/>
            </w:r>
          </w:p>
        </w:tc>
      </w:tr>
      <w:tr>
        <w:tc>
          <w:tcPr>
            <w:tcW w:type="dxa" w:w="4320"/>
          </w:tcPr>
          <w:p>
            <w:r>
              <w:t>craftily</w:t>
            </w:r>
          </w:p>
        </w:tc>
        <w:tc>
          <w:tcPr>
            <w:tcW w:type="dxa" w:w="4320"/>
          </w:tcPr>
          <w:p>
            <w:r>
              <w:t>1 . in an artful manner</w:t>
              <w:br/>
            </w:r>
          </w:p>
        </w:tc>
      </w:tr>
      <w:tr>
        <w:tc>
          <w:tcPr>
            <w:tcW w:type="dxa" w:w="4320"/>
          </w:tcPr>
          <w:p>
            <w:r>
              <w:t>dope</w:t>
            </w:r>
          </w:p>
        </w:tc>
        <w:tc>
          <w:tcPr>
            <w:tcW w:type="dxa" w:w="4320"/>
          </w:tcPr>
          <w:p>
            <w:r>
              <w:t>1 . street names for marijuana</w:t>
              <w:br/>
              <w:t>2 . an ignorant or foolish person</w:t>
              <w:br/>
              <w:t>3 . carbonated drink flavored with extract from kola nuts (`dope' is a southernism in the United States)</w:t>
              <w:br/>
              <w:t>4 . slang terms for inside information</w:t>
              <w:br/>
              <w:t>5 . take drugs to improve one's athletic performance</w:t>
              <w:br/>
              <w:t>6 . add impurities to (a semiconductor) in order to produce or modify its properties</w:t>
              <w:br/>
              <w:t>7 . give a narcotic to</w:t>
              <w:br/>
            </w:r>
          </w:p>
        </w:tc>
      </w:tr>
      <w:tr>
        <w:tc>
          <w:tcPr>
            <w:tcW w:type="dxa" w:w="4320"/>
          </w:tcPr>
          <w:p>
            <w:r>
              <w:t>possibilities</w:t>
            </w:r>
          </w:p>
        </w:tc>
        <w:tc>
          <w:tcPr>
            <w:tcW w:type="dxa" w:w="4320"/>
          </w:tcPr>
          <w:p>
            <w:r>
              <w:t>1 . a future prospect or potential</w:t>
              <w:br/>
              <w:t>2 . capability of existing or happening or being true</w:t>
              <w:br/>
              <w:t>3 . a tentative insight into the natural world; a concept that is not yet verified but that if true would explain certain facts or phenomena</w:t>
              <w:br/>
              <w:t>4 . a possible alternative</w:t>
              <w:br/>
            </w:r>
          </w:p>
        </w:tc>
      </w:tr>
      <w:tr>
        <w:tc>
          <w:tcPr>
            <w:tcW w:type="dxa" w:w="4320"/>
          </w:tcPr>
          <w:p>
            <w:r>
              <w:t>brightened</w:t>
            </w:r>
          </w:p>
        </w:tc>
        <w:tc>
          <w:tcPr>
            <w:tcW w:type="dxa" w:w="4320"/>
          </w:tcPr>
          <w:p>
            <w:r>
              <w:t>1 . make lighter or brighter</w:t>
              <w:br/>
              <w:t>2 . become clear</w:t>
              <w:br/>
            </w:r>
          </w:p>
        </w:tc>
      </w:tr>
      <w:tr>
        <w:tc>
          <w:tcPr>
            <w:tcW w:type="dxa" w:w="4320"/>
          </w:tcPr>
          <w:p>
            <w:r>
              <w:t>revered</w:t>
            </w:r>
          </w:p>
        </w:tc>
        <w:tc>
          <w:tcPr>
            <w:tcW w:type="dxa" w:w="4320"/>
          </w:tcPr>
          <w:p>
            <w:r>
              <w:t>1 . love unquestioningly and uncritically or to excess; venerate as an idol</w:t>
              <w:br/>
              <w:t>2 . regard with feelings of respect and reverence; consider hallowed or exalted or be in awe of</w:t>
              <w:br/>
              <w:t>3 . profoundly honored</w:t>
              <w:br/>
            </w:r>
          </w:p>
        </w:tc>
      </w:tr>
      <w:tr>
        <w:tc>
          <w:tcPr>
            <w:tcW w:type="dxa" w:w="4320"/>
          </w:tcPr>
          <w:p>
            <w:r>
              <w:t>welled</w:t>
            </w:r>
          </w:p>
        </w:tc>
        <w:tc>
          <w:tcPr>
            <w:tcW w:type="dxa" w:w="4320"/>
          </w:tcPr>
          <w:p>
            <w:r>
              <w:t>1 . come up, as of a liquid</w:t>
              <w:br/>
            </w:r>
          </w:p>
        </w:tc>
      </w:tr>
      <w:tr>
        <w:tc>
          <w:tcPr>
            <w:tcW w:type="dxa" w:w="4320"/>
          </w:tcPr>
          <w:p>
            <w:r>
              <w:t>sled</w:t>
            </w:r>
          </w:p>
        </w:tc>
        <w:tc>
          <w:tcPr>
            <w:tcW w:type="dxa" w:w="4320"/>
          </w:tcPr>
          <w:p>
            <w:r>
              <w:t>1 . a vehicle mounted on runners and pulled by horses or dogs; for transportation over snow</w:t>
              <w:br/>
              <w:t>2 . ride (on) a sled</w:t>
              <w:br/>
            </w:r>
          </w:p>
        </w:tc>
      </w:tr>
      <w:tr>
        <w:tc>
          <w:tcPr>
            <w:tcW w:type="dxa" w:w="4320"/>
          </w:tcPr>
          <w:p>
            <w:r>
              <w:t>piling</w:t>
            </w:r>
          </w:p>
        </w:tc>
        <w:tc>
          <w:tcPr>
            <w:tcW w:type="dxa" w:w="4320"/>
          </w:tcPr>
          <w:p>
            <w:r>
              <w:t>1 . a column of wood or steel or concrete that is driven into the ground to provide support for a structure</w:t>
              <w:br/>
              <w:t>2 . arrange in stacks</w:t>
              <w:br/>
              <w:t>3 . press tightly together or cram</w:t>
              <w:br/>
              <w:t>4 . place or lay as if in a pile</w:t>
              <w:br/>
            </w:r>
          </w:p>
        </w:tc>
      </w:tr>
      <w:tr>
        <w:tc>
          <w:tcPr>
            <w:tcW w:type="dxa" w:w="4320"/>
          </w:tcPr>
          <w:p>
            <w:r>
              <w:t>sheds</w:t>
            </w:r>
          </w:p>
        </w:tc>
        <w:tc>
          <w:tcPr>
            <w:tcW w:type="dxa" w:w="4320"/>
          </w:tcPr>
          <w:p>
            <w:r>
              <w:t>1 . an outbuilding with a single story; used for shelter or storage</w:t>
              <w:br/>
              <w:t>2 . get rid of</w:t>
              <w:br/>
              <w:t>3 . pour out in drops or small quantities or as if in drops or small quantities</w:t>
              <w:br/>
              <w:t>4 . cause or allow (a solid substance) to flow or run out or over</w:t>
              <w:br/>
              <w:t>5 . cast off hair, skin, horn, or feathers</w:t>
              <w:br/>
            </w:r>
          </w:p>
        </w:tc>
      </w:tr>
      <w:tr>
        <w:tc>
          <w:tcPr>
            <w:tcW w:type="dxa" w:w="4320"/>
          </w:tcPr>
          <w:p>
            <w:r>
              <w:t>twisting</w:t>
            </w:r>
          </w:p>
        </w:tc>
        <w:tc>
          <w:tcPr>
            <w:tcW w:type="dxa" w:w="4320"/>
          </w:tcPr>
          <w:p>
            <w:r>
              <w:t>1 . the act of distorting something so it seems to mean something it was not intended to mean</w:t>
              <w:br/>
              <w:t>2 . the act of rotating rapidly</w:t>
              <w:br/>
              <w:t>3 . to move in a twisting or contorted motion, (especially when struggling)</w:t>
              <w:br/>
              <w:t>4 . cause (a plastic object) to assume a crooked or angular form</w:t>
              <w:br/>
              <w:t>5 . turn in the opposite direction</w:t>
              <w:br/>
              <w:t>6 . form into a spiral shape</w:t>
              <w:br/>
              <w:t>7 . form into twists</w:t>
              <w:br/>
              <w:t>8 . extend in curves and turns</w:t>
              <w:br/>
              <w:t>9 . do the twist</w:t>
              <w:br/>
              <w:t>10 . twist or pull violently or suddenly, especially so as to remove (something) from that to which it is attached or from where it originates</w:t>
              <w:br/>
              <w:t>11 . practice sophistry; change the meaning of or be vague about in order to mislead or deceive</w:t>
              <w:br/>
              <w:t>12 . twist suddenly so as to sprain</w:t>
              <w:br/>
              <w:t>13 . marked by repeated turns and bends</w:t>
              <w:br/>
            </w:r>
          </w:p>
        </w:tc>
      </w:tr>
      <w:tr>
        <w:tc>
          <w:tcPr>
            <w:tcW w:type="dxa" w:w="4320"/>
          </w:tcPr>
          <w:p>
            <w:r>
              <w:t>fabric</w:t>
            </w:r>
          </w:p>
        </w:tc>
        <w:tc>
          <w:tcPr>
            <w:tcW w:type="dxa" w:w="4320"/>
          </w:tcPr>
          <w:p>
            <w:r>
              <w:t>1 . artifact made by weaving or felting or knitting or crocheting natural or synthetic fibers</w:t>
              <w:br/>
              <w:t>2 . the underlying structure</w:t>
              <w:br/>
            </w:r>
          </w:p>
        </w:tc>
      </w:tr>
      <w:tr>
        <w:tc>
          <w:tcPr>
            <w:tcW w:type="dxa" w:w="4320"/>
          </w:tcPr>
          <w:p>
            <w:r>
              <w:t>hum</w:t>
            </w:r>
          </w:p>
        </w:tc>
        <w:tc>
          <w:tcPr>
            <w:tcW w:type="dxa" w:w="4320"/>
          </w:tcPr>
          <w:p>
            <w:r>
              <w:t>1 . the state of being or appearing to be actively engaged in an activity</w:t>
              <w:br/>
              <w:t>2 . an Islamic fundamentalist group in Pakistan that fought the Soviet Union in Afghanistan in the 1980s; now operates as a terrorist organization primarily in Kashmir and seeks Kashmir's accession by Pakistan</w:t>
              <w:br/>
              <w:t>3 . a humming noise</w:t>
              <w:br/>
              <w:t>4 . sing with closed lips</w:t>
              <w:br/>
              <w:t>5 . be noisy with activity</w:t>
              <w:br/>
              <w:t>6 . sound with a monotonous hum</w:t>
              <w:br/>
              <w:t>7 . make a low continuous sound</w:t>
              <w:br/>
            </w:r>
          </w:p>
        </w:tc>
      </w:tr>
      <w:tr>
        <w:tc>
          <w:tcPr>
            <w:tcW w:type="dxa" w:w="4320"/>
          </w:tcPr>
          <w:p>
            <w:r>
              <w:t>labels</w:t>
            </w:r>
          </w:p>
        </w:tc>
        <w:tc>
          <w:tcPr>
            <w:tcW w:type="dxa" w:w="4320"/>
          </w:tcPr>
          <w:p>
            <w:r>
              <w:t>1 . a brief description given for purposes of identification</w:t>
              <w:br/>
              <w:t>2 . trade name of a company that produces musical recordings</w:t>
              <w:br/>
              <w:t>3 . a radioactive isotope that is used in a compound in order to trace the mechanism of a chemical reaction</w:t>
              <w:br/>
              <w:t>4 . an identifying or descriptive marker that is attached to an object</w:t>
              <w:br/>
              <w:t>5 . assign a label to; designate with a label</w:t>
              <w:br/>
              <w:t>6 . attach a tag or label to</w:t>
              <w:br/>
              <w:t>7 . pronounce judgment on</w:t>
              <w:br/>
              <w:t>8 . distinguish (as a compound or molecule) by introducing a labeled atom</w:t>
              <w:br/>
              <w:t>9 . distinguish (an element or atom) by using a radioactive isotope or an isotope of unusual mass for tracing through chemical reactions</w:t>
              <w:br/>
            </w:r>
          </w:p>
        </w:tc>
      </w:tr>
      <w:tr>
        <w:tc>
          <w:tcPr>
            <w:tcW w:type="dxa" w:w="4320"/>
          </w:tcPr>
          <w:p>
            <w:r>
              <w:t>calf</w:t>
            </w:r>
          </w:p>
        </w:tc>
        <w:tc>
          <w:tcPr>
            <w:tcW w:type="dxa" w:w="4320"/>
          </w:tcPr>
          <w:p>
            <w:r>
              <w:t>1 . young of domestic cattle</w:t>
              <w:br/>
              <w:t>2 . the muscular back part of the shank</w:t>
              <w:br/>
              <w:t>3 . fine leather from the skin of a calf</w:t>
              <w:br/>
              <w:t>4 . young of various large placental mammals e.g. whale or giraffe or elephant or buffalo</w:t>
              <w:br/>
            </w:r>
          </w:p>
        </w:tc>
      </w:tr>
      <w:tr>
        <w:tc>
          <w:tcPr>
            <w:tcW w:type="dxa" w:w="4320"/>
          </w:tcPr>
          <w:p>
            <w:r>
              <w:t>sourly</w:t>
            </w:r>
          </w:p>
        </w:tc>
        <w:tc>
          <w:tcPr>
            <w:tcW w:type="dxa" w:w="4320"/>
          </w:tcPr>
          <w:p>
            <w:r>
              <w:t>1 . in a sour manner</w:t>
              <w:br/>
            </w:r>
          </w:p>
        </w:tc>
      </w:tr>
      <w:tr>
        <w:tc>
          <w:tcPr>
            <w:tcW w:type="dxa" w:w="4320"/>
          </w:tcPr>
          <w:p>
            <w:r>
              <w:t>filthy</w:t>
            </w:r>
          </w:p>
        </w:tc>
        <w:tc>
          <w:tcPr>
            <w:tcW w:type="dxa" w:w="4320"/>
          </w:tcPr>
          <w:p>
            <w:r>
              <w:t>1 . disgustingly dirty; filled or smeared with offensive matter</w:t>
              <w:br/>
              <w:t>2 . vile; despicable</w:t>
              <w:br/>
              <w:t>3 . characterized by obscenity</w:t>
              <w:br/>
            </w:r>
          </w:p>
        </w:tc>
      </w:tr>
      <w:tr>
        <w:tc>
          <w:tcPr>
            <w:tcW w:type="dxa" w:w="4320"/>
          </w:tcPr>
          <w:p>
            <w:r>
              <w:t>slam</w:t>
            </w:r>
          </w:p>
        </w:tc>
        <w:tc>
          <w:tcPr>
            <w:tcW w:type="dxa" w:w="4320"/>
          </w:tcPr>
          <w:p>
            <w:r>
              <w:t>1 . winning all or all but one of the tricks in bridge</w:t>
              <w:br/>
              <w:t>2 . the noise made by the forceful impact of two objects</w:t>
              <w:br/>
              <w:t>3 . a forceful impact that makes a loud noise</w:t>
              <w:br/>
              <w:t>4 . an aggressive remark directed at a person like a missile and intended to have a telling effect</w:t>
              <w:br/>
              <w:t>5 . close violently</w:t>
              <w:br/>
              <w:t>6 . strike violently</w:t>
              <w:br/>
              <w:t>7 . dance the slam dance</w:t>
              <w:br/>
              <w:t>8 . throw violently</w:t>
              <w:br/>
            </w:r>
          </w:p>
        </w:tc>
      </w:tr>
      <w:tr>
        <w:tc>
          <w:tcPr>
            <w:tcW w:type="dxa" w:w="4320"/>
          </w:tcPr>
          <w:p>
            <w:r>
              <w:t>folks</w:t>
            </w:r>
          </w:p>
        </w:tc>
        <w:tc>
          <w:tcPr>
            <w:tcW w:type="dxa" w:w="4320"/>
          </w:tcPr>
          <w:p>
            <w:r>
              <w:t>1 . your parents</w:t>
              <w:br/>
              <w:t>2 . people in general (often used in the plural)</w:t>
              <w:br/>
              <w:t>3 . people in general (often used in the plural)</w:t>
              <w:br/>
              <w:t>4 . a social division of (usually preliterate) people</w:t>
              <w:br/>
              <w:t>5 . people descended from a common ancestor</w:t>
              <w:br/>
              <w:t>6 . the traditional and typically anonymous music that is an expression of the life of people in a community</w:t>
              <w:br/>
            </w:r>
          </w:p>
        </w:tc>
      </w:tr>
      <w:tr>
        <w:tc>
          <w:tcPr>
            <w:tcW w:type="dxa" w:w="4320"/>
          </w:tcPr>
          <w:p>
            <w:r>
              <w:t>stagger</w:t>
            </w:r>
          </w:p>
        </w:tc>
        <w:tc>
          <w:tcPr>
            <w:tcW w:type="dxa" w:w="4320"/>
          </w:tcPr>
          <w:p>
            <w:r>
              <w:t>1 . an unsteady uneven gait</w:t>
              <w:br/>
              <w:t>2 . walk as if unable to control one's movements</w:t>
              <w:br/>
              <w:t>3 . walk with great difficulty</w:t>
              <w:br/>
              <w:t>4 . to arrange in a systematic order</w:t>
              <w:br/>
              <w:t>5 . astound or overwhelm, as with shock</w:t>
              <w:br/>
            </w:r>
          </w:p>
        </w:tc>
      </w:tr>
      <w:tr>
        <w:tc>
          <w:tcPr>
            <w:tcW w:type="dxa" w:w="4320"/>
          </w:tcPr>
          <w:p>
            <w:r>
              <w:t>fastened</w:t>
            </w:r>
          </w:p>
        </w:tc>
        <w:tc>
          <w:tcPr>
            <w:tcW w:type="dxa" w:w="4320"/>
          </w:tcPr>
          <w:p>
            <w:r>
              <w:t>1 . cause to be firmly attached</w:t>
              <w:br/>
              <w:t>2 . become fixed or fastened</w:t>
              <w:br/>
              <w:t>3 . attach to</w:t>
              <w:br/>
              <w:t>4 . make tight or tighter</w:t>
              <w:br/>
              <w:t>5 . firmly closed or secured</w:t>
              <w:br/>
              <w:t>6 . furnished or closed with buttons or something buttonlike</w:t>
              <w:br/>
              <w:t>7 . fastened with strings or cords</w:t>
              <w:br/>
            </w:r>
          </w:p>
        </w:tc>
      </w:tr>
      <w:tr>
        <w:tc>
          <w:tcPr>
            <w:tcW w:type="dxa" w:w="4320"/>
          </w:tcPr>
          <w:p>
            <w:r>
              <w:t>acid</w:t>
            </w:r>
          </w:p>
        </w:tc>
        <w:tc>
          <w:tcPr>
            <w:tcW w:type="dxa" w:w="4320"/>
          </w:tcPr>
          <w:p>
            <w:r>
              <w:t>1 . any of various water-soluble compounds having a sour taste and capable of turning litmus red and reacting with a base to form a salt</w:t>
              <w:br/>
              <w:t>2 . street name for lysergic acid diethylamide</w:t>
              <w:br/>
              <w:t>3 . harsh or corrosive in tone</w:t>
              <w:br/>
              <w:t>4 . being sour to the taste</w:t>
              <w:br/>
              <w:t>5 . having the characteristics of an acid</w:t>
              <w:br/>
            </w:r>
          </w:p>
        </w:tc>
      </w:tr>
      <w:tr>
        <w:tc>
          <w:tcPr>
            <w:tcW w:type="dxa" w:w="4320"/>
          </w:tcPr>
          <w:p>
            <w:r>
              <w:t>clutch</w:t>
            </w:r>
          </w:p>
        </w:tc>
        <w:tc>
          <w:tcPr>
            <w:tcW w:type="dxa" w:w="4320"/>
          </w:tcPr>
          <w:p>
            <w:r>
              <w:t>1 . the act of grasping</w:t>
              <w:br/>
              <w:t>2 . a tense critical situation</w:t>
              <w:br/>
              <w:t>3 . a number of birds hatched at the same time</w:t>
              <w:br/>
              <w:t>4 . a collection of things or persons to be handled together</w:t>
              <w:br/>
              <w:t>5 . a woman's strapless purse that is carried in the hand</w:t>
              <w:br/>
              <w:t>6 . a pedal or lever that engages or disengages a rotating shaft and a driving mechanism</w:t>
              <w:br/>
              <w:t>7 . a coupling that connects or disconnects driving and driven parts of a driving mechanism</w:t>
              <w:br/>
              <w:t>8 . take hold of; grab</w:t>
              <w:br/>
              <w:t>9 . hold firmly, usually with one's hands</w:t>
              <w:br/>
              <w:t>10 . affect</w:t>
              <w:br/>
            </w:r>
          </w:p>
        </w:tc>
      </w:tr>
      <w:tr>
        <w:tc>
          <w:tcPr>
            <w:tcW w:type="dxa" w:w="4320"/>
          </w:tcPr>
          <w:p>
            <w:r>
              <w:t>glands</w:t>
            </w:r>
          </w:p>
        </w:tc>
        <w:tc>
          <w:tcPr>
            <w:tcW w:type="dxa" w:w="4320"/>
          </w:tcPr>
          <w:p>
            <w:r>
              <w:t>1 . any of various organs that synthesize substances needed by the body and release it through ducts or directly into the bloodstream</w:t>
              <w:br/>
            </w:r>
          </w:p>
        </w:tc>
      </w:tr>
      <w:tr>
        <w:tc>
          <w:tcPr>
            <w:tcW w:type="dxa" w:w="4320"/>
          </w:tcPr>
          <w:p>
            <w:r>
              <w:t>britches</w:t>
            </w:r>
          </w:p>
        </w:tc>
        <w:tc>
          <w:tcPr>
            <w:tcW w:type="dxa" w:w="4320"/>
          </w:tcPr>
          <w:p>
            <w:r>
              <w:t>1 . informal term for breeches</w:t>
              <w:br/>
            </w:r>
          </w:p>
        </w:tc>
      </w:tr>
      <w:tr>
        <w:tc>
          <w:tcPr>
            <w:tcW w:type="dxa" w:w="4320"/>
          </w:tcPr>
          <w:p>
            <w:r>
              <w:t>mexico</w:t>
            </w:r>
          </w:p>
        </w:tc>
        <w:tc>
          <w:tcPr>
            <w:tcW w:type="dxa" w:w="4320"/>
          </w:tcPr>
          <w:p>
            <w:r>
              <w:t>1 . a republic in southern North America; became independent from Spain in 1810</w:t>
              <w:br/>
            </w:r>
          </w:p>
        </w:tc>
      </w:tr>
      <w:tr>
        <w:tc>
          <w:tcPr>
            <w:tcW w:type="dxa" w:w="4320"/>
          </w:tcPr>
          <w:p>
            <w:r>
              <w:t>mexican</w:t>
            </w:r>
          </w:p>
        </w:tc>
        <w:tc>
          <w:tcPr>
            <w:tcW w:type="dxa" w:w="4320"/>
          </w:tcPr>
          <w:p>
            <w:r>
              <w:t>1 . a native or inhabitant of Mexico</w:t>
              <w:br/>
              <w:t>2 . of or relating to Mexico or its inhabitants</w:t>
              <w:br/>
            </w:r>
          </w:p>
        </w:tc>
      </w:tr>
      <w:tr>
        <w:tc>
          <w:tcPr>
            <w:tcW w:type="dxa" w:w="4320"/>
          </w:tcPr>
          <w:p>
            <w:r>
              <w:t>stacked</w:t>
            </w:r>
          </w:p>
        </w:tc>
        <w:tc>
          <w:tcPr>
            <w:tcW w:type="dxa" w:w="4320"/>
          </w:tcPr>
          <w:p>
            <w:r>
              <w:t>1 . load or cover with stacks</w:t>
              <w:br/>
              <w:t>2 . arrange in stacks</w:t>
              <w:br/>
              <w:t>3 . arrange the order of so as to increase one's winning chances</w:t>
              <w:br/>
              <w:t>4 . arranged in a stack</w:t>
              <w:br/>
              <w:t>5 . (of a woman's body) having a large bosom and pleasing curves</w:t>
              <w:br/>
            </w:r>
          </w:p>
        </w:tc>
      </w:tr>
      <w:tr>
        <w:tc>
          <w:tcPr>
            <w:tcW w:type="dxa" w:w="4320"/>
          </w:tcPr>
          <w:p>
            <w:r>
              <w:t>deals</w:t>
            </w:r>
          </w:p>
        </w:tc>
        <w:tc>
          <w:tcPr>
            <w:tcW w:type="dxa" w:w="4320"/>
          </w:tcPr>
          <w:p>
            <w:r>
              <w:t>1 . a particular instance of buying or selling</w:t>
              <w:br/>
              <w:t>2 . an agreement between parties (usually arrived at after discussion) fixing obligations of each</w:t>
              <w:br/>
              <w:t>3 . (often followed by `of') a large number or amount or extent</w:t>
              <w:br/>
              <w:t>4 . a plank of softwood (fir or pine board)</w:t>
              <w:br/>
              <w:t>5 . wood that is easy to saw (from conifers such as pine or fir)</w:t>
              <w:br/>
              <w:t>6 . the cards held in a card game by a given player at any given time</w:t>
              <w:br/>
              <w:t>7 . the type of treatment received (especially as the result of an agreement)</w:t>
              <w:br/>
              <w:t>8 . the act of distributing playing cards</w:t>
              <w:br/>
              <w:t>9 . the act of apportioning or distributing something</w:t>
              <w:br/>
              <w:t>10 . act on verbally or in some form of artistic expression</w:t>
              <w:br/>
              <w:t>11 . take into consideration for exemplifying purposes</w:t>
              <w:br/>
              <w:t>12 . take action with respect to (someone or something)</w:t>
              <w:br/>
              <w:t>13 . come to terms with</w:t>
              <w:br/>
              <w:t>14 . administer or bestow, as in small portions</w:t>
              <w:br/>
              <w:t>15 . do business; offer for sale as for one's livelihood</w:t>
              <w:br/>
              <w:t>16 . be in charge of, act on, or dispose of</w:t>
              <w:br/>
              <w:t>17 . behave in a certain way towards others</w:t>
              <w:br/>
              <w:t>18 . distribute cards to the players in a game</w:t>
              <w:br/>
              <w:t>19 . direct the course of; manage or control</w:t>
              <w:br/>
              <w:t>20 . give out as one's portion or share</w:t>
              <w:br/>
              <w:t>21 . give (a specific card) to a player</w:t>
              <w:br/>
              <w:t>22 . sell</w:t>
              <w:br/>
            </w:r>
          </w:p>
        </w:tc>
      </w:tr>
      <w:tr>
        <w:tc>
          <w:tcPr>
            <w:tcW w:type="dxa" w:w="4320"/>
          </w:tcPr>
          <w:p>
            <w:r>
              <w:t>somber</w:t>
            </w:r>
          </w:p>
        </w:tc>
        <w:tc>
          <w:tcPr>
            <w:tcW w:type="dxa" w:w="4320"/>
          </w:tcPr>
          <w:p>
            <w:r>
              <w:t>1 . lacking brightness or color; dull</w:t>
              <w:br/>
              <w:t>2 . grave or even gloomy in character</w:t>
              <w:br/>
            </w:r>
          </w:p>
        </w:tc>
      </w:tr>
      <w:tr>
        <w:tc>
          <w:tcPr>
            <w:tcW w:type="dxa" w:w="4320"/>
          </w:tcPr>
          <w:p>
            <w:r>
              <w:t>trooped</w:t>
            </w:r>
          </w:p>
        </w:tc>
        <w:tc>
          <w:tcPr>
            <w:tcW w:type="dxa" w:w="4320"/>
          </w:tcPr>
          <w:p>
            <w:r>
              <w:t>1 . march in a procession</w:t>
              <w:br/>
              <w:t>2 . move or march as if in a crowd</w:t>
              <w:br/>
            </w:r>
          </w:p>
        </w:tc>
      </w:tr>
      <w:tr>
        <w:tc>
          <w:tcPr>
            <w:tcW w:type="dxa" w:w="4320"/>
          </w:tcPr>
          <w:p>
            <w:r>
              <w:t>dappling</w:t>
            </w:r>
          </w:p>
        </w:tc>
        <w:tc>
          <w:tcPr>
            <w:tcW w:type="dxa" w:w="4320"/>
          </w:tcPr>
          <w:p>
            <w:r>
              <w:t>1 . colour with streaks or blotches of different shades</w:t>
              <w:br/>
            </w:r>
          </w:p>
        </w:tc>
      </w:tr>
      <w:tr>
        <w:tc>
          <w:tcPr>
            <w:tcW w:type="dxa" w:w="4320"/>
          </w:tcPr>
          <w:p>
            <w:r>
              <w:t>diminished</w:t>
            </w:r>
          </w:p>
        </w:tc>
        <w:tc>
          <w:tcPr>
            <w:tcW w:type="dxa" w:w="4320"/>
          </w:tcPr>
          <w:p>
            <w:r>
              <w:t>1 . decrease in size, extent, or range</w:t>
              <w:br/>
              <w:t>2 . lessen the authority, dignity, or reputation of</w:t>
              <w:br/>
              <w:t>3 . impaired by diminution</w:t>
              <w:br/>
              <w:t>4 . (of an organ or body part) diminished in size or strength as a result of disease or injury or lack of use</w:t>
              <w:br/>
              <w:t>5 . (of musical intervals) reduction by a semitone of any perfect or minor musical interval</w:t>
              <w:br/>
              <w:t>6 . made to seem smaller or less (especially in worth)</w:t>
              <w:br/>
            </w:r>
          </w:p>
        </w:tc>
      </w:tr>
      <w:tr>
        <w:tc>
          <w:tcPr>
            <w:tcW w:type="dxa" w:w="4320"/>
          </w:tcPr>
          <w:p>
            <w:r>
              <w:t>shaping</w:t>
            </w:r>
          </w:p>
        </w:tc>
        <w:tc>
          <w:tcPr>
            <w:tcW w:type="dxa" w:w="4320"/>
          </w:tcPr>
          <w:p>
            <w:r>
              <w:t>1 . any process serving to define the shape of something</w:t>
              <w:br/>
              <w:t>2 . the act of fabricating something in a particular shape</w:t>
              <w:br/>
              <w:t>3 . shape or influence; give direction to</w:t>
              <w:br/>
              <w:t>4 . make something, usually for a specific function</w:t>
              <w:br/>
              <w:t>5 . give shape or form to</w:t>
              <w:br/>
              <w:t>6 . forming or capable of forming or molding or fashioning</w:t>
              <w:br/>
            </w:r>
          </w:p>
        </w:tc>
      </w:tr>
      <w:tr>
        <w:tc>
          <w:tcPr>
            <w:tcW w:type="dxa" w:w="4320"/>
          </w:tcPr>
          <w:p>
            <w:r>
              <w:t>eliminate</w:t>
            </w:r>
          </w:p>
        </w:tc>
        <w:tc>
          <w:tcPr>
            <w:tcW w:type="dxa" w:w="4320"/>
          </w:tcPr>
          <w:p>
            <w:r>
              <w:t>1 . terminate, end, or take out</w:t>
              <w:br/>
              <w:t>2 . do away with</w:t>
              <w:br/>
              <w:t>3 . kill in large numbers</w:t>
              <w:br/>
              <w:t>4 . dismiss from consideration or a contest</w:t>
              <w:br/>
              <w:t>5 . eliminate from the body</w:t>
              <w:br/>
              <w:t>6 . remove from a contest or race</w:t>
              <w:br/>
              <w:t>7 . remove (an unknown variable) from two or more equations</w:t>
              <w:br/>
            </w:r>
          </w:p>
        </w:tc>
      </w:tr>
      <w:tr>
        <w:tc>
          <w:tcPr>
            <w:tcW w:type="dxa" w:w="4320"/>
          </w:tcPr>
          <w:p>
            <w:r>
              <w:t>complication</w:t>
            </w:r>
          </w:p>
        </w:tc>
        <w:tc>
          <w:tcPr>
            <w:tcW w:type="dxa" w:w="4320"/>
          </w:tcPr>
          <w:p>
            <w:r>
              <w:t>1 . the act or process of complicating</w:t>
              <w:br/>
              <w:t>2 . a situation or condition that is complex or confused</w:t>
              <w:br/>
              <w:t>3 . any disease or disorder that occurs during the course of (or because of) another disease</w:t>
              <w:br/>
              <w:t>4 . a development that complicates a situation</w:t>
              <w:br/>
              <w:t>5 . puzzling complexity</w:t>
              <w:br/>
            </w:r>
          </w:p>
        </w:tc>
      </w:tr>
      <w:tr>
        <w:tc>
          <w:tcPr>
            <w:tcW w:type="dxa" w:w="4320"/>
          </w:tcPr>
          <w:p>
            <w:r>
              <w:t>production</w:t>
            </w:r>
          </w:p>
        </w:tc>
        <w:tc>
          <w:tcPr>
            <w:tcW w:type="dxa" w:w="4320"/>
          </w:tcPr>
          <w:p>
            <w:r>
              <w:t>1 . the act or process of producing something</w:t>
              <w:br/>
              <w:t>2 . a presentation for the stage or screen or radio or television</w:t>
              <w:br/>
              <w:t>3 . an artifact that has been created by someone or some process</w:t>
              <w:br/>
              <w:t>4 . (law) the act of exhibiting in a court of law</w:t>
              <w:br/>
              <w:t>5 . the quantity of something (as a commodity) that is created (usually within a given period of time)</w:t>
              <w:br/>
              <w:t>6 . a display that is exaggerated or unduly complicated</w:t>
              <w:br/>
              <w:t>7 . (economics) manufacturing or mining or growing something (usually in large quantities) for sale</w:t>
              <w:br/>
              <w:t>8 . the creation of value or wealth by producing goods and services</w:t>
              <w:br/>
            </w:r>
          </w:p>
        </w:tc>
      </w:tr>
      <w:tr>
        <w:tc>
          <w:tcPr>
            <w:tcW w:type="dxa" w:w="4320"/>
          </w:tcPr>
          <w:p>
            <w:r>
              <w:t>collective</w:t>
            </w:r>
          </w:p>
        </w:tc>
        <w:tc>
          <w:tcPr>
            <w:tcW w:type="dxa" w:w="4320"/>
          </w:tcPr>
          <w:p>
            <w:r>
              <w:t>1 . members of a cooperative enterprise</w:t>
              <w:br/>
              <w:t>2 . done by or characteristic of individuals acting together</w:t>
              <w:br/>
              <w:t>3 . forming a whole or aggregate</w:t>
              <w:br/>
              <w:t>4 . set up on the principle of collectivism or ownership and production by the workers involved usually under the supervision of a government</w:t>
              <w:br/>
            </w:r>
          </w:p>
        </w:tc>
      </w:tr>
      <w:tr>
        <w:tc>
          <w:tcPr>
            <w:tcW w:type="dxa" w:w="4320"/>
          </w:tcPr>
          <w:p>
            <w:r>
              <w:t>preciousness</w:t>
            </w:r>
          </w:p>
        </w:tc>
        <w:tc>
          <w:tcPr>
            <w:tcW w:type="dxa" w:w="4320"/>
          </w:tcPr>
          <w:p>
            <w:r>
              <w:t>1 . the quality possessed by something with a great price or value</w:t>
              <w:br/>
              <w:t>2 . the positive quality of being precious and beyond value</w:t>
              <w:br/>
              <w:t>3 . the quality of being fastidious or excessively refined</w:t>
              <w:br/>
            </w:r>
          </w:p>
        </w:tc>
      </w:tr>
      <w:tr>
        <w:tc>
          <w:tcPr>
            <w:tcW w:type="dxa" w:w="4320"/>
          </w:tcPr>
          <w:p>
            <w:r>
              <w:t>declared</w:t>
            </w:r>
          </w:p>
        </w:tc>
        <w:tc>
          <w:tcPr>
            <w:tcW w:type="dxa" w:w="4320"/>
          </w:tcPr>
          <w:p>
            <w:r>
              <w:t>1 . state emphatically and authoritatively</w:t>
              <w:br/>
              <w:t>2 . announce publicly or officially</w:t>
              <w:br/>
              <w:t>3 . state firmly</w:t>
              <w:br/>
              <w:t>4 . declare to be</w:t>
              <w:br/>
              <w:t>5 . authorize payments of</w:t>
              <w:br/>
              <w:t>6 . designate (a trump suit or no-trump) with the final bid of a hand</w:t>
              <w:br/>
              <w:t>7 . make a declaration (of dutiable goods) to a customs official</w:t>
              <w:br/>
              <w:t>8 . proclaim one's support, sympathy, or opinion for or against</w:t>
              <w:br/>
              <w:t>9 . made known or openly avowed</w:t>
              <w:br/>
              <w:t>10 . declared as fact; explicitly stated</w:t>
              <w:br/>
            </w:r>
          </w:p>
        </w:tc>
      </w:tr>
      <w:tr>
        <w:tc>
          <w:tcPr>
            <w:tcW w:type="dxa" w:w="4320"/>
          </w:tcPr>
          <w:p>
            <w:r>
              <w:t>undirected</w:t>
            </w:r>
          </w:p>
        </w:tc>
        <w:tc>
          <w:tcPr>
            <w:tcW w:type="dxa" w:w="4320"/>
          </w:tcPr>
          <w:p>
            <w:r>
              <w:t>1 . aimlessly drifting</w:t>
              <w:br/>
            </w:r>
          </w:p>
        </w:tc>
      </w:tr>
      <w:tr>
        <w:tc>
          <w:tcPr>
            <w:tcW w:type="dxa" w:w="4320"/>
          </w:tcPr>
          <w:p>
            <w:r>
              <w:t>limits</w:t>
            </w:r>
          </w:p>
        </w:tc>
        <w:tc>
          <w:tcPr>
            <w:tcW w:type="dxa" w:w="4320"/>
          </w:tcPr>
          <w:p>
            <w:r>
              <w:t>1 . the greatest possible degree of something</w:t>
              <w:br/>
              <w:t>2 . final or latest limiting point</w:t>
              <w:br/>
              <w:t>3 . as far as something can go</w:t>
              <w:br/>
              <w:t>4 . the boundary of a specific area</w:t>
              <w:br/>
              <w:t>5 . the mathematical value toward which a function goes as the independent variable approaches infinity</w:t>
              <w:br/>
              <w:t>6 . the greatest amount of something that is possible or allowed</w:t>
              <w:br/>
              <w:t>7 . place limits on (extent or access)</w:t>
              <w:br/>
              <w:t>8 . restrict or confine,</w:t>
              <w:br/>
              <w:t>9 . decide upon or fix definitely</w:t>
              <w:br/>
            </w:r>
          </w:p>
        </w:tc>
      </w:tr>
      <w:tr>
        <w:tc>
          <w:tcPr>
            <w:tcW w:type="dxa" w:w="4320"/>
          </w:tcPr>
          <w:p>
            <w:r>
              <w:t>swimming</w:t>
            </w:r>
          </w:p>
        </w:tc>
        <w:tc>
          <w:tcPr>
            <w:tcW w:type="dxa" w:w="4320"/>
          </w:tcPr>
          <w:p>
            <w:r>
              <w:t>1 . the act of swimming; :</w:t>
              <w:br/>
              <w:t>2 . travel through water</w:t>
              <w:br/>
              <w:t>3 . be afloat either on or below a liquid surface and not sink to the bottom</w:t>
              <w:br/>
              <w:t>4 . be dizzy or giddy</w:t>
              <w:br/>
              <w:t>5 . be covered with or submerged in a liquid</w:t>
              <w:br/>
              <w:t>6 . move as if gliding through water</w:t>
              <w:br/>
              <w:t>7 . filled or brimming with tears</w:t>
              <w:br/>
              <w:t>8 . applied to a fish depicted horizontally</w:t>
              <w:br/>
            </w:r>
          </w:p>
        </w:tc>
      </w:tr>
      <w:tr>
        <w:tc>
          <w:tcPr>
            <w:tcW w:type="dxa" w:w="4320"/>
          </w:tcPr>
          <w:p>
            <w:r>
              <w:t>grows</w:t>
            </w:r>
          </w:p>
        </w:tc>
        <w:tc>
          <w:tcPr>
            <w:tcW w:type="dxa" w:w="4320"/>
          </w:tcPr>
          <w:p>
            <w:r>
              <w:t>1 . pass into a condition gradually, take on a specific property or attribute; become</w:t>
              <w:br/>
              <w:t>2 . become larger, greater, or bigger; expand or gain</w:t>
              <w:br/>
              <w:t>3 . increase in size by natural process</w:t>
              <w:br/>
              <w:t>4 . cause to grow or develop</w:t>
              <w:br/>
              <w:t>5 . develop and reach maturity; undergo maturation</w:t>
              <w:br/>
              <w:t>6 . come into existence; take on form or shape</w:t>
              <w:br/>
              <w:t>7 . cultivate by growing, often involving improvements by means of agricultural techniques</w:t>
              <w:br/>
              <w:t>8 . come to have or undergo a change of (physical features and attributes)</w:t>
              <w:br/>
              <w:t>9 . grow emotionally or mature</w:t>
              <w:br/>
              <w:t>10 . become attached by or as if by the process of growth</w:t>
              <w:br/>
            </w:r>
          </w:p>
        </w:tc>
      </w:tr>
      <w:tr>
        <w:tc>
          <w:tcPr>
            <w:tcW w:type="dxa" w:w="4320"/>
          </w:tcPr>
          <w:p>
            <w:r>
              <w:t>drilled</w:t>
            </w:r>
          </w:p>
        </w:tc>
        <w:tc>
          <w:tcPr>
            <w:tcW w:type="dxa" w:w="4320"/>
          </w:tcPr>
          <w:p>
            <w:r>
              <w:t>1 . make a hole, especially with a pointed power or hand tool</w:t>
              <w:br/>
              <w:t>2 . train in the military, e.g., in the use of weapons</w:t>
              <w:br/>
              <w:t>3 . learn by repetition</w:t>
              <w:br/>
              <w:t>4 . teach by repetition</w:t>
              <w:br/>
              <w:t>5 . undergo military training or do military exercises</w:t>
              <w:br/>
              <w:t>6 . trained in a skill by repetitious practice</w:t>
              <w:br/>
            </w:r>
          </w:p>
        </w:tc>
      </w:tr>
      <w:tr>
        <w:tc>
          <w:tcPr>
            <w:tcW w:type="dxa" w:w="4320"/>
          </w:tcPr>
          <w:p>
            <w:r>
              <w:t>increase</w:t>
            </w:r>
          </w:p>
        </w:tc>
        <w:tc>
          <w:tcPr>
            <w:tcW w:type="dxa" w:w="4320"/>
          </w:tcPr>
          <w:p>
            <w:r>
              <w:t>1 . a quantity that is added</w:t>
              <w:br/>
              <w:t>2 . a change resulting in an increase</w:t>
              <w:br/>
              <w:t>3 . a process of becoming larger or longer or more numerous or more important</w:t>
              <w:br/>
              <w:t>4 . the amount by which something increases</w:t>
              <w:br/>
              <w:t>5 . the act of increasing something</w:t>
              <w:br/>
              <w:t>6 . become bigger or greater in amount</w:t>
              <w:br/>
              <w:t>7 . make bigger or more</w:t>
              <w:br/>
            </w:r>
          </w:p>
        </w:tc>
      </w:tr>
      <w:tr>
        <w:tc>
          <w:tcPr>
            <w:tcW w:type="dxa" w:w="4320"/>
          </w:tcPr>
          <w:p>
            <w:r>
              <w:t>issued</w:t>
            </w:r>
          </w:p>
        </w:tc>
        <w:tc>
          <w:tcPr>
            <w:tcW w:type="dxa" w:w="4320"/>
          </w:tcPr>
          <w:p>
            <w:r>
              <w:t>1 . prepare and issue for public distribution or sale</w:t>
              <w:br/>
              <w:t>2 . circulate or distribute or equip with</w:t>
              <w:br/>
              <w:t>3 . bring out an official document (such as a warrant)</w:t>
              <w:br/>
              <w:t>4 . come out of</w:t>
              <w:br/>
              <w:t>5 . make out and issue</w:t>
              <w:br/>
            </w:r>
          </w:p>
        </w:tc>
      </w:tr>
      <w:tr>
        <w:tc>
          <w:tcPr>
            <w:tcW w:type="dxa" w:w="4320"/>
          </w:tcPr>
          <w:p>
            <w:r>
              <w:t>rails</w:t>
            </w:r>
          </w:p>
        </w:tc>
        <w:tc>
          <w:tcPr>
            <w:tcW w:type="dxa" w:w="4320"/>
          </w:tcPr>
          <w:p>
            <w:r>
              <w:t>1 . a bar or pair of parallel bars of rolled steel making the railway along which railroad cars or other vehicles can roll</w:t>
              <w:br/>
              <w:t>2 . a barrier consisting of a horizontal bar and supports</w:t>
              <w:br/>
              <w:t>3 . short for railway</w:t>
              <w:br/>
              <w:t>4 . a bar or pair of parallel bars of rolled steel making the railway along which railroad cars or other vehicles can roll</w:t>
              <w:br/>
              <w:t>5 . a horizontal bar (usually of wood or metal)</w:t>
              <w:br/>
              <w:t>6 . any of numerous widely distributed small wading birds of the family Rallidae having short wings and very long toes for running on soft mud</w:t>
              <w:br/>
              <w:t>7 . complain bitterly</w:t>
              <w:br/>
              <w:t>8 . enclose with rails</w:t>
              <w:br/>
              <w:t>9 . provide with rails</w:t>
              <w:br/>
              <w:t>10 . separate with a railing</w:t>
              <w:br/>
              <w:t>11 . convey (goods etc.) by rails</w:t>
              <w:br/>
              <w:t>12 . travel by rail or train</w:t>
              <w:br/>
              <w:t>13 . lay with rails</w:t>
              <w:br/>
              <w:t>14 . fish with a handline over the rails of a boat</w:t>
              <w:br/>
              <w:t>15 . spread negative information about</w:t>
              <w:br/>
              <w:t>16 . criticize severely</w:t>
              <w:br/>
            </w:r>
          </w:p>
        </w:tc>
      </w:tr>
      <w:tr>
        <w:tc>
          <w:tcPr>
            <w:tcW w:type="dxa" w:w="4320"/>
          </w:tcPr>
          <w:p>
            <w:r>
              <w:t>custom</w:t>
            </w:r>
          </w:p>
        </w:tc>
        <w:tc>
          <w:tcPr>
            <w:tcW w:type="dxa" w:w="4320"/>
          </w:tcPr>
          <w:p>
            <w:r>
              <w:t>1 . accepted or habitual practice</w:t>
              <w:br/>
              <w:t>2 . a specific practice of long standing</w:t>
              <w:br/>
              <w:t>3 . money collected under a tariff</w:t>
              <w:br/>
              <w:t>4 . habitual patronage</w:t>
              <w:br/>
              <w:t>5 . made according to the specifications of an individual</w:t>
              <w:br/>
            </w:r>
          </w:p>
        </w:tc>
      </w:tr>
      <w:tr>
        <w:tc>
          <w:tcPr>
            <w:tcW w:type="dxa" w:w="4320"/>
          </w:tcPr>
          <w:p>
            <w:r>
              <w:t>climate</w:t>
            </w:r>
          </w:p>
        </w:tc>
        <w:tc>
          <w:tcPr>
            <w:tcW w:type="dxa" w:w="4320"/>
          </w:tcPr>
          <w:p>
            <w:r>
              <w:t>1 . the weather in some location averaged over some long period of time</w:t>
              <w:br/>
              <w:t>2 . the prevailing psychological state</w:t>
              <w:br/>
            </w:r>
          </w:p>
        </w:tc>
      </w:tr>
      <w:tr>
        <w:tc>
          <w:tcPr>
            <w:tcW w:type="dxa" w:w="4320"/>
          </w:tcPr>
          <w:p>
            <w:r>
              <w:t>listless</w:t>
            </w:r>
          </w:p>
        </w:tc>
        <w:tc>
          <w:tcPr>
            <w:tcW w:type="dxa" w:w="4320"/>
          </w:tcPr>
          <w:p>
            <w:r>
              <w:t>1 . lacking zest or vivacity</w:t>
              <w:br/>
              <w:t>2 . marked by low spirits; showing no enthusiasm</w:t>
              <w:br/>
            </w:r>
          </w:p>
        </w:tc>
      </w:tr>
      <w:tr>
        <w:tc>
          <w:tcPr>
            <w:tcW w:type="dxa" w:w="4320"/>
          </w:tcPr>
          <w:p>
            <w:r>
              <w:t>inserted</w:t>
            </w:r>
          </w:p>
        </w:tc>
        <w:tc>
          <w:tcPr>
            <w:tcW w:type="dxa" w:w="4320"/>
          </w:tcPr>
          <w:p>
            <w:r>
              <w:t>1 . put or introduce into something</w:t>
              <w:br/>
              <w:t>2 . introduce</w:t>
              <w:br/>
              <w:t>3 . fit snugly into</w:t>
              <w:br/>
              <w:t>4 . insert casually</w:t>
              <w:br/>
            </w:r>
          </w:p>
        </w:tc>
      </w:tr>
      <w:tr>
        <w:tc>
          <w:tcPr>
            <w:tcW w:type="dxa" w:w="4320"/>
          </w:tcPr>
          <w:p>
            <w:r>
              <w:t>offender</w:t>
            </w:r>
          </w:p>
        </w:tc>
        <w:tc>
          <w:tcPr>
            <w:tcW w:type="dxa" w:w="4320"/>
          </w:tcPr>
          <w:p>
            <w:r>
              <w:t>1 . a person who transgresses moral or civil law</w:t>
              <w:br/>
            </w:r>
          </w:p>
        </w:tc>
      </w:tr>
      <w:tr>
        <w:tc>
          <w:tcPr>
            <w:tcW w:type="dxa" w:w="4320"/>
          </w:tcPr>
          <w:p>
            <w:r>
              <w:t>dreaded</w:t>
            </w:r>
          </w:p>
        </w:tc>
        <w:tc>
          <w:tcPr>
            <w:tcW w:type="dxa" w:w="4320"/>
          </w:tcPr>
          <w:p>
            <w:r>
              <w:t>1 . be afraid or scared of; be frightened of</w:t>
              <w:br/>
              <w:t>2 . causing fear or dread or terror</w:t>
              <w:br/>
            </w:r>
          </w:p>
        </w:tc>
      </w:tr>
      <w:tr>
        <w:tc>
          <w:tcPr>
            <w:tcW w:type="dxa" w:w="4320"/>
          </w:tcPr>
          <w:p>
            <w:r>
              <w:t>inhuman</w:t>
            </w:r>
          </w:p>
        </w:tc>
        <w:tc>
          <w:tcPr>
            <w:tcW w:type="dxa" w:w="4320"/>
          </w:tcPr>
          <w:p>
            <w:r>
              <w:t>1 . without compunction or human feeling</w:t>
              <w:br/>
              <w:t>2 . belonging to or resembling something nonhuman</w:t>
              <w:br/>
            </w:r>
          </w:p>
        </w:tc>
      </w:tr>
      <w:tr>
        <w:tc>
          <w:tcPr>
            <w:tcW w:type="dxa" w:w="4320"/>
          </w:tcPr>
          <w:p>
            <w:r>
              <w:t>laurel</w:t>
            </w:r>
          </w:p>
        </w:tc>
        <w:tc>
          <w:tcPr>
            <w:tcW w:type="dxa" w:w="4320"/>
          </w:tcPr>
          <w:p>
            <w:r>
              <w:t>1 . any of various aromatic trees of the laurel family</w:t>
              <w:br/>
              <w:t>2 . United States slapstick comedian (born in England) who played the scatterbrained and often tearful member of the Laurel and Hardy duo who made many films (1890-1965)</w:t>
              <w:br/>
              <w:t>3 . (antiquity) a wreath of laurel foliage worn on the head as an emblem of victory</w:t>
              <w:br/>
            </w:r>
          </w:p>
        </w:tc>
      </w:tr>
      <w:tr>
        <w:tc>
          <w:tcPr>
            <w:tcW w:type="dxa" w:w="4320"/>
          </w:tcPr>
          <w:p>
            <w:r>
              <w:t>epilepsy</w:t>
            </w:r>
          </w:p>
        </w:tc>
        <w:tc>
          <w:tcPr>
            <w:tcW w:type="dxa" w:w="4320"/>
          </w:tcPr>
          <w:p>
            <w:r>
              <w:t>1 . a disorder of the central nervous system characterized by loss of consciousness and convulsions</w:t>
              <w:br/>
            </w:r>
          </w:p>
        </w:tc>
      </w:tr>
      <w:tr>
        <w:tc>
          <w:tcPr>
            <w:tcW w:type="dxa" w:w="4320"/>
          </w:tcPr>
          <w:p>
            <w:r>
              <w:t>lobby</w:t>
            </w:r>
          </w:p>
        </w:tc>
        <w:tc>
          <w:tcPr>
            <w:tcW w:type="dxa" w:w="4320"/>
          </w:tcPr>
          <w:p>
            <w:r>
              <w:t>1 . a large entrance or reception room or area</w:t>
              <w:br/>
              <w:t>2 . the people who support some common cause or business or principle or sectional interest</w:t>
              <w:br/>
              <w:t>3 . a group of people who try actively to influence legislation</w:t>
              <w:br/>
              <w:t>4 . detain in conversation by or as if by holding on to the outer garments of; as for political or economic favors</w:t>
              <w:br/>
            </w:r>
          </w:p>
        </w:tc>
      </w:tr>
      <w:tr>
        <w:tc>
          <w:tcPr>
            <w:tcW w:type="dxa" w:w="4320"/>
          </w:tcPr>
          <w:p>
            <w:r>
              <w:t>clumsily</w:t>
            </w:r>
          </w:p>
        </w:tc>
        <w:tc>
          <w:tcPr>
            <w:tcW w:type="dxa" w:w="4320"/>
          </w:tcPr>
          <w:p>
            <w:r>
              <w:t>1 . in a clumsy manner</w:t>
              <w:br/>
            </w:r>
          </w:p>
        </w:tc>
      </w:tr>
      <w:tr>
        <w:tc>
          <w:tcPr>
            <w:tcW w:type="dxa" w:w="4320"/>
          </w:tcPr>
          <w:p>
            <w:r>
              <w:t>taxes</w:t>
            </w:r>
          </w:p>
        </w:tc>
        <w:tc>
          <w:tcPr>
            <w:tcW w:type="dxa" w:w="4320"/>
          </w:tcPr>
          <w:p>
            <w:r>
              <w:t>1 . charge against a citizen's person or property or activity for the support of government</w:t>
              <w:br/>
              <w:t>2 . a locomotor response toward or away from an external stimulus by a motile (and usually simple) organism</w:t>
              <w:br/>
              <w:t>3 . the surgical procedure of manually restoring a displaced body part</w:t>
              <w:br/>
              <w:t>4 . levy a tax on</w:t>
              <w:br/>
              <w:t>5 . set or determine the amount of (a payment such as a fine)</w:t>
              <w:br/>
              <w:t>6 . use to the limit</w:t>
              <w:br/>
              <w:t>7 . make a charge against or accuse</w:t>
              <w:br/>
            </w:r>
          </w:p>
        </w:tc>
      </w:tr>
      <w:tr>
        <w:tc>
          <w:tcPr>
            <w:tcW w:type="dxa" w:w="4320"/>
          </w:tcPr>
          <w:p>
            <w:r>
              <w:t>ropes</w:t>
            </w:r>
          </w:p>
        </w:tc>
        <w:tc>
          <w:tcPr>
            <w:tcW w:type="dxa" w:w="4320"/>
          </w:tcPr>
          <w:p>
            <w:r>
              <w:t>1 . a strong line</w:t>
              <w:br/>
              <w:t>2 . street names for flunitrazepan</w:t>
              <w:br/>
              <w:t>3 . catch with a lasso</w:t>
              <w:br/>
              <w:t>4 . fasten with a rope</w:t>
              <w:br/>
            </w:r>
          </w:p>
        </w:tc>
      </w:tr>
      <w:tr>
        <w:tc>
          <w:tcPr>
            <w:tcW w:type="dxa" w:w="4320"/>
          </w:tcPr>
          <w:p>
            <w:r>
              <w:t>gnaw</w:t>
            </w:r>
          </w:p>
        </w:tc>
        <w:tc>
          <w:tcPr>
            <w:tcW w:type="dxa" w:w="4320"/>
          </w:tcPr>
          <w:p>
            <w:r>
              <w:t>1 . bite or chew on with the teeth</w:t>
              <w:br/>
              <w:t>2 . become ground down or deteriorate</w:t>
              <w:br/>
            </w:r>
          </w:p>
        </w:tc>
      </w:tr>
      <w:tr>
        <w:tc>
          <w:tcPr>
            <w:tcW w:type="dxa" w:w="4320"/>
          </w:tcPr>
          <w:p>
            <w:r>
              <w:t>cleanliness</w:t>
            </w:r>
          </w:p>
        </w:tc>
        <w:tc>
          <w:tcPr>
            <w:tcW w:type="dxa" w:w="4320"/>
          </w:tcPr>
          <w:p>
            <w:r>
              <w:t>1 . the habit of keeping free of superficial imperfections</w:t>
              <w:br/>
              <w:t>2 . diligence in keeping clean</w:t>
              <w:br/>
            </w:r>
          </w:p>
        </w:tc>
      </w:tr>
      <w:tr>
        <w:tc>
          <w:tcPr>
            <w:tcW w:type="dxa" w:w="4320"/>
          </w:tcPr>
          <w:p>
            <w:r>
              <w:t>selling</w:t>
            </w:r>
          </w:p>
        </w:tc>
        <w:tc>
          <w:tcPr>
            <w:tcW w:type="dxa" w:w="4320"/>
          </w:tcPr>
          <w:p>
            <w:r>
              <w:t>1 . the exchange of goods for an agreed sum of money</w:t>
              <w:br/>
              <w:t>2 . exchange or deliver for money or its equivalent</w:t>
              <w:br/>
              <w:t>3 . be sold at a certain price or in a certain way</w:t>
              <w:br/>
              <w:t>4 . persuade somebody to accept something</w:t>
              <w:br/>
              <w:t>5 . do business; offer for sale as for one's livelihood</w:t>
              <w:br/>
              <w:t>6 . give up for a price or reward</w:t>
              <w:br/>
              <w:t>7 . be approved of or gain acceptance</w:t>
              <w:br/>
              <w:t>8 . be responsible for the sale of</w:t>
              <w:br/>
              <w:t>9 . deliver to an enemy by treachery</w:t>
              <w:br/>
            </w:r>
          </w:p>
        </w:tc>
      </w:tr>
      <w:tr>
        <w:tc>
          <w:tcPr>
            <w:tcW w:type="dxa" w:w="4320"/>
          </w:tcPr>
          <w:p>
            <w:r>
              <w:t>carefulness</w:t>
            </w:r>
          </w:p>
        </w:tc>
        <w:tc>
          <w:tcPr>
            <w:tcW w:type="dxa" w:w="4320"/>
          </w:tcPr>
          <w:p>
            <w:r>
              <w:t>1 . the trait of being cautious; being attentive to possible danger</w:t>
              <w:br/>
              <w:t>2 . the quality of being careful and painstaking</w:t>
              <w:br/>
            </w:r>
          </w:p>
        </w:tc>
      </w:tr>
      <w:tr>
        <w:tc>
          <w:tcPr>
            <w:tcW w:type="dxa" w:w="4320"/>
          </w:tcPr>
          <w:p>
            <w:r>
              <w:t>knelt</w:t>
            </w:r>
          </w:p>
        </w:tc>
        <w:tc>
          <w:tcPr>
            <w:tcW w:type="dxa" w:w="4320"/>
          </w:tcPr>
          <w:p>
            <w:r>
              <w:t>1 . rest one's weight on one's knees</w:t>
              <w:br/>
            </w:r>
          </w:p>
        </w:tc>
      </w:tr>
      <w:tr>
        <w:tc>
          <w:tcPr>
            <w:tcW w:type="dxa" w:w="4320"/>
          </w:tcPr>
          <w:p>
            <w:r>
              <w:t>lion</w:t>
            </w:r>
          </w:p>
        </w:tc>
        <w:tc>
          <w:tcPr>
            <w:tcW w:type="dxa" w:w="4320"/>
          </w:tcPr>
          <w:p>
            <w:r>
              <w:t>1 . large gregarious predatory feline of Africa and India having a tawny coat with a shaggy mane in the male</w:t>
              <w:br/>
              <w:t>2 . a celebrity who is lionized (much sought after)</w:t>
              <w:br/>
              <w:t>3 . (astrology) a person who is born while the sun is in Leo</w:t>
              <w:br/>
              <w:t>4 . the fifth sign of the zodiac; the sun is in this sign from about July 23 to August 22</w:t>
              <w:br/>
            </w:r>
          </w:p>
        </w:tc>
      </w:tr>
      <w:tr>
        <w:tc>
          <w:tcPr>
            <w:tcW w:type="dxa" w:w="4320"/>
          </w:tcPr>
          <w:p>
            <w:r>
              <w:t>skunk</w:t>
            </w:r>
          </w:p>
        </w:tc>
        <w:tc>
          <w:tcPr>
            <w:tcW w:type="dxa" w:w="4320"/>
          </w:tcPr>
          <w:p>
            <w:r>
              <w:t>1 . a person who is deemed to be despicable or contemptible</w:t>
              <w:br/>
              <w:t>2 . a defeat in a game where one side fails to score</w:t>
              <w:br/>
              <w:t>3 . street names for marijuana</w:t>
              <w:br/>
              <w:t>4 . American musteline mammal typically ejecting an intensely malodorous fluid when startled; in some classifications put in a separate subfamily Mephitinae</w:t>
              <w:br/>
              <w:t>5 . defeat by a lurch</w:t>
              <w:br/>
            </w:r>
          </w:p>
        </w:tc>
      </w:tr>
      <w:tr>
        <w:tc>
          <w:tcPr>
            <w:tcW w:type="dxa" w:w="4320"/>
          </w:tcPr>
          <w:p>
            <w:r>
              <w:t>sycamores</w:t>
            </w:r>
          </w:p>
        </w:tc>
        <w:tc>
          <w:tcPr>
            <w:tcW w:type="dxa" w:w="4320"/>
          </w:tcPr>
          <w:p>
            <w:r>
              <w:t>1 . variably colored and sometimes variegated hard tough elastic wood of a sycamore tree</w:t>
              <w:br/>
              <w:t>2 . any of several trees of the genus Platanus having thin pale bark that scales off in small plates and lobed leaves and ball-shaped heads of fruits</w:t>
              <w:br/>
              <w:t>3 . Eurasian maple tree with pale grey bark that peels in flakes like that of a sycamore tree; leaves with five ovate lobes yellow in autumn</w:t>
              <w:br/>
              <w:t>4 . thick-branched wide-spreading tree of Africa and adjacent southwestern Asia often buttressed with branches rising from near the ground; produces cluster of edible but inferior figs on short leafless twigs; the biblical sycamore</w:t>
              <w:br/>
            </w:r>
          </w:p>
        </w:tc>
      </w:tr>
      <w:tr>
        <w:tc>
          <w:tcPr>
            <w:tcW w:type="dxa" w:w="4320"/>
          </w:tcPr>
          <w:p>
            <w:r>
              <w:t>blackberry</w:t>
            </w:r>
          </w:p>
        </w:tc>
        <w:tc>
          <w:tcPr>
            <w:tcW w:type="dxa" w:w="4320"/>
          </w:tcPr>
          <w:p>
            <w:r>
              <w:t>1 . large sweet black or very dark purple edible aggregate fruit of any of various bushes of the genus Rubus</w:t>
              <w:br/>
              <w:t>2 . bramble with sweet edible black or dark purple berries that usually do not separate from the receptacle</w:t>
              <w:br/>
              <w:t>3 . pick or gather blackberries</w:t>
              <w:br/>
            </w:r>
          </w:p>
        </w:tc>
      </w:tr>
      <w:tr>
        <w:tc>
          <w:tcPr>
            <w:tcW w:type="dxa" w:w="4320"/>
          </w:tcPr>
          <w:p>
            <w:r>
              <w:t>hillside</w:t>
            </w:r>
          </w:p>
        </w:tc>
        <w:tc>
          <w:tcPr>
            <w:tcW w:type="dxa" w:w="4320"/>
          </w:tcPr>
          <w:p>
            <w:r>
              <w:t>1 . the side or slope of a hill</w:t>
              <w:br/>
            </w:r>
          </w:p>
        </w:tc>
      </w:tr>
      <w:tr>
        <w:tc>
          <w:tcPr>
            <w:tcW w:type="dxa" w:w="4320"/>
          </w:tcPr>
          <w:p>
            <w:r>
              <w:t>brassbound</w:t>
            </w:r>
          </w:p>
        </w:tc>
        <w:tc>
          <w:tcPr>
            <w:tcW w:type="dxa" w:w="4320"/>
          </w:tcPr>
          <w:p>
            <w:r>
              <w:t>1 . inflexibly entrenched and unchangeable</w:t>
              <w:br/>
              <w:t>2 . having trim or fittings of brass</w:t>
              <w:br/>
            </w:r>
          </w:p>
        </w:tc>
      </w:tr>
      <w:tr>
        <w:tc>
          <w:tcPr>
            <w:tcW w:type="dxa" w:w="4320"/>
          </w:tcPr>
          <w:p>
            <w:r>
              <w:t>rocked</w:t>
            </w:r>
          </w:p>
        </w:tc>
        <w:tc>
          <w:tcPr>
            <w:tcW w:type="dxa" w:w="4320"/>
          </w:tcPr>
          <w:p>
            <w:r>
              <w:t>1 . move back and forth or sideways</w:t>
              <w:br/>
              <w:t>2 . cause to move back and forth</w:t>
              <w:br/>
            </w:r>
          </w:p>
        </w:tc>
      </w:tr>
      <w:tr>
        <w:tc>
          <w:tcPr>
            <w:tcW w:type="dxa" w:w="4320"/>
          </w:tcPr>
          <w:p>
            <w:r>
              <w:t>starved</w:t>
            </w:r>
          </w:p>
        </w:tc>
        <w:tc>
          <w:tcPr>
            <w:tcW w:type="dxa" w:w="4320"/>
          </w:tcPr>
          <w:p>
            <w:r>
              <w:t>1 . be hungry; go without food</w:t>
              <w:br/>
              <w:t>2 . die of food deprivation</w:t>
              <w:br/>
              <w:t>3 . deprive of food</w:t>
              <w:br/>
              <w:t>4 . have a craving, appetite, or great desire for</w:t>
              <w:br/>
              <w:t>5 . deprive of a necessity and cause suffering</w:t>
              <w:br/>
              <w:t>6 . suffering from lack of food</w:t>
              <w:br/>
              <w:t>7 . extremely hungry</w:t>
              <w:br/>
            </w:r>
          </w:p>
        </w:tc>
      </w:tr>
      <w:tr>
        <w:tc>
          <w:tcPr>
            <w:tcW w:type="dxa" w:w="4320"/>
          </w:tcPr>
          <w:p>
            <w:r>
              <w:t>mesquite</w:t>
            </w:r>
          </w:p>
        </w:tc>
        <w:tc>
          <w:tcPr>
            <w:tcW w:type="dxa" w:w="4320"/>
          </w:tcPr>
          <w:p>
            <w:r>
              <w:t>1 . any of several small spiny trees or shrubs of the genus Prosopis having small flowers in axillary cylindrical spikes followed by large pods rich in sugar</w:t>
              <w:br/>
            </w:r>
          </w:p>
        </w:tc>
      </w:tr>
      <w:tr>
        <w:tc>
          <w:tcPr>
            <w:tcW w:type="dxa" w:w="4320"/>
          </w:tcPr>
          <w:p>
            <w:r>
              <w:t>interpret</w:t>
            </w:r>
          </w:p>
        </w:tc>
        <w:tc>
          <w:tcPr>
            <w:tcW w:type="dxa" w:w="4320"/>
          </w:tcPr>
          <w:p>
            <w:r>
              <w:t>1 . make sense of; assign a meaning to</w:t>
              <w:br/>
              <w:t>2 . give an interpretation or explanation to</w:t>
              <w:br/>
              <w:t>3 . give an interpretation or rendition of</w:t>
              <w:br/>
              <w:t>4 . create an image or likeness of</w:t>
              <w:br/>
              <w:t>5 . restate (words) from one language into another language</w:t>
              <w:br/>
              <w:t>6 . make sense of a language</w:t>
              <w:br/>
            </w:r>
          </w:p>
        </w:tc>
      </w:tr>
      <w:tr>
        <w:tc>
          <w:tcPr>
            <w:tcW w:type="dxa" w:w="4320"/>
          </w:tcPr>
          <w:p>
            <w:r>
              <w:t>topped</w:t>
            </w:r>
          </w:p>
        </w:tc>
        <w:tc>
          <w:tcPr>
            <w:tcW w:type="dxa" w:w="4320"/>
          </w:tcPr>
          <w:p>
            <w:r>
              <w:t>1 . be superior or better than some standard</w:t>
              <w:br/>
              <w:t>2 . pass by, over, or under without making contact</w:t>
              <w:br/>
              <w:t>3 . be at the top of or constitute the top or highest point</w:t>
              <w:br/>
              <w:t>4 . be ahead of others; be the first</w:t>
              <w:br/>
              <w:t>5 . provide with a top or finish the top (of a structure)</w:t>
              <w:br/>
              <w:t>6 . reach or ascend the top of</w:t>
              <w:br/>
              <w:t>7 . strike (the top part of a ball in golf, baseball, or pool) giving it a forward spin</w:t>
              <w:br/>
              <w:t>8 . cut the top off</w:t>
              <w:br/>
              <w:t>9 . be the culminating event</w:t>
              <w:br/>
              <w:t>10 . finish up or conclude</w:t>
              <w:br/>
              <w:t>11 . having a top of a specified character</w:t>
              <w:br/>
            </w:r>
          </w:p>
        </w:tc>
      </w:tr>
      <w:tr>
        <w:tc>
          <w:tcPr>
            <w:tcW w:type="dxa" w:w="4320"/>
          </w:tcPr>
          <w:p>
            <w:r>
              <w:t>alarmed</w:t>
            </w:r>
          </w:p>
        </w:tc>
        <w:tc>
          <w:tcPr>
            <w:tcW w:type="dxa" w:w="4320"/>
          </w:tcPr>
          <w:p>
            <w:r>
              <w:t>1 . fill with apprehension or alarm; cause to be unpleasantly surprised</w:t>
              <w:br/>
              <w:t>2 . warn or arouse to a sense of danger or call to a state of preparedness</w:t>
              <w:br/>
              <w:t>3 . experiencing a sudden sense of danger</w:t>
              <w:br/>
            </w:r>
          </w:p>
        </w:tc>
      </w:tr>
      <w:tr>
        <w:tc>
          <w:tcPr>
            <w:tcW w:type="dxa" w:w="4320"/>
          </w:tcPr>
          <w:p>
            <w:r>
              <w:t>nicest</w:t>
            </w:r>
          </w:p>
        </w:tc>
        <w:tc>
          <w:tcPr>
            <w:tcW w:type="dxa" w:w="4320"/>
          </w:tcPr>
          <w:p>
            <w:r>
              <w:t>1 . pleasant or pleasing or agreeable in nature or appearance; - George Meredith</w:t>
              <w:br/>
              <w:t>2 . socially or conventionally correct; refined or virtuous</w:t>
              <w:br/>
              <w:t>3 . done with delicacy and skill</w:t>
              <w:br/>
              <w:t>4 . excessively fastidious and easily disgusted</w:t>
              <w:br/>
              <w:t>5 . exhibiting courtesy and politeness</w:t>
              <w:br/>
            </w:r>
          </w:p>
        </w:tc>
      </w:tr>
      <w:tr>
        <w:tc>
          <w:tcPr>
            <w:tcW w:type="dxa" w:w="4320"/>
          </w:tcPr>
          <w:p>
            <w:r>
              <w:t>grizzle</w:t>
            </w:r>
          </w:p>
        </w:tc>
        <w:tc>
          <w:tcPr>
            <w:tcW w:type="dxa" w:w="4320"/>
          </w:tcPr>
          <w:p>
            <w:r>
              <w:t>1 . a grey wig</w:t>
              <w:br/>
              <w:t>2 . be in a huff; be silent or sullen</w:t>
              <w:br/>
              <w:t>3 . complain whiningly</w:t>
              <w:br/>
            </w:r>
          </w:p>
        </w:tc>
      </w:tr>
      <w:tr>
        <w:tc>
          <w:tcPr>
            <w:tcW w:type="dxa" w:w="4320"/>
          </w:tcPr>
          <w:p>
            <w:r>
              <w:t>graying</w:t>
            </w:r>
          </w:p>
        </w:tc>
        <w:tc>
          <w:tcPr>
            <w:tcW w:type="dxa" w:w="4320"/>
          </w:tcPr>
          <w:p>
            <w:r>
              <w:t>1 . make grey</w:t>
              <w:br/>
              <w:t>2 . turn grey</w:t>
              <w:br/>
            </w:r>
          </w:p>
        </w:tc>
      </w:tr>
      <w:tr>
        <w:tc>
          <w:tcPr>
            <w:tcW w:type="dxa" w:w="4320"/>
          </w:tcPr>
          <w:p>
            <w:r>
              <w:t>radial</w:t>
            </w:r>
          </w:p>
        </w:tc>
        <w:tc>
          <w:tcPr>
            <w:tcW w:type="dxa" w:w="4320"/>
          </w:tcPr>
          <w:p>
            <w:r>
              <w:t>1 . pneumatic tire that has radial-ply casing</w:t>
              <w:br/>
              <w:t>2 . relating to or near the radius</w:t>
              <w:br/>
              <w:t>3 . relating to or moving along or having the direction of a radius</w:t>
              <w:br/>
              <w:t>4 . issuing in rays from a common center; relating to rays of light</w:t>
              <w:br/>
              <w:t>5 . arranged like rays or radii; radiating from a common center</w:t>
              <w:br/>
            </w:r>
          </w:p>
        </w:tc>
      </w:tr>
      <w:tr>
        <w:tc>
          <w:tcPr>
            <w:tcW w:type="dxa" w:w="4320"/>
          </w:tcPr>
          <w:p>
            <w:r>
              <w:t>hooks</w:t>
            </w:r>
          </w:p>
        </w:tc>
        <w:tc>
          <w:tcPr>
            <w:tcW w:type="dxa" w:w="4320"/>
          </w:tcPr>
          <w:p>
            <w:r>
              <w:t>1 . large strong hand (as of a fighter)</w:t>
              <w:br/>
              <w:t>2 . a catch for locking a door</w:t>
              <w:br/>
              <w:t>3 . a sharp curve or crook; a shape resembling a hook</w:t>
              <w:br/>
              <w:t>4 . anything that serves as an enticement</w:t>
              <w:br/>
              <w:t>5 . a mechanical device that is curved or bent to suspend or hold or pull something</w:t>
              <w:br/>
              <w:t>6 . a curved or bent implement for suspending or pulling something</w:t>
              <w:br/>
              <w:t>7 . a golf shot that curves to the left for a right-handed golfer</w:t>
              <w:br/>
              <w:t>8 . a short swinging punch delivered from the side with the elbow bent</w:t>
              <w:br/>
              <w:t>9 . a basketball shot made over the head with the hand that is farther from the basket</w:t>
              <w:br/>
              <w:t>10 . fasten with a hook</w:t>
              <w:br/>
              <w:t>11 . rip off; ask an unreasonable price</w:t>
              <w:br/>
              <w:t>12 . make a piece of needlework by interlocking and looping thread with a hooked needle</w:t>
              <w:br/>
              <w:t>13 . hit a ball and put a spin on it so that it travels to the left</w:t>
              <w:br/>
              <w:t>14 . take by theft</w:t>
              <w:br/>
              <w:t>15 . make off with belongings of others</w:t>
              <w:br/>
              <w:t>16 . hit with a hook</w:t>
              <w:br/>
              <w:t>17 . catch with a hook</w:t>
              <w:br/>
              <w:t>18 . to cause (someone or oneself) to become dependent (on something, especially a narcotic drug)</w:t>
              <w:br/>
              <w:t>19 . secure with the foot</w:t>
              <w:br/>
              <w:t>20 . entice and trap</w:t>
              <w:br/>
              <w:t>21 . approach with an offer of sexual favors</w:t>
              <w:br/>
            </w:r>
          </w:p>
        </w:tc>
      </w:tr>
      <w:tr>
        <w:tc>
          <w:tcPr>
            <w:tcW w:type="dxa" w:w="4320"/>
          </w:tcPr>
          <w:p>
            <w:r>
              <w:t>strap</w:t>
            </w:r>
          </w:p>
        </w:tc>
        <w:tc>
          <w:tcPr>
            <w:tcW w:type="dxa" w:w="4320"/>
          </w:tcPr>
          <w:p>
            <w:r>
              <w:t>1 . an elongated leather strip (or a strip of similar material) for binding things together or holding something in position</w:t>
              <w:br/>
              <w:t>2 . hanger consisting of a loop of leather suspended from the ceiling of a bus or train; passengers hold onto it</w:t>
              <w:br/>
              <w:t>3 . a band that goes over the shoulder and supports a garment or bag</w:t>
              <w:br/>
              <w:t>4 . whip consisting of a strip of leather used in flogging</w:t>
              <w:br/>
              <w:t>5 . tie with a strap</w:t>
              <w:br/>
              <w:t>6 . beat severely with a whip or rod</w:t>
              <w:br/>
              <w:t>7 . sharpen with a strap</w:t>
              <w:br/>
              <w:t>8 . secure (a sprained joint) with a strap</w:t>
              <w:br/>
            </w:r>
          </w:p>
        </w:tc>
      </w:tr>
      <w:tr>
        <w:tc>
          <w:tcPr>
            <w:tcW w:type="dxa" w:w="4320"/>
          </w:tcPr>
          <w:p>
            <w:r>
              <w:t>pronounced</w:t>
            </w:r>
          </w:p>
        </w:tc>
        <w:tc>
          <w:tcPr>
            <w:tcW w:type="dxa" w:w="4320"/>
          </w:tcPr>
          <w:p>
            <w:r>
              <w:t>1 . speak, pronounce, or utter in a certain way</w:t>
              <w:br/>
              <w:t>2 . pronounce judgment on</w:t>
              <w:br/>
              <w:t>3 . strongly marked; easily noticeable</w:t>
              <w:br/>
            </w:r>
          </w:p>
        </w:tc>
      </w:tr>
      <w:tr>
        <w:tc>
          <w:tcPr>
            <w:tcW w:type="dxa" w:w="4320"/>
          </w:tcPr>
          <w:p>
            <w:r>
              <w:t>team</w:t>
            </w:r>
          </w:p>
        </w:tc>
        <w:tc>
          <w:tcPr>
            <w:tcW w:type="dxa" w:w="4320"/>
          </w:tcPr>
          <w:p>
            <w:r>
              <w:t>1 . a cooperative unit (especially in sports)</w:t>
              <w:br/>
              <w:t>2 . two or more draft animals that work together to pull something</w:t>
              <w:br/>
              <w:t>3 . form a team</w:t>
              <w:br/>
            </w:r>
          </w:p>
        </w:tc>
      </w:tr>
      <w:tr>
        <w:tc>
          <w:tcPr>
            <w:tcW w:type="dxa" w:w="4320"/>
          </w:tcPr>
          <w:p>
            <w:r>
              <w:t>glint</w:t>
            </w:r>
          </w:p>
        </w:tc>
        <w:tc>
          <w:tcPr>
            <w:tcW w:type="dxa" w:w="4320"/>
          </w:tcPr>
          <w:p>
            <w:r>
              <w:t>1 . a momentary flash of light</w:t>
              <w:br/>
              <w:t>2 . a spatially localized brightness</w:t>
              <w:br/>
              <w:t>3 . be shiny, as if wet</w:t>
              <w:br/>
              <w:t>4 . throw a glance at; take a brief look at</w:t>
              <w:br/>
            </w:r>
          </w:p>
        </w:tc>
      </w:tr>
      <w:tr>
        <w:tc>
          <w:tcPr>
            <w:tcW w:type="dxa" w:w="4320"/>
          </w:tcPr>
          <w:p>
            <w:r>
              <w:t>starving</w:t>
            </w:r>
          </w:p>
        </w:tc>
        <w:tc>
          <w:tcPr>
            <w:tcW w:type="dxa" w:w="4320"/>
          </w:tcPr>
          <w:p>
            <w:r>
              <w:t>1 . the act of depriving of food or subjecting to famine</w:t>
              <w:br/>
              <w:t>2 . be hungry; go without food</w:t>
              <w:br/>
              <w:t>3 . die of food deprivation</w:t>
              <w:br/>
              <w:t>4 . deprive of food</w:t>
              <w:br/>
              <w:t>5 . have a craving, appetite, or great desire for</w:t>
              <w:br/>
              <w:t>6 . deprive of a necessity and cause suffering</w:t>
              <w:br/>
              <w:t>7 . suffering from lack of food</w:t>
              <w:br/>
            </w:r>
          </w:p>
        </w:tc>
      </w:tr>
      <w:tr>
        <w:tc>
          <w:tcPr>
            <w:tcW w:type="dxa" w:w="4320"/>
          </w:tcPr>
          <w:p>
            <w:r>
              <w:t>politely</w:t>
            </w:r>
          </w:p>
        </w:tc>
        <w:tc>
          <w:tcPr>
            <w:tcW w:type="dxa" w:w="4320"/>
          </w:tcPr>
          <w:p>
            <w:r>
              <w:t>1 . in a polite manner</w:t>
              <w:br/>
            </w:r>
          </w:p>
        </w:tc>
      </w:tr>
      <w:tr>
        <w:tc>
          <w:tcPr>
            <w:tcW w:type="dxa" w:w="4320"/>
          </w:tcPr>
          <w:p>
            <w:r>
              <w:t>shepherd</w:t>
            </w:r>
          </w:p>
        </w:tc>
        <w:tc>
          <w:tcPr>
            <w:tcW w:type="dxa" w:w="4320"/>
          </w:tcPr>
          <w:p>
            <w:r>
              <w:t>1 . a clergyman who watches over a group of people</w:t>
              <w:br/>
              <w:t>2 . a herder of sheep (on an open range); someone who keeps the sheep together in a flock</w:t>
              <w:br/>
              <w:t>3 . watch over like a shepherd, as a teacher of her pupils</w:t>
              <w:br/>
              <w:t>4 . tend as a shepherd, as of sheep or goats</w:t>
              <w:br/>
            </w:r>
          </w:p>
        </w:tc>
      </w:tr>
      <w:tr>
        <w:tc>
          <w:tcPr>
            <w:tcW w:type="dxa" w:w="4320"/>
          </w:tcPr>
          <w:p>
            <w:r>
              <w:t>screw</w:t>
            </w:r>
          </w:p>
        </w:tc>
        <w:tc>
          <w:tcPr>
            <w:tcW w:type="dxa" w:w="4320"/>
          </w:tcPr>
          <w:p>
            <w:r>
              <w:t>1 . someone who guards prisoners</w:t>
              <w:br/>
              <w:t>2 . a simple machine of the inclined-plane type consisting of a spirally threaded cylindrical rod that engages with a similarly threaded hole</w:t>
              <w:br/>
              <w:t>3 . a propeller with several angled blades that rotates to push against water or air</w:t>
              <w:br/>
              <w:t>4 . a fastener with a tapered threaded shank and a slotted head</w:t>
              <w:br/>
              <w:t>5 . slang for sexual intercourse</w:t>
              <w:br/>
              <w:t>6 . have sexual intercourse with</w:t>
              <w:br/>
              <w:t>7 . turn like a screw</w:t>
              <w:br/>
              <w:t>8 . cause to penetrate, as with a circular motion</w:t>
              <w:br/>
              <w:t>9 . tighten or fasten by means of screwing motions</w:t>
              <w:br/>
              <w:t>10 . defeat someone through trickery or deceit</w:t>
              <w:br/>
            </w:r>
          </w:p>
        </w:tc>
      </w:tr>
      <w:tr>
        <w:tc>
          <w:tcPr>
            <w:tcW w:type="dxa" w:w="4320"/>
          </w:tcPr>
          <w:p>
            <w:r>
              <w:t>egotism</w:t>
            </w:r>
          </w:p>
        </w:tc>
        <w:tc>
          <w:tcPr>
            <w:tcW w:type="dxa" w:w="4320"/>
          </w:tcPr>
          <w:p>
            <w:r>
              <w:t>1 . an exaggerated opinion of your own importance</w:t>
              <w:br/>
              <w:t>2 . an inflated feeling of pride in your superiority to others</w:t>
              <w:br/>
            </w:r>
          </w:p>
        </w:tc>
      </w:tr>
      <w:tr>
        <w:tc>
          <w:tcPr>
            <w:tcW w:type="dxa" w:w="4320"/>
          </w:tcPr>
          <w:p>
            <w:r>
              <w:t>self-love</w:t>
            </w:r>
          </w:p>
        </w:tc>
        <w:tc>
          <w:tcPr>
            <w:tcW w:type="dxa" w:w="4320"/>
          </w:tcPr>
          <w:p>
            <w:r>
              <w:t>1 . feelings of excessive pride</w:t>
              <w:br/>
              <w:t>2 . an exceptional interest in and admiration for yourself</w:t>
              <w:br/>
            </w:r>
          </w:p>
        </w:tc>
      </w:tr>
      <w:tr>
        <w:tc>
          <w:tcPr>
            <w:tcW w:type="dxa" w:w="4320"/>
          </w:tcPr>
          <w:p>
            <w:r>
              <w:t>sparks</w:t>
            </w:r>
          </w:p>
        </w:tc>
        <w:tc>
          <w:tcPr>
            <w:tcW w:type="dxa" w:w="4320"/>
          </w:tcPr>
          <w:p>
            <w:r>
              <w:t>1 . a momentary flash of light</w:t>
              <w:br/>
              <w:t>2 . merriment expressed by a brightness or gleam or animation of countenance</w:t>
              <w:br/>
              <w:t>3 . electrical conduction through a gas in an applied electric field</w:t>
              <w:br/>
              <w:t>4 . a small but noticeable trace of some quality that might become stronger</w:t>
              <w:br/>
              <w:t>5 . Scottish writer of satirical novels (born in 1918)</w:t>
              <w:br/>
              <w:t>6 . a small fragment of a burning substance thrown out by burning material or by friction</w:t>
              <w:br/>
              <w:t>7 . put in motion or move to act</w:t>
              <w:br/>
              <w:t>8 . emit or produce sparks</w:t>
              <w:br/>
            </w:r>
          </w:p>
        </w:tc>
      </w:tr>
      <w:tr>
        <w:tc>
          <w:tcPr>
            <w:tcW w:type="dxa" w:w="4320"/>
          </w:tcPr>
          <w:p>
            <w:r>
              <w:t>reminds</w:t>
            </w:r>
          </w:p>
        </w:tc>
        <w:tc>
          <w:tcPr>
            <w:tcW w:type="dxa" w:w="4320"/>
          </w:tcPr>
          <w:p>
            <w:r>
              <w:t>1 . put in the mind of someone</w:t>
              <w:br/>
              <w:t>2 . assist (somebody acting or reciting) by suggesting the next words of something forgotten or imperfectly learned</w:t>
              <w:br/>
            </w:r>
          </w:p>
        </w:tc>
      </w:tr>
      <w:tr>
        <w:tc>
          <w:tcPr>
            <w:tcW w:type="dxa" w:w="4320"/>
          </w:tcPr>
          <w:p>
            <w:r>
              <w:t>flats</w:t>
            </w:r>
          </w:p>
        </w:tc>
        <w:tc>
          <w:tcPr>
            <w:tcW w:type="dxa" w:w="4320"/>
          </w:tcPr>
          <w:p>
            <w:r>
              <w:t>1 . footwear (shoes or slippers) with no heel (or a very low heel)</w:t>
              <w:br/>
              <w:t>2 . a level tract of land</w:t>
              <w:br/>
              <w:t>3 . a shallow box in which seedlings are started</w:t>
              <w:br/>
              <w:t>4 . a musical notation indicating one half step lower than the note named</w:t>
              <w:br/>
              <w:t>5 . freight car without permanent sides or roof</w:t>
              <w:br/>
              <w:t>6 . a deflated pneumatic tire</w:t>
              <w:br/>
              <w:t>7 . scenery consisting of a wooden frame covered with painted canvas; part of a stage setting</w:t>
              <w:br/>
              <w:t>8 . a suite of rooms usually on one floor of an apartment house</w:t>
              <w:br/>
            </w:r>
          </w:p>
        </w:tc>
      </w:tr>
      <w:tr>
        <w:tc>
          <w:tcPr>
            <w:tcW w:type="dxa" w:w="4320"/>
          </w:tcPr>
          <w:p>
            <w:r>
              <w:t>winters</w:t>
            </w:r>
          </w:p>
        </w:tc>
        <w:tc>
          <w:tcPr>
            <w:tcW w:type="dxa" w:w="4320"/>
          </w:tcPr>
          <w:p>
            <w:r>
              <w:t>1 . the coldest season of the year; in the northern hemisphere it extends from the winter solstice to the vernal equinox</w:t>
              <w:br/>
              <w:t>2 . spend the winter</w:t>
              <w:br/>
            </w:r>
          </w:p>
        </w:tc>
      </w:tr>
      <w:tr>
        <w:tc>
          <w:tcPr>
            <w:tcW w:type="dxa" w:w="4320"/>
          </w:tcPr>
          <w:p>
            <w:r>
              <w:t>heavier</w:t>
            </w:r>
          </w:p>
        </w:tc>
        <w:tc>
          <w:tcPr>
            <w:tcW w:type="dxa" w:w="4320"/>
          </w:tcPr>
          <w:p>
            <w:r>
              <w:t>1 . of comparatively great physical weight or density</w:t>
              <w:br/>
              <w:t>2 . unusually great in degree or quantity or number</w:t>
              <w:br/>
              <w:t>3 . of the military or industry; using (or being) the heaviest and most powerful armaments or weapons or equipment</w:t>
              <w:br/>
              <w:t>4 . marked by great psychological weight; weighted down especially with sadness or troubles or weariness</w:t>
              <w:br/>
              <w:t>5 . usually describes a large person who is fat but has a large frame to carry it</w:t>
              <w:br/>
              <w:t>6 . (used of soil) compact and fine-grained</w:t>
              <w:br/>
              <w:t>7 . darkened by clouds</w:t>
              <w:br/>
              <w:t>8 . of great intensity or power or force</w:t>
              <w:br/>
              <w:t>9 . (physics, chemistry) being or containing an isotope with greater than average atomic mass or weight</w:t>
              <w:br/>
              <w:t>10 . (of an actor or role) being or playing the villain</w:t>
              <w:br/>
              <w:t>11 . permitting little if any light to pass through because of denseness of matter</w:t>
              <w:br/>
              <w:t>12 . of relatively large extent and density</w:t>
              <w:br/>
              <w:t>13 . made of fabric having considerable thickness</w:t>
              <w:br/>
              <w:t>14 . prodigious</w:t>
              <w:br/>
              <w:t>15 . full and loud and deep</w:t>
              <w:br/>
              <w:t>16 . given to excessive indulgence of bodily appetites especially for intoxicating liquors</w:t>
              <w:br/>
              <w:t>17 . of great gravity or crucial import; requiring serious thought</w:t>
              <w:br/>
              <w:t>18 . slow and laborious because of weight</w:t>
              <w:br/>
              <w:t>19 . large and powerful; especially designed for heavy loads or rough work</w:t>
              <w:br/>
              <w:t>20 . dense or inadequately leavened and hence likely to cause distress in the alimentary canal</w:t>
              <w:br/>
              <w:t>21 . sharply inclined</w:t>
              <w:br/>
              <w:t>22 . full of; bearing great weight</w:t>
              <w:br/>
              <w:t>23 . requiring or showing effort</w:t>
              <w:br/>
              <w:t>24 . characterized by effort to the point of exhaustion; especially physical effort</w:t>
              <w:br/>
              <w:t>25 . lacking lightness or liveliness</w:t>
              <w:br/>
              <w:t>26 . (of sleep) deep and complete</w:t>
              <w:br/>
              <w:t>27 . in an advanced stage of pregnancy</w:t>
              <w:br/>
            </w:r>
          </w:p>
        </w:tc>
      </w:tr>
      <w:tr>
        <w:tc>
          <w:tcPr>
            <w:tcW w:type="dxa" w:w="4320"/>
          </w:tcPr>
          <w:p>
            <w:r>
              <w:t>fertilized</w:t>
            </w:r>
          </w:p>
        </w:tc>
        <w:tc>
          <w:tcPr>
            <w:tcW w:type="dxa" w:w="4320"/>
          </w:tcPr>
          <w:p>
            <w:r>
              <w:t>1 . provide with fertilizers or add nutrients to</w:t>
              <w:br/>
              <w:t>2 . make fertile or productive</w:t>
              <w:br/>
              <w:t>3 . introduce semen into (a female)</w:t>
              <w:br/>
            </w:r>
          </w:p>
        </w:tc>
      </w:tr>
      <w:tr>
        <w:tc>
          <w:tcPr>
            <w:tcW w:type="dxa" w:w="4320"/>
          </w:tcPr>
          <w:p>
            <w:r>
              <w:t>clay</w:t>
            </w:r>
          </w:p>
        </w:tc>
        <w:tc>
          <w:tcPr>
            <w:tcW w:type="dxa" w:w="4320"/>
          </w:tcPr>
          <w:p>
            <w:r>
              <w:t>1 . a very fine-grained soil that is plastic when moist but hard when fired</w:t>
              <w:br/>
              <w:t>2 . water soaked soil; soft wet earth</w:t>
              <w:br/>
              <w:t>3 . United States general who commanded United States forces in Europe from 1945 to 1949 and who oversaw the Berlin airlift (1897-1978)</w:t>
              <w:br/>
              <w:t>4 . United States politician responsible for the Missouri Compromise between free and slave states (1777-1852)</w:t>
              <w:br/>
              <w:t>5 . the dead body of a human being</w:t>
              <w:br/>
            </w:r>
          </w:p>
        </w:tc>
      </w:tr>
      <w:tr>
        <w:tc>
          <w:tcPr>
            <w:tcW w:type="dxa" w:w="4320"/>
          </w:tcPr>
          <w:p>
            <w:r>
              <w:t>holds</w:t>
            </w:r>
          </w:p>
        </w:tc>
        <w:tc>
          <w:tcPr>
            <w:tcW w:type="dxa" w:w="4320"/>
          </w:tcPr>
          <w:p>
            <w:r>
              <w:t>1 . the act of grasping</w:t>
              <w:br/>
              <w:t>2 . understanding of the nature or meaning or quality or magnitude of something</w:t>
              <w:br/>
              <w:t>3 . power by which something or someone is affected or dominated</w:t>
              <w:br/>
              <w:t>4 . time during which some action is awaited</w:t>
              <w:br/>
              <w:t>5 . a state of being confined (usually for a short time)</w:t>
              <w:br/>
              <w:t>6 . a stronghold</w:t>
              <w:br/>
              <w:t>7 . a cell in a jail or prison</w:t>
              <w:br/>
              <w:t>8 . the appendage to an object that is designed to be held in order to use or move it</w:t>
              <w:br/>
              <w:t>9 . the space in a ship or aircraft for storing cargo</w:t>
              <w:br/>
              <w:t>10 . keep in a certain state, position, or activity; e.g.,</w:t>
              <w:br/>
              <w:t>11 . have or hold in one's hands or grip</w:t>
              <w:br/>
              <w:t>12 . organize or be responsible for</w:t>
              <w:br/>
              <w:t>13 . have or possess, either in a concrete or an abstract sense</w:t>
              <w:br/>
              <w:t>14 . keep in mind or convey as a conviction or view</w:t>
              <w:br/>
              <w:t>15 . maintain (a theory, thoughts, or feelings)</w:t>
              <w:br/>
              <w:t>16 . to close within bounds, limit or hold back from movement</w:t>
              <w:br/>
              <w:t>17 . secure and keep for possible future use or application</w:t>
              <w:br/>
              <w:t>18 . have rightfully; of rights, titles, and offices</w:t>
              <w:br/>
              <w:t>19 . be the physical support of; carry the weight of</w:t>
              <w:br/>
              <w:t>20 . contain or hold; have within</w:t>
              <w:br/>
              <w:t>21 . have room for; hold without crowding</w:t>
              <w:br/>
              <w:t>22 . remain in a certain state, position, or condition</w:t>
              <w:br/>
              <w:t>23 . support or hold in a certain manner</w:t>
              <w:br/>
              <w:t>24 . be valid, applicable, or true</w:t>
              <w:br/>
              <w:t>25 . assert or affirm</w:t>
              <w:br/>
              <w:t>26 . have as a major characteristic</w:t>
              <w:br/>
              <w:t>27 . be capable of holding or containing</w:t>
              <w:br/>
              <w:t>28 . arrange for and reserve (something for someone else) in advance</w:t>
              <w:br/>
              <w:t>29 . protect against a challenge or attack</w:t>
              <w:br/>
              <w:t>30 . bind by an obligation; cause to be indebted</w:t>
              <w:br/>
              <w:t>31 . hold the attention of</w:t>
              <w:br/>
              <w:t>32 . remain committed to</w:t>
              <w:br/>
              <w:t>33 . resist or confront with resistance</w:t>
              <w:br/>
              <w:t>34 . be pertinent or relevant or applicable</w:t>
              <w:br/>
              <w:t>35 . stop dealing with</w:t>
              <w:br/>
              <w:t>36 . lessen the intensity of; temper; hold in restraint; hold or keep within limits</w:t>
              <w:br/>
              <w:t>37 . keep from departing</w:t>
              <w:br/>
              <w:t>38 . take and maintain control over, often by violent means</w:t>
              <w:br/>
              <w:t>39 . cause to stop</w:t>
              <w:br/>
              <w:t>40 . cover as for protection against noise or smell</w:t>
              <w:br/>
              <w:t>41 . drink alcohol without showing ill effects</w:t>
              <w:br/>
              <w:t>42 . aim, point, or direct</w:t>
              <w:br/>
              <w:t>43 . declare to be</w:t>
              <w:br/>
              <w:t>44 . be in accord; be in agreement</w:t>
              <w:br/>
              <w:t>45 . keep from exhaling or expelling</w:t>
              <w:br/>
            </w:r>
          </w:p>
        </w:tc>
      </w:tr>
      <w:tr>
        <w:tc>
          <w:tcPr>
            <w:tcW w:type="dxa" w:w="4320"/>
          </w:tcPr>
          <w:p>
            <w:r>
              <w:t>layer</w:t>
            </w:r>
          </w:p>
        </w:tc>
        <w:tc>
          <w:tcPr>
            <w:tcW w:type="dxa" w:w="4320"/>
          </w:tcPr>
          <w:p>
            <w:r>
              <w:t>1 . single thickness of usually some homogeneous substance</w:t>
              <w:br/>
              <w:t>2 . a relatively thin sheetlike expanse or region lying over or under another</w:t>
              <w:br/>
              <w:t>3 . an abstract place usually conceived as having depth</w:t>
              <w:br/>
              <w:t>4 . a hen that lays eggs</w:t>
              <w:br/>
              <w:t>5 . thin structure composed of a single thickness of cells</w:t>
              <w:br/>
              <w:t>6 . make or form a layer</w:t>
              <w:br/>
            </w:r>
          </w:p>
        </w:tc>
      </w:tr>
      <w:tr>
        <w:tc>
          <w:tcPr>
            <w:tcW w:type="dxa" w:w="4320"/>
          </w:tcPr>
          <w:p>
            <w:r>
              <w:t>soaking</w:t>
            </w:r>
          </w:p>
        </w:tc>
        <w:tc>
          <w:tcPr>
            <w:tcW w:type="dxa" w:w="4320"/>
          </w:tcPr>
          <w:p>
            <w:r>
              <w:t>1 . the process of becoming softened and saturated as a consequence of being immersed in water (or other liquid)</w:t>
              <w:br/>
              <w:t>2 . the act of making something completely wet</w:t>
              <w:br/>
              <w:t>3 . washing something by allowing it to soak</w:t>
              <w:br/>
              <w:t>4 . submerge in a liquid</w:t>
              <w:br/>
              <w:t>5 . rip off; ask an unreasonable price</w:t>
              <w:br/>
              <w:t>6 . cover with liquid; pour liquid onto</w:t>
              <w:br/>
              <w:t>7 . leave as a guarantee in return for money</w:t>
              <w:br/>
              <w:t>8 . beat severely</w:t>
              <w:br/>
              <w:t>9 . make drunk (with alcoholic drinks)</w:t>
              <w:br/>
              <w:t>10 . become drunk or drink excessively</w:t>
              <w:br/>
              <w:t>11 . fill, soak, or imbue totally</w:t>
              <w:br/>
              <w:t>12 . heat a metal prior to working it</w:t>
              <w:br/>
              <w:t>13 . extremely wet</w:t>
              <w:br/>
            </w:r>
          </w:p>
        </w:tc>
      </w:tr>
      <w:tr>
        <w:tc>
          <w:tcPr>
            <w:tcW w:type="dxa" w:w="4320"/>
          </w:tcPr>
          <w:p>
            <w:r>
              <w:t>blasted</w:t>
            </w:r>
          </w:p>
        </w:tc>
        <w:tc>
          <w:tcPr>
            <w:tcW w:type="dxa" w:w="4320"/>
          </w:tcPr>
          <w:p>
            <w:r>
              <w:t>1 . make a strident sound</w:t>
              <w:br/>
              <w:t>2 . hit hard</w:t>
              <w:br/>
              <w:t>3 . use explosives on</w:t>
              <w:br/>
              <w:t>4 . apply a draft or strong wind to to</w:t>
              <w:br/>
              <w:t>5 . create by using explosives</w:t>
              <w:br/>
              <w:t>6 . make with or as if with an explosion</w:t>
              <w:br/>
              <w:t>7 . fire a shot</w:t>
              <w:br/>
              <w:t>8 . criticize harshly or violently</w:t>
              <w:br/>
              <w:t>9 . shatter as if by explosion</w:t>
              <w:br/>
              <w:t>10 . shrivel or wither or mature imperfectly</w:t>
              <w:br/>
              <w:t>11 . expletives used informally as intensifiers</w:t>
              <w:br/>
            </w:r>
          </w:p>
        </w:tc>
      </w:tr>
      <w:tr>
        <w:tc>
          <w:tcPr>
            <w:tcW w:type="dxa" w:w="4320"/>
          </w:tcPr>
          <w:p>
            <w:r>
              <w:t>swede</w:t>
            </w:r>
          </w:p>
        </w:tc>
        <w:tc>
          <w:tcPr>
            <w:tcW w:type="dxa" w:w="4320"/>
          </w:tcPr>
          <w:p>
            <w:r>
              <w:t>1 . a native or inhabitant of Sweden</w:t>
              <w:br/>
              <w:t>2 . a cruciferous plant with a thick bulbous edible yellow root</w:t>
              <w:br/>
              <w:t>3 . the large yellow root of a rutabaga plant used as food</w:t>
              <w:br/>
            </w:r>
          </w:p>
        </w:tc>
      </w:tr>
      <w:tr>
        <w:tc>
          <w:tcPr>
            <w:tcW w:type="dxa" w:w="4320"/>
          </w:tcPr>
          <w:p>
            <w:r>
              <w:t>derisively</w:t>
            </w:r>
          </w:p>
        </w:tc>
        <w:tc>
          <w:tcPr>
            <w:tcW w:type="dxa" w:w="4320"/>
          </w:tcPr>
          <w:p>
            <w:r>
              <w:t>1 . in a disrespectful and mocking manner</w:t>
              <w:br/>
            </w:r>
          </w:p>
        </w:tc>
      </w:tr>
      <w:tr>
        <w:tc>
          <w:tcPr>
            <w:tcW w:type="dxa" w:w="4320"/>
          </w:tcPr>
          <w:p>
            <w:r>
              <w:t>rambling</w:t>
            </w:r>
          </w:p>
        </w:tc>
        <w:tc>
          <w:tcPr>
            <w:tcW w:type="dxa" w:w="4320"/>
          </w:tcPr>
          <w:p>
            <w:r>
              <w:t>1 . continue talking or writing in a desultory manner</w:t>
              <w:br/>
              <w:t>2 . move about aimlessly or without any destination, often in search of food or employment</w:t>
              <w:br/>
              <w:t>3 . spreading out in different directions</w:t>
              <w:br/>
              <w:t>4 . (of e.g. speech and writing) tending to depart from the main point or cover a wide range of subjects</w:t>
              <w:br/>
              <w:t>5 . of a path e.g.</w:t>
              <w:br/>
            </w:r>
          </w:p>
        </w:tc>
      </w:tr>
      <w:tr>
        <w:tc>
          <w:tcPr>
            <w:tcW w:type="dxa" w:w="4320"/>
          </w:tcPr>
          <w:p>
            <w:r>
              <w:t>science</w:t>
            </w:r>
          </w:p>
        </w:tc>
        <w:tc>
          <w:tcPr>
            <w:tcW w:type="dxa" w:w="4320"/>
          </w:tcPr>
          <w:p>
            <w:r>
              <w:t>1 . a particular branch of scientific knowledge</w:t>
              <w:br/>
              <w:t>2 . ability to produce solutions in some problem domain</w:t>
              <w:br/>
            </w:r>
          </w:p>
        </w:tc>
      </w:tr>
      <w:tr>
        <w:tc>
          <w:tcPr>
            <w:tcW w:type="dxa" w:w="4320"/>
          </w:tcPr>
          <w:p>
            <w:r>
              <w:t>torch</w:t>
            </w:r>
          </w:p>
        </w:tc>
        <w:tc>
          <w:tcPr>
            <w:tcW w:type="dxa" w:w="4320"/>
          </w:tcPr>
          <w:p>
            <w:r>
              <w:t>1 . a light usually carried in the hand; consists of some flammable substance</w:t>
              <w:br/>
              <w:t>2 . tall-stalked very woolly mullein with densely packed yellow flowers; ancient Greeks and Romans dipped the stalks in tallow for funeral torches</w:t>
              <w:br/>
              <w:t>3 . a small portable battery-powered electric lamp</w:t>
              <w:br/>
              <w:t>4 . a burner that mixes air and gas to produce a very hot flame</w:t>
              <w:br/>
              <w:t>5 . burn maliciously, as by arson</w:t>
              <w:br/>
            </w:r>
          </w:p>
        </w:tc>
      </w:tr>
      <w:tr>
        <w:tc>
          <w:tcPr>
            <w:tcW w:type="dxa" w:w="4320"/>
          </w:tcPr>
          <w:p>
            <w:r>
              <w:t>elections</w:t>
            </w:r>
          </w:p>
        </w:tc>
        <w:tc>
          <w:tcPr>
            <w:tcW w:type="dxa" w:w="4320"/>
          </w:tcPr>
          <w:p>
            <w:r>
              <w:t>1 . a vote to select the winner of a position or political office</w:t>
              <w:br/>
              <w:t>2 . the act of selecting someone or something; the exercise of deliberate choice</w:t>
              <w:br/>
              <w:t>3 . the status or fact of being elected</w:t>
              <w:br/>
              <w:t>4 . the predestination of some individuals as objects of divine mercy (especially as conceived by Calvinists)</w:t>
              <w:br/>
            </w:r>
          </w:p>
        </w:tc>
      </w:tr>
      <w:tr>
        <w:tc>
          <w:tcPr>
            <w:tcW w:type="dxa" w:w="4320"/>
          </w:tcPr>
          <w:p>
            <w:r>
              <w:t>queen</w:t>
            </w:r>
          </w:p>
        </w:tc>
        <w:tc>
          <w:tcPr>
            <w:tcW w:type="dxa" w:w="4320"/>
          </w:tcPr>
          <w:p>
            <w:r>
              <w:t>1 . the only fertile female in a colony of social insects such as bees and ants and termites; its function is to lay eggs</w:t>
              <w:br/>
              <w:t>2 . a female sovereign ruler</w:t>
              <w:br/>
              <w:t>3 . the wife or widow of a king</w:t>
              <w:br/>
              <w:t>4 . something personified as a woman who is considered the best or most important of her kind</w:t>
              <w:br/>
              <w:t>5 . a competitor who holds a preeminent position</w:t>
              <w:br/>
              <w:t>6 . offensive term for an openly homosexual man</w:t>
              <w:br/>
              <w:t>7 . one of four face cards in a deck bearing a picture of a queen</w:t>
              <w:br/>
              <w:t>8 . (chess) the most powerful piece</w:t>
              <w:br/>
              <w:t>9 . an especially large mole rat and the only member of a colony of naked mole rats to bear offspring which are sired by only a few males</w:t>
              <w:br/>
              <w:t>10 . female cat</w:t>
              <w:br/>
              <w:t>11 . promote to a queen, as of a pawn in chess</w:t>
              <w:br/>
              <w:t>12 . become a queen</w:t>
              <w:br/>
            </w:r>
          </w:p>
        </w:tc>
      </w:tr>
      <w:tr>
        <w:tc>
          <w:tcPr>
            <w:tcW w:type="dxa" w:w="4320"/>
          </w:tcPr>
          <w:p>
            <w:r>
              <w:t>arts</w:t>
            </w:r>
          </w:p>
        </w:tc>
        <w:tc>
          <w:tcPr>
            <w:tcW w:type="dxa" w:w="4320"/>
          </w:tcPr>
          <w:p>
            <w:r>
              <w:t>1 . studies intended to provide general knowledge and intellectual skills (rather than occupational or professional skills)</w:t>
              <w:br/>
              <w:t>2 . the products of human creativity; works of art collectively</w:t>
              <w:br/>
              <w:t>3 . the creation of beautiful or significant things</w:t>
              <w:br/>
              <w:t>4 . a superior skill that you can learn by study and practice and observation</w:t>
              <w:br/>
              <w:t>5 . photographs or other visual representations in a printed publication</w:t>
              <w:br/>
            </w:r>
          </w:p>
        </w:tc>
      </w:tr>
      <w:tr>
        <w:tc>
          <w:tcPr>
            <w:tcW w:type="dxa" w:w="4320"/>
          </w:tcPr>
          <w:p>
            <w:r>
              <w:t>ages</w:t>
            </w:r>
          </w:p>
        </w:tc>
        <w:tc>
          <w:tcPr>
            <w:tcW w:type="dxa" w:w="4320"/>
          </w:tcPr>
          <w:p>
            <w:r>
              <w:t>1 . how long something has existed</w:t>
              <w:br/>
              <w:t>2 . an era of history having some distinctive feature</w:t>
              <w:br/>
              <w:t>3 . a time of life (usually defined in years) at which some particular qualification or power arises</w:t>
              <w:br/>
              <w:t>4 . a prolonged period of time</w:t>
              <w:br/>
              <w:t>5 . a late time of life</w:t>
              <w:br/>
              <w:t>6 . begin to seem older; get older</w:t>
              <w:br/>
              <w:t>7 . grow old or older</w:t>
              <w:br/>
              <w:t>8 . make older</w:t>
              <w:br/>
            </w:r>
          </w:p>
        </w:tc>
      </w:tr>
      <w:tr>
        <w:tc>
          <w:tcPr>
            <w:tcW w:type="dxa" w:w="4320"/>
          </w:tcPr>
          <w:p>
            <w:r>
              <w:t>barefooted</w:t>
            </w:r>
          </w:p>
        </w:tc>
        <w:tc>
          <w:tcPr>
            <w:tcW w:type="dxa" w:w="4320"/>
          </w:tcPr>
          <w:p>
            <w:r>
              <w:t>1 . without shoes</w:t>
              <w:br/>
              <w:t>2 . without shoes on</w:t>
              <w:br/>
            </w:r>
          </w:p>
        </w:tc>
      </w:tr>
      <w:tr>
        <w:tc>
          <w:tcPr>
            <w:tcW w:type="dxa" w:w="4320"/>
          </w:tcPr>
          <w:p>
            <w:r>
              <w:t>bitten</w:t>
            </w:r>
          </w:p>
        </w:tc>
        <w:tc>
          <w:tcPr>
            <w:tcW w:type="dxa" w:w="4320"/>
          </w:tcPr>
          <w:p>
            <w:r>
              <w:t>1 . to grip, cut off, or tear with or as if with the teeth or jaws</w:t>
              <w:br/>
              <w:t>2 . cause a sharp or stinging pain or discomfort</w:t>
              <w:br/>
              <w:t>3 . penetrate or cut, as with a knife</w:t>
              <w:br/>
              <w:t>4 . deliver a sting to</w:t>
              <w:br/>
            </w:r>
          </w:p>
        </w:tc>
      </w:tr>
      <w:tr>
        <w:tc>
          <w:tcPr>
            <w:tcW w:type="dxa" w:w="4320"/>
          </w:tcPr>
          <w:p>
            <w:r>
              <w:t>rattlesnake</w:t>
            </w:r>
          </w:p>
        </w:tc>
        <w:tc>
          <w:tcPr>
            <w:tcW w:type="dxa" w:w="4320"/>
          </w:tcPr>
          <w:p>
            <w:r>
              <w:t>1 . pit viper with horny segments at the end of the tail that rattle when shaken</w:t>
              <w:br/>
            </w:r>
          </w:p>
        </w:tc>
      </w:tr>
      <w:tr>
        <w:tc>
          <w:tcPr>
            <w:tcW w:type="dxa" w:w="4320"/>
          </w:tcPr>
          <w:p>
            <w:r>
              <w:t>addition</w:t>
            </w:r>
          </w:p>
        </w:tc>
        <w:tc>
          <w:tcPr>
            <w:tcW w:type="dxa" w:w="4320"/>
          </w:tcPr>
          <w:p>
            <w:r>
              <w:t>1 . a component that is added to something to improve it</w:t>
              <w:br/>
              <w:t>2 . the act of adding one thing to another</w:t>
              <w:br/>
              <w:t>3 . a quantity that is added</w:t>
              <w:br/>
              <w:t>4 . something added to what you already have</w:t>
              <w:br/>
              <w:t>5 . a suburban area laid out in streets and lots for a future residential area</w:t>
              <w:br/>
              <w:t>6 . the arithmetic operation of summing; calculating the sum of two or more numbers</w:t>
              <w:br/>
            </w:r>
          </w:p>
        </w:tc>
      </w:tr>
      <w:tr>
        <w:tc>
          <w:tcPr>
            <w:tcW w:type="dxa" w:w="4320"/>
          </w:tcPr>
          <w:p>
            <w:r>
              <w:t>graduation</w:t>
            </w:r>
          </w:p>
        </w:tc>
        <w:tc>
          <w:tcPr>
            <w:tcW w:type="dxa" w:w="4320"/>
          </w:tcPr>
          <w:p>
            <w:r>
              <w:t>1 . the successful completion of a program of study</w:t>
              <w:br/>
              <w:t>2 . an academic exercise in which diplomas are conferred</w:t>
              <w:br/>
              <w:t>3 . a line (as on a vessel or ruler) that marks a measurement</w:t>
              <w:br/>
              <w:t>4 . the act of arranging in grades</w:t>
              <w:br/>
            </w:r>
          </w:p>
        </w:tc>
      </w:tr>
      <w:tr>
        <w:tc>
          <w:tcPr>
            <w:tcW w:type="dxa" w:w="4320"/>
          </w:tcPr>
          <w:p>
            <w:r>
              <w:t>patriotic</w:t>
            </w:r>
          </w:p>
        </w:tc>
        <w:tc>
          <w:tcPr>
            <w:tcW w:type="dxa" w:w="4320"/>
          </w:tcPr>
          <w:p>
            <w:r>
              <w:t>1 . inspired by love for your country</w:t>
              <w:br/>
            </w:r>
          </w:p>
        </w:tc>
      </w:tr>
      <w:tr>
        <w:tc>
          <w:tcPr>
            <w:tcW w:type="dxa" w:w="4320"/>
          </w:tcPr>
          <w:p>
            <w:r>
              <w:t>jealously</w:t>
            </w:r>
          </w:p>
        </w:tc>
        <w:tc>
          <w:tcPr>
            <w:tcW w:type="dxa" w:w="4320"/>
          </w:tcPr>
          <w:p>
            <w:r>
              <w:t>1 . with jealousy</w:t>
              <w:br/>
              <w:t>2 . with jealousy; in an envious manner</w:t>
              <w:br/>
            </w:r>
          </w:p>
        </w:tc>
      </w:tr>
      <w:tr>
        <w:tc>
          <w:tcPr>
            <w:tcW w:type="dxa" w:w="4320"/>
          </w:tcPr>
          <w:p>
            <w:r>
              <w:t>vestments</w:t>
            </w:r>
          </w:p>
        </w:tc>
        <w:tc>
          <w:tcPr>
            <w:tcW w:type="dxa" w:w="4320"/>
          </w:tcPr>
          <w:p>
            <w:r>
              <w:t>1 . gown (especially ceremonial garments) worn by the clergy</w:t>
              <w:br/>
            </w:r>
          </w:p>
        </w:tc>
      </w:tr>
      <w:tr>
        <w:tc>
          <w:tcPr>
            <w:tcW w:type="dxa" w:w="4320"/>
          </w:tcPr>
          <w:p>
            <w:r>
              <w:t>bean</w:t>
            </w:r>
          </w:p>
        </w:tc>
        <w:tc>
          <w:tcPr>
            <w:tcW w:type="dxa" w:w="4320"/>
          </w:tcPr>
          <w:p>
            <w:r>
              <w:t>1 . any of various edible seeds of plants of the family Leguminosae used for food</w:t>
              <w:br/>
              <w:t>2 . any of various seeds or fruits that are beans or resemble beans</w:t>
              <w:br/>
              <w:t>3 . any of various leguminous plants grown for their edible seeds and pods</w:t>
              <w:br/>
              <w:t>4 . informal terms for a human head</w:t>
              <w:br/>
              <w:t>5 . hit on the head, especially with a pitched baseball</w:t>
              <w:br/>
            </w:r>
          </w:p>
        </w:tc>
      </w:tr>
      <w:tr>
        <w:tc>
          <w:tcPr>
            <w:tcW w:type="dxa" w:w="4320"/>
          </w:tcPr>
          <w:p>
            <w:r>
              <w:t>aromatic</w:t>
            </w:r>
          </w:p>
        </w:tc>
        <w:tc>
          <w:tcPr>
            <w:tcW w:type="dxa" w:w="4320"/>
          </w:tcPr>
          <w:p>
            <w:r>
              <w:t>1 . (chemistry) of or relating to or containing one or more benzene rings</w:t>
              <w:br/>
              <w:t>2 . having a strong pleasant odor; - Jean Stafford</w:t>
              <w:br/>
            </w:r>
          </w:p>
        </w:tc>
      </w:tr>
      <w:tr>
        <w:tc>
          <w:tcPr>
            <w:tcW w:type="dxa" w:w="4320"/>
          </w:tcPr>
          <w:p>
            <w:r>
              <w:t>parties</w:t>
            </w:r>
          </w:p>
        </w:tc>
        <w:tc>
          <w:tcPr>
            <w:tcW w:type="dxa" w:w="4320"/>
          </w:tcPr>
          <w:p>
            <w:r>
              <w:t>1 . an organization to gain political power</w:t>
              <w:br/>
              <w:t>2 . a group of people gathered together for pleasure</w:t>
              <w:br/>
              <w:t>3 . a band of people associated temporarily in some activity</w:t>
              <w:br/>
              <w:t>4 . an occasion on which people can assemble for social interaction and entertainment</w:t>
              <w:br/>
              <w:t>5 . a person involved in legal proceedings</w:t>
              <w:br/>
              <w:t>6 . have or participate in a party</w:t>
              <w:br/>
            </w:r>
          </w:p>
        </w:tc>
      </w:tr>
      <w:tr>
        <w:tc>
          <w:tcPr>
            <w:tcW w:type="dxa" w:w="4320"/>
          </w:tcPr>
          <w:p>
            <w:r>
              <w:t>competed</w:t>
            </w:r>
          </w:p>
        </w:tc>
        <w:tc>
          <w:tcPr>
            <w:tcW w:type="dxa" w:w="4320"/>
          </w:tcPr>
          <w:p>
            <w:r>
              <w:t>1 . compete for something; engage in a contest; measure oneself against others</w:t>
              <w:br/>
            </w:r>
          </w:p>
        </w:tc>
      </w:tr>
      <w:tr>
        <w:tc>
          <w:tcPr>
            <w:tcW w:type="dxa" w:w="4320"/>
          </w:tcPr>
          <w:p>
            <w:r>
              <w:t>engagement</w:t>
            </w:r>
          </w:p>
        </w:tc>
        <w:tc>
          <w:tcPr>
            <w:tcW w:type="dxa" w:w="4320"/>
          </w:tcPr>
          <w:p>
            <w:r>
              <w:t>1 . a hostile meeting of opposing military forces in the course of a war</w:t>
              <w:br/>
              <w:t>2 . a meeting arranged in advance</w:t>
              <w:br/>
              <w:t>3 . a mutual promise to marry</w:t>
              <w:br/>
              <w:t>4 . the act of giving someone a job</w:t>
              <w:br/>
              <w:t>5 . employment for performers or performing groups that lasts for a limited period of time</w:t>
              <w:br/>
              <w:t>6 . contact by fitting together</w:t>
              <w:br/>
              <w:t>7 . the act of sharing in the activities of a group</w:t>
              <w:br/>
            </w:r>
          </w:p>
        </w:tc>
      </w:tr>
      <w:tr>
        <w:tc>
          <w:tcPr>
            <w:tcW w:type="dxa" w:w="4320"/>
          </w:tcPr>
          <w:p>
            <w:r>
              <w:t>secrecy</w:t>
            </w:r>
          </w:p>
        </w:tc>
        <w:tc>
          <w:tcPr>
            <w:tcW w:type="dxa" w:w="4320"/>
          </w:tcPr>
          <w:p>
            <w:r>
              <w:t>1 . the trait of keeping things secret</w:t>
              <w:br/>
              <w:t>2 . the condition of being concealed or hidden</w:t>
              <w:br/>
            </w:r>
          </w:p>
        </w:tc>
      </w:tr>
      <w:tr>
        <w:tc>
          <w:tcPr>
            <w:tcW w:type="dxa" w:w="4320"/>
          </w:tcPr>
          <w:p>
            <w:r>
              <w:t>examples</w:t>
            </w:r>
          </w:p>
        </w:tc>
        <w:tc>
          <w:tcPr>
            <w:tcW w:type="dxa" w:w="4320"/>
          </w:tcPr>
          <w:p>
            <w:r>
              <w:t>1 . an item of information that is typical of a class or group</w:t>
              <w:br/>
              <w:t>2 . a representative form or pattern</w:t>
              <w:br/>
              <w:t>3 . something to be imitated</w:t>
              <w:br/>
              <w:t>4 . punishment intended as a warning to others</w:t>
              <w:br/>
              <w:t>5 . an occurrence of something</w:t>
              <w:br/>
              <w:t>6 . a task performed or problem solved in order to develop skill or understanding</w:t>
              <w:br/>
            </w:r>
          </w:p>
        </w:tc>
      </w:tr>
      <w:tr>
        <w:tc>
          <w:tcPr>
            <w:tcW w:type="dxa" w:w="4320"/>
          </w:tcPr>
          <w:p>
            <w:r>
              <w:t>measure</w:t>
            </w:r>
          </w:p>
        </w:tc>
        <w:tc>
          <w:tcPr>
            <w:tcW w:type="dxa" w:w="4320"/>
          </w:tcPr>
          <w:p>
            <w:r>
              <w:t>1 . any maneuver made as part of progress toward a goal</w:t>
              <w:br/>
              <w:t>2 . how much there is or how many there are of something that you can quantify</w:t>
              <w:br/>
              <w:t>3 . a statute in draft before it becomes law</w:t>
              <w:br/>
              <w:t>4 . the act or process of assigning numbers to phenomena according to a rule</w:t>
              <w:br/>
              <w:t>5 . a basis for comparison; a reference point against which other things can be evaluated</w:t>
              <w:br/>
              <w:t>6 . (prosody) the accent in a metrical foot of verse</w:t>
              <w:br/>
              <w:t>7 . musical notation for a repeating pattern of musical beats</w:t>
              <w:br/>
              <w:t>8 . measuring instrument having a sequence of marks at regular intervals; used as a reference in making measurements</w:t>
              <w:br/>
              <w:t>9 . a container of some standard capacity that is used to obtain fixed amounts of a substance</w:t>
              <w:br/>
              <w:t>10 . determine the measurements of something or somebody, take measurements of</w:t>
              <w:br/>
              <w:t>11 . express as a number or measure or quantity</w:t>
              <w:br/>
              <w:t>12 . have certain dimensions</w:t>
              <w:br/>
              <w:t>13 . evaluate or estimate the nature, quality, ability, extent, or significance of</w:t>
              <w:br/>
            </w:r>
          </w:p>
        </w:tc>
      </w:tr>
      <w:tr>
        <w:tc>
          <w:tcPr>
            <w:tcW w:type="dxa" w:w="4320"/>
          </w:tcPr>
          <w:p>
            <w:r>
              <w:t>astray</w:t>
            </w:r>
          </w:p>
        </w:tc>
        <w:tc>
          <w:tcPr>
            <w:tcW w:type="dxa" w:w="4320"/>
          </w:tcPr>
          <w:p>
            <w:r>
              <w:t>1 . away from the right path or direction</w:t>
              <w:br/>
              <w:t>2 . far from the intended target</w:t>
              <w:br/>
            </w:r>
          </w:p>
        </w:tc>
      </w:tr>
      <w:tr>
        <w:tc>
          <w:tcPr>
            <w:tcW w:type="dxa" w:w="4320"/>
          </w:tcPr>
          <w:p>
            <w:r>
              <w:t>sports</w:t>
            </w:r>
          </w:p>
        </w:tc>
        <w:tc>
          <w:tcPr>
            <w:tcW w:type="dxa" w:w="4320"/>
          </w:tcPr>
          <w:p>
            <w:r>
              <w:t>1 . an active diversion requiring physical exertion and competition</w:t>
              <w:br/>
              <w:t>2 . the occupation of athletes who compete for pay</w:t>
              <w:br/>
              <w:t>3 . (Maine colloquial) a temporary summer resident of Maine</w:t>
              <w:br/>
              <w:t>4 . a person known for the way she (or he) behaves when teased or defeated or subjected to trying circumstances</w:t>
              <w:br/>
              <w:t>5 . someone who engages in sports</w:t>
              <w:br/>
              <w:t>6 . (biology) an organism that has characteristics resulting from chromosomal alteration</w:t>
              <w:br/>
              <w:t>7 . verbal wit or mockery (often at another's expense but not to be taken seriously)</w:t>
              <w:br/>
              <w:t>8 . wear or display in an ostentatious or proud manner</w:t>
              <w:br/>
              <w:t>9 . play boisterously</w:t>
              <w:br/>
            </w:r>
          </w:p>
        </w:tc>
      </w:tr>
      <w:tr>
        <w:tc>
          <w:tcPr>
            <w:tcW w:type="dxa" w:w="4320"/>
          </w:tcPr>
          <w:p>
            <w:r>
              <w:t>blast</w:t>
            </w:r>
          </w:p>
        </w:tc>
        <w:tc>
          <w:tcPr>
            <w:tcW w:type="dxa" w:w="4320"/>
          </w:tcPr>
          <w:p>
            <w:r>
              <w:t>1 . a very long fly ball</w:t>
              <w:br/>
              <w:t>2 . a sudden very loud noise</w:t>
              <w:br/>
              <w:t>3 . a strong current of air</w:t>
              <w:br/>
              <w:t>4 . an explosion (as of dynamite)</w:t>
              <w:br/>
              <w:t>5 . a highly pleasurable or exciting experience</w:t>
              <w:br/>
              <w:t>6 . intense adverse criticism</w:t>
              <w:br/>
              <w:t>7 . make a strident sound</w:t>
              <w:br/>
              <w:t>8 . hit hard</w:t>
              <w:br/>
              <w:t>9 . use explosives on</w:t>
              <w:br/>
              <w:t>10 . apply a draft or strong wind to to</w:t>
              <w:br/>
              <w:t>11 . create by using explosives</w:t>
              <w:br/>
              <w:t>12 . make with or as if with an explosion</w:t>
              <w:br/>
              <w:t>13 . fire a shot</w:t>
              <w:br/>
              <w:t>14 . criticize harshly or violently</w:t>
              <w:br/>
              <w:t>15 . shatter as if by explosion</w:t>
              <w:br/>
              <w:t>16 . shrivel or wither or mature imperfectly</w:t>
              <w:br/>
            </w:r>
          </w:p>
        </w:tc>
      </w:tr>
      <w:tr>
        <w:tc>
          <w:tcPr>
            <w:tcW w:type="dxa" w:w="4320"/>
          </w:tcPr>
          <w:p>
            <w:r>
              <w:t>scattergun</w:t>
            </w:r>
          </w:p>
        </w:tc>
        <w:tc>
          <w:tcPr>
            <w:tcW w:type="dxa" w:w="4320"/>
          </w:tcPr>
          <w:p>
            <w:r>
              <w:t>1 . firearm that is a double-barreled smoothbore shoulder weapon for firing shot at short ranges</w:t>
              <w:br/>
            </w:r>
          </w:p>
        </w:tc>
      </w:tr>
      <w:tr>
        <w:tc>
          <w:tcPr>
            <w:tcW w:type="dxa" w:w="4320"/>
          </w:tcPr>
          <w:p>
            <w:r>
              <w:t>prayed</w:t>
            </w:r>
          </w:p>
        </w:tc>
        <w:tc>
          <w:tcPr>
            <w:tcW w:type="dxa" w:w="4320"/>
          </w:tcPr>
          <w:p>
            <w:r>
              <w:t>1 . address a deity, a prophet, a saint or an object of worship; say a prayer</w:t>
              <w:br/>
              <w:t>2 . call upon in supplication; entreat</w:t>
              <w:br/>
            </w:r>
          </w:p>
        </w:tc>
      </w:tr>
      <w:tr>
        <w:tc>
          <w:tcPr>
            <w:tcW w:type="dxa" w:w="4320"/>
          </w:tcPr>
          <w:p>
            <w:r>
              <w:t>formula</w:t>
            </w:r>
          </w:p>
        </w:tc>
        <w:tc>
          <w:tcPr>
            <w:tcW w:type="dxa" w:w="4320"/>
          </w:tcPr>
          <w:p>
            <w:r>
              <w:t>1 . a group of symbols that make a mathematical statement</w:t>
              <w:br/>
              <w:t>2 . directions for making something</w:t>
              <w:br/>
              <w:t>3 . a conventionalized statement expressing some fundamental principle</w:t>
              <w:br/>
              <w:t>4 . a representation of a substance using symbols for its constituent elements</w:t>
              <w:br/>
              <w:t>5 . something regarded as a normative example</w:t>
              <w:br/>
              <w:t>6 . a liquid food for infants</w:t>
              <w:br/>
              <w:t>7 . (mathematics) a standard procedure for solving a class of mathematical problems</w:t>
              <w:br/>
            </w:r>
          </w:p>
        </w:tc>
      </w:tr>
      <w:tr>
        <w:tc>
          <w:tcPr>
            <w:tcW w:type="dxa" w:w="4320"/>
          </w:tcPr>
          <w:p>
            <w:r>
              <w:t>nurses</w:t>
            </w:r>
          </w:p>
        </w:tc>
        <w:tc>
          <w:tcPr>
            <w:tcW w:type="dxa" w:w="4320"/>
          </w:tcPr>
          <w:p>
            <w:r>
              <w:t>1 . one skilled in caring for young children or the sick (usually under the supervision of a physician)</w:t>
              <w:br/>
              <w:t>2 . a woman who is the custodian of children</w:t>
              <w:br/>
              <w:t>3 . try to cure by special care of treatment, of an illness or injury</w:t>
              <w:br/>
              <w:t>4 . maintain (a theory, thoughts, or feelings)</w:t>
              <w:br/>
              <w:t>5 . serve as a nurse; care for sick or handicapped people</w:t>
              <w:br/>
              <w:t>6 . treat carefully</w:t>
              <w:br/>
              <w:t>7 . give suck to</w:t>
              <w:br/>
            </w:r>
          </w:p>
        </w:tc>
      </w:tr>
      <w:tr>
        <w:tc>
          <w:tcPr>
            <w:tcW w:type="dxa" w:w="4320"/>
          </w:tcPr>
          <w:p>
            <w:r>
              <w:t>cavity</w:t>
            </w:r>
          </w:p>
        </w:tc>
        <w:tc>
          <w:tcPr>
            <w:tcW w:type="dxa" w:w="4320"/>
          </w:tcPr>
          <w:p>
            <w:r>
              <w:t>1 . a sizeable hole (usually in the ground)</w:t>
              <w:br/>
              <w:t>2 . space that is surrounded by something</w:t>
              <w:br/>
              <w:t>3 . soft decayed area in a tooth; progressive decay can lead to the death of a tooth</w:t>
              <w:br/>
              <w:t>4 . (anatomy) a natural hollow or sinus within the body</w:t>
              <w:br/>
            </w:r>
          </w:p>
        </w:tc>
      </w:tr>
      <w:tr>
        <w:tc>
          <w:tcPr>
            <w:tcW w:type="dxa" w:w="4320"/>
          </w:tcPr>
          <w:p>
            <w:r>
              <w:t>international</w:t>
            </w:r>
          </w:p>
        </w:tc>
        <w:tc>
          <w:tcPr>
            <w:tcW w:type="dxa" w:w="4320"/>
          </w:tcPr>
          <w:p>
            <w:r>
              <w:t>1 . any of several international socialist organizations</w:t>
              <w:br/>
              <w:t>2 . concerning or belonging to all or at least two or more nations</w:t>
              <w:br/>
              <w:t>3 . from or between other countries</w:t>
              <w:br/>
            </w:r>
          </w:p>
        </w:tc>
      </w:tr>
      <w:tr>
        <w:tc>
          <w:tcPr>
            <w:tcW w:type="dxa" w:w="4320"/>
          </w:tcPr>
          <w:p>
            <w:r>
              <w:t>reputations</w:t>
            </w:r>
          </w:p>
        </w:tc>
        <w:tc>
          <w:tcPr>
            <w:tcW w:type="dxa" w:w="4320"/>
          </w:tcPr>
          <w:p>
            <w:r>
              <w:t>1 . the state of being held in high esteem and honor</w:t>
              <w:br/>
              <w:t>2 . notoriety for some particular characteristic</w:t>
              <w:br/>
              <w:t>3 . the general estimation that the public has for a person</w:t>
              <w:br/>
            </w:r>
          </w:p>
        </w:tc>
      </w:tr>
      <w:tr>
        <w:tc>
          <w:tcPr>
            <w:tcW w:type="dxa" w:w="4320"/>
          </w:tcPr>
          <w:p>
            <w:r>
              <w:t>unrolled</w:t>
            </w:r>
          </w:p>
        </w:tc>
        <w:tc>
          <w:tcPr>
            <w:tcW w:type="dxa" w:w="4320"/>
          </w:tcPr>
          <w:p>
            <w:r>
              <w:t>1 . reverse the winding or twisting of</w:t>
              <w:br/>
              <w:t>2 . unroll, unfold, or spread out or be unrolled, unfolded, or spread out from a furled state</w:t>
              <w:br/>
            </w:r>
          </w:p>
        </w:tc>
      </w:tr>
      <w:tr>
        <w:tc>
          <w:tcPr>
            <w:tcW w:type="dxa" w:w="4320"/>
          </w:tcPr>
          <w:p>
            <w:r>
              <w:t>liberty</w:t>
            </w:r>
          </w:p>
        </w:tc>
        <w:tc>
          <w:tcPr>
            <w:tcW w:type="dxa" w:w="4320"/>
          </w:tcPr>
          <w:p>
            <w:r>
              <w:t>1 . immunity from arbitrary exercise of authority: political independence</w:t>
              <w:br/>
              <w:t>2 . freedom of choice</w:t>
              <w:br/>
              <w:t>3 . personal freedom from servitude or confinement or oppression</w:t>
              <w:br/>
              <w:t>4 . leave granted to a sailor or naval officer</w:t>
              <w:br/>
              <w:t>5 . an act of undue intimacy</w:t>
              <w:br/>
            </w:r>
          </w:p>
        </w:tc>
      </w:tr>
      <w:tr>
        <w:tc>
          <w:tcPr>
            <w:tcW w:type="dxa" w:w="4320"/>
          </w:tcPr>
          <w:p>
            <w:r>
              <w:t>bayonet</w:t>
            </w:r>
          </w:p>
        </w:tc>
        <w:tc>
          <w:tcPr>
            <w:tcW w:type="dxa" w:w="4320"/>
          </w:tcPr>
          <w:p>
            <w:r>
              <w:t>1 . a knife that can be fixed to the end of a rifle and used as a weapon</w:t>
              <w:br/>
              <w:t>2 . stab or kill someone with a bayonet</w:t>
              <w:br/>
            </w:r>
          </w:p>
        </w:tc>
      </w:tr>
      <w:tr>
        <w:tc>
          <w:tcPr>
            <w:tcW w:type="dxa" w:w="4320"/>
          </w:tcPr>
          <w:p>
            <w:r>
              <w:t>outdid</w:t>
            </w:r>
          </w:p>
        </w:tc>
        <w:tc>
          <w:tcPr>
            <w:tcW w:type="dxa" w:w="4320"/>
          </w:tcPr>
          <w:p>
            <w:r>
              <w:t>1 . be or do something to a greater degree</w:t>
              <w:br/>
              <w:t>2 . get the better of</w:t>
              <w:br/>
            </w:r>
          </w:p>
        </w:tc>
      </w:tr>
      <w:tr>
        <w:tc>
          <w:tcPr>
            <w:tcW w:type="dxa" w:w="4320"/>
          </w:tcPr>
          <w:p>
            <w:r>
              <w:t>stain</w:t>
            </w:r>
          </w:p>
        </w:tc>
        <w:tc>
          <w:tcPr>
            <w:tcW w:type="dxa" w:w="4320"/>
          </w:tcPr>
          <w:p>
            <w:r>
              <w:t>1 . a soiled or discolored appearance</w:t>
              <w:br/>
              <w:t>2 . (microscopy) a dye or other coloring material that is used in microscopy to make structures visible</w:t>
              <w:br/>
              <w:t>3 . the state of being covered with unclean things</w:t>
              <w:br/>
              <w:t>4 . a symbol of disgrace or infamy; --Genesis</w:t>
              <w:br/>
              <w:t>5 . an act that brings discredit to the person who does it</w:t>
              <w:br/>
              <w:t>6 . color with a liquid dye or tint</w:t>
              <w:br/>
              <w:t>7 . produce or leave stains</w:t>
              <w:br/>
              <w:t>8 . make dirty or spotty, as by exposure to air; also used metaphorically</w:t>
              <w:br/>
              <w:t>9 . color for microscopic study</w:t>
              <w:br/>
            </w:r>
          </w:p>
        </w:tc>
      </w:tr>
      <w:tr>
        <w:tc>
          <w:tcPr>
            <w:tcW w:type="dxa" w:w="4320"/>
          </w:tcPr>
          <w:p>
            <w:r>
              <w:t>grounds</w:t>
            </w:r>
          </w:p>
        </w:tc>
        <w:tc>
          <w:tcPr>
            <w:tcW w:type="dxa" w:w="4320"/>
          </w:tcPr>
          <w:p>
            <w:r>
              <w:t>1 . your basis for belief or disbelief; knowledge on which to base belief</w:t>
              <w:br/>
              <w:t>2 . the enclosed land around a house or other building</w:t>
              <w:br/>
              <w:t>3 . a tract of land cleared for some special purposes (recreation or burial etc.)</w:t>
              <w:br/>
              <w:t>4 . a justification for something existing or happening</w:t>
              <w:br/>
              <w:t>5 . dregs consisting of solid particles (especially of coffee) that form a residue</w:t>
              <w:br/>
              <w:t>6 . the solid part of the earth's surface</w:t>
              <w:br/>
              <w:t>7 . a rational motive for a belief or action</w:t>
              <w:br/>
              <w:t>8 . the loose soft material that makes up a large part of the land surface</w:t>
              <w:br/>
              <w:t>9 . a relation that provides the foundation for something</w:t>
              <w:br/>
              <w:t>10 . a position to be won or defended in battle (or as if in battle)</w:t>
              <w:br/>
              <w:t>11 . the part of a scene (or picture) that lies behind objects in the foreground</w:t>
              <w:br/>
              <w:t>12 . material in the top layer of the surface of the earth in which plants can grow (especially with reference to its quality or use)</w:t>
              <w:br/>
              <w:t>13 . a relatively homogeneous percept extending back of the figure on which attention is focused</w:t>
              <w:br/>
              <w:t>14 . a connection between an electrical device and a large conducting body, such as the earth (which is taken to be at zero voltage)</w:t>
              <w:br/>
              <w:t>15 . (art) the surface (as a wall or canvas) prepared to take the paint for a painting</w:t>
              <w:br/>
              <w:t>16 . the first or preliminary coat of paint or size applied to a surface</w:t>
              <w:br/>
              <w:t>17 . fix firmly and stably</w:t>
              <w:br/>
              <w:t>18 . confine or restrict to the ground</w:t>
              <w:br/>
              <w:t>19 . place or put on the ground</w:t>
              <w:br/>
              <w:t>20 . instruct someone in the fundamentals of a subject</w:t>
              <w:br/>
              <w:t>21 . bring to the ground</w:t>
              <w:br/>
              <w:t>22 . hit or reach the ground</w:t>
              <w:br/>
              <w:t>23 . throw to the ground in order to stop play and avoid being tackled behind the line of scrimmage</w:t>
              <w:br/>
              <w:t>24 . hit a groundball</w:t>
              <w:br/>
              <w:t>25 . hit onto the ground</w:t>
              <w:br/>
              <w:t>26 . cover with a primer; apply a primer to</w:t>
              <w:br/>
              <w:t>27 . connect to a ground</w:t>
              <w:br/>
              <w:t>28 . use as a basis for; found on</w:t>
              <w:br/>
            </w:r>
          </w:p>
        </w:tc>
      </w:tr>
      <w:tr>
        <w:tc>
          <w:tcPr>
            <w:tcW w:type="dxa" w:w="4320"/>
          </w:tcPr>
          <w:p>
            <w:r>
              <w:t>realize</w:t>
            </w:r>
          </w:p>
        </w:tc>
        <w:tc>
          <w:tcPr>
            <w:tcW w:type="dxa" w:w="4320"/>
          </w:tcPr>
          <w:p>
            <w:r>
              <w:t>1 . be fully aware or cognizant of</w:t>
              <w:br/>
              <w:t>2 . perceive (an idea or situation) mentally</w:t>
              <w:br/>
              <w:t>3 . make real or concrete; give reality or substance to</w:t>
              <w:br/>
              <w:t>4 . earn on some commercial or business transaction; earn as salary or wages</w:t>
              <w:br/>
              <w:t>5 . convert into cash; of goods and property</w:t>
              <w:br/>
              <w:t>6 . expand or complete (a part in a piece of baroque music) by supplying the harmonies indicated in the figured bass</w:t>
              <w:br/>
            </w:r>
          </w:p>
        </w:tc>
      </w:tr>
      <w:tr>
        <w:tc>
          <w:tcPr>
            <w:tcW w:type="dxa" w:w="4320"/>
          </w:tcPr>
          <w:p>
            <w:r>
              <w:t>fright</w:t>
            </w:r>
          </w:p>
        </w:tc>
        <w:tc>
          <w:tcPr>
            <w:tcW w:type="dxa" w:w="4320"/>
          </w:tcPr>
          <w:p>
            <w:r>
              <w:t>1 . an emotion experienced in anticipation of some specific pain or danger (usually accompanied by a desire to flee or fight)</w:t>
              <w:br/>
              <w:t>2 . cause fear in</w:t>
              <w:br/>
            </w:r>
          </w:p>
        </w:tc>
      </w:tr>
      <w:tr>
        <w:tc>
          <w:tcPr>
            <w:tcW w:type="dxa" w:w="4320"/>
          </w:tcPr>
          <w:p>
            <w:r>
              <w:t>goggled</w:t>
            </w:r>
          </w:p>
        </w:tc>
        <w:tc>
          <w:tcPr>
            <w:tcW w:type="dxa" w:w="4320"/>
          </w:tcPr>
          <w:p>
            <w:r>
              <w:t>1 . look with amazement; look stupidly</w:t>
              <w:br/>
            </w:r>
          </w:p>
        </w:tc>
      </w:tr>
      <w:tr>
        <w:tc>
          <w:tcPr>
            <w:tcW w:type="dxa" w:w="4320"/>
          </w:tcPr>
          <w:p>
            <w:r>
              <w:t>bodily</w:t>
            </w:r>
          </w:p>
        </w:tc>
        <w:tc>
          <w:tcPr>
            <w:tcW w:type="dxa" w:w="4320"/>
          </w:tcPr>
          <w:p>
            <w:r>
              <w:t>1 . of or relating to or belonging to the body</w:t>
              <w:br/>
              <w:t>2 . affecting or characteristic of the body as opposed to the mind or spirit</w:t>
              <w:br/>
              <w:t>3 . having or relating to a physical material body</w:t>
              <w:br/>
              <w:t>4 . in bodily form</w:t>
              <w:br/>
            </w:r>
          </w:p>
        </w:tc>
      </w:tr>
      <w:tr>
        <w:tc>
          <w:tcPr>
            <w:tcW w:type="dxa" w:w="4320"/>
          </w:tcPr>
          <w:p>
            <w:r>
              <w:t>waving</w:t>
            </w:r>
          </w:p>
        </w:tc>
        <w:tc>
          <w:tcPr>
            <w:tcW w:type="dxa" w:w="4320"/>
          </w:tcPr>
          <w:p>
            <w:r>
              <w:t>1 . the act of signaling by a movement of the hand</w:t>
              <w:br/>
              <w:t>2 . signal with the hands or nod</w:t>
              <w:br/>
              <w:t>3 . move or swing back and forth</w:t>
              <w:br/>
              <w:t>4 . move in a wavy pattern or with a rising and falling motion</w:t>
              <w:br/>
              <w:t>5 . twist or roll into coils or ringlets</w:t>
              <w:br/>
              <w:t>6 . set waves in</w:t>
              <w:br/>
            </w:r>
          </w:p>
        </w:tc>
      </w:tr>
      <w:tr>
        <w:tc>
          <w:tcPr>
            <w:tcW w:type="dxa" w:w="4320"/>
          </w:tcPr>
          <w:p>
            <w:r>
              <w:t>frantically</w:t>
            </w:r>
          </w:p>
        </w:tc>
        <w:tc>
          <w:tcPr>
            <w:tcW w:type="dxa" w:w="4320"/>
          </w:tcPr>
          <w:p>
            <w:r>
              <w:t>1 . in an uncontrolled manner</w:t>
              <w:br/>
            </w:r>
          </w:p>
        </w:tc>
      </w:tr>
      <w:tr>
        <w:tc>
          <w:tcPr>
            <w:tcW w:type="dxa" w:w="4320"/>
          </w:tcPr>
          <w:p>
            <w:r>
              <w:t>wedding</w:t>
            </w:r>
          </w:p>
        </w:tc>
        <w:tc>
          <w:tcPr>
            <w:tcW w:type="dxa" w:w="4320"/>
          </w:tcPr>
          <w:p>
            <w:r>
              <w:t>1 . the social event at which the ceremony of marriage is performed</w:t>
              <w:br/>
              <w:t>2 . the act of marrying; the nuptial ceremony</w:t>
              <w:br/>
              <w:t>3 . a party of people at a wedding</w:t>
              <w:br/>
              <w:t>4 . take in marriage</w:t>
              <w:br/>
              <w:t>5 . perform a marriage ceremony</w:t>
              <w:br/>
            </w:r>
          </w:p>
        </w:tc>
      </w:tr>
      <w:tr>
        <w:tc>
          <w:tcPr>
            <w:tcW w:type="dxa" w:w="4320"/>
          </w:tcPr>
          <w:p>
            <w:r>
              <w:t>endlessly</w:t>
            </w:r>
          </w:p>
        </w:tc>
        <w:tc>
          <w:tcPr>
            <w:tcW w:type="dxa" w:w="4320"/>
          </w:tcPr>
          <w:p>
            <w:r>
              <w:t>1 . continuing forever without end</w:t>
              <w:br/>
              <w:t>2 . with unflagging resolve</w:t>
              <w:br/>
              <w:t>3 . (spatial sense) without bounds</w:t>
              <w:br/>
              <w:t>4 . all the time; seemingly without stopping</w:t>
              <w:br/>
            </w:r>
          </w:p>
        </w:tc>
      </w:tr>
      <w:tr>
        <w:tc>
          <w:tcPr>
            <w:tcW w:type="dxa" w:w="4320"/>
          </w:tcPr>
          <w:p>
            <w:r>
              <w:t>loop</w:t>
            </w:r>
          </w:p>
        </w:tc>
        <w:tc>
          <w:tcPr>
            <w:tcW w:type="dxa" w:w="4320"/>
          </w:tcPr>
          <w:p>
            <w:r>
              <w:t>1 . fastener consisting of a metal ring for lining a small hole to permit the attachment of cords or lines</w:t>
              <w:br/>
              <w:t>2 . anything with a round or oval shape (formed by a curve that is closed and does not intersect itself)</w:t>
              <w:br/>
              <w:t>3 . (computer science) a single execution of a set of instructions that are to be repeated</w:t>
              <w:br/>
              <w:t>4 . an inner circle of advisors (especially under President Reagan)</w:t>
              <w:br/>
              <w:t>5 . the basic pattern of the human fingerprint</w:t>
              <w:br/>
              <w:t>6 . a computer program that performs a series of instructions repeatedly until some specified condition is satisfied</w:t>
              <w:br/>
              <w:t>7 . the topology of a network whose components are serially connected in such a way that the last component is connected to the first component</w:t>
              <w:br/>
              <w:t>8 . an intrauterine device in the shape of a loop</w:t>
              <w:br/>
              <w:t>9 . a complete electrical circuit around which current flows or a signal circulates</w:t>
              <w:br/>
              <w:t>10 . a flight maneuver; aircraft flies a complete circle in the vertical plane</w:t>
              <w:br/>
              <w:t>11 . move in loops</w:t>
              <w:br/>
              <w:t>12 . make a loop in</w:t>
              <w:br/>
              <w:t>13 . fly loops, perform a loop</w:t>
              <w:br/>
              <w:t>14 . wind around something in coils or loops</w:t>
              <w:br/>
              <w:t>15 . fasten or join with a loop</w:t>
              <w:br/>
            </w:r>
          </w:p>
        </w:tc>
      </w:tr>
      <w:tr>
        <w:tc>
          <w:tcPr>
            <w:tcW w:type="dxa" w:w="4320"/>
          </w:tcPr>
          <w:p>
            <w:r>
              <w:t>loops</w:t>
            </w:r>
          </w:p>
        </w:tc>
        <w:tc>
          <w:tcPr>
            <w:tcW w:type="dxa" w:w="4320"/>
          </w:tcPr>
          <w:p>
            <w:r>
              <w:t>1 . fastener consisting of a metal ring for lining a small hole to permit the attachment of cords or lines</w:t>
              <w:br/>
              <w:t>2 . anything with a round or oval shape (formed by a curve that is closed and does not intersect itself)</w:t>
              <w:br/>
              <w:t>3 . (computer science) a single execution of a set of instructions that are to be repeated</w:t>
              <w:br/>
              <w:t>4 . an inner circle of advisors (especially under President Reagan)</w:t>
              <w:br/>
              <w:t>5 . the basic pattern of the human fingerprint</w:t>
              <w:br/>
              <w:t>6 . a computer program that performs a series of instructions repeatedly until some specified condition is satisfied</w:t>
              <w:br/>
              <w:t>7 . the topology of a network whose components are serially connected in such a way that the last component is connected to the first component</w:t>
              <w:br/>
              <w:t>8 . an intrauterine device in the shape of a loop</w:t>
              <w:br/>
              <w:t>9 . a complete electrical circuit around which current flows or a signal circulates</w:t>
              <w:br/>
              <w:t>10 . a flight maneuver; aircraft flies a complete circle in the vertical plane</w:t>
              <w:br/>
              <w:t>11 . move in loops</w:t>
              <w:br/>
              <w:t>12 . make a loop in</w:t>
              <w:br/>
              <w:t>13 . fly loops, perform a loop</w:t>
              <w:br/>
              <w:t>14 . wind around something in coils or loops</w:t>
              <w:br/>
              <w:t>15 . fasten or join with a loop</w:t>
              <w:br/>
            </w:r>
          </w:p>
        </w:tc>
      </w:tr>
      <w:tr>
        <w:tc>
          <w:tcPr>
            <w:tcW w:type="dxa" w:w="4320"/>
          </w:tcPr>
          <w:p>
            <w:r>
              <w:t>upside</w:t>
            </w:r>
          </w:p>
        </w:tc>
        <w:tc>
          <w:tcPr>
            <w:tcW w:type="dxa" w:w="4320"/>
          </w:tcPr>
          <w:p>
            <w:r>
              <w:t>1 . the highest or uppermost side of anything</w:t>
              <w:br/>
            </w:r>
          </w:p>
        </w:tc>
      </w:tr>
      <w:tr>
        <w:tc>
          <w:tcPr>
            <w:tcW w:type="dxa" w:w="4320"/>
          </w:tcPr>
          <w:p>
            <w:r>
              <w:t>stunt</w:t>
            </w:r>
          </w:p>
        </w:tc>
        <w:tc>
          <w:tcPr>
            <w:tcW w:type="dxa" w:w="4320"/>
          </w:tcPr>
          <w:p>
            <w:r>
              <w:t>1 . a difficult or unusual or dangerous feat; usually done to gain attention</w:t>
              <w:br/>
              <w:t>2 . a creature (especially a whale) that has been prevented from attaining full growth</w:t>
              <w:br/>
              <w:t>3 . check the growth or development of</w:t>
              <w:br/>
              <w:t>4 . perform a stunt or stunts</w:t>
              <w:br/>
            </w:r>
          </w:p>
        </w:tc>
      </w:tr>
      <w:tr>
        <w:tc>
          <w:tcPr>
            <w:tcW w:type="dxa" w:w="4320"/>
          </w:tcPr>
          <w:p>
            <w:r>
              <w:t>survival</w:t>
            </w:r>
          </w:p>
        </w:tc>
        <w:tc>
          <w:tcPr>
            <w:tcW w:type="dxa" w:w="4320"/>
          </w:tcPr>
          <w:p>
            <w:r>
              <w:t>1 . a state of surviving; remaining alive</w:t>
              <w:br/>
              <w:t>2 . a natural process resulting in the evolution of organisms best adapted to the environment</w:t>
              <w:br/>
              <w:t>3 . something that survives</w:t>
              <w:br/>
            </w:r>
          </w:p>
        </w:tc>
      </w:tr>
      <w:tr>
        <w:tc>
          <w:tcPr>
            <w:tcW w:type="dxa" w:w="4320"/>
          </w:tcPr>
          <w:p>
            <w:r>
              <w:t>handling</w:t>
            </w:r>
          </w:p>
        </w:tc>
        <w:tc>
          <w:tcPr>
            <w:tcW w:type="dxa" w:w="4320"/>
          </w:tcPr>
          <w:p>
            <w:r>
              <w:t>1 . manual (or mechanical) carrying or moving or delivering or working with something</w:t>
              <w:br/>
              <w:t>2 . the action of touching with the hands (or the skillful use of the hands) or by the use of mechanical means</w:t>
              <w:br/>
              <w:t>3 . the management of someone or something</w:t>
              <w:br/>
              <w:t>4 . be in charge of, act on, or dispose of</w:t>
              <w:br/>
              <w:t>5 . interact in a certain way</w:t>
              <w:br/>
              <w:t>6 . act on verbally or in some form of artistic expression</w:t>
              <w:br/>
              <w:t>7 . touch, lift, or hold with the hands</w:t>
              <w:br/>
              <w:t>8 . handle effectively</w:t>
              <w:br/>
              <w:t>9 . show and train</w:t>
              <w:br/>
            </w:r>
          </w:p>
        </w:tc>
      </w:tr>
      <w:tr>
        <w:tc>
          <w:tcPr>
            <w:tcW w:type="dxa" w:w="4320"/>
          </w:tcPr>
          <w:p>
            <w:r>
              <w:t>distribute</w:t>
            </w:r>
          </w:p>
        </w:tc>
        <w:tc>
          <w:tcPr>
            <w:tcW w:type="dxa" w:w="4320"/>
          </w:tcPr>
          <w:p>
            <w:r>
              <w:t>1 . administer or bestow, as in small portions</w:t>
              <w:br/>
              <w:t>2 . distribute or disperse widely</w:t>
              <w:br/>
              <w:t>3 . make available</w:t>
              <w:br/>
              <w:t>4 . give to several people</w:t>
              <w:br/>
              <w:t>5 . cause be distributed</w:t>
              <w:br/>
              <w:t>6 . cause to become widely known</w:t>
              <w:br/>
              <w:t>7 . spread throughout a given area</w:t>
              <w:br/>
              <w:t>8 . be distributed or spread, as in statistical analyses</w:t>
              <w:br/>
              <w:t>9 . be mathematically distributive</w:t>
              <w:br/>
              <w:t>10 . to arrange in a systematic order</w:t>
              <w:br/>
            </w:r>
          </w:p>
        </w:tc>
      </w:tr>
      <w:tr>
        <w:tc>
          <w:tcPr>
            <w:tcW w:type="dxa" w:w="4320"/>
          </w:tcPr>
          <w:p>
            <w:r>
              <w:t>wooded</w:t>
            </w:r>
          </w:p>
        </w:tc>
        <w:tc>
          <w:tcPr>
            <w:tcW w:type="dxa" w:w="4320"/>
          </w:tcPr>
          <w:p>
            <w:r>
              <w:t>1 . covered with growing trees and bushes etc</w:t>
              <w:br/>
            </w:r>
          </w:p>
        </w:tc>
      </w:tr>
      <w:tr>
        <w:tc>
          <w:tcPr>
            <w:tcW w:type="dxa" w:w="4320"/>
          </w:tcPr>
          <w:p>
            <w:r>
              <w:t>cultivation</w:t>
            </w:r>
          </w:p>
        </w:tc>
        <w:tc>
          <w:tcPr>
            <w:tcW w:type="dxa" w:w="4320"/>
          </w:tcPr>
          <w:p>
            <w:r>
              <w:t>1 . socialization through training and education to develop one's mind or manners</w:t>
              <w:br/>
              <w:t>2 . (agriculture) production of food by preparing the land to grow crops (especially on a large scale)</w:t>
              <w:br/>
              <w:t>3 . a highly developed state of perfection; having a flawless or impeccable quality; ; ; --Joseph Conrad</w:t>
              <w:br/>
              <w:t>4 . the process of fostering the growth of something</w:t>
              <w:br/>
              <w:t>5 . the act of raising or growing plants (especially on a large scale)</w:t>
              <w:br/>
            </w:r>
          </w:p>
        </w:tc>
      </w:tr>
      <w:tr>
        <w:tc>
          <w:tcPr>
            <w:tcW w:type="dxa" w:w="4320"/>
          </w:tcPr>
          <w:p>
            <w:r>
              <w:t>whitewash</w:t>
            </w:r>
          </w:p>
        </w:tc>
        <w:tc>
          <w:tcPr>
            <w:tcW w:type="dxa" w:w="4320"/>
          </w:tcPr>
          <w:p>
            <w:r>
              <w:t>1 . a defeat in which the losing person or team fails to score</w:t>
              <w:br/>
              <w:t>2 . wash consisting of lime and size in water; used for whitening walls and other surfaces</w:t>
              <w:br/>
              <w:t>3 . a specious or deceptive clearing that attempts to gloss over failings and defects</w:t>
              <w:br/>
              <w:t>4 . cover up a misdemeanor, fault, or error</w:t>
              <w:br/>
              <w:t>5 . cover with whitewash</w:t>
              <w:br/>
              <w:t>6 . exonerate by means of a perfunctory investigation or through biased presentation of data</w:t>
              <w:br/>
            </w:r>
          </w:p>
        </w:tc>
      </w:tr>
      <w:tr>
        <w:tc>
          <w:tcPr>
            <w:tcW w:type="dxa" w:w="4320"/>
          </w:tcPr>
          <w:p>
            <w:r>
              <w:t>lime</w:t>
            </w:r>
          </w:p>
        </w:tc>
        <w:tc>
          <w:tcPr>
            <w:tcW w:type="dxa" w:w="4320"/>
          </w:tcPr>
          <w:p>
            <w:r>
              <w:t>1 . a caustic substance produced by heating limestone</w:t>
              <w:br/>
              <w:t>2 . a white crystalline oxide used in the production of calcium hydroxide</w:t>
              <w:br/>
              <w:t>3 . a sticky adhesive that is smeared on small branches to capture small birds</w:t>
              <w:br/>
              <w:t>4 . any of various related trees bearing limes</w:t>
              <w:br/>
              <w:t>5 . any of various deciduous trees of the genus Tilia with heart-shaped leaves and drooping cymose clusters of yellowish often fragrant flowers; several yield valuable timber</w:t>
              <w:br/>
              <w:t>6 . the green acidic fruit of any of various lime trees</w:t>
              <w:br/>
              <w:t>7 . spread birdlime on branches to catch birds</w:t>
              <w:br/>
              <w:t>8 . cover with lime so as to induce growth</w:t>
              <w:br/>
            </w:r>
          </w:p>
        </w:tc>
      </w:tr>
      <w:tr>
        <w:tc>
          <w:tcPr>
            <w:tcW w:type="dxa" w:w="4320"/>
          </w:tcPr>
          <w:p>
            <w:r>
              <w:t>gardener</w:t>
            </w:r>
          </w:p>
        </w:tc>
        <w:tc>
          <w:tcPr>
            <w:tcW w:type="dxa" w:w="4320"/>
          </w:tcPr>
          <w:p>
            <w:r>
              <w:t>1 . someone who takes care of a garden</w:t>
              <w:br/>
              <w:t>2 . someone employed to work in a garden</w:t>
              <w:br/>
            </w:r>
          </w:p>
        </w:tc>
      </w:tr>
      <w:tr>
        <w:tc>
          <w:tcPr>
            <w:tcW w:type="dxa" w:w="4320"/>
          </w:tcPr>
          <w:p>
            <w:r>
              <w:t>crated</w:t>
            </w:r>
          </w:p>
        </w:tc>
        <w:tc>
          <w:tcPr>
            <w:tcW w:type="dxa" w:w="4320"/>
          </w:tcPr>
          <w:p>
            <w:r>
              <w:t>1 . put into a crate; as for protection</w:t>
              <w:br/>
            </w:r>
          </w:p>
        </w:tc>
      </w:tr>
      <w:tr>
        <w:tc>
          <w:tcPr>
            <w:tcW w:type="dxa" w:w="4320"/>
          </w:tcPr>
          <w:p>
            <w:r>
              <w:t>pots</w:t>
            </w:r>
          </w:p>
        </w:tc>
        <w:tc>
          <w:tcPr>
            <w:tcW w:type="dxa" w:w="4320"/>
          </w:tcPr>
          <w:p>
            <w:r>
              <w:t>1 . metal or earthenware cooking vessel that is usually round and deep; often has a handle and lid</w:t>
              <w:br/>
              <w:t>2 . a plumbing fixture for defecation and urination</w:t>
              <w:br/>
              <w:t>3 . the quantity contained in a pot</w:t>
              <w:br/>
              <w:t>4 . a container in which plants are cultivated</w:t>
              <w:br/>
              <w:t>5 . (often followed by `of') a large number or amount or extent</w:t>
              <w:br/>
              <w:t>6 . the cumulative amount involved in a game (such as poker)</w:t>
              <w:br/>
              <w:t>7 . slang for a paunch</w:t>
              <w:br/>
              <w:t>8 . a resistor with three terminals, the third being an adjustable center terminal; used to adjust voltages in radios and TV sets</w:t>
              <w:br/>
              <w:t>9 . street names for marijuana</w:t>
              <w:br/>
              <w:t>10 . plant in a pot</w:t>
              <w:br/>
            </w:r>
          </w:p>
        </w:tc>
      </w:tr>
      <w:tr>
        <w:tc>
          <w:tcPr>
            <w:tcW w:type="dxa" w:w="4320"/>
          </w:tcPr>
          <w:p>
            <w:r>
              <w:t>downwind</w:t>
            </w:r>
          </w:p>
        </w:tc>
        <w:tc>
          <w:tcPr>
            <w:tcW w:type="dxa" w:w="4320"/>
          </w:tcPr>
          <w:p>
            <w:r>
              <w:t>1 . towards the side away from the wind</w:t>
              <w:br/>
              <w:t>2 . with the wind; in the direction the wind is blowing</w:t>
              <w:br/>
              <w:t>3 . away from the wind</w:t>
              <w:br/>
            </w:r>
          </w:p>
        </w:tc>
      </w:tr>
      <w:tr>
        <w:tc>
          <w:tcPr>
            <w:tcW w:type="dxa" w:w="4320"/>
          </w:tcPr>
          <w:p>
            <w:r>
              <w:t>joint</w:t>
            </w:r>
          </w:p>
        </w:tc>
        <w:tc>
          <w:tcPr>
            <w:tcW w:type="dxa" w:w="4320"/>
          </w:tcPr>
          <w:p>
            <w:r>
              <w:t>1 . (anatomy) the point of connection between two bones or elements of a skeleton (especially if it allows motion)</w:t>
              <w:br/>
              <w:t>2 . a disreputable place of entertainment</w:t>
              <w:br/>
              <w:t>3 . the shape or manner in which things come together and a connection is made</w:t>
              <w:br/>
              <w:t>4 . a piece of meat roasted or for roasting and of a size for slicing into more than one portion</w:t>
              <w:br/>
              <w:t>5 . junction by which parts or objects are joined together</w:t>
              <w:br/>
              <w:t>6 . marijuana leaves rolled into a cigarette for smoking</w:t>
              <w:br/>
              <w:t>7 . fit as if by joints</w:t>
              <w:br/>
              <w:t>8 . provide with a joint</w:t>
              <w:br/>
              <w:t>9 . fasten with a joint</w:t>
              <w:br/>
              <w:t>10 . separate (meat) at the joint</w:t>
              <w:br/>
              <w:t>11 . united or combined</w:t>
              <w:br/>
              <w:t>12 . affecting or involving two or more</w:t>
              <w:br/>
              <w:t>13 . involving both houses of a legislature</w:t>
              <w:br/>
            </w:r>
          </w:p>
        </w:tc>
      </w:tr>
      <w:tr>
        <w:tc>
          <w:tcPr>
            <w:tcW w:type="dxa" w:w="4320"/>
          </w:tcPr>
          <w:p>
            <w:r>
              <w:t>catalogues</w:t>
            </w:r>
          </w:p>
        </w:tc>
        <w:tc>
          <w:tcPr>
            <w:tcW w:type="dxa" w:w="4320"/>
          </w:tcPr>
          <w:p>
            <w:r>
              <w:t>1 . a complete list of things; usually arranged systematically</w:t>
              <w:br/>
              <w:t>2 . a book or pamphlet containing an enumeration of things</w:t>
              <w:br/>
              <w:t>3 . make an itemized list or catalog of; classify</w:t>
              <w:br/>
              <w:t>4 . make a catalogue, compile a catalogue</w:t>
              <w:br/>
            </w:r>
          </w:p>
        </w:tc>
      </w:tr>
      <w:tr>
        <w:tc>
          <w:tcPr>
            <w:tcW w:type="dxa" w:w="4320"/>
          </w:tcPr>
          <w:p>
            <w:r>
              <w:t>seeds</w:t>
            </w:r>
          </w:p>
        </w:tc>
        <w:tc>
          <w:tcPr>
            <w:tcW w:type="dxa" w:w="4320"/>
          </w:tcPr>
          <w:p>
            <w:r>
              <w:t>1 . a small hard fruit</w:t>
              <w:br/>
              <w:t>2 . a mature fertilized plant ovule consisting of an embryo and its food source and having a protective coat or testa</w:t>
              <w:br/>
              <w:t>3 . one of the outstanding players in a tournament</w:t>
              <w:br/>
              <w:t>4 . anything that provides inspiration for later work</w:t>
              <w:br/>
              <w:t>5 . the thick white fluid containing spermatozoa that is ejaculated by the male genital tract</w:t>
              <w:br/>
              <w:t>6 . go to seed; shed seeds</w:t>
              <w:br/>
              <w:t>7 . help (an enterprise) in its early stages of development by providing seed money</w:t>
              <w:br/>
              <w:t>8 . bear seeds</w:t>
              <w:br/>
              <w:t>9 . place (seeds) in or on the ground for future growth</w:t>
              <w:br/>
              <w:t>10 . distribute (players or teams) so that outstanding teams or players will not meet in the early rounds</w:t>
              <w:br/>
              <w:t>11 . sprinkle with silver iodide particles to disperse and cause rain</w:t>
              <w:br/>
              <w:t>12 . inoculate with microorganisms</w:t>
              <w:br/>
              <w:t>13 . remove the seeds from</w:t>
              <w:br/>
            </w:r>
          </w:p>
        </w:tc>
      </w:tr>
      <w:tr>
        <w:tc>
          <w:tcPr>
            <w:tcW w:type="dxa" w:w="4320"/>
          </w:tcPr>
          <w:p>
            <w:r>
              <w:t>settling</w:t>
            </w:r>
          </w:p>
        </w:tc>
        <w:tc>
          <w:tcPr>
            <w:tcW w:type="dxa" w:w="4320"/>
          </w:tcPr>
          <w:p>
            <w:r>
              <w:t>1 . a gradual sinking to a lower level</w:t>
              <w:br/>
              <w:t>2 . settle into a position, usually on a surface or ground</w:t>
              <w:br/>
              <w:t>3 . bring to an end; settle conclusively</w:t>
              <w:br/>
              <w:t>4 . settle conclusively; come to terms</w:t>
              <w:br/>
              <w:t>5 . take up residence and become established</w:t>
              <w:br/>
              <w:t>6 . come to terms</w:t>
              <w:br/>
              <w:t>7 . go under,</w:t>
              <w:br/>
              <w:t>8 . become settled or established and stable in one's residence or life style</w:t>
              <w:br/>
              <w:t>9 . become resolved, fixed, established, or quiet</w:t>
              <w:br/>
              <w:t>10 . establish or develop as a residence</w:t>
              <w:br/>
              <w:t>11 . come to rest</w:t>
              <w:br/>
              <w:t>12 . arrange or fix in the desired order</w:t>
              <w:br/>
              <w:t>13 . accept despite lack of complete satisfaction</w:t>
              <w:br/>
              <w:t>14 . end a legal dispute by arriving at a settlement</w:t>
              <w:br/>
              <w:t>15 . dispose of; make a financial settlement</w:t>
              <w:br/>
              <w:t>16 . become clear by the sinking of particles</w:t>
              <w:br/>
              <w:t>17 . cause to become clear by forming a sediment (of liquids)</w:t>
              <w:br/>
              <w:t>18 . sink down or precipitate</w:t>
              <w:br/>
              <w:t>19 . fix firmly</w:t>
              <w:br/>
              <w:t>20 . get one's revenge for a wrong or an injury</w:t>
              <w:br/>
              <w:t>21 . make final; put the last touches on; put into final form</w:t>
              <w:br/>
              <w:t>22 . form a community</w:t>
              <w:br/>
              <w:t>23 . come as if by falling</w:t>
              <w:br/>
            </w:r>
          </w:p>
        </w:tc>
      </w:tr>
      <w:tr>
        <w:tc>
          <w:tcPr>
            <w:tcW w:type="dxa" w:w="4320"/>
          </w:tcPr>
          <w:p>
            <w:r>
              <w:t>blotting</w:t>
            </w:r>
          </w:p>
        </w:tc>
        <w:tc>
          <w:tcPr>
            <w:tcW w:type="dxa" w:w="4320"/>
          </w:tcPr>
          <w:p>
            <w:r>
              <w:t>1 . dry (ink) with blotting paper</w:t>
              <w:br/>
              <w:t>2 . make a spot or mark onto</w:t>
              <w:br/>
            </w:r>
          </w:p>
        </w:tc>
      </w:tr>
      <w:tr>
        <w:tc>
          <w:tcPr>
            <w:tcW w:type="dxa" w:w="4320"/>
          </w:tcPr>
          <w:p>
            <w:r>
              <w:t>spare</w:t>
            </w:r>
          </w:p>
        </w:tc>
        <w:tc>
          <w:tcPr>
            <w:tcW w:type="dxa" w:w="4320"/>
          </w:tcPr>
          <w:p>
            <w:r>
              <w:t>1 . an extra component of a machine or other apparatus</w:t>
              <w:br/>
              <w:t>2 . an extra car wheel and tire for a four-wheel vehicle</w:t>
              <w:br/>
              <w:t>3 . a score in tenpins; knocking down all ten after rolling two balls</w:t>
              <w:br/>
              <w:t>4 . refrain from harming</w:t>
              <w:br/>
              <w:t>5 . save or relieve from an experience or action</w:t>
              <w:br/>
              <w:t>6 . give up what is not strictly needed</w:t>
              <w:br/>
              <w:t>7 . use frugally or carefully</w:t>
              <w:br/>
              <w:t>8 . thin and fit</w:t>
              <w:br/>
              <w:t>9 . more than is needed, desired, or required</w:t>
              <w:br/>
              <w:t>10 . not taken up by scheduled activities</w:t>
              <w:br/>
              <w:t>11 . kept in reserve especially for emergency use</w:t>
              <w:br/>
              <w:t>12 . lacking in amplitude or quantity</w:t>
              <w:br/>
              <w:t>13 . lacking embellishment or ornamentation</w:t>
              <w:br/>
            </w:r>
          </w:p>
        </w:tc>
      </w:tr>
      <w:tr>
        <w:tc>
          <w:tcPr>
            <w:tcW w:type="dxa" w:w="4320"/>
          </w:tcPr>
          <w:p>
            <w:r>
              <w:t>fantastic</w:t>
            </w:r>
          </w:p>
        </w:tc>
        <w:tc>
          <w:tcPr>
            <w:tcW w:type="dxa" w:w="4320"/>
          </w:tcPr>
          <w:p>
            <w:r>
              <w:t>1 . ludicrously odd</w:t>
              <w:br/>
              <w:t>2 . extraordinarily good or great ; used especially as intensifiers</w:t>
              <w:br/>
              <w:t>3 . fanciful and unrealistic; foolish</w:t>
              <w:br/>
              <w:t>4 . existing in fancy only; - Nathaniel Hawthorne</w:t>
              <w:br/>
              <w:t>5 . extravagantly fanciful in design, construction, appearance</w:t>
              <w:br/>
            </w:r>
          </w:p>
        </w:tc>
      </w:tr>
      <w:tr>
        <w:tc>
          <w:tcPr>
            <w:tcW w:type="dxa" w:w="4320"/>
          </w:tcPr>
          <w:p>
            <w:r>
              <w:t>grandeur</w:t>
            </w:r>
          </w:p>
        </w:tc>
        <w:tc>
          <w:tcPr>
            <w:tcW w:type="dxa" w:w="4320"/>
          </w:tcPr>
          <w:p>
            <w:r>
              <w:t>1 . the quality of being magnificent or splendid or grand</w:t>
              <w:br/>
              <w:t>2 . the quality of elevation of mind and exaltation of character or ideals or conduct</w:t>
              <w:br/>
            </w:r>
          </w:p>
        </w:tc>
      </w:tr>
      <w:tr>
        <w:tc>
          <w:tcPr>
            <w:tcW w:type="dxa" w:w="4320"/>
          </w:tcPr>
          <w:p>
            <w:r>
              <w:t>certainty</w:t>
            </w:r>
          </w:p>
        </w:tc>
        <w:tc>
          <w:tcPr>
            <w:tcW w:type="dxa" w:w="4320"/>
          </w:tcPr>
          <w:p>
            <w:r>
              <w:t>1 . the state of being certain</w:t>
              <w:br/>
              <w:t>2 . something that is certain</w:t>
              <w:br/>
            </w:r>
          </w:p>
        </w:tc>
      </w:tr>
      <w:tr>
        <w:tc>
          <w:tcPr>
            <w:tcW w:type="dxa" w:w="4320"/>
          </w:tcPr>
          <w:p>
            <w:r>
              <w:t>oaken</w:t>
            </w:r>
          </w:p>
        </w:tc>
        <w:tc>
          <w:tcPr>
            <w:tcW w:type="dxa" w:w="4320"/>
          </w:tcPr>
          <w:p>
            <w:r>
              <w:t>1 . consisting of or made of wood of the oak tree</w:t>
              <w:br/>
            </w:r>
          </w:p>
        </w:tc>
      </w:tr>
      <w:tr>
        <w:tc>
          <w:tcPr>
            <w:tcW w:type="dxa" w:w="4320"/>
          </w:tcPr>
          <w:p>
            <w:r>
              <w:t>bumping</w:t>
            </w:r>
          </w:p>
        </w:tc>
        <w:tc>
          <w:tcPr>
            <w:tcW w:type="dxa" w:w="4320"/>
          </w:tcPr>
          <w:p>
            <w:r>
              <w:t>1 . knock against with force or violence</w:t>
              <w:br/>
              <w:t>2 . come upon, as if by accident; meet with</w:t>
              <w:br/>
              <w:t>3 . dance erotically or dance with the pelvis thrust forward</w:t>
              <w:br/>
              <w:t>4 . assign to a lower position; reduce in rank</w:t>
              <w:br/>
              <w:t>5 . remove or force from a position of dwelling previously occupied</w:t>
              <w:br/>
            </w:r>
          </w:p>
        </w:tc>
      </w:tr>
      <w:tr>
        <w:tc>
          <w:tcPr>
            <w:tcW w:type="dxa" w:w="4320"/>
          </w:tcPr>
          <w:p>
            <w:r>
              <w:t>brace</w:t>
            </w:r>
          </w:p>
        </w:tc>
        <w:tc>
          <w:tcPr>
            <w:tcW w:type="dxa" w:w="4320"/>
          </w:tcPr>
          <w:p>
            <w:r>
              <w:t>1 . a support that steadies or strengthens something else</w:t>
              <w:br/>
              <w:t>2 . two items of the same kind</w:t>
              <w:br/>
              <w:t>3 . a set of two similar things considered as a unit</w:t>
              <w:br/>
              <w:t>4 . either of two punctuation marks ({ or }) used to enclose textual material</w:t>
              <w:br/>
              <w:t>5 . a rope on a square-rigged ship that is used to swing a yard about and secure it</w:t>
              <w:br/>
              <w:t>6 . elastic straps that hold trousers up (usually used in the plural)</w:t>
              <w:br/>
              <w:t>7 . an appliance that corrects dental irregularities</w:t>
              <w:br/>
              <w:t>8 . a carpenter's tool having a crank handle for turning and a socket to hold a bit for boring</w:t>
              <w:br/>
              <w:t>9 . a structural member used to stiffen a framework</w:t>
              <w:br/>
              <w:t>10 . prepare (oneself) for something unpleasant or difficult</w:t>
              <w:br/>
              <w:t>11 . support or hold steady and make steadfast, with or as if with a brace</w:t>
              <w:br/>
              <w:t>12 . support by bracing</w:t>
              <w:br/>
              <w:t>13 . cause to be alert and energetic</w:t>
              <w:br/>
            </w:r>
          </w:p>
        </w:tc>
      </w:tr>
      <w:tr>
        <w:tc>
          <w:tcPr>
            <w:tcW w:type="dxa" w:w="4320"/>
          </w:tcPr>
          <w:p>
            <w:r>
              <w:t>heels</w:t>
            </w:r>
          </w:p>
        </w:tc>
        <w:tc>
          <w:tcPr>
            <w:tcW w:type="dxa" w:w="4320"/>
          </w:tcPr>
          <w:p>
            <w:r>
              <w:t>1 . the bottom of a shoe or boot; the back part of a shoe or boot that touches the ground and provides elevation</w:t>
              <w:br/>
              <w:t>2 . the back part of the human foot</w:t>
              <w:br/>
              <w:t>3 . someone who is morally reprehensible</w:t>
              <w:br/>
              <w:t>4 . one of the crusty ends of a loaf of bread</w:t>
              <w:br/>
              <w:t>5 . the lower end of a ship's mast</w:t>
              <w:br/>
              <w:t>6 . (golf) the part of the clubhead where it joins the shaft</w:t>
              <w:br/>
              <w:t>7 . tilt to one side</w:t>
              <w:br/>
              <w:t>8 . follow at the heels of a person</w:t>
              <w:br/>
              <w:t>9 . perform with the heels</w:t>
              <w:br/>
              <w:t>10 . strike with the heel of the club</w:t>
              <w:br/>
              <w:t>11 . put a new heel on</w:t>
              <w:br/>
            </w:r>
          </w:p>
        </w:tc>
      </w:tr>
      <w:tr>
        <w:tc>
          <w:tcPr>
            <w:tcW w:type="dxa" w:w="4320"/>
          </w:tcPr>
          <w:p>
            <w:r>
              <w:t>firewood</w:t>
            </w:r>
          </w:p>
        </w:tc>
        <w:tc>
          <w:tcPr>
            <w:tcW w:type="dxa" w:w="4320"/>
          </w:tcPr>
          <w:p>
            <w:r>
              <w:t>1 . wood used for fuel</w:t>
              <w:br/>
            </w:r>
          </w:p>
        </w:tc>
      </w:tr>
      <w:tr>
        <w:tc>
          <w:tcPr>
            <w:tcW w:type="dxa" w:w="4320"/>
          </w:tcPr>
          <w:p>
            <w:r>
              <w:t>hog</w:t>
            </w:r>
          </w:p>
        </w:tc>
        <w:tc>
          <w:tcPr>
            <w:tcW w:type="dxa" w:w="4320"/>
          </w:tcPr>
          <w:p>
            <w:r>
              <w:t>1 . a person regarded as greedy and pig-like</w:t>
              <w:br/>
              <w:t>2 . a sheep up to the age of one year; one yet to be sheared</w:t>
              <w:br/>
              <w:t>3 . domestic swine</w:t>
              <w:br/>
              <w:t>4 . take greedily; take more than one's share</w:t>
              <w:br/>
            </w:r>
          </w:p>
        </w:tc>
      </w:tr>
      <w:tr>
        <w:tc>
          <w:tcPr>
            <w:tcW w:type="dxa" w:w="4320"/>
          </w:tcPr>
          <w:p>
            <w:r>
              <w:t>toilets</w:t>
            </w:r>
          </w:p>
        </w:tc>
        <w:tc>
          <w:tcPr>
            <w:tcW w:type="dxa" w:w="4320"/>
          </w:tcPr>
          <w:p>
            <w:r>
              <w:t>1 . a room or building equipped with one or more toilets</w:t>
              <w:br/>
              <w:t>2 . a plumbing fixture for defecation and urination</w:t>
              <w:br/>
              <w:t>3 . misfortune resulting in lost effort or money</w:t>
              <w:br/>
              <w:t>4 . the act of dressing and preparing yourself</w:t>
              <w:br/>
            </w:r>
          </w:p>
        </w:tc>
      </w:tr>
      <w:tr>
        <w:tc>
          <w:tcPr>
            <w:tcW w:type="dxa" w:w="4320"/>
          </w:tcPr>
          <w:p>
            <w:r>
              <w:t>raging</w:t>
            </w:r>
          </w:p>
        </w:tc>
        <w:tc>
          <w:tcPr>
            <w:tcW w:type="dxa" w:w="4320"/>
          </w:tcPr>
          <w:p>
            <w:r>
              <w:t>1 . behave violently, as if in state of a great anger</w:t>
              <w:br/>
              <w:t>2 . be violent; as of fires and storms</w:t>
              <w:br/>
              <w:t>3 . feel intense anger</w:t>
              <w:br/>
              <w:t>4 . treat cruelly</w:t>
              <w:br/>
              <w:t>5 . cause annoyance in; disturb, especially by minor irritations</w:t>
              <w:br/>
              <w:t>6 . play in ragtime</w:t>
              <w:br/>
              <w:t>7 . harass with persistent criticism or carping</w:t>
              <w:br/>
              <w:t>8 . censure severely or angrily</w:t>
              <w:br/>
              <w:t>9 . break into lumps before sorting</w:t>
              <w:br/>
              <w:t>10 . characterized by violent and forceful activity or movement; very intense</w:t>
              <w:br/>
              <w:t>11 . very severe</w:t>
              <w:br/>
              <w:t>12 . (of the elements) as if showing violent anger</w:t>
              <w:br/>
            </w:r>
          </w:p>
        </w:tc>
      </w:tr>
      <w:tr>
        <w:tc>
          <w:tcPr>
            <w:tcW w:type="dxa" w:w="4320"/>
          </w:tcPr>
          <w:p>
            <w:r>
              <w:t>mushroom</w:t>
            </w:r>
          </w:p>
        </w:tc>
        <w:tc>
          <w:tcPr>
            <w:tcW w:type="dxa" w:w="4320"/>
          </w:tcPr>
          <w:p>
            <w:r>
              <w:t>1 . common name for an edible agaric (contrasting with the inedible toadstool)</w:t>
              <w:br/>
              <w:t>2 . mushrooms and related fleshy fungi (including toadstools, puffballs, morels, coral fungi, etc.)</w:t>
              <w:br/>
              <w:t>3 . any of various fleshy fungi of the subdivision Basidiomycota consisting of a cap at the end of a stem arising from an underground mycelium</w:t>
              <w:br/>
              <w:t>4 . a large cloud of rubble and dust shaped like a mushroom and rising into the sky after an explosion (especially of a nuclear bomb)</w:t>
              <w:br/>
              <w:t>5 . fleshy body of any of numerous edible fungi</w:t>
              <w:br/>
              <w:t>6 . pick or gather mushrooms</w:t>
              <w:br/>
              <w:t>7 . grow and spread fast</w:t>
              <w:br/>
            </w:r>
          </w:p>
        </w:tc>
      </w:tr>
      <w:tr>
        <w:tc>
          <w:tcPr>
            <w:tcW w:type="dxa" w:w="4320"/>
          </w:tcPr>
          <w:p>
            <w:r>
              <w:t>haywire</w:t>
            </w:r>
          </w:p>
        </w:tc>
        <w:tc>
          <w:tcPr>
            <w:tcW w:type="dxa" w:w="4320"/>
          </w:tcPr>
          <w:p>
            <w:r>
              <w:t>1 . wire for tying up bales of hay</w:t>
              <w:br/>
              <w:t>2 . informal or slang terms for mentally irregular</w:t>
              <w:br/>
              <w:t>3 . not functioning properly</w:t>
              <w:br/>
            </w:r>
          </w:p>
        </w:tc>
      </w:tr>
      <w:tr>
        <w:tc>
          <w:tcPr>
            <w:tcW w:type="dxa" w:w="4320"/>
          </w:tcPr>
          <w:p>
            <w:r>
              <w:t>grief</w:t>
            </w:r>
          </w:p>
        </w:tc>
        <w:tc>
          <w:tcPr>
            <w:tcW w:type="dxa" w:w="4320"/>
          </w:tcPr>
          <w:p>
            <w:r>
              <w:t>1 . intense sorrow caused by loss of a loved one (especially by death)</w:t>
              <w:br/>
              <w:t>2 . something that causes great unhappiness</w:t>
              <w:br/>
            </w:r>
          </w:p>
        </w:tc>
      </w:tr>
      <w:tr>
        <w:tc>
          <w:tcPr>
            <w:tcW w:type="dxa" w:w="4320"/>
          </w:tcPr>
          <w:p>
            <w:r>
              <w:t>attempt</w:t>
            </w:r>
          </w:p>
        </w:tc>
        <w:tc>
          <w:tcPr>
            <w:tcW w:type="dxa" w:w="4320"/>
          </w:tcPr>
          <w:p>
            <w:r>
              <w:t>1 . earnest and conscientious activity intended to do or accomplish something</w:t>
              <w:br/>
              <w:t>2 . the act of attacking</w:t>
              <w:br/>
              <w:t>3 . make an effort or attempt</w:t>
              <w:br/>
              <w:t>4 . enter upon an activity or enterprise</w:t>
              <w:br/>
            </w:r>
          </w:p>
        </w:tc>
      </w:tr>
      <w:tr>
        <w:tc>
          <w:tcPr>
            <w:tcW w:type="dxa" w:w="4320"/>
          </w:tcPr>
          <w:p>
            <w:r>
              <w:t>weathered</w:t>
            </w:r>
          </w:p>
        </w:tc>
        <w:tc>
          <w:tcPr>
            <w:tcW w:type="dxa" w:w="4320"/>
          </w:tcPr>
          <w:p>
            <w:r>
              <w:t>1 . face and withstand with courage</w:t>
              <w:br/>
              <w:t>2 . cause to slope</w:t>
              <w:br/>
              <w:t>3 . sail to the windward of</w:t>
              <w:br/>
              <w:t>4 . change under the action or influence of the weather</w:t>
              <w:br/>
              <w:t>5 . worn by exposure to the weather</w:t>
              <w:br/>
            </w:r>
          </w:p>
        </w:tc>
      </w:tr>
      <w:tr>
        <w:tc>
          <w:tcPr>
            <w:tcW w:type="dxa" w:w="4320"/>
          </w:tcPr>
          <w:p>
            <w:r>
              <w:t>towering</w:t>
            </w:r>
          </w:p>
        </w:tc>
        <w:tc>
          <w:tcPr>
            <w:tcW w:type="dxa" w:w="4320"/>
          </w:tcPr>
          <w:p>
            <w:r>
              <w:t>1 . appear very large or occupy a commanding position</w:t>
              <w:br/>
              <w:t>2 . of imposing height; especially standing out above others</w:t>
              <w:br/>
            </w:r>
          </w:p>
        </w:tc>
      </w:tr>
      <w:tr>
        <w:tc>
          <w:tcPr>
            <w:tcW w:type="dxa" w:w="4320"/>
          </w:tcPr>
          <w:p>
            <w:r>
              <w:t>painter</w:t>
            </w:r>
          </w:p>
        </w:tc>
        <w:tc>
          <w:tcPr>
            <w:tcW w:type="dxa" w:w="4320"/>
          </w:tcPr>
          <w:p>
            <w:r>
              <w:t>1 . an artist who paints</w:t>
              <w:br/>
              <w:t>2 . a worker who is employed to cover objects with paint</w:t>
              <w:br/>
              <w:t>3 . a line that is attached to the bow of a boat and used for tying up (as when docking or towing)</w:t>
              <w:br/>
              <w:t>4 . large American feline resembling a lion</w:t>
              <w:br/>
            </w:r>
          </w:p>
        </w:tc>
      </w:tr>
      <w:tr>
        <w:tc>
          <w:tcPr>
            <w:tcW w:type="dxa" w:w="4320"/>
          </w:tcPr>
          <w:p>
            <w:r>
              <w:t>greek</w:t>
            </w:r>
          </w:p>
        </w:tc>
        <w:tc>
          <w:tcPr>
            <w:tcW w:type="dxa" w:w="4320"/>
          </w:tcPr>
          <w:p>
            <w:r>
              <w:t>1 . the Hellenic branch of the Indo-European family of languages</w:t>
              <w:br/>
              <w:t>2 . a native or inhabitant of Greece</w:t>
              <w:br/>
              <w:t>3 . of or relating to or characteristic of Greece or the Greeks or the Greek language</w:t>
              <w:br/>
            </w:r>
          </w:p>
        </w:tc>
      </w:tr>
      <w:tr>
        <w:tc>
          <w:tcPr>
            <w:tcW w:type="dxa" w:w="4320"/>
          </w:tcPr>
          <w:p>
            <w:r>
              <w:t>tender</w:t>
            </w:r>
          </w:p>
        </w:tc>
        <w:tc>
          <w:tcPr>
            <w:tcW w:type="dxa" w:w="4320"/>
          </w:tcPr>
          <w:p>
            <w:r>
              <w:t>1 . something that can be used as an official medium of payment</w:t>
              <w:br/>
              <w:t>2 . someone who waits on or tends to or attends to the needs of another</w:t>
              <w:br/>
              <w:t>3 . a formal proposal to buy at a specified price</w:t>
              <w:br/>
              <w:t>4 . car attached to a locomotive to carry fuel and water</w:t>
              <w:br/>
              <w:t>5 . a boat for communication between ship and shore</w:t>
              <w:br/>
              <w:t>6 . ship that usually provides supplies to other ships</w:t>
              <w:br/>
              <w:t>7 . offer or present for acceptance</w:t>
              <w:br/>
              <w:t>8 . propose a payment</w:t>
              <w:br/>
              <w:t>9 . make a tender of; in legal settlements</w:t>
              <w:br/>
              <w:t>10 . make tender or more tender as by marinating, pounding, or applying a tenderizer</w:t>
              <w:br/>
              <w:t>11 . given to sympathy or gentleness or sentimentality</w:t>
              <w:br/>
              <w:t>12 . hurting</w:t>
              <w:br/>
              <w:t>13 . young and immature</w:t>
              <w:br/>
              <w:t>14 . having or displaying warmth or affection</w:t>
              <w:br/>
              <w:t>15 . easy to cut or chew</w:t>
              <w:br/>
              <w:t>16 . physically untoughened</w:t>
              <w:br/>
              <w:t>17 . (used of boats) inclined to heel over easily under sail</w:t>
              <w:br/>
              <w:t>18 . (of plants) not hardy; easily killed by adverse growing condition</w:t>
              <w:br/>
            </w:r>
          </w:p>
        </w:tc>
      </w:tr>
      <w:tr>
        <w:tc>
          <w:tcPr>
            <w:tcW w:type="dxa" w:w="4320"/>
          </w:tcPr>
          <w:p>
            <w:r>
              <w:t>kicking</w:t>
            </w:r>
          </w:p>
        </w:tc>
        <w:tc>
          <w:tcPr>
            <w:tcW w:type="dxa" w:w="4320"/>
          </w:tcPr>
          <w:p>
            <w:r>
              <w:t>1 . a rhythmic thrusting movement of the legs as in swimming or calisthenics</w:t>
              <w:br/>
              <w:t>2 . the act of delivering a blow with the foot</w:t>
              <w:br/>
              <w:t>3 . drive or propel with the foot</w:t>
              <w:br/>
              <w:t>4 . thrash about or strike out with the feet</w:t>
              <w:br/>
              <w:t>5 . strike with the foot</w:t>
              <w:br/>
              <w:t>6 . kick a leg up</w:t>
              <w:br/>
              <w:t>7 . spring back, as from a forceful thrust</w:t>
              <w:br/>
              <w:t>8 . stop consuming</w:t>
              <w:br/>
              <w:t>9 . make a goal</w:t>
              <w:br/>
              <w:t>10 . express complaints, discontent, displeasure, or unhappiness</w:t>
              <w:br/>
            </w:r>
          </w:p>
        </w:tc>
      </w:tr>
      <w:tr>
        <w:tc>
          <w:tcPr>
            <w:tcW w:type="dxa" w:w="4320"/>
          </w:tcPr>
          <w:p>
            <w:r>
              <w:t>sensitive</w:t>
            </w:r>
          </w:p>
        </w:tc>
        <w:tc>
          <w:tcPr>
            <w:tcW w:type="dxa" w:w="4320"/>
          </w:tcPr>
          <w:p>
            <w:r>
              <w:t>1 . someone who serves as an intermediary between the living and the dead</w:t>
              <w:br/>
              <w:t>2 . responsive to physical stimuli</w:t>
              <w:br/>
              <w:t>3 . being susceptible to the attitudes, feelings, or circumstances of others</w:t>
              <w:br/>
              <w:t>4 . able to feel or perceive</w:t>
              <w:br/>
              <w:t>5 . hurting</w:t>
              <w:br/>
              <w:t>6 . of or pertaining to classified information or matters affecting national security</w:t>
              <w:br/>
            </w:r>
          </w:p>
        </w:tc>
      </w:tr>
      <w:tr>
        <w:tc>
          <w:tcPr>
            <w:tcW w:type="dxa" w:w="4320"/>
          </w:tcPr>
          <w:p>
            <w:r>
              <w:t>frogged</w:t>
            </w:r>
          </w:p>
        </w:tc>
        <w:tc>
          <w:tcPr>
            <w:tcW w:type="dxa" w:w="4320"/>
          </w:tcPr>
          <w:p>
            <w:r>
              <w:t>1 . hunt frogs for food</w:t>
              <w:br/>
            </w:r>
          </w:p>
        </w:tc>
      </w:tr>
      <w:tr>
        <w:tc>
          <w:tcPr>
            <w:tcW w:type="dxa" w:w="4320"/>
          </w:tcPr>
          <w:p>
            <w:r>
              <w:t>papa</w:t>
            </w:r>
          </w:p>
        </w:tc>
        <w:tc>
          <w:tcPr>
            <w:tcW w:type="dxa" w:w="4320"/>
          </w:tcPr>
          <w:p>
            <w:r>
              <w:t>1 . an informal term for a father; probably derived from baby talk</w:t>
              <w:br/>
            </w:r>
          </w:p>
        </w:tc>
      </w:tr>
      <w:tr>
        <w:tc>
          <w:tcPr>
            <w:tcW w:type="dxa" w:w="4320"/>
          </w:tcPr>
          <w:p>
            <w:r>
              <w:t>self-protection</w:t>
            </w:r>
          </w:p>
        </w:tc>
        <w:tc>
          <w:tcPr>
            <w:tcW w:type="dxa" w:w="4320"/>
          </w:tcPr>
          <w:p>
            <w:r>
              <w:t>1 . the act of defending yourself</w:t>
              <w:br/>
            </w:r>
          </w:p>
        </w:tc>
      </w:tr>
      <w:tr>
        <w:tc>
          <w:tcPr>
            <w:tcW w:type="dxa" w:w="4320"/>
          </w:tcPr>
          <w:p>
            <w:r>
              <w:t>granted</w:t>
            </w:r>
          </w:p>
        </w:tc>
        <w:tc>
          <w:tcPr>
            <w:tcW w:type="dxa" w:w="4320"/>
          </w:tcPr>
          <w:p>
            <w:r>
              <w:t>1 . let have</w:t>
              <w:br/>
              <w:t>2 . give as judged due or on the basis of merit</w:t>
              <w:br/>
              <w:t>3 . be willing to concede</w:t>
              <w:br/>
              <w:t>4 . allow to have</w:t>
              <w:br/>
              <w:t>5 . bestow, especially officially</w:t>
              <w:br/>
              <w:t>6 . give over; surrender or relinquish to the physical control of another</w:t>
              <w:br/>
              <w:t>7 . transfer by deed</w:t>
              <w:br/>
              <w:t>8 . acknowledged as a supposition</w:t>
              <w:br/>
            </w:r>
          </w:p>
        </w:tc>
      </w:tr>
      <w:tr>
        <w:tc>
          <w:tcPr>
            <w:tcW w:type="dxa" w:w="4320"/>
          </w:tcPr>
          <w:p>
            <w:r>
              <w:t>observation</w:t>
            </w:r>
          </w:p>
        </w:tc>
        <w:tc>
          <w:tcPr>
            <w:tcW w:type="dxa" w:w="4320"/>
          </w:tcPr>
          <w:p>
            <w:r>
              <w:t>1 . the act of making and recording a measurement</w:t>
              <w:br/>
              <w:t>2 . the act of observing; taking a patient look</w:t>
              <w:br/>
              <w:t>3 . a remark expressing careful consideration</w:t>
              <w:br/>
              <w:t>4 . facts learned by observing</w:t>
              <w:br/>
              <w:t>5 . the act of noticing or paying attention</w:t>
              <w:br/>
            </w:r>
          </w:p>
        </w:tc>
      </w:tr>
      <w:tr>
        <w:tc>
          <w:tcPr>
            <w:tcW w:type="dxa" w:w="4320"/>
          </w:tcPr>
          <w:p>
            <w:r>
              <w:t>badge</w:t>
            </w:r>
          </w:p>
        </w:tc>
        <w:tc>
          <w:tcPr>
            <w:tcW w:type="dxa" w:w="4320"/>
          </w:tcPr>
          <w:p>
            <w:r>
              <w:t>1 . an emblem (a small piece of plastic or cloth or metal) that signifies your status (rank or membership or affiliation etc.)</w:t>
              <w:br/>
              <w:t>2 . any feature that is regarded as a sign of status (a particular power or quality or rank)</w:t>
              <w:br/>
              <w:t>3 . put a badge on</w:t>
              <w:br/>
            </w:r>
          </w:p>
        </w:tc>
      </w:tr>
      <w:tr>
        <w:tc>
          <w:tcPr>
            <w:tcW w:type="dxa" w:w="4320"/>
          </w:tcPr>
          <w:p>
            <w:r>
              <w:t>fashion</w:t>
            </w:r>
          </w:p>
        </w:tc>
        <w:tc>
          <w:tcPr>
            <w:tcW w:type="dxa" w:w="4320"/>
          </w:tcPr>
          <w:p>
            <w:r>
              <w:t>1 . how something is done or how it happens</w:t>
              <w:br/>
              <w:t>2 . characteristic or habitual practice</w:t>
              <w:br/>
              <w:t>3 . the latest and most admired style in clothes and cosmetics and behavior</w:t>
              <w:br/>
              <w:t>4 . consumer goods (especially clothing) in the current mode</w:t>
              <w:br/>
              <w:t>5 . make out of components (often in an improvising manner)</w:t>
              <w:br/>
            </w:r>
          </w:p>
        </w:tc>
      </w:tr>
      <w:tr>
        <w:tc>
          <w:tcPr>
            <w:tcW w:type="dxa" w:w="4320"/>
          </w:tcPr>
          <w:p>
            <w:r>
              <w:t>untrustworthy</w:t>
            </w:r>
          </w:p>
        </w:tc>
        <w:tc>
          <w:tcPr>
            <w:tcW w:type="dxa" w:w="4320"/>
          </w:tcPr>
          <w:p>
            <w:r>
              <w:t>1 . not worthy of trust or belief</w:t>
              <w:br/>
            </w:r>
          </w:p>
        </w:tc>
      </w:tr>
      <w:tr>
        <w:tc>
          <w:tcPr>
            <w:tcW w:type="dxa" w:w="4320"/>
          </w:tcPr>
          <w:p>
            <w:r>
              <w:t>steered</w:t>
            </w:r>
          </w:p>
        </w:tc>
        <w:tc>
          <w:tcPr>
            <w:tcW w:type="dxa" w:w="4320"/>
          </w:tcPr>
          <w:p>
            <w:r>
              <w:t>1 . direct the course; determine the direction of travelling</w:t>
              <w:br/>
              <w:t>2 . direct (oneself) somewhere</w:t>
              <w:br/>
              <w:t>3 . be a guiding or motivating force or drive</w:t>
              <w:br/>
            </w:r>
          </w:p>
        </w:tc>
      </w:tr>
      <w:tr>
        <w:tc>
          <w:tcPr>
            <w:tcW w:type="dxa" w:w="4320"/>
          </w:tcPr>
          <w:p>
            <w:r>
              <w:t>unfastened</w:t>
            </w:r>
          </w:p>
        </w:tc>
        <w:tc>
          <w:tcPr>
            <w:tcW w:type="dxa" w:w="4320"/>
          </w:tcPr>
          <w:p>
            <w:r>
              <w:t>1 . cause to become undone</w:t>
              <w:br/>
              <w:t>2 . become undone or untied</w:t>
              <w:br/>
              <w:t>3 . not closed or secured</w:t>
              <w:br/>
              <w:t>4 . affording unobstructed entrance and exit; not shut or closed</w:t>
              <w:br/>
              <w:t>5 . not buttoned</w:t>
              <w:br/>
              <w:t>6 . not tied</w:t>
              <w:br/>
            </w:r>
          </w:p>
        </w:tc>
      </w:tr>
      <w:tr>
        <w:tc>
          <w:tcPr>
            <w:tcW w:type="dxa" w:w="4320"/>
          </w:tcPr>
          <w:p>
            <w:r>
              <w:t>rein</w:t>
            </w:r>
          </w:p>
        </w:tc>
        <w:tc>
          <w:tcPr>
            <w:tcW w:type="dxa" w:w="4320"/>
          </w:tcPr>
          <w:p>
            <w:r>
              <w:t>1 . one of a pair of long straps (usually connected to the bit or the headpiece) used to control a horse</w:t>
              <w:br/>
              <w:t>2 . any means of control</w:t>
              <w:br/>
              <w:t>3 . control and direct with or as if by reins</w:t>
              <w:br/>
              <w:t>4 . stop or slow up one's horse or oneself by or as if by pulling the reins</w:t>
              <w:br/>
              <w:t>5 . stop or check by or as if by a pull at the reins</w:t>
              <w:br/>
              <w:t>6 . keep in check</w:t>
              <w:br/>
            </w:r>
          </w:p>
        </w:tc>
      </w:tr>
      <w:tr>
        <w:tc>
          <w:tcPr>
            <w:tcW w:type="dxa" w:w="4320"/>
          </w:tcPr>
          <w:p>
            <w:r>
              <w:t>satirically</w:t>
            </w:r>
          </w:p>
        </w:tc>
        <w:tc>
          <w:tcPr>
            <w:tcW w:type="dxa" w:w="4320"/>
          </w:tcPr>
          <w:p>
            <w:r>
              <w:t>1 . in a satirical manner</w:t>
              <w:br/>
            </w:r>
          </w:p>
        </w:tc>
      </w:tr>
      <w:tr>
        <w:tc>
          <w:tcPr>
            <w:tcW w:type="dxa" w:w="4320"/>
          </w:tcPr>
          <w:p>
            <w:r>
              <w:t>wormwood</w:t>
            </w:r>
          </w:p>
        </w:tc>
        <w:tc>
          <w:tcPr>
            <w:tcW w:type="dxa" w:w="4320"/>
          </w:tcPr>
          <w:p>
            <w:r>
              <w:t>1 . any of several low composite herbs of the genera Artemisia or Seriphidium</w:t>
              <w:br/>
            </w:r>
          </w:p>
        </w:tc>
      </w:tr>
      <w:tr>
        <w:tc>
          <w:tcPr>
            <w:tcW w:type="dxa" w:w="4320"/>
          </w:tcPr>
          <w:p>
            <w:r>
              <w:t>pickles</w:t>
            </w:r>
          </w:p>
        </w:tc>
        <w:tc>
          <w:tcPr>
            <w:tcW w:type="dxa" w:w="4320"/>
          </w:tcPr>
          <w:p>
            <w:r>
              <w:t>1 . vegetables (especially cucumbers) preserved in brine or vinegar</w:t>
              <w:br/>
              <w:t>2 . informal terms for a difficult situation</w:t>
              <w:br/>
              <w:t>3 . preserve in a pickling liquid</w:t>
              <w:br/>
            </w:r>
          </w:p>
        </w:tc>
      </w:tr>
      <w:tr>
        <w:tc>
          <w:tcPr>
            <w:tcW w:type="dxa" w:w="4320"/>
          </w:tcPr>
          <w:p>
            <w:r>
              <w:t>shuffling</w:t>
            </w:r>
          </w:p>
        </w:tc>
        <w:tc>
          <w:tcPr>
            <w:tcW w:type="dxa" w:w="4320"/>
          </w:tcPr>
          <w:p>
            <w:r>
              <w:t>1 . walking with a slow dragging motion without lifting your feet</w:t>
              <w:br/>
              <w:t>2 . the act of mixing cards haphazardly</w:t>
              <w:br/>
              <w:t>3 . walk by dragging one's feet</w:t>
              <w:br/>
              <w:t>4 . move about, move back and forth</w:t>
              <w:br/>
              <w:t>5 . mix so as to make a random order or arrangement</w:t>
              <w:br/>
            </w:r>
          </w:p>
        </w:tc>
      </w:tr>
      <w:tr>
        <w:tc>
          <w:tcPr>
            <w:tcW w:type="dxa" w:w="4320"/>
          </w:tcPr>
          <w:p>
            <w:r>
              <w:t>absolute</w:t>
            </w:r>
          </w:p>
        </w:tc>
        <w:tc>
          <w:tcPr>
            <w:tcW w:type="dxa" w:w="4320"/>
          </w:tcPr>
          <w:p>
            <w:r>
              <w:t>1 . something that is conceived or that exists independently and not in relation to other things; something that does not depend on anything else and is beyond human control; something that is not relative</w:t>
              <w:br/>
              <w:t>2 . perfect or complete or pure</w:t>
              <w:br/>
              <w:t>3 . complete and without restriction or qualification; sometimes used informally as intensifiers</w:t>
              <w:br/>
              <w:t>4 . not limited by law</w:t>
              <w:br/>
              <w:t>5 . expressing finality with no implication of possible change</w:t>
              <w:br/>
              <w:t>6 . not capable of being violated or infringed</w:t>
              <w:br/>
            </w:r>
          </w:p>
        </w:tc>
      </w:tr>
      <w:tr>
        <w:tc>
          <w:tcPr>
            <w:tcW w:type="dxa" w:w="4320"/>
          </w:tcPr>
          <w:p>
            <w:r>
              <w:t>reduce</w:t>
            </w:r>
          </w:p>
        </w:tc>
        <w:tc>
          <w:tcPr>
            <w:tcW w:type="dxa" w:w="4320"/>
          </w:tcPr>
          <w:p>
            <w:r>
              <w:t>1 . cut down on; make a reduction in</w:t>
              <w:br/>
              <w:t>2 . make less complex</w:t>
              <w:br/>
              <w:t>3 . bring to humbler or weaker state or condition</w:t>
              <w:br/>
              <w:t>4 . simplify the form of a mathematical equation of expression by substituting one term for another</w:t>
              <w:br/>
              <w:t>5 . lower in grade or rank or force somebody into an undignified situation</w:t>
              <w:br/>
              <w:t>6 . be the essential element</w:t>
              <w:br/>
              <w:t>7 . reduce in size; reduce physically</w:t>
              <w:br/>
              <w:t>8 . lessen and make more modest</w:t>
              <w:br/>
              <w:t>9 . make smaller</w:t>
              <w:br/>
              <w:t>10 . to remove oxygen from a compound, or cause to react with hydrogen or form a hydride, or to undergo an increase in the number of electrons</w:t>
              <w:br/>
              <w:t>11 . narrow or limit</w:t>
              <w:br/>
              <w:t>12 . put down by force or intimidation</w:t>
              <w:br/>
              <w:t>13 . undergo meiosis</w:t>
              <w:br/>
              <w:t>14 . reposition (a broken bone after surgery) back to its normal site</w:t>
              <w:br/>
              <w:t>15 . destress and thus weaken a sound when pronouncing it</w:t>
              <w:br/>
              <w:t>16 . reduce in scope while retaining essential elements</w:t>
              <w:br/>
              <w:t>17 . be cooked until very little liquid is left</w:t>
              <w:br/>
              <w:t>18 . cook until very little liquid is left</w:t>
              <w:br/>
              <w:t>19 . lessen the strength or flavor of a solution or mixture</w:t>
              <w:br/>
              <w:t>20 . take off weight</w:t>
              <w:br/>
            </w:r>
          </w:p>
        </w:tc>
      </w:tr>
      <w:tr>
        <w:tc>
          <w:tcPr>
            <w:tcW w:type="dxa" w:w="4320"/>
          </w:tcPr>
          <w:p>
            <w:r>
              <w:t>initiative</w:t>
            </w:r>
          </w:p>
        </w:tc>
        <w:tc>
          <w:tcPr>
            <w:tcW w:type="dxa" w:w="4320"/>
          </w:tcPr>
          <w:p>
            <w:r>
              <w:t>1 . readiness to embark on bold new ventures</w:t>
              <w:br/>
              <w:t>2 . the first of a series of actions</w:t>
              <w:br/>
              <w:t>3 . serving to set in motion</w:t>
              <w:br/>
            </w:r>
          </w:p>
        </w:tc>
      </w:tr>
      <w:tr>
        <w:tc>
          <w:tcPr>
            <w:tcW w:type="dxa" w:w="4320"/>
          </w:tcPr>
          <w:p>
            <w:r>
              <w:t>invention</w:t>
            </w:r>
          </w:p>
        </w:tc>
        <w:tc>
          <w:tcPr>
            <w:tcW w:type="dxa" w:w="4320"/>
          </w:tcPr>
          <w:p>
            <w:r>
              <w:t>1 . the creation of something in the mind</w:t>
              <w:br/>
              <w:t>2 . a creation (a new device or process) resulting from study and experimentation</w:t>
              <w:br/>
              <w:t>3 . the act of inventing</w:t>
              <w:br/>
            </w:r>
          </w:p>
        </w:tc>
      </w:tr>
      <w:tr>
        <w:tc>
          <w:tcPr>
            <w:tcW w:type="dxa" w:w="4320"/>
          </w:tcPr>
          <w:p>
            <w:r>
              <w:t>herds</w:t>
            </w:r>
          </w:p>
        </w:tc>
        <w:tc>
          <w:tcPr>
            <w:tcW w:type="dxa" w:w="4320"/>
          </w:tcPr>
          <w:p>
            <w:r>
              <w:t>1 . a group of cattle or sheep or other domestic mammals all of the same kind that are herded by humans</w:t>
              <w:br/>
              <w:t>2 . a group of wild mammals of one species that remain together: antelope or elephants or seals or whales or zebra</w:t>
              <w:br/>
              <w:t>3 . a crowd especially of ordinary or undistinguished persons or things</w:t>
              <w:br/>
              <w:t>4 . cause to herd, drive, or crowd together</w:t>
              <w:br/>
              <w:t>5 . move together, like a herd</w:t>
              <w:br/>
              <w:t>6 . keep, move, or drive animals</w:t>
              <w:br/>
            </w:r>
          </w:p>
        </w:tc>
      </w:tr>
      <w:tr>
        <w:tc>
          <w:tcPr>
            <w:tcW w:type="dxa" w:w="4320"/>
          </w:tcPr>
          <w:p>
            <w:r>
              <w:t>growth</w:t>
            </w:r>
          </w:p>
        </w:tc>
        <w:tc>
          <w:tcPr>
            <w:tcW w:type="dxa" w:w="4320"/>
          </w:tcPr>
          <w:p>
            <w:r>
              <w:t>1 . (biology) the process of an individual organism growing organically; a purely biological unfolding of events involved in an organism changing gradually from a simple to a more complex level</w:t>
              <w:br/>
              <w:t>2 . a progression from simpler to more complex forms</w:t>
              <w:br/>
              <w:t>3 . a process of becoming larger or longer or more numerous or more important</w:t>
              <w:br/>
              <w:t>4 . vegetation that has grown</w:t>
              <w:br/>
              <w:t>5 . the gradual beginning or coming forth</w:t>
              <w:br/>
              <w:t>6 . (pathology) an abnormal proliferation of tissue (as in a tumor)</w:t>
              <w:br/>
              <w:t>7 . something grown or growing</w:t>
              <w:br/>
            </w:r>
          </w:p>
        </w:tc>
      </w:tr>
      <w:tr>
        <w:tc>
          <w:tcPr>
            <w:tcW w:type="dxa" w:w="4320"/>
          </w:tcPr>
          <w:p>
            <w:r>
              <w:t>plow</w:t>
            </w:r>
          </w:p>
        </w:tc>
        <w:tc>
          <w:tcPr>
            <w:tcW w:type="dxa" w:w="4320"/>
          </w:tcPr>
          <w:p>
            <w:r>
              <w:t>1 . a farm tool having one or more heavy blades to break the soil and cut a furrow prior to sowing</w:t>
              <w:br/>
              <w:t>2 . to break and turn over earth especially with a plow</w:t>
              <w:br/>
              <w:t>3 . act on verbally or in some form of artistic expression</w:t>
              <w:br/>
              <w:t>4 . move in a way resembling that of a plow cutting into or going through the soil</w:t>
              <w:br/>
            </w:r>
          </w:p>
        </w:tc>
      </w:tr>
      <w:tr>
        <w:tc>
          <w:tcPr>
            <w:tcW w:type="dxa" w:w="4320"/>
          </w:tcPr>
          <w:p>
            <w:r>
              <w:t>zigzag</w:t>
            </w:r>
          </w:p>
        </w:tc>
        <w:tc>
          <w:tcPr>
            <w:tcW w:type="dxa" w:w="4320"/>
          </w:tcPr>
          <w:p>
            <w:r>
              <w:t>1 . an angular shape characterized by sharp turns in alternating directions</w:t>
              <w:br/>
              <w:t>2 . travel along a zigzag path</w:t>
              <w:br/>
              <w:t>3 . having short sharp turns or angles</w:t>
              <w:br/>
              <w:t>4 . in a zigzag course or on a zigzag path</w:t>
              <w:br/>
            </w:r>
          </w:p>
        </w:tc>
      </w:tr>
      <w:tr>
        <w:tc>
          <w:tcPr>
            <w:tcW w:type="dxa" w:w="4320"/>
          </w:tcPr>
          <w:p>
            <w:r>
              <w:t>taut</w:t>
            </w:r>
          </w:p>
        </w:tc>
        <w:tc>
          <w:tcPr>
            <w:tcW w:type="dxa" w:w="4320"/>
          </w:tcPr>
          <w:p>
            <w:r>
              <w:t>1 . pulled or drawn tight</w:t>
              <w:br/>
              <w:t>2 . subjected to great tension; stretched tight</w:t>
              <w:br/>
            </w:r>
          </w:p>
        </w:tc>
      </w:tr>
      <w:tr>
        <w:tc>
          <w:tcPr>
            <w:tcW w:type="dxa" w:w="4320"/>
          </w:tcPr>
          <w:p>
            <w:r>
              <w:t>strongly</w:t>
            </w:r>
          </w:p>
        </w:tc>
        <w:tc>
          <w:tcPr>
            <w:tcW w:type="dxa" w:w="4320"/>
          </w:tcPr>
          <w:p>
            <w:r>
              <w:t>1 . with strength or in a strong manner</w:t>
              <w:br/>
              <w:t>2 . in a powerful manner</w:t>
              <w:br/>
            </w:r>
          </w:p>
        </w:tc>
      </w:tr>
      <w:tr>
        <w:tc>
          <w:tcPr>
            <w:tcW w:type="dxa" w:w="4320"/>
          </w:tcPr>
          <w:p>
            <w:r>
              <w:t>downward</w:t>
            </w:r>
          </w:p>
        </w:tc>
        <w:tc>
          <w:tcPr>
            <w:tcW w:type="dxa" w:w="4320"/>
          </w:tcPr>
          <w:p>
            <w:r>
              <w:t>1 . extending or moving from a higher to a lower place</w:t>
              <w:br/>
              <w:t>2 . on or toward a surface regarded as a base</w:t>
              <w:br/>
              <w:t>3 . spatially or metaphorically from a higher to a lower level or position</w:t>
              <w:br/>
            </w:r>
          </w:p>
        </w:tc>
      </w:tr>
      <w:tr>
        <w:tc>
          <w:tcPr>
            <w:tcW w:type="dxa" w:w="4320"/>
          </w:tcPr>
          <w:p>
            <w:r>
              <w:t>marker</w:t>
            </w:r>
          </w:p>
        </w:tc>
        <w:tc>
          <w:tcPr>
            <w:tcW w:type="dxa" w:w="4320"/>
          </w:tcPr>
          <w:p>
            <w:r>
              <w:t>1 . some conspicuous object used to distinguish or mark something</w:t>
              <w:br/>
              <w:t>2 . a distinguishing symbol</w:t>
              <w:br/>
              <w:t>3 . a writing implement for making a mark</w:t>
              <w:br/>
            </w:r>
          </w:p>
        </w:tc>
      </w:tr>
      <w:tr>
        <w:tc>
          <w:tcPr>
            <w:tcW w:type="dxa" w:w="4320"/>
          </w:tcPr>
          <w:p>
            <w:r>
              <w:t>manage</w:t>
            </w:r>
          </w:p>
        </w:tc>
        <w:tc>
          <w:tcPr>
            <w:tcW w:type="dxa" w:w="4320"/>
          </w:tcPr>
          <w:p>
            <w:r>
              <w:t>1 . be successful; achieve a goal</w:t>
              <w:br/>
              <w:t>2 . be in charge of, act on, or dispose of</w:t>
              <w:br/>
              <w:t>3 . come to terms with</w:t>
              <w:br/>
              <w:t>4 . watch and direct</w:t>
              <w:br/>
              <w:t>5 . achieve something by means of trickery or devious methods</w:t>
              <w:br/>
              <w:t>6 . carry on or function</w:t>
              <w:br/>
              <w:t>7 . handle effectively</w:t>
              <w:br/>
            </w:r>
          </w:p>
        </w:tc>
      </w:tr>
      <w:tr>
        <w:tc>
          <w:tcPr>
            <w:tcW w:type="dxa" w:w="4320"/>
          </w:tcPr>
          <w:p>
            <w:r>
              <w:t>humble</w:t>
            </w:r>
          </w:p>
        </w:tc>
        <w:tc>
          <w:tcPr>
            <w:tcW w:type="dxa" w:w="4320"/>
          </w:tcPr>
          <w:p>
            <w:r>
              <w:t>1 . cause to be unpretentious</w:t>
              <w:br/>
              <w:t>2 . cause to feel shame; hurt the pride of</w:t>
              <w:br/>
              <w:t>3 . low or inferior in station or quality</w:t>
              <w:br/>
              <w:t>4 . marked by meekness or modesty; not arrogant or prideful; ; - B.K.Malinowski</w:t>
              <w:br/>
              <w:t>5 . used of unskilled work (especially domestic work)</w:t>
              <w:br/>
              <w:t>6 . of low birth or station (`base' is archaic in this sense)</w:t>
              <w:br/>
            </w:r>
          </w:p>
        </w:tc>
      </w:tr>
      <w:tr>
        <w:tc>
          <w:tcPr>
            <w:tcW w:type="dxa" w:w="4320"/>
          </w:tcPr>
          <w:p>
            <w:r>
              <w:t>depending</w:t>
            </w:r>
          </w:p>
        </w:tc>
        <w:tc>
          <w:tcPr>
            <w:tcW w:type="dxa" w:w="4320"/>
          </w:tcPr>
          <w:p>
            <w:r>
              <w:t>1 . be contingent upon (something that is elided)</w:t>
              <w:br/>
              <w:t>2 . have faith or confidence in</w:t>
              <w:br/>
            </w:r>
          </w:p>
        </w:tc>
      </w:tr>
      <w:tr>
        <w:tc>
          <w:tcPr>
            <w:tcW w:type="dxa" w:w="4320"/>
          </w:tcPr>
          <w:p>
            <w:r>
              <w:t>exclaimed</w:t>
            </w:r>
          </w:p>
        </w:tc>
        <w:tc>
          <w:tcPr>
            <w:tcW w:type="dxa" w:w="4320"/>
          </w:tcPr>
          <w:p>
            <w:r>
              <w:t>1 . utter aloud; often with surprise, horror, or joy</w:t>
              <w:br/>
              <w:t>2 . state or announce</w:t>
              <w:br/>
            </w:r>
          </w:p>
        </w:tc>
      </w:tr>
      <w:tr>
        <w:tc>
          <w:tcPr>
            <w:tcW w:type="dxa" w:w="4320"/>
          </w:tcPr>
          <w:p>
            <w:r>
              <w:t>orchard</w:t>
            </w:r>
          </w:p>
        </w:tc>
        <w:tc>
          <w:tcPr>
            <w:tcW w:type="dxa" w:w="4320"/>
          </w:tcPr>
          <w:p>
            <w:r>
              <w:t>1 . garden consisting of a small cultivated wood without undergrowth</w:t>
              <w:br/>
            </w:r>
          </w:p>
        </w:tc>
      </w:tr>
      <w:tr>
        <w:tc>
          <w:tcPr>
            <w:tcW w:type="dxa" w:w="4320"/>
          </w:tcPr>
          <w:p>
            <w:r>
              <w:t>moves</w:t>
            </w:r>
          </w:p>
        </w:tc>
        <w:tc>
          <w:tcPr>
            <w:tcW w:type="dxa" w:w="4320"/>
          </w:tcPr>
          <w:p>
            <w:r>
              <w:t>1 . the act of deciding to do something</w:t>
              <w:br/>
              <w:t>2 . the act of changing your residence or place of business</w:t>
              <w:br/>
              <w:t>3 . a change of position that does not entail a change of location</w:t>
              <w:br/>
              <w:t>4 . the act of changing location from one place to another</w:t>
              <w:br/>
              <w:t>5 . (game) a player's turn to take some action permitted by the rules of the game</w:t>
              <w:br/>
              <w:t>6 . change location; move, travel, or proceed, also metaphorically</w:t>
              <w:br/>
              <w:t>7 . cause to move or shift into a new position or place, both in a concrete and in an abstract sense</w:t>
              <w:br/>
              <w:t>8 . move so as to change position, perform a nontranslational motion</w:t>
              <w:br/>
              <w:t>9 . change residence, affiliation, or place of employment</w:t>
              <w:br/>
              <w:t>10 . follow a procedure or take a course</w:t>
              <w:br/>
              <w:t>11 . be in a state of action</w:t>
              <w:br/>
              <w:t>12 . go or proceed from one point to another</w:t>
              <w:br/>
              <w:t>13 . perform an action, or work out or perform (an action)</w:t>
              <w:br/>
              <w:t>14 . have an emotional or cognitive impact upon</w:t>
              <w:br/>
              <w:t>15 . give an incentive for action</w:t>
              <w:br/>
              <w:t>16 . arouse sympathy or compassion in</w:t>
              <w:br/>
              <w:t>17 . dispose of by selling</w:t>
              <w:br/>
              <w:t>18 . progress by being changed</w:t>
              <w:br/>
              <w:t>19 . live one's life in a specified environment</w:t>
              <w:br/>
              <w:t>20 . have a turn; make one's move in a game</w:t>
              <w:br/>
              <w:t>21 . propose formally; in a debate or parliamentary meeting</w:t>
              <w:br/>
            </w:r>
          </w:p>
        </w:tc>
      </w:tr>
      <w:tr>
        <w:tc>
          <w:tcPr>
            <w:tcW w:type="dxa" w:w="4320"/>
          </w:tcPr>
          <w:p>
            <w:r>
              <w:t>repay</w:t>
            </w:r>
          </w:p>
        </w:tc>
        <w:tc>
          <w:tcPr>
            <w:tcW w:type="dxa" w:w="4320"/>
          </w:tcPr>
          <w:p>
            <w:r>
              <w:t>1 . pay back</w:t>
              <w:br/>
              <w:t>2 . make repayment for or return something</w:t>
              <w:br/>
              <w:t>3 . act or give recompense in recognition of someone's behavior or actions</w:t>
              <w:br/>
              <w:t>4 . answer back</w:t>
              <w:br/>
            </w:r>
          </w:p>
        </w:tc>
      </w:tr>
      <w:tr>
        <w:tc>
          <w:tcPr>
            <w:tcW w:type="dxa" w:w="4320"/>
          </w:tcPr>
          <w:p>
            <w:r>
              <w:t>plainly</w:t>
            </w:r>
          </w:p>
        </w:tc>
        <w:tc>
          <w:tcPr>
            <w:tcW w:type="dxa" w:w="4320"/>
          </w:tcPr>
          <w:p>
            <w:r>
              <w:t>1 . unmistakably (`plain' is often used informally for `plainly')</w:t>
              <w:br/>
              <w:t>2 . in a simple manner; without extravagance or embellishment</w:t>
              <w:br/>
            </w:r>
          </w:p>
        </w:tc>
      </w:tr>
      <w:tr>
        <w:tc>
          <w:tcPr>
            <w:tcW w:type="dxa" w:w="4320"/>
          </w:tcPr>
          <w:p>
            <w:r>
              <w:t>slime</w:t>
            </w:r>
          </w:p>
        </w:tc>
        <w:tc>
          <w:tcPr>
            <w:tcW w:type="dxa" w:w="4320"/>
          </w:tcPr>
          <w:p>
            <w:r>
              <w:t>1 . any thick, viscous matter</w:t>
              <w:br/>
              <w:t>2 . cover or stain with slime</w:t>
              <w:br/>
            </w:r>
          </w:p>
        </w:tc>
      </w:tr>
      <w:tr>
        <w:tc>
          <w:tcPr>
            <w:tcW w:type="dxa" w:w="4320"/>
          </w:tcPr>
          <w:p>
            <w:r>
              <w:t>blot</w:t>
            </w:r>
          </w:p>
        </w:tc>
        <w:tc>
          <w:tcPr>
            <w:tcW w:type="dxa" w:w="4320"/>
          </w:tcPr>
          <w:p>
            <w:r>
              <w:t>1 . a blemish made by dirt</w:t>
              <w:br/>
              <w:t>2 . an act that brings discredit to the person who does it</w:t>
              <w:br/>
              <w:t>3 . dry (ink) with blotting paper</w:t>
              <w:br/>
              <w:t>4 . make a spot or mark onto</w:t>
              <w:br/>
            </w:r>
          </w:p>
        </w:tc>
      </w:tr>
      <w:tr>
        <w:tc>
          <w:tcPr>
            <w:tcW w:type="dxa" w:w="4320"/>
          </w:tcPr>
          <w:p>
            <w:r>
              <w:t>vehemence</w:t>
            </w:r>
          </w:p>
        </w:tc>
        <w:tc>
          <w:tcPr>
            <w:tcW w:type="dxa" w:w="4320"/>
          </w:tcPr>
          <w:p>
            <w:r>
              <w:t>1 . intensity or forcefulness of expression</w:t>
              <w:br/>
              <w:t>2 . the property of being wild or turbulent</w:t>
              <w:br/>
            </w:r>
          </w:p>
        </w:tc>
      </w:tr>
      <w:tr>
        <w:tc>
          <w:tcPr>
            <w:tcW w:type="dxa" w:w="4320"/>
          </w:tcPr>
          <w:p>
            <w:r>
              <w:t>tangled</w:t>
            </w:r>
          </w:p>
        </w:tc>
        <w:tc>
          <w:tcPr>
            <w:tcW w:type="dxa" w:w="4320"/>
          </w:tcPr>
          <w:p>
            <w:r>
              <w:t>1 . force into some kind of situation, condition, or course of action</w:t>
              <w:br/>
              <w:t>2 . tangle or complicate</w:t>
              <w:br/>
              <w:t>3 . disarrange or rumple; dishevel</w:t>
              <w:br/>
              <w:t>4 . twist together or entwine into a confusing mass</w:t>
              <w:br/>
              <w:t>5 . in a confused mass</w:t>
              <w:br/>
              <w:t>6 . highly complex or intricate and occasionally devious; ; ; ; ; ; ; ; - Sir Walter Scott</w:t>
              <w:br/>
            </w:r>
          </w:p>
        </w:tc>
      </w:tr>
      <w:tr>
        <w:tc>
          <w:tcPr>
            <w:tcW w:type="dxa" w:w="4320"/>
          </w:tcPr>
          <w:p>
            <w:r>
              <w:t>lodge</w:t>
            </w:r>
          </w:p>
        </w:tc>
        <w:tc>
          <w:tcPr>
            <w:tcW w:type="dxa" w:w="4320"/>
          </w:tcPr>
          <w:p>
            <w:r>
              <w:t>1 . English physicist who studied electromagnetic radiation and was a pioneer of radiotelegraphy (1851-1940)</w:t>
              <w:br/>
              <w:t>2 . a formal association of people with similar interests</w:t>
              <w:br/>
              <w:t>3 . small house at the entrance to the grounds of a country mansion; usually occupied by a gatekeeper or gardener</w:t>
              <w:br/>
              <w:t>4 . a small (rustic) house used as a temporary shelter</w:t>
              <w:br/>
              <w:t>5 . any of various Native American dwellings</w:t>
              <w:br/>
              <w:t>6 . a hotel providing overnight lodging for travelers</w:t>
              <w:br/>
              <w:t>7 . be a lodger; stay temporarily</w:t>
              <w:br/>
              <w:t>8 . put, fix, force, or implant</w:t>
              <w:br/>
              <w:t>9 . file a formal charge against</w:t>
              <w:br/>
              <w:t>10 . provide housing for</w:t>
              <w:br/>
            </w:r>
          </w:p>
        </w:tc>
      </w:tr>
      <w:tr>
        <w:tc>
          <w:tcPr>
            <w:tcW w:type="dxa" w:w="4320"/>
          </w:tcPr>
          <w:p>
            <w:r>
              <w:t>neared</w:t>
            </w:r>
          </w:p>
        </w:tc>
        <w:tc>
          <w:tcPr>
            <w:tcW w:type="dxa" w:w="4320"/>
          </w:tcPr>
          <w:p>
            <w:r>
              <w:t>1 . move towards</w:t>
              <w:br/>
            </w:r>
          </w:p>
        </w:tc>
      </w:tr>
      <w:tr>
        <w:tc>
          <w:tcPr>
            <w:tcW w:type="dxa" w:w="4320"/>
          </w:tcPr>
          <w:p>
            <w:r>
              <w:t>stoneware</w:t>
            </w:r>
          </w:p>
        </w:tc>
        <w:tc>
          <w:tcPr>
            <w:tcW w:type="dxa" w:w="4320"/>
          </w:tcPr>
          <w:p>
            <w:r>
              <w:t>1 . ceramic ware that is fired in high heat and vitrified and nonporous</w:t>
              <w:br/>
            </w:r>
          </w:p>
        </w:tc>
      </w:tr>
      <w:tr>
        <w:tc>
          <w:tcPr>
            <w:tcW w:type="dxa" w:w="4320"/>
          </w:tcPr>
          <w:p>
            <w:r>
              <w:t>abdomen</w:t>
            </w:r>
          </w:p>
        </w:tc>
        <w:tc>
          <w:tcPr>
            <w:tcW w:type="dxa" w:w="4320"/>
          </w:tcPr>
          <w:p>
            <w:r>
              <w:t>1 . the region of the body of a vertebrate between the thorax and the pelvis</w:t>
              <w:br/>
              <w:t>2 . the cavity containing the major viscera; in mammals it is separated from the thorax by the diaphragm</w:t>
              <w:br/>
            </w:r>
          </w:p>
        </w:tc>
      </w:tr>
      <w:tr>
        <w:tc>
          <w:tcPr>
            <w:tcW w:type="dxa" w:w="4320"/>
          </w:tcPr>
          <w:p>
            <w:r>
              <w:t>spoiling</w:t>
            </w:r>
          </w:p>
        </w:tc>
        <w:tc>
          <w:tcPr>
            <w:tcW w:type="dxa" w:w="4320"/>
          </w:tcPr>
          <w:p>
            <w:r>
              <w:t>1 . the process of becoming spoiled</w:t>
              <w:br/>
              <w:t>2 . the act of spoiling something by causing damage to it</w:t>
              <w:br/>
              <w:t>3 . make a mess of, destroy or ruin</w:t>
              <w:br/>
              <w:t>4 . become unfit for consumption or use</w:t>
              <w:br/>
              <w:t>5 . alter from the original</w:t>
              <w:br/>
              <w:t>6 . treat with excessive indulgence</w:t>
              <w:br/>
              <w:t>7 . hinder or prevent (the efforts, plans, or desires) of</w:t>
              <w:br/>
              <w:t>8 . have a strong desire or urge to do something</w:t>
              <w:br/>
              <w:t>9 . destroy and strip of its possession</w:t>
              <w:br/>
              <w:t>10 . make imperfect</w:t>
              <w:br/>
            </w:r>
          </w:p>
        </w:tc>
      </w:tr>
      <w:tr>
        <w:tc>
          <w:tcPr>
            <w:tcW w:type="dxa" w:w="4320"/>
          </w:tcPr>
          <w:p>
            <w:r>
              <w:t>prevent</w:t>
            </w:r>
          </w:p>
        </w:tc>
        <w:tc>
          <w:tcPr>
            <w:tcW w:type="dxa" w:w="4320"/>
          </w:tcPr>
          <w:p>
            <w:r>
              <w:t>1 . keep from happening or arising; make impossible</w:t>
              <w:br/>
              <w:t>2 . stop (someone or something) from doing something or being in a certain state</w:t>
              <w:br/>
            </w:r>
          </w:p>
        </w:tc>
      </w:tr>
      <w:tr>
        <w:tc>
          <w:tcPr>
            <w:tcW w:type="dxa" w:w="4320"/>
          </w:tcPr>
          <w:p>
            <w:r>
              <w:t>awareness</w:t>
            </w:r>
          </w:p>
        </w:tc>
        <w:tc>
          <w:tcPr>
            <w:tcW w:type="dxa" w:w="4320"/>
          </w:tcPr>
          <w:p>
            <w:r>
              <w:t>1 . having knowledge of</w:t>
              <w:br/>
              <w:t>2 . state of elementary or undifferentiated consciousness</w:t>
              <w:br/>
            </w:r>
          </w:p>
        </w:tc>
      </w:tr>
      <w:tr>
        <w:tc>
          <w:tcPr>
            <w:tcW w:type="dxa" w:w="4320"/>
          </w:tcPr>
          <w:p>
            <w:r>
              <w:t>switched</w:t>
            </w:r>
          </w:p>
        </w:tc>
        <w:tc>
          <w:tcPr>
            <w:tcW w:type="dxa" w:w="4320"/>
          </w:tcPr>
          <w:p>
            <w:r>
              <w:t>1 . change over, change around, as to a new order or sequence</w:t>
              <w:br/>
              <w:t>2 . exchange or give (something) in exchange for</w:t>
              <w:br/>
              <w:t>3 . lay aside, abandon, or leave for another</w:t>
              <w:br/>
              <w:t>4 . make a shift in or exchange of</w:t>
              <w:br/>
              <w:t>5 . cause to go on or to be engaged or set in operation</w:t>
              <w:br/>
              <w:t>6 . flog with or as if with a flexible rod</w:t>
              <w:br/>
              <w:t>7 . reverse (a direction, attitude, or course of action)</w:t>
              <w:br/>
            </w:r>
          </w:p>
        </w:tc>
      </w:tr>
      <w:tr>
        <w:tc>
          <w:tcPr>
            <w:tcW w:type="dxa" w:w="4320"/>
          </w:tcPr>
          <w:p>
            <w:r>
              <w:t>forms</w:t>
            </w:r>
          </w:p>
        </w:tc>
        <w:tc>
          <w:tcPr>
            <w:tcW w:type="dxa" w:w="4320"/>
          </w:tcPr>
          <w:p>
            <w:r>
              <w:t>1 . the phonological or orthographic sound or appearance of a word that can be used to describe or identify something</w:t>
              <w:br/>
              <w:t>2 . a category of things distinguished by some common characteristic or quality</w:t>
              <w:br/>
              <w:t>3 . a perceptual structure</w:t>
              <w:br/>
              <w:t>4 . any spatial attributes (especially as defined by outline)</w:t>
              <w:br/>
              <w:t>5 . alternative names for the body of a human being</w:t>
              <w:br/>
              <w:t>6 . the spatial arrangement of something as distinct from its substance</w:t>
              <w:br/>
              <w:t>7 . the visual appearance of something or someone</w:t>
              <w:br/>
              <w:t>8 . a printed document with spaces in which to write</w:t>
              <w:br/>
              <w:t>9 . (biology) a group of organisms within a species that differ in trivial ways from similar groups</w:t>
              <w:br/>
              <w:t>10 . an arrangement of the elements in a composition or discourse</w:t>
              <w:br/>
              <w:t>11 . a particular mode in which something is manifested</w:t>
              <w:br/>
              <w:t>12 . (physical chemistry) a distinct state of matter in a system; matter that is identical in chemical composition and physical state and separated from other material by the phase boundary</w:t>
              <w:br/>
              <w:t>13 . a body of students who are taught together</w:t>
              <w:br/>
              <w:t>14 . an ability to perform well</w:t>
              <w:br/>
              <w:t>15 . a life-size dummy used to display clothes</w:t>
              <w:br/>
              <w:t>16 . a mold for setting concrete</w:t>
              <w:br/>
              <w:t>17 . create (as an entity)</w:t>
              <w:br/>
              <w:t>18 . to compose or represent:</w:t>
              <w:br/>
              <w:t>19 . develop into a distinctive entity</w:t>
              <w:br/>
              <w:t>20 . give shape or form to</w:t>
              <w:br/>
              <w:t>21 . make something, usually for a specific function</w:t>
              <w:br/>
              <w:t>22 . establish or impress firmly in the mind</w:t>
              <w:br/>
              <w:t>23 . assume a form or shape</w:t>
              <w:br/>
            </w:r>
          </w:p>
        </w:tc>
      </w:tr>
      <w:tr>
        <w:tc>
          <w:tcPr>
            <w:tcW w:type="dxa" w:w="4320"/>
          </w:tcPr>
          <w:p>
            <w:r>
              <w:t>nibbling</w:t>
            </w:r>
          </w:p>
        </w:tc>
        <w:tc>
          <w:tcPr>
            <w:tcW w:type="dxa" w:w="4320"/>
          </w:tcPr>
          <w:p>
            <w:r>
              <w:t>1 . bite off very small pieces</w:t>
              <w:br/>
              <w:t>2 . bite gently</w:t>
              <w:br/>
              <w:t>3 . eat intermittently; take small bites of</w:t>
              <w:br/>
            </w:r>
          </w:p>
        </w:tc>
      </w:tr>
      <w:tr>
        <w:tc>
          <w:tcPr>
            <w:tcW w:type="dxa" w:w="4320"/>
          </w:tcPr>
          <w:p>
            <w:r>
              <w:t>cinch</w:t>
            </w:r>
          </w:p>
        </w:tc>
        <w:tc>
          <w:tcPr>
            <w:tcW w:type="dxa" w:w="4320"/>
          </w:tcPr>
          <w:p>
            <w:r>
              <w:t>1 . any undertaking that is easy to do</w:t>
              <w:br/>
              <w:t>2 . stable gear consisting of a band around a horse's belly that holds the saddle in place</w:t>
              <w:br/>
              <w:t>3 . a form of all fours in which the players bid for the privilege of naming trumps</w:t>
              <w:br/>
              <w:t>4 . tie a cinch around</w:t>
              <w:br/>
              <w:t>5 . make sure of</w:t>
              <w:br/>
              <w:t>6 . get a grip on; get mastery of</w:t>
              <w:br/>
            </w:r>
          </w:p>
        </w:tc>
      </w:tr>
      <w:tr>
        <w:tc>
          <w:tcPr>
            <w:tcW w:type="dxa" w:w="4320"/>
          </w:tcPr>
          <w:p>
            <w:r>
              <w:t>rings</w:t>
            </w:r>
          </w:p>
        </w:tc>
        <w:tc>
          <w:tcPr>
            <w:tcW w:type="dxa" w:w="4320"/>
          </w:tcPr>
          <w:p>
            <w:r>
              <w:t>1 . gymnastic apparatus consisting of a pair of heavy metal circles (usually covered with leather) suspended by ropes; used for gymnastic exercises</w:t>
              <w:br/>
              <w:t>2 . a characteristic sound</w:t>
              <w:br/>
              <w:t>3 . a toroidal shape</w:t>
              <w:br/>
              <w:t>4 . a rigid circular band of metal or wood or other material used for holding or fastening or hanging or pulling</w:t>
              <w:br/>
              <w:t>5 . (chemistry) a chain of atoms in a molecule that forms a closed loop</w:t>
              <w:br/>
              <w:t>6 . an association of criminals</w:t>
              <w:br/>
              <w:t>7 . the sound of a bell ringing; ; ; --E. A. Poe</w:t>
              <w:br/>
              <w:t>8 . a platform usually marked off by ropes in which contestants box or wrestle</w:t>
              <w:br/>
              <w:t>9 . jewelry consisting of a circlet of precious metal (often set with jewels) worn on the finger</w:t>
              <w:br/>
              <w:t>10 . a strip of material attached to the leg of a bird to identify it (as in studies of bird migration)</w:t>
              <w:br/>
              <w:t>11 . sound loudly and sonorously</w:t>
              <w:br/>
              <w:t>12 . ring or echo with sound</w:t>
              <w:br/>
              <w:t>13 . make (bells) ring, often for the purposes of musical edification</w:t>
              <w:br/>
              <w:t>14 . get or try to get into communication (with someone) by telephone</w:t>
              <w:br/>
              <w:t>15 . extend on all sides of simultaneously; encircle</w:t>
              <w:br/>
              <w:t>16 . attach a ring to the foot of, in order to identify</w:t>
              <w:br/>
            </w:r>
          </w:p>
        </w:tc>
      </w:tr>
      <w:tr>
        <w:tc>
          <w:tcPr>
            <w:tcW w:type="dxa" w:w="4320"/>
          </w:tcPr>
          <w:p>
            <w:r>
              <w:t>hunted</w:t>
            </w:r>
          </w:p>
        </w:tc>
        <w:tc>
          <w:tcPr>
            <w:tcW w:type="dxa" w:w="4320"/>
          </w:tcPr>
          <w:p>
            <w:r>
              <w:t>1 . pursue for food or sport (as of wild animals)</w:t>
              <w:br/>
              <w:t>2 . pursue or chase relentlessly</w:t>
              <w:br/>
              <w:t>3 . chase away, with as with force</w:t>
              <w:br/>
              <w:t>4 . yaw back and forth about a flight path</w:t>
              <w:br/>
              <w:t>5 . oscillate about a desired speed, position, or state to an undesirable extent</w:t>
              <w:br/>
              <w:t>6 . seek, search for</w:t>
              <w:br/>
              <w:t>7 . search (an area) for prey</w:t>
              <w:br/>
              <w:t>8 . reflecting the fear or terror of one who is hunted</w:t>
              <w:br/>
            </w:r>
          </w:p>
        </w:tc>
      </w:tr>
      <w:tr>
        <w:tc>
          <w:tcPr>
            <w:tcW w:type="dxa" w:w="4320"/>
          </w:tcPr>
          <w:p>
            <w:r>
              <w:t>weasels</w:t>
            </w:r>
          </w:p>
        </w:tc>
        <w:tc>
          <w:tcPr>
            <w:tcW w:type="dxa" w:w="4320"/>
          </w:tcPr>
          <w:p>
            <w:r>
              <w:t>1 . a person who is regarded as treacherous or sneaky</w:t>
              <w:br/>
              <w:t>2 . small carnivorous mammal with short legs and elongated body and neck</w:t>
              <w:br/>
            </w:r>
          </w:p>
        </w:tc>
      </w:tr>
      <w:tr>
        <w:tc>
          <w:tcPr>
            <w:tcW w:type="dxa" w:w="4320"/>
          </w:tcPr>
          <w:p>
            <w:r>
              <w:t>padding</w:t>
            </w:r>
          </w:p>
        </w:tc>
        <w:tc>
          <w:tcPr>
            <w:tcW w:type="dxa" w:w="4320"/>
          </w:tcPr>
          <w:p>
            <w:r>
              <w:t>1 . artifact consisting of soft or resilient material used to fill or give shape or protect or add comfort</w:t>
              <w:br/>
              <w:t>2 . add details to</w:t>
              <w:br/>
              <w:t>3 . walk heavily and firmly, as when weary, or through mud</w:t>
              <w:br/>
              <w:t>4 . line or stuff with soft material</w:t>
              <w:br/>
              <w:t>5 . add padding to</w:t>
              <w:br/>
            </w:r>
          </w:p>
        </w:tc>
      </w:tr>
      <w:tr>
        <w:tc>
          <w:tcPr>
            <w:tcW w:type="dxa" w:w="4320"/>
          </w:tcPr>
          <w:p>
            <w:r>
              <w:t>nuzzled</w:t>
            </w:r>
          </w:p>
        </w:tc>
        <w:tc>
          <w:tcPr>
            <w:tcW w:type="dxa" w:w="4320"/>
          </w:tcPr>
          <w:p>
            <w:r>
              <w:t>1 . move or arrange oneself in a comfortable and cozy position</w:t>
              <w:br/>
              <w:t>2 . rub noses</w:t>
              <w:br/>
              <w:t>3 . dig out with the snout</w:t>
              <w:br/>
            </w:r>
          </w:p>
        </w:tc>
      </w:tr>
      <w:tr>
        <w:tc>
          <w:tcPr>
            <w:tcW w:type="dxa" w:w="4320"/>
          </w:tcPr>
          <w:p>
            <w:r>
              <w:t>keen</w:t>
            </w:r>
          </w:p>
        </w:tc>
        <w:tc>
          <w:tcPr>
            <w:tcW w:type="dxa" w:w="4320"/>
          </w:tcPr>
          <w:p>
            <w:r>
              <w:t>1 . a funeral lament sung with loud wailing</w:t>
              <w:br/>
              <w:t>2 . express grief verbally</w:t>
              <w:br/>
              <w:t>3 . having or demonstrating ability to recognize or draw fine distinctions</w:t>
              <w:br/>
              <w:t>4 . intense or sharp</w:t>
              <w:br/>
              <w:t>5 . very good</w:t>
              <w:br/>
              <w:t>6 . painful as if caused by a sharp instrument</w:t>
              <w:br/>
              <w:t>7 . having a sharp cutting edge or point</w:t>
              <w:br/>
            </w:r>
          </w:p>
        </w:tc>
      </w:tr>
      <w:tr>
        <w:tc>
          <w:tcPr>
            <w:tcW w:type="dxa" w:w="4320"/>
          </w:tcPr>
          <w:p>
            <w:r>
              <w:t>shadowy</w:t>
            </w:r>
          </w:p>
        </w:tc>
        <w:tc>
          <w:tcPr>
            <w:tcW w:type="dxa" w:w="4320"/>
          </w:tcPr>
          <w:p>
            <w:r>
              <w:t>1 . filled with shade</w:t>
              <w:br/>
              <w:t>2 . lacking clarity or distinctness</w:t>
              <w:br/>
              <w:t>3 . lacking in substance; - W.A.Butler</w:t>
              <w:br/>
            </w:r>
          </w:p>
        </w:tc>
      </w:tr>
      <w:tr>
        <w:tc>
          <w:tcPr>
            <w:tcW w:type="dxa" w:w="4320"/>
          </w:tcPr>
          <w:p>
            <w:r>
              <w:t>screech</w:t>
            </w:r>
          </w:p>
        </w:tc>
        <w:tc>
          <w:tcPr>
            <w:tcW w:type="dxa" w:w="4320"/>
          </w:tcPr>
          <w:p>
            <w:r>
              <w:t>1 . a high-pitched noise resembling a human cry</w:t>
              <w:br/>
              <w:t>2 . sharp piercing cry</w:t>
              <w:br/>
              <w:t>3 . make a high-pitched, screeching noise</w:t>
              <w:br/>
              <w:t>4 . utter a harsh abrupt scream</w:t>
              <w:br/>
            </w:r>
          </w:p>
        </w:tc>
      </w:tr>
      <w:tr>
        <w:tc>
          <w:tcPr>
            <w:tcW w:type="dxa" w:w="4320"/>
          </w:tcPr>
          <w:p>
            <w:r>
              <w:t>owls</w:t>
            </w:r>
          </w:p>
        </w:tc>
        <w:tc>
          <w:tcPr>
            <w:tcW w:type="dxa" w:w="4320"/>
          </w:tcPr>
          <w:p>
            <w:r>
              <w:t>1 . nocturnal bird of prey with hawk-like beak and claws and large head with front-facing eyes</w:t>
              <w:br/>
            </w:r>
          </w:p>
        </w:tc>
      </w:tr>
      <w:tr>
        <w:tc>
          <w:tcPr>
            <w:tcW w:type="dxa" w:w="4320"/>
          </w:tcPr>
          <w:p>
            <w:r>
              <w:t>sailed</w:t>
            </w:r>
          </w:p>
        </w:tc>
        <w:tc>
          <w:tcPr>
            <w:tcW w:type="dxa" w:w="4320"/>
          </w:tcPr>
          <w:p>
            <w:r>
              <w:t>1 . traverse or travel on (a body of water)</w:t>
              <w:br/>
              <w:t>2 . move with sweeping, effortless, gliding motions</w:t>
              <w:br/>
              <w:t>3 . travel on water propelled by wind</w:t>
              <w:br/>
              <w:t>4 . travel on water propelled by wind or by other means</w:t>
              <w:br/>
            </w:r>
          </w:p>
        </w:tc>
      </w:tr>
      <w:tr>
        <w:tc>
          <w:tcPr>
            <w:tcW w:type="dxa" w:w="4320"/>
          </w:tcPr>
          <w:p>
            <w:r>
              <w:t>horn</w:t>
            </w:r>
          </w:p>
        </w:tc>
        <w:tc>
          <w:tcPr>
            <w:tcW w:type="dxa" w:w="4320"/>
          </w:tcPr>
          <w:p>
            <w:r>
              <w:t>1 . a noisemaker (as at parties or games) that makes a loud noise when you blow through it</w:t>
              <w:br/>
              <w:t>2 . one of the bony outgrowths on the heads of certain ungulates</w:t>
              <w:br/>
              <w:t>3 . a noise made by the driver of an automobile to give warning</w:t>
              <w:br/>
              <w:t>4 . a high pommel of a Western saddle (usually metal covered with leather)</w:t>
              <w:br/>
              <w:t>5 . a brass musical instrument with a brilliant tone; has a narrow tube and a flared bell and is played by means of valves</w:t>
              <w:br/>
              <w:t>6 . any hard protuberance from the head of an organism that is similar to or suggestive of a horn</w:t>
              <w:br/>
              <w:t>7 . the material (mostly keratin) that covers the horns of ungulates and forms hooves and claws and nails</w:t>
              <w:br/>
              <w:t>8 . a device having the shape of a horn</w:t>
              <w:br/>
              <w:t>9 . an alarm device that makes a loud warning sound</w:t>
              <w:br/>
              <w:t>10 . a brass musical instrument consisting of a conical tube that is coiled into a spiral and played by means of valves</w:t>
              <w:br/>
              <w:t>11 . a device on an automobile for making a warning noise</w:t>
              <w:br/>
              <w:t>12 . stab or pierce with a horn or tusk</w:t>
              <w:br/>
            </w:r>
          </w:p>
        </w:tc>
      </w:tr>
      <w:tr>
        <w:tc>
          <w:tcPr>
            <w:tcW w:type="dxa" w:w="4320"/>
          </w:tcPr>
          <w:p>
            <w:r>
              <w:t>shivers</w:t>
            </w:r>
          </w:p>
        </w:tc>
        <w:tc>
          <w:tcPr>
            <w:tcW w:type="dxa" w:w="4320"/>
          </w:tcPr>
          <w:p>
            <w:r>
              <w:t>1 . a reflex motion caused by cold or fear or excitement</w:t>
              <w:br/>
              <w:t>2 . an almost pleasurable sensation of fright</w:t>
              <w:br/>
              <w:t>3 . tremble convulsively, as from fear or excitement</w:t>
              <w:br/>
              <w:t>4 . shake, as from cold</w:t>
              <w:br/>
            </w:r>
          </w:p>
        </w:tc>
      </w:tr>
      <w:tr>
        <w:tc>
          <w:tcPr>
            <w:tcW w:type="dxa" w:w="4320"/>
          </w:tcPr>
          <w:p>
            <w:r>
              <w:t>circling</w:t>
            </w:r>
          </w:p>
        </w:tc>
        <w:tc>
          <w:tcPr>
            <w:tcW w:type="dxa" w:w="4320"/>
          </w:tcPr>
          <w:p>
            <w:r>
              <w:t>1 . travel around something</w:t>
              <w:br/>
              <w:t>2 . move in circles</w:t>
              <w:br/>
              <w:t>3 . form a circle around</w:t>
              <w:br/>
            </w:r>
          </w:p>
        </w:tc>
      </w:tr>
      <w:tr>
        <w:tc>
          <w:tcPr>
            <w:tcW w:type="dxa" w:w="4320"/>
          </w:tcPr>
          <w:p>
            <w:r>
              <w:t>stalls</w:t>
            </w:r>
          </w:p>
        </w:tc>
        <w:tc>
          <w:tcPr>
            <w:tcW w:type="dxa" w:w="4320"/>
          </w:tcPr>
          <w:p>
            <w:r>
              <w:t>1 . a farm building for housing horses or other livestock</w:t>
              <w:br/>
              <w:t>2 . a compartment in a stable where a single animal is confined and fed</w:t>
              <w:br/>
              <w:t>3 . small area set off by walls for special use</w:t>
              <w:br/>
              <w:t>4 . a booth where articles are displayed for sale</w:t>
              <w:br/>
              <w:t>5 . a malfunction in the flight of an aircraft in which there is a sudden loss of lift that results in a downward plunge</w:t>
              <w:br/>
              <w:t>6 . seating in the forward part of the main level of a theater</w:t>
              <w:br/>
              <w:t>7 . small individual study area in a library</w:t>
              <w:br/>
              <w:t>8 . a tactic used to mislead or delay</w:t>
              <w:br/>
              <w:t>9 . postpone doing what one should be doing</w:t>
              <w:br/>
              <w:t>10 . come to a stop</w:t>
              <w:br/>
              <w:t>11 . deliberately delay an event or action</w:t>
              <w:br/>
              <w:t>12 . put into, or keep in, a stall</w:t>
              <w:br/>
              <w:t>13 . experience a stall in flight, of airplanes</w:t>
              <w:br/>
              <w:t>14 . cause an airplane to go into a stall</w:t>
              <w:br/>
              <w:t>15 . cause an engine to stop</w:t>
              <w:br/>
            </w:r>
          </w:p>
        </w:tc>
      </w:tr>
      <w:tr>
        <w:tc>
          <w:tcPr>
            <w:tcW w:type="dxa" w:w="4320"/>
          </w:tcPr>
          <w:p>
            <w:r>
              <w:t>auction</w:t>
            </w:r>
          </w:p>
        </w:tc>
        <w:tc>
          <w:tcPr>
            <w:tcW w:type="dxa" w:w="4320"/>
          </w:tcPr>
          <w:p>
            <w:r>
              <w:t>1 . a variety of bridge in which tricks made in excess of the contract are scored toward game; now generally superseded by contract bridge</w:t>
              <w:br/>
              <w:t>2 . the public sale of something to the highest bidder</w:t>
              <w:br/>
              <w:t>3 . sell at an auction</w:t>
              <w:br/>
            </w:r>
          </w:p>
        </w:tc>
      </w:tr>
      <w:tr>
        <w:tc>
          <w:tcPr>
            <w:tcW w:type="dxa" w:w="4320"/>
          </w:tcPr>
          <w:p>
            <w:r>
              <w:t>depth</w:t>
            </w:r>
          </w:p>
        </w:tc>
        <w:tc>
          <w:tcPr>
            <w:tcW w:type="dxa" w:w="4320"/>
          </w:tcPr>
          <w:p>
            <w:r>
              <w:t>1 . the extent downward or backward or inward</w:t>
              <w:br/>
              <w:t>2 . degree of psychological or intellectual profundity</w:t>
              <w:br/>
              <w:t>3 . (usually plural) the deepest and most remote part</w:t>
              <w:br/>
              <w:t>4 . (usually plural) a low moral state</w:t>
              <w:br/>
              <w:t>5 . the intellectual ability to penetrate deeply into ideas</w:t>
              <w:br/>
              <w:t>6 . the attribute or quality of being deep, strong, or intense</w:t>
              <w:br/>
            </w:r>
          </w:p>
        </w:tc>
      </w:tr>
      <w:tr>
        <w:tc>
          <w:tcPr>
            <w:tcW w:type="dxa" w:w="4320"/>
          </w:tcPr>
          <w:p>
            <w:r>
              <w:t>intake</w:t>
            </w:r>
          </w:p>
        </w:tc>
        <w:tc>
          <w:tcPr>
            <w:tcW w:type="dxa" w:w="4320"/>
          </w:tcPr>
          <w:p>
            <w:r>
              <w:t>1 . the process of taking food into the body through the mouth (as by eating)</w:t>
              <w:br/>
              <w:t>2 . an opening through which fluid is admitted to a tube or container</w:t>
              <w:br/>
              <w:t>3 . the act of inhaling; the drawing in of air (or other gases) as in breathing</w:t>
              <w:br/>
            </w:r>
          </w:p>
        </w:tc>
      </w:tr>
      <w:tr>
        <w:tc>
          <w:tcPr>
            <w:tcW w:type="dxa" w:w="4320"/>
          </w:tcPr>
          <w:p>
            <w:r>
              <w:t>pewter</w:t>
            </w:r>
          </w:p>
        </w:tc>
        <w:tc>
          <w:tcPr>
            <w:tcW w:type="dxa" w:w="4320"/>
          </w:tcPr>
          <w:p>
            <w:r>
              <w:t>1 . any of various alloys of tin with small amounts of other metals (especially lead)</w:t>
              <w:br/>
            </w:r>
          </w:p>
        </w:tc>
      </w:tr>
      <w:tr>
        <w:tc>
          <w:tcPr>
            <w:tcW w:type="dxa" w:w="4320"/>
          </w:tcPr>
          <w:p>
            <w:r>
              <w:t>mug</w:t>
            </w:r>
          </w:p>
        </w:tc>
        <w:tc>
          <w:tcPr>
            <w:tcW w:type="dxa" w:w="4320"/>
          </w:tcPr>
          <w:p>
            <w:r>
              <w:t>1 . the quantity that can be held in a mug</w:t>
              <w:br/>
              <w:t>2 . a person who is gullible and easy to take advantage of</w:t>
              <w:br/>
              <w:t>3 . the human face (`kisser' and `smiler' and `mug' are informal terms for `face' and `phiz' is British)</w:t>
              <w:br/>
              <w:t>4 . with handle and usually cylindrical</w:t>
              <w:br/>
              <w:t>5 . rob at gunpoint or with the threat of violence</w:t>
              <w:br/>
            </w:r>
          </w:p>
        </w:tc>
      </w:tr>
      <w:tr>
        <w:tc>
          <w:tcPr>
            <w:tcW w:type="dxa" w:w="4320"/>
          </w:tcPr>
          <w:p>
            <w:r>
              <w:t>holiday</w:t>
            </w:r>
          </w:p>
        </w:tc>
        <w:tc>
          <w:tcPr>
            <w:tcW w:type="dxa" w:w="4320"/>
          </w:tcPr>
          <w:p>
            <w:r>
              <w:t>1 . leisure time away from work devoted to rest or pleasure</w:t>
              <w:br/>
              <w:t>2 . a day on which work is suspended by law or custom</w:t>
              <w:br/>
              <w:t>3 . spend or take a vacation</w:t>
              <w:br/>
            </w:r>
          </w:p>
        </w:tc>
      </w:tr>
      <w:tr>
        <w:tc>
          <w:tcPr>
            <w:tcW w:type="dxa" w:w="4320"/>
          </w:tcPr>
          <w:p>
            <w:r>
              <w:t>ribbons</w:t>
            </w:r>
          </w:p>
        </w:tc>
        <w:tc>
          <w:tcPr>
            <w:tcW w:type="dxa" w:w="4320"/>
          </w:tcPr>
          <w:p>
            <w:r>
              <w:t>1 . any long object resembling a thin line</w:t>
              <w:br/>
              <w:t>2 . an award for winning a championship or commemorating some other event</w:t>
              <w:br/>
              <w:t>3 . a long strip of inked material for making characters on paper with a typewriter</w:t>
              <w:br/>
              <w:t>4 . notion consisting of a narrow strip of fine material used for trimming</w:t>
              <w:br/>
            </w:r>
          </w:p>
        </w:tc>
      </w:tr>
      <w:tr>
        <w:tc>
          <w:tcPr>
            <w:tcW w:type="dxa" w:w="4320"/>
          </w:tcPr>
          <w:p>
            <w:r>
              <w:t>ironed</w:t>
            </w:r>
          </w:p>
        </w:tc>
        <w:tc>
          <w:tcPr>
            <w:tcW w:type="dxa" w:w="4320"/>
          </w:tcPr>
          <w:p>
            <w:r>
              <w:t>1 . press and smooth with a heated iron</w:t>
              <w:br/>
              <w:t>2 . (of linens or clothes) smoothed with a hot iron</w:t>
              <w:br/>
            </w:r>
          </w:p>
        </w:tc>
      </w:tr>
      <w:tr>
        <w:tc>
          <w:tcPr>
            <w:tcW w:type="dxa" w:w="4320"/>
          </w:tcPr>
          <w:p>
            <w:r>
              <w:t>soapstone</w:t>
            </w:r>
          </w:p>
        </w:tc>
        <w:tc>
          <w:tcPr>
            <w:tcW w:type="dxa" w:w="4320"/>
          </w:tcPr>
          <w:p>
            <w:r>
              <w:t>1 . a soft heavy compact variety of talc having a soapy feel; used to make hearths and tabletops and ornaments</w:t>
              <w:br/>
            </w:r>
          </w:p>
        </w:tc>
      </w:tr>
      <w:tr>
        <w:tc>
          <w:tcPr>
            <w:tcW w:type="dxa" w:w="4320"/>
          </w:tcPr>
          <w:p>
            <w:r>
              <w:t>erupted</w:t>
            </w:r>
          </w:p>
        </w:tc>
        <w:tc>
          <w:tcPr>
            <w:tcW w:type="dxa" w:w="4320"/>
          </w:tcPr>
          <w:p>
            <w:r>
              <w:t>1 . start abruptly</w:t>
              <w:br/>
              <w:t>2 . erupt or intensify suddenly</w:t>
              <w:br/>
              <w:t>3 . start to burn or burst into flames</w:t>
              <w:br/>
              <w:t>4 . break out</w:t>
              <w:br/>
              <w:t>5 . become active and spew forth lava and rocks</w:t>
              <w:br/>
              <w:t>6 . force out or release suddenly and often violently something pent up</w:t>
              <w:br/>
              <w:t>7 . appear on the skin</w:t>
              <w:br/>
              <w:t>8 . become raw or open</w:t>
              <w:br/>
            </w:r>
          </w:p>
        </w:tc>
      </w:tr>
      <w:tr>
        <w:tc>
          <w:tcPr>
            <w:tcW w:type="dxa" w:w="4320"/>
          </w:tcPr>
          <w:p>
            <w:r>
              <w:t>striking</w:t>
            </w:r>
          </w:p>
        </w:tc>
        <w:tc>
          <w:tcPr>
            <w:tcW w:type="dxa" w:w="4320"/>
          </w:tcPr>
          <w:p>
            <w:r>
              <w:t>1 . the physical coming together of two or more things</w:t>
              <w:br/>
              <w:t>2 . the act of contacting one thing with another</w:t>
              <w:br/>
              <w:t>3 . deliver a sharp blow, as with the hand, fist, or weapon</w:t>
              <w:br/>
              <w:t>4 . have an emotional or cognitive impact upon</w:t>
              <w:br/>
              <w:t>5 . hit against; come into sudden contact with</w:t>
              <w:br/>
              <w:t>6 . make a strategic, offensive, assault against an enemy, opponent, or a target</w:t>
              <w:br/>
              <w:t>7 . indicate (a certain time) by striking</w:t>
              <w:br/>
              <w:t>8 . affect or afflict suddenly, usually adversely</w:t>
              <w:br/>
              <w:t>9 . stop work in order to press demands</w:t>
              <w:br/>
              <w:t>10 . touch or seem as if touching visually or audibly</w:t>
              <w:br/>
              <w:t>11 . attain</w:t>
              <w:br/>
              <w:t>12 . produce by manipulating keys or strings of musical instruments, also metaphorically</w:t>
              <w:br/>
              <w:t>13 . cause to form (an electric arc) between electrodes of an arc lamp</w:t>
              <w:br/>
              <w:t>14 . find unexpectedly</w:t>
              <w:br/>
              <w:t>15 . produce by ignition or a blow</w:t>
              <w:br/>
              <w:t>16 . remove by erasing or crossing out or as if by drawing a line</w:t>
              <w:br/>
              <w:t>17 . cause to experience suddenly</w:t>
              <w:br/>
              <w:t>18 . drive something violently into a location</w:t>
              <w:br/>
              <w:t>19 . occupy or take on</w:t>
              <w:br/>
              <w:t>20 . form by stamping, punching, or printing</w:t>
              <w:br/>
              <w:t>21 . smooth with a strickle</w:t>
              <w:br/>
              <w:t>22 . pierce with force</w:t>
              <w:br/>
              <w:t>23 . arrive at after reckoning, deliberating, and weighing</w:t>
              <w:br/>
              <w:t>24 . sensational in appearance or thrilling in effect</w:t>
              <w:br/>
              <w:t>25 . having a quality that thrusts itself into attention</w:t>
              <w:br/>
            </w:r>
          </w:p>
        </w:tc>
      </w:tr>
      <w:tr>
        <w:tc>
          <w:tcPr>
            <w:tcW w:type="dxa" w:w="4320"/>
          </w:tcPr>
          <w:p>
            <w:r>
              <w:t>waken</w:t>
            </w:r>
          </w:p>
        </w:tc>
        <w:tc>
          <w:tcPr>
            <w:tcW w:type="dxa" w:w="4320"/>
          </w:tcPr>
          <w:p>
            <w:r>
              <w:t>1 . cause to become awake or conscious</w:t>
              <w:br/>
              <w:t>2 . stop sleeping</w:t>
              <w:br/>
            </w:r>
          </w:p>
        </w:tc>
      </w:tr>
      <w:tr>
        <w:tc>
          <w:tcPr>
            <w:tcW w:type="dxa" w:w="4320"/>
          </w:tcPr>
          <w:p>
            <w:r>
              <w:t>grimly</w:t>
            </w:r>
          </w:p>
        </w:tc>
        <w:tc>
          <w:tcPr>
            <w:tcW w:type="dxa" w:w="4320"/>
          </w:tcPr>
          <w:p>
            <w:r>
              <w:t>1 . in a grim implacable manner</w:t>
              <w:br/>
            </w:r>
          </w:p>
        </w:tc>
      </w:tr>
      <w:tr>
        <w:tc>
          <w:tcPr>
            <w:tcW w:type="dxa" w:w="4320"/>
          </w:tcPr>
          <w:p>
            <w:r>
              <w:t>surprises</w:t>
            </w:r>
          </w:p>
        </w:tc>
        <w:tc>
          <w:tcPr>
            <w:tcW w:type="dxa" w:w="4320"/>
          </w:tcPr>
          <w:p>
            <w:r>
              <w:t>1 . the astonishment you feel when something totally unexpected happens to you</w:t>
              <w:br/>
              <w:t>2 . a sudden unexpected event</w:t>
              <w:br/>
              <w:t>3 . the act of surprising someone</w:t>
              <w:br/>
              <w:t>4 . cause to be surprised</w:t>
              <w:br/>
              <w:t>5 . come upon or take unawares</w:t>
              <w:br/>
              <w:t>6 . attack by storm; attack suddenly</w:t>
              <w:br/>
            </w:r>
          </w:p>
        </w:tc>
      </w:tr>
      <w:tr>
        <w:tc>
          <w:tcPr>
            <w:tcW w:type="dxa" w:w="4320"/>
          </w:tcPr>
          <w:p>
            <w:r>
              <w:t>storage</w:t>
            </w:r>
          </w:p>
        </w:tc>
        <w:tc>
          <w:tcPr>
            <w:tcW w:type="dxa" w:w="4320"/>
          </w:tcPr>
          <w:p>
            <w:r>
              <w:t>1 . the act of storing something</w:t>
              <w:br/>
              <w:t>2 . a depository for goods</w:t>
              <w:br/>
              <w:t>3 . the commercial enterprise of storing goods and materials</w:t>
              <w:br/>
              <w:t>4 . (computer science) the process of storing information in a computer memory or on a magnetic tape or disk</w:t>
              <w:br/>
              <w:t>5 . an electronic memory device</w:t>
              <w:br/>
              <w:t>6 . depositing in a warehouse</w:t>
              <w:br/>
            </w:r>
          </w:p>
        </w:tc>
      </w:tr>
      <w:tr>
        <w:tc>
          <w:tcPr>
            <w:tcW w:type="dxa" w:w="4320"/>
          </w:tcPr>
          <w:p>
            <w:r>
              <w:t>mimicked</w:t>
            </w:r>
          </w:p>
        </w:tc>
        <w:tc>
          <w:tcPr>
            <w:tcW w:type="dxa" w:w="4320"/>
          </w:tcPr>
          <w:p>
            <w:r>
              <w:t>1 . imitate (a person or manner), especially for satirical effect</w:t>
              <w:br/>
            </w:r>
          </w:p>
        </w:tc>
      </w:tr>
      <w:tr>
        <w:tc>
          <w:tcPr>
            <w:tcW w:type="dxa" w:w="4320"/>
          </w:tcPr>
          <w:p>
            <w:r>
              <w:t>offhand</w:t>
            </w:r>
          </w:p>
        </w:tc>
        <w:tc>
          <w:tcPr>
            <w:tcW w:type="dxa" w:w="4320"/>
          </w:tcPr>
          <w:p>
            <w:r>
              <w:t>1 . with little or no preparation or forethought</w:t>
              <w:br/>
              <w:t>2 . casually thoughtless or inconsiderate</w:t>
              <w:br/>
              <w:t>3 . without previous thought or preparation</w:t>
              <w:br/>
              <w:t>4 . in a casually inconsiderate manner</w:t>
              <w:br/>
            </w:r>
          </w:p>
        </w:tc>
      </w:tr>
      <w:tr>
        <w:tc>
          <w:tcPr>
            <w:tcW w:type="dxa" w:w="4320"/>
          </w:tcPr>
          <w:p>
            <w:r>
              <w:t>newborn</w:t>
            </w:r>
          </w:p>
        </w:tc>
        <w:tc>
          <w:tcPr>
            <w:tcW w:type="dxa" w:w="4320"/>
          </w:tcPr>
          <w:p>
            <w:r>
              <w:t>1 . a baby from birth to four weeks</w:t>
              <w:br/>
              <w:t>2 . recently born</w:t>
              <w:br/>
              <w:t>3 . having just or recently arisen or come into existence</w:t>
              <w:br/>
            </w:r>
          </w:p>
        </w:tc>
      </w:tr>
      <w:tr>
        <w:tc>
          <w:tcPr>
            <w:tcW w:type="dxa" w:w="4320"/>
          </w:tcPr>
          <w:p>
            <w:r>
              <w:t>calcium</w:t>
            </w:r>
          </w:p>
        </w:tc>
        <w:tc>
          <w:tcPr>
            <w:tcW w:type="dxa" w:w="4320"/>
          </w:tcPr>
          <w:p>
            <w:r>
              <w:t>1 . a white metallic element that burns with a brilliant light; the fifth most abundant element in the earth's crust; an important component of most plants and animals</w:t>
              <w:br/>
            </w:r>
          </w:p>
        </w:tc>
      </w:tr>
      <w:tr>
        <w:tc>
          <w:tcPr>
            <w:tcW w:type="dxa" w:w="4320"/>
          </w:tcPr>
          <w:p>
            <w:r>
              <w:t>chalk</w:t>
            </w:r>
          </w:p>
        </w:tc>
        <w:tc>
          <w:tcPr>
            <w:tcW w:type="dxa" w:w="4320"/>
          </w:tcPr>
          <w:p>
            <w:r>
              <w:t>1 . a soft whitish calcite</w:t>
              <w:br/>
              <w:t>2 . a pure flat white with little reflectance</w:t>
              <w:br/>
              <w:t>3 . an amphetamine derivative (trade name Methedrine) used in the form of a crystalline hydrochloride; used as a stimulant to the nervous system and as an appetite suppressant</w:t>
              <w:br/>
              <w:t>4 . a piece of calcite or a similar substance, usually in the shape of a crayon, that is used to write or draw on blackboards or other flat surfaces</w:t>
              <w:br/>
              <w:t>5 . write, draw, or trace with chalk</w:t>
              <w:br/>
            </w:r>
          </w:p>
        </w:tc>
      </w:tr>
      <w:tr>
        <w:tc>
          <w:tcPr>
            <w:tcW w:type="dxa" w:w="4320"/>
          </w:tcPr>
          <w:p>
            <w:r>
              <w:t>remote</w:t>
            </w:r>
          </w:p>
        </w:tc>
        <w:tc>
          <w:tcPr>
            <w:tcW w:type="dxa" w:w="4320"/>
          </w:tcPr>
          <w:p>
            <w:r>
              <w:t>1 . a device that can be used to control a machine or apparatus from a distance</w:t>
              <w:br/>
              <w:t>2 . located far away spatially</w:t>
              <w:br/>
              <w:t>3 . very unlikely</w:t>
              <w:br/>
              <w:t>4 . separate or apart in time</w:t>
              <w:br/>
              <w:t>5 . inaccessible and sparsely populated</w:t>
              <w:br/>
              <w:t>6 . far apart in relevance or relationship or kinship</w:t>
              <w:br/>
            </w:r>
          </w:p>
        </w:tc>
      </w:tr>
      <w:tr>
        <w:tc>
          <w:tcPr>
            <w:tcW w:type="dxa" w:w="4320"/>
          </w:tcPr>
          <w:p>
            <w:r>
              <w:t>scrapings</w:t>
            </w:r>
          </w:p>
        </w:tc>
        <w:tc>
          <w:tcPr>
            <w:tcW w:type="dxa" w:w="4320"/>
          </w:tcPr>
          <w:p>
            <w:r>
              <w:t>1 . (usually plural) a fragment scraped off of something and collected</w:t>
              <w:br/>
              <w:t>2 . a harsh noise made by scraping</w:t>
              <w:br/>
              <w:t>3 . a deep bow with the foot drawn backwards (indicating excessive humility)</w:t>
              <w:br/>
              <w:t>4 . scratch repeatedly</w:t>
              <w:br/>
              <w:t>5 . make by scraping</w:t>
              <w:br/>
              <w:t>6 . cut the surface of; wear away the surface of</w:t>
              <w:br/>
              <w:t>7 . bend the knees and bow in a servile manner</w:t>
              <w:br/>
              <w:t>8 . gather (money or other resources) together over time</w:t>
              <w:br/>
              <w:t>9 . bruise, cut, or injure the skin or the surface of</w:t>
              <w:br/>
              <w:t>10 . dispose of (something useless or old)</w:t>
              <w:br/>
              <w:t>11 . have a disagreement over something</w:t>
              <w:br/>
              <w:t>12 . make into scrap or refuse</w:t>
              <w:br/>
            </w:r>
          </w:p>
        </w:tc>
      </w:tr>
      <w:tr>
        <w:tc>
          <w:tcPr>
            <w:tcW w:type="dxa" w:w="4320"/>
          </w:tcPr>
          <w:p>
            <w:r>
              <w:t>faraway</w:t>
            </w:r>
          </w:p>
        </w:tc>
        <w:tc>
          <w:tcPr>
            <w:tcW w:type="dxa" w:w="4320"/>
          </w:tcPr>
          <w:p>
            <w:r>
              <w:t>1 . very far away in space or time</w:t>
              <w:br/>
              <w:t>2 . far removed mentally</w:t>
              <w:br/>
            </w:r>
          </w:p>
        </w:tc>
      </w:tr>
      <w:tr>
        <w:tc>
          <w:tcPr>
            <w:tcW w:type="dxa" w:w="4320"/>
          </w:tcPr>
          <w:p>
            <w:r>
              <w:t>joyous</w:t>
            </w:r>
          </w:p>
        </w:tc>
        <w:tc>
          <w:tcPr>
            <w:tcW w:type="dxa" w:w="4320"/>
          </w:tcPr>
          <w:p>
            <w:r>
              <w:t>1 . full of or characterized by joy</w:t>
              <w:br/>
            </w:r>
          </w:p>
        </w:tc>
      </w:tr>
      <w:tr>
        <w:tc>
          <w:tcPr>
            <w:tcW w:type="dxa" w:w="4320"/>
          </w:tcPr>
          <w:p>
            <w:r>
              <w:t>peopled</w:t>
            </w:r>
          </w:p>
        </w:tc>
        <w:tc>
          <w:tcPr>
            <w:tcW w:type="dxa" w:w="4320"/>
          </w:tcPr>
          <w:p>
            <w:r>
              <w:t>1 . fill with people</w:t>
              <w:br/>
              <w:t>2 . furnish with people</w:t>
              <w:br/>
              <w:t>3 . furnished with people</w:t>
              <w:br/>
            </w:r>
          </w:p>
        </w:tc>
      </w:tr>
      <w:tr>
        <w:tc>
          <w:tcPr>
            <w:tcW w:type="dxa" w:w="4320"/>
          </w:tcPr>
          <w:p>
            <w:r>
              <w:t>wonders</w:t>
            </w:r>
          </w:p>
        </w:tc>
        <w:tc>
          <w:tcPr>
            <w:tcW w:type="dxa" w:w="4320"/>
          </w:tcPr>
          <w:p>
            <w:r>
              <w:t>1 . the feeling aroused by something strange and surprising</w:t>
              <w:br/>
              <w:t>2 . something that causes feelings of wonder</w:t>
              <w:br/>
              <w:t>3 . a state in which you want to learn more about something</w:t>
              <w:br/>
              <w:t>4 . have a wish or desire to know something</w:t>
              <w:br/>
              <w:t>5 . place in doubt or express doubtful speculation</w:t>
              <w:br/>
              <w:t>6 . be amazed at</w:t>
              <w:br/>
            </w:r>
          </w:p>
        </w:tc>
      </w:tr>
      <w:tr>
        <w:tc>
          <w:tcPr>
            <w:tcW w:type="dxa" w:w="4320"/>
          </w:tcPr>
          <w:p>
            <w:r>
              <w:t>meteorite</w:t>
            </w:r>
          </w:p>
        </w:tc>
        <w:tc>
          <w:tcPr>
            <w:tcW w:type="dxa" w:w="4320"/>
          </w:tcPr>
          <w:p>
            <w:r>
              <w:t>1 . stony or metallic object that is the remains of a meteoroid that has reached the earth's surface</w:t>
              <w:br/>
            </w:r>
          </w:p>
        </w:tc>
      </w:tr>
      <w:tr>
        <w:tc>
          <w:tcPr>
            <w:tcW w:type="dxa" w:w="4320"/>
          </w:tcPr>
          <w:p>
            <w:r>
              <w:t>truthful</w:t>
            </w:r>
          </w:p>
        </w:tc>
        <w:tc>
          <w:tcPr>
            <w:tcW w:type="dxa" w:w="4320"/>
          </w:tcPr>
          <w:p>
            <w:r>
              <w:t>1 . expressing or given to expressing the truth</w:t>
              <w:br/>
              <w:t>2 . conforming to truth</w:t>
              <w:br/>
            </w:r>
          </w:p>
        </w:tc>
      </w:tr>
      <w:tr>
        <w:tc>
          <w:tcPr>
            <w:tcW w:type="dxa" w:w="4320"/>
          </w:tcPr>
          <w:p>
            <w:r>
              <w:t>sharpen</w:t>
            </w:r>
          </w:p>
        </w:tc>
        <w:tc>
          <w:tcPr>
            <w:tcW w:type="dxa" w:w="4320"/>
          </w:tcPr>
          <w:p>
            <w:r>
              <w:t>1 . make sharp or sharper</w:t>
              <w:br/>
              <w:t>2 . make crisp or more crisp and precise</w:t>
              <w:br/>
              <w:t>3 . become sharp or sharper</w:t>
              <w:br/>
              <w:t>4 . put (an image) into focus</w:t>
              <w:br/>
              <w:t>5 . make (images or sounds) sharp or sharper</w:t>
              <w:br/>
              <w:t>6 . raise the pitch of (musical notes)</w:t>
              <w:br/>
              <w:t>7 . give a point to</w:t>
              <w:br/>
              <w:t>8 . make (one's senses) more acute</w:t>
              <w:br/>
            </w:r>
          </w:p>
        </w:tc>
      </w:tr>
      <w:tr>
        <w:tc>
          <w:tcPr>
            <w:tcW w:type="dxa" w:w="4320"/>
          </w:tcPr>
          <w:p>
            <w:r>
              <w:t>horseman</w:t>
            </w:r>
          </w:p>
        </w:tc>
        <w:tc>
          <w:tcPr>
            <w:tcW w:type="dxa" w:w="4320"/>
          </w:tcPr>
          <w:p>
            <w:r>
              <w:t>1 . a man skilled in equitation</w:t>
              <w:br/>
              <w:t>2 . a person who breeds and cares for horses</w:t>
              <w:br/>
            </w:r>
          </w:p>
        </w:tc>
      </w:tr>
      <w:tr>
        <w:tc>
          <w:tcPr>
            <w:tcW w:type="dxa" w:w="4320"/>
          </w:tcPr>
          <w:p>
            <w:r>
              <w:t>lashing</w:t>
            </w:r>
          </w:p>
        </w:tc>
        <w:tc>
          <w:tcPr>
            <w:tcW w:type="dxa" w:w="4320"/>
          </w:tcPr>
          <w:p>
            <w:r>
              <w:t>1 . beating with a whip or strap or rope as a form of punishment</w:t>
              <w:br/>
              <w:t>2 . rope that is used for fastening something to something else</w:t>
              <w:br/>
              <w:t>3 . beat severely with a whip or rod</w:t>
              <w:br/>
              <w:t>4 . lash or flick about sharply</w:t>
              <w:br/>
              <w:t>5 . strike as if by whipping</w:t>
              <w:br/>
              <w:t>6 . bind with a rope, chain, or cord</w:t>
              <w:br/>
              <w:t>7 . violently urging on by whipping or flogging</w:t>
              <w:br/>
            </w:r>
          </w:p>
        </w:tc>
      </w:tr>
      <w:tr>
        <w:tc>
          <w:tcPr>
            <w:tcW w:type="dxa" w:w="4320"/>
          </w:tcPr>
          <w:p>
            <w:r>
              <w:t>tilt</w:t>
            </w:r>
          </w:p>
        </w:tc>
        <w:tc>
          <w:tcPr>
            <w:tcW w:type="dxa" w:w="4320"/>
          </w:tcPr>
          <w:p>
            <w:r>
              <w:t>1 . a combat between two mounted knights tilting against each other with blunted lances</w:t>
              <w:br/>
              <w:t>2 . a contentious speech act; a dispute where there is strong disagreement</w:t>
              <w:br/>
              <w:t>3 . a slight but noticeable partiality</w:t>
              <w:br/>
              <w:t>4 . the property possessed by a line or surface that departs from the vertical</w:t>
              <w:br/>
              <w:t>5 . pitching dangerously to one side</w:t>
              <w:br/>
              <w:t>6 . to incline or bend from a vertical position</w:t>
              <w:br/>
              <w:t>7 . heel over</w:t>
              <w:br/>
              <w:t>8 . move sideways or in an unsteady way</w:t>
              <w:br/>
              <w:t>9 . charge with a tilt</w:t>
              <w:br/>
            </w:r>
          </w:p>
        </w:tc>
      </w:tr>
      <w:tr>
        <w:tc>
          <w:tcPr>
            <w:tcW w:type="dxa" w:w="4320"/>
          </w:tcPr>
          <w:p>
            <w:r>
              <w:t>plaintively</w:t>
            </w:r>
          </w:p>
        </w:tc>
        <w:tc>
          <w:tcPr>
            <w:tcW w:type="dxa" w:w="4320"/>
          </w:tcPr>
          <w:p>
            <w:r>
              <w:t>1 . in a plaintive manner</w:t>
              <w:br/>
            </w:r>
          </w:p>
        </w:tc>
      </w:tr>
      <w:tr>
        <w:tc>
          <w:tcPr>
            <w:tcW w:type="dxa" w:w="4320"/>
          </w:tcPr>
          <w:p>
            <w:r>
              <w:t>principles</w:t>
            </w:r>
          </w:p>
        </w:tc>
        <w:tc>
          <w:tcPr>
            <w:tcW w:type="dxa" w:w="4320"/>
          </w:tcPr>
          <w:p>
            <w:r>
              <w:t>1 . a basic generalization that is accepted as true and that can be used as a basis for reasoning or conduct</w:t>
              <w:br/>
              <w:t>2 . a rule or standard especially of good behavior</w:t>
              <w:br/>
              <w:t>3 . a basic truth or law or assumption</w:t>
              <w:br/>
              <w:t>4 . a rule or law concerning a natural phenomenon or the function of a complex system</w:t>
              <w:br/>
              <w:t>5 . rule of personal conduct</w:t>
              <w:br/>
              <w:t>6 . (law) an explanation of the fundamental reasons (especially an explanation of the working of some device in terms of laws of nature)</w:t>
              <w:br/>
            </w:r>
          </w:p>
        </w:tc>
      </w:tr>
      <w:tr>
        <w:tc>
          <w:tcPr>
            <w:tcW w:type="dxa" w:w="4320"/>
          </w:tcPr>
          <w:p>
            <w:r>
              <w:t>birthing</w:t>
            </w:r>
          </w:p>
        </w:tc>
        <w:tc>
          <w:tcPr>
            <w:tcW w:type="dxa" w:w="4320"/>
          </w:tcPr>
          <w:p>
            <w:r>
              <w:t>1 . the process of giving birth</w:t>
              <w:br/>
              <w:t>2 . cause to be born</w:t>
              <w:br/>
            </w:r>
          </w:p>
        </w:tc>
      </w:tr>
      <w:tr>
        <w:tc>
          <w:tcPr>
            <w:tcW w:type="dxa" w:w="4320"/>
          </w:tcPr>
          <w:p>
            <w:r>
              <w:t>textbook</w:t>
            </w:r>
          </w:p>
        </w:tc>
        <w:tc>
          <w:tcPr>
            <w:tcW w:type="dxa" w:w="4320"/>
          </w:tcPr>
          <w:p>
            <w:r>
              <w:t>1 . a book prepared for use in schools or colleges</w:t>
              <w:br/>
              <w:t>2 . according to or characteristic of a casebook or textbook; typical</w:t>
              <w:br/>
            </w:r>
          </w:p>
        </w:tc>
      </w:tr>
      <w:tr>
        <w:tc>
          <w:tcPr>
            <w:tcW w:type="dxa" w:w="4320"/>
          </w:tcPr>
          <w:p>
            <w:r>
              <w:t>tangent</w:t>
            </w:r>
          </w:p>
        </w:tc>
        <w:tc>
          <w:tcPr>
            <w:tcW w:type="dxa" w:w="4320"/>
          </w:tcPr>
          <w:p>
            <w:r>
              <w:t>1 . a straight line or plane that touches a curve or curved surface at a point but does not intersect it at that point</w:t>
              <w:br/>
              <w:t>2 . ratio of the opposite to the adjacent side of a right-angled triangle</w:t>
              <w:br/>
            </w:r>
          </w:p>
        </w:tc>
      </w:tr>
      <w:tr>
        <w:tc>
          <w:tcPr>
            <w:tcW w:type="dxa" w:w="4320"/>
          </w:tcPr>
          <w:p>
            <w:r>
              <w:t>tales</w:t>
            </w:r>
          </w:p>
        </w:tc>
        <w:tc>
          <w:tcPr>
            <w:tcW w:type="dxa" w:w="4320"/>
          </w:tcPr>
          <w:p>
            <w:r>
              <w:t>1 . a message that tells the particulars of an act or occurrence or course of events; presented in writing or drama or cinema or as a radio or television program</w:t>
              <w:br/>
              <w:t>2 . a trivial lie</w:t>
              <w:br/>
            </w:r>
          </w:p>
        </w:tc>
      </w:tr>
      <w:tr>
        <w:tc>
          <w:tcPr>
            <w:tcW w:type="dxa" w:w="4320"/>
          </w:tcPr>
          <w:p>
            <w:r>
              <w:t>occidentals</w:t>
            </w:r>
          </w:p>
        </w:tc>
        <w:tc>
          <w:tcPr>
            <w:tcW w:type="dxa" w:w="4320"/>
          </w:tcPr>
          <w:p>
            <w:r>
              <w:t>1 . a native inhabitant of the Occident</w:t>
              <w:br/>
              <w:t>2 . an artificial language</w:t>
              <w:br/>
            </w:r>
          </w:p>
        </w:tc>
      </w:tr>
      <w:tr>
        <w:tc>
          <w:tcPr>
            <w:tcW w:type="dxa" w:w="4320"/>
          </w:tcPr>
          <w:p>
            <w:r>
              <w:t>strung</w:t>
            </w:r>
          </w:p>
        </w:tc>
        <w:tc>
          <w:tcPr>
            <w:tcW w:type="dxa" w:w="4320"/>
          </w:tcPr>
          <w:p>
            <w:r>
              <w:t>1 . thread on or as if on a string</w:t>
              <w:br/>
              <w:t>2 . add as if on a string</w:t>
              <w:br/>
              <w:t>3 . move or come along</w:t>
              <w:br/>
              <w:t>4 . stretch out or arrange like a string</w:t>
              <w:br/>
              <w:t>5 . string together; tie or fasten with a string</w:t>
              <w:br/>
              <w:t>6 . remove the stringy parts of</w:t>
              <w:br/>
              <w:t>7 . provide with strings</w:t>
              <w:br/>
              <w:t>8 . that is on a string</w:t>
              <w:br/>
            </w:r>
          </w:p>
        </w:tc>
      </w:tr>
      <w:tr>
        <w:tc>
          <w:tcPr>
            <w:tcW w:type="dxa" w:w="4320"/>
          </w:tcPr>
          <w:p>
            <w:r>
              <w:t>workmen</w:t>
            </w:r>
          </w:p>
        </w:tc>
        <w:tc>
          <w:tcPr>
            <w:tcW w:type="dxa" w:w="4320"/>
          </w:tcPr>
          <w:p>
            <w:r>
              <w:t>1 . an employee who performs manual or industrial labor</w:t>
              <w:br/>
            </w:r>
          </w:p>
        </w:tc>
      </w:tr>
      <w:tr>
        <w:tc>
          <w:tcPr>
            <w:tcW w:type="dxa" w:w="4320"/>
          </w:tcPr>
          <w:p>
            <w:r>
              <w:t>translate</w:t>
            </w:r>
          </w:p>
        </w:tc>
        <w:tc>
          <w:tcPr>
            <w:tcW w:type="dxa" w:w="4320"/>
          </w:tcPr>
          <w:p>
            <w:r>
              <w:t>1 . restate (words) from one language into another language</w:t>
              <w:br/>
              <w:t>2 . change from one form or medium into another</w:t>
              <w:br/>
              <w:t>3 . make sense of a language</w:t>
              <w:br/>
              <w:t>4 . bring to a certain spiritual state</w:t>
              <w:br/>
              <w:t>5 . change the position of (figures or bodies) in space without rotation</w:t>
              <w:br/>
              <w:t>6 . be equivalent in effect</w:t>
              <w:br/>
              <w:t>7 . be translatable, or be translatable in a certain way</w:t>
              <w:br/>
              <w:t>8 . subject to movement in which every part of the body moves parallel to and the same distance as every other point on the body</w:t>
              <w:br/>
              <w:t>9 . express, as in simple and less technical language</w:t>
              <w:br/>
              <w:t>10 . determine the amino-acid sequence of a protein during its synthesis by using information on the messenger RNA</w:t>
              <w:br/>
            </w:r>
          </w:p>
        </w:tc>
      </w:tr>
      <w:tr>
        <w:tc>
          <w:tcPr>
            <w:tcW w:type="dxa" w:w="4320"/>
          </w:tcPr>
          <w:p>
            <w:r>
              <w:t>bulging</w:t>
            </w:r>
          </w:p>
        </w:tc>
        <w:tc>
          <w:tcPr>
            <w:tcW w:type="dxa" w:w="4320"/>
          </w:tcPr>
          <w:p>
            <w:r>
              <w:t>1 . swell or protrude outwards</w:t>
              <w:br/>
              <w:t>2 . bulge out; form a bulge outward, or be so full as to appear to bulge</w:t>
              <w:br/>
              <w:t>3 . bulge outward</w:t>
              <w:br/>
              <w:t>4 . cause to bulge or swell outwards</w:t>
              <w:br/>
              <w:t>5 . curving or bulging outward</w:t>
              <w:br/>
              <w:t>6 . curving outward</w:t>
              <w:br/>
            </w:r>
          </w:p>
        </w:tc>
      </w:tr>
      <w:tr>
        <w:tc>
          <w:tcPr>
            <w:tcW w:type="dxa" w:w="4320"/>
          </w:tcPr>
          <w:p>
            <w:r>
              <w:t>four-poster</w:t>
            </w:r>
          </w:p>
        </w:tc>
        <w:tc>
          <w:tcPr>
            <w:tcW w:type="dxa" w:w="4320"/>
          </w:tcPr>
          <w:p>
            <w:r>
              <w:t>1 . a bed with posts at the four corners that can be used to support a canopy or curtains</w:t>
              <w:br/>
            </w:r>
          </w:p>
        </w:tc>
      </w:tr>
      <w:tr>
        <w:tc>
          <w:tcPr>
            <w:tcW w:type="dxa" w:w="4320"/>
          </w:tcPr>
          <w:p>
            <w:r>
              <w:t>bursting</w:t>
            </w:r>
          </w:p>
        </w:tc>
        <w:tc>
          <w:tcPr>
            <w:tcW w:type="dxa" w:w="4320"/>
          </w:tcPr>
          <w:p>
            <w:r>
              <w:t>1 . come open suddenly and violently, as if from internal pressure</w:t>
              <w:br/>
              <w:t>2 . force out or release suddenly and often violently something pent up</w:t>
              <w:br/>
              <w:t>3 . burst outward, usually with noise</w:t>
              <w:br/>
              <w:t>4 . move suddenly, energetically, or violently</w:t>
              <w:br/>
              <w:t>5 . be in a state of movement or action</w:t>
              <w:br/>
              <w:t>6 . emerge suddenly</w:t>
              <w:br/>
              <w:t>7 . cause to burst</w:t>
              <w:br/>
              <w:t>8 . break open or apart suddenly and forcefully</w:t>
              <w:br/>
            </w:r>
          </w:p>
        </w:tc>
      </w:tr>
      <w:tr>
        <w:tc>
          <w:tcPr>
            <w:tcW w:type="dxa" w:w="4320"/>
          </w:tcPr>
          <w:p>
            <w:r>
              <w:t>unforgiving</w:t>
            </w:r>
          </w:p>
        </w:tc>
        <w:tc>
          <w:tcPr>
            <w:tcW w:type="dxa" w:w="4320"/>
          </w:tcPr>
          <w:p>
            <w:r>
              <w:t>1 . unwilling or unable to forgive or show mercy</w:t>
              <w:br/>
              <w:t>2 . not to be placated or appeased or moved by entreaty</w:t>
              <w:br/>
            </w:r>
          </w:p>
        </w:tc>
      </w:tr>
      <w:tr>
        <w:tc>
          <w:tcPr>
            <w:tcW w:type="dxa" w:w="4320"/>
          </w:tcPr>
          <w:p>
            <w:r>
              <w:t>thicken</w:t>
            </w:r>
          </w:p>
        </w:tc>
        <w:tc>
          <w:tcPr>
            <w:tcW w:type="dxa" w:w="4320"/>
          </w:tcPr>
          <w:p>
            <w:r>
              <w:t>1 . make thick or thicker</w:t>
              <w:br/>
              <w:t>2 . become thick or thicker</w:t>
              <w:br/>
              <w:t>3 . make viscous or dense</w:t>
              <w:br/>
            </w:r>
          </w:p>
        </w:tc>
      </w:tr>
      <w:tr>
        <w:tc>
          <w:tcPr>
            <w:tcW w:type="dxa" w:w="4320"/>
          </w:tcPr>
          <w:p>
            <w:r>
              <w:t>apprehensively</w:t>
            </w:r>
          </w:p>
        </w:tc>
        <w:tc>
          <w:tcPr>
            <w:tcW w:type="dxa" w:w="4320"/>
          </w:tcPr>
          <w:p>
            <w:r>
              <w:t>1 . with anxiety or apprehension</w:t>
              <w:br/>
            </w:r>
          </w:p>
        </w:tc>
      </w:tr>
      <w:tr>
        <w:tc>
          <w:tcPr>
            <w:tcW w:type="dxa" w:w="4320"/>
          </w:tcPr>
          <w:p>
            <w:r>
              <w:t>grunting</w:t>
            </w:r>
          </w:p>
        </w:tc>
        <w:tc>
          <w:tcPr>
            <w:tcW w:type="dxa" w:w="4320"/>
          </w:tcPr>
          <w:p>
            <w:r>
              <w:t>1 . issue a grunting, low, animal-like noise</w:t>
              <w:br/>
            </w:r>
          </w:p>
        </w:tc>
      </w:tr>
      <w:tr>
        <w:tc>
          <w:tcPr>
            <w:tcW w:type="dxa" w:w="4320"/>
          </w:tcPr>
          <w:p>
            <w:r>
              <w:t>snakes</w:t>
            </w:r>
          </w:p>
        </w:tc>
        <w:tc>
          <w:tcPr>
            <w:tcW w:type="dxa" w:w="4320"/>
          </w:tcPr>
          <w:p>
            <w:r>
              <w:t>1 . limbless scaly elongate reptile; some are venomous</w:t>
              <w:br/>
              <w:t>2 . a deceitful or treacherous person</w:t>
              <w:br/>
              <w:t>3 . a tributary of the Columbia River that rises in Wyoming and flows westward; discovered in 1805 by the Lewis and Clark Expedition</w:t>
              <w:br/>
              <w:t>4 . a long faint constellation in the southern hemisphere near the equator stretching between Virgo and Cancer</w:t>
              <w:br/>
              <w:t>5 . something long, thin, and flexible that resembles a snake</w:t>
              <w:br/>
              <w:t>6 . move smoothly and sinuously, like a snake</w:t>
              <w:br/>
              <w:t>7 . form a snake-like pattern</w:t>
              <w:br/>
              <w:t>8 . move along a winding path</w:t>
              <w:br/>
            </w:r>
          </w:p>
        </w:tc>
      </w:tr>
      <w:tr>
        <w:tc>
          <w:tcPr>
            <w:tcW w:type="dxa" w:w="4320"/>
          </w:tcPr>
          <w:p>
            <w:r>
              <w:t>popped</w:t>
            </w:r>
          </w:p>
        </w:tc>
        <w:tc>
          <w:tcPr>
            <w:tcW w:type="dxa" w:w="4320"/>
          </w:tcPr>
          <w:p>
            <w:r>
              <w:t>1 . bulge outward</w:t>
              <w:br/>
              <w:t>2 . hit a pop-fly</w:t>
              <w:br/>
              <w:t>3 . make a sharp explosive noise</w:t>
              <w:br/>
              <w:t>4 . fire a weapon with a loud explosive noise</w:t>
              <w:br/>
              <w:t>5 . cause to make a sharp explosive sound</w:t>
              <w:br/>
              <w:t>6 . appear suddenly or unexpectedly</w:t>
              <w:br/>
              <w:t>7 . put or thrust suddenly and forcefully</w:t>
              <w:br/>
              <w:t>8 . release suddenly</w:t>
              <w:br/>
              <w:t>9 . hit or strike</w:t>
              <w:br/>
              <w:t>10 . drink down entirely</w:t>
              <w:br/>
              <w:t>11 . take drugs, especially orally</w:t>
              <w:br/>
              <w:t>12 . cause to burst with a loud, explosive sound</w:t>
              <w:br/>
              <w:t>13 . burst open with a sharp, explosive sound</w:t>
              <w:br/>
            </w:r>
          </w:p>
        </w:tc>
      </w:tr>
      <w:tr>
        <w:tc>
          <w:tcPr>
            <w:tcW w:type="dxa" w:w="4320"/>
          </w:tcPr>
          <w:p>
            <w:r>
              <w:t>pulse</w:t>
            </w:r>
          </w:p>
        </w:tc>
        <w:tc>
          <w:tcPr>
            <w:tcW w:type="dxa" w:w="4320"/>
          </w:tcPr>
          <w:p>
            <w:r>
              <w:t>1 . (electronics) a sharp transient wave in the normal electrical state (or a series of such transients)</w:t>
              <w:br/>
              <w:t>2 . the rhythmic contraction and expansion of the arteries with each beat of the heart</w:t>
              <w:br/>
              <w:t>3 . the rate at which the heart beats; usually measured to obtain a quick evaluation of a person's health</w:t>
              <w:br/>
              <w:t>4 . edible seeds of various pod-bearing plants (peas or beans or lentils etc.)</w:t>
              <w:br/>
              <w:t>5 . expand and contract rhythmically; beat rhythmically</w:t>
              <w:br/>
              <w:t>6 . produce or modulate (as electromagnetic waves) in the form of short bursts or pulses or cause an apparatus to produce pulses</w:t>
              <w:br/>
              <w:t>7 . drive by or as if by pulsation</w:t>
              <w:br/>
            </w:r>
          </w:p>
        </w:tc>
      </w:tr>
      <w:tr>
        <w:tc>
          <w:tcPr>
            <w:tcW w:type="dxa" w:w="4320"/>
          </w:tcPr>
          <w:p>
            <w:r>
              <w:t>razor</w:t>
            </w:r>
          </w:p>
        </w:tc>
        <w:tc>
          <w:tcPr>
            <w:tcW w:type="dxa" w:w="4320"/>
          </w:tcPr>
          <w:p>
            <w:r>
              <w:t>1 . edge tool used in shaving</w:t>
              <w:br/>
              <w:t>2 . shave with a razor</w:t>
              <w:br/>
            </w:r>
          </w:p>
        </w:tc>
      </w:tr>
      <w:tr>
        <w:tc>
          <w:tcPr>
            <w:tcW w:type="dxa" w:w="4320"/>
          </w:tcPr>
          <w:p>
            <w:r>
              <w:t>slaughter</w:t>
            </w:r>
          </w:p>
        </w:tc>
        <w:tc>
          <w:tcPr>
            <w:tcW w:type="dxa" w:w="4320"/>
          </w:tcPr>
          <w:p>
            <w:r>
              <w:t>1 . the killing of animals (as for food)</w:t>
              <w:br/>
              <w:t>2 . a sound defeat</w:t>
              <w:br/>
              <w:t>3 . the savage and excessive killing of many people</w:t>
              <w:br/>
              <w:t>4 . kill (animals) usually for food consumption</w:t>
              <w:br/>
              <w:t>5 . kill a large number of people indiscriminately</w:t>
              <w:br/>
            </w:r>
          </w:p>
        </w:tc>
      </w:tr>
      <w:tr>
        <w:tc>
          <w:tcPr>
            <w:tcW w:type="dxa" w:w="4320"/>
          </w:tcPr>
          <w:p>
            <w:r>
              <w:t>stiffened</w:t>
            </w:r>
          </w:p>
        </w:tc>
        <w:tc>
          <w:tcPr>
            <w:tcW w:type="dxa" w:w="4320"/>
          </w:tcPr>
          <w:p>
            <w:r>
              <w:t>1 . become stiff or stiffer</w:t>
              <w:br/>
              <w:t>2 . make stiff or stiffer</w:t>
              <w:br/>
              <w:t>3 . restrict</w:t>
              <w:br/>
            </w:r>
          </w:p>
        </w:tc>
      </w:tr>
      <w:tr>
        <w:tc>
          <w:tcPr>
            <w:tcW w:type="dxa" w:w="4320"/>
          </w:tcPr>
          <w:p>
            <w:r>
              <w:t>boasting</w:t>
            </w:r>
          </w:p>
        </w:tc>
        <w:tc>
          <w:tcPr>
            <w:tcW w:type="dxa" w:w="4320"/>
          </w:tcPr>
          <w:p>
            <w:r>
              <w:t>1 . speaking of yourself in superlatives</w:t>
              <w:br/>
              <w:t>2 . show off</w:t>
              <w:br/>
              <w:t>3 . wear or display in an ostentatious or proud manner</w:t>
              <w:br/>
            </w:r>
          </w:p>
        </w:tc>
      </w:tr>
      <w:tr>
        <w:tc>
          <w:tcPr>
            <w:tcW w:type="dxa" w:w="4320"/>
          </w:tcPr>
          <w:p>
            <w:r>
              <w:t>pitiful</w:t>
            </w:r>
          </w:p>
        </w:tc>
        <w:tc>
          <w:tcPr>
            <w:tcW w:type="dxa" w:w="4320"/>
          </w:tcPr>
          <w:p>
            <w:r>
              <w:t>1 . inspiring mixed contempt and pity</w:t>
              <w:br/>
              <w:t>2 . bad; unfortunate</w:t>
              <w:br/>
              <w:t>3 . deserving or inciting pity; ; ; - Galsworthy</w:t>
              <w:br/>
            </w:r>
          </w:p>
        </w:tc>
      </w:tr>
      <w:tr>
        <w:tc>
          <w:tcPr>
            <w:tcW w:type="dxa" w:w="4320"/>
          </w:tcPr>
          <w:p>
            <w:r>
              <w:t>childish</w:t>
            </w:r>
          </w:p>
        </w:tc>
        <w:tc>
          <w:tcPr>
            <w:tcW w:type="dxa" w:w="4320"/>
          </w:tcPr>
          <w:p>
            <w:r>
              <w:t>1 . indicating a lack of maturity</w:t>
              <w:br/>
            </w:r>
          </w:p>
        </w:tc>
      </w:tr>
      <w:tr>
        <w:tc>
          <w:tcPr>
            <w:tcW w:type="dxa" w:w="4320"/>
          </w:tcPr>
          <w:p>
            <w:r>
              <w:t>kittens</w:t>
            </w:r>
          </w:p>
        </w:tc>
        <w:tc>
          <w:tcPr>
            <w:tcW w:type="dxa" w:w="4320"/>
          </w:tcPr>
          <w:p>
            <w:r>
              <w:t>1 . young domestic cat</w:t>
              <w:br/>
              <w:t>2 . have kittens</w:t>
              <w:br/>
            </w:r>
          </w:p>
        </w:tc>
      </w:tr>
      <w:tr>
        <w:tc>
          <w:tcPr>
            <w:tcW w:type="dxa" w:w="4320"/>
          </w:tcPr>
          <w:p>
            <w:r>
              <w:t>gnawing</w:t>
            </w:r>
          </w:p>
        </w:tc>
        <w:tc>
          <w:tcPr>
            <w:tcW w:type="dxa" w:w="4320"/>
          </w:tcPr>
          <w:p>
            <w:r>
              <w:t>1 . bite or chew on with the teeth</w:t>
              <w:br/>
              <w:t>2 . become ground down or deteriorate</w:t>
              <w:br/>
            </w:r>
          </w:p>
        </w:tc>
      </w:tr>
      <w:tr>
        <w:tc>
          <w:tcPr>
            <w:tcW w:type="dxa" w:w="4320"/>
          </w:tcPr>
          <w:p>
            <w:r>
              <w:t>peer</w:t>
            </w:r>
          </w:p>
        </w:tc>
        <w:tc>
          <w:tcPr>
            <w:tcW w:type="dxa" w:w="4320"/>
          </w:tcPr>
          <w:p>
            <w:r>
              <w:t>1 . a person who is of equal standing with another in a group</w:t>
              <w:br/>
              <w:t>2 . a nobleman (duke or marquis or earl or viscount or baron) who is a member of the British peerage</w:t>
              <w:br/>
              <w:t>3 . look searchingly</w:t>
              <w:br/>
            </w:r>
          </w:p>
        </w:tc>
      </w:tr>
      <w:tr>
        <w:tc>
          <w:tcPr>
            <w:tcW w:type="dxa" w:w="4320"/>
          </w:tcPr>
          <w:p>
            <w:r>
              <w:t>lamplight</w:t>
            </w:r>
          </w:p>
        </w:tc>
        <w:tc>
          <w:tcPr>
            <w:tcW w:type="dxa" w:w="4320"/>
          </w:tcPr>
          <w:p>
            <w:r>
              <w:t>1 . light from a lamp</w:t>
              <w:br/>
            </w:r>
          </w:p>
        </w:tc>
      </w:tr>
      <w:tr>
        <w:tc>
          <w:tcPr>
            <w:tcW w:type="dxa" w:w="4320"/>
          </w:tcPr>
          <w:p>
            <w:r>
              <w:t>crumple</w:t>
            </w:r>
          </w:p>
        </w:tc>
        <w:tc>
          <w:tcPr>
            <w:tcW w:type="dxa" w:w="4320"/>
          </w:tcPr>
          <w:p>
            <w:r>
              <w:t>1 . fall apart</w:t>
              <w:br/>
              <w:t>2 . fold or collapse</w:t>
              <w:br/>
              <w:t>3 . to gather something into small wrinkles or folds</w:t>
              <w:br/>
              <w:t>4 . become wrinkled or crumpled or creased</w:t>
              <w:br/>
            </w:r>
          </w:p>
        </w:tc>
      </w:tr>
      <w:tr>
        <w:tc>
          <w:tcPr>
            <w:tcW w:type="dxa" w:w="4320"/>
          </w:tcPr>
          <w:p>
            <w:r>
              <w:t>craved</w:t>
            </w:r>
          </w:p>
        </w:tc>
        <w:tc>
          <w:tcPr>
            <w:tcW w:type="dxa" w:w="4320"/>
          </w:tcPr>
          <w:p>
            <w:r>
              <w:t>1 . have a craving, appetite, or great desire for</w:t>
              <w:br/>
              <w:t>2 . plead or ask for earnestly</w:t>
              <w:br/>
              <w:t>3 . wanted intensely</w:t>
              <w:br/>
            </w:r>
          </w:p>
        </w:tc>
      </w:tr>
      <w:tr>
        <w:tc>
          <w:tcPr>
            <w:tcW w:type="dxa" w:w="4320"/>
          </w:tcPr>
          <w:p>
            <w:r>
              <w:t>victory</w:t>
            </w:r>
          </w:p>
        </w:tc>
        <w:tc>
          <w:tcPr>
            <w:tcW w:type="dxa" w:w="4320"/>
          </w:tcPr>
          <w:p>
            <w:r>
              <w:t>1 . a successful ending of a struggle or contest</w:t>
              <w:br/>
            </w:r>
          </w:p>
        </w:tc>
      </w:tr>
      <w:tr>
        <w:tc>
          <w:tcPr>
            <w:tcW w:type="dxa" w:w="4320"/>
          </w:tcPr>
          <w:p>
            <w:r>
              <w:t>grandmother</w:t>
            </w:r>
          </w:p>
        </w:tc>
        <w:tc>
          <w:tcPr>
            <w:tcW w:type="dxa" w:w="4320"/>
          </w:tcPr>
          <w:p>
            <w:r>
              <w:t>1 . the mother of your father or mother</w:t>
              <w:br/>
            </w:r>
          </w:p>
        </w:tc>
      </w:tr>
      <w:tr>
        <w:tc>
          <w:tcPr>
            <w:tcW w:type="dxa" w:w="4320"/>
          </w:tcPr>
          <w:p>
            <w:r>
              <w:t>injured</w:t>
            </w:r>
          </w:p>
        </w:tc>
        <w:tc>
          <w:tcPr>
            <w:tcW w:type="dxa" w:w="4320"/>
          </w:tcPr>
          <w:p>
            <w:r>
              <w:t>1 . cause injuries or bodily harm to</w:t>
              <w:br/>
              <w:t>2 . hurt the feelings of</w:t>
              <w:br/>
              <w:t>3 . cause damage or affect negatively</w:t>
              <w:br/>
              <w:t>4 . harmed</w:t>
              <w:br/>
            </w:r>
          </w:p>
        </w:tc>
      </w:tr>
      <w:tr>
        <w:tc>
          <w:tcPr>
            <w:tcW w:type="dxa" w:w="4320"/>
          </w:tcPr>
          <w:p>
            <w:r>
              <w:t>possibility</w:t>
            </w:r>
          </w:p>
        </w:tc>
        <w:tc>
          <w:tcPr>
            <w:tcW w:type="dxa" w:w="4320"/>
          </w:tcPr>
          <w:p>
            <w:r>
              <w:t>1 . a future prospect or potential</w:t>
              <w:br/>
              <w:t>2 . capability of existing or happening or being true</w:t>
              <w:br/>
              <w:t>3 . a tentative insight into the natural world; a concept that is not yet verified but that if true would explain certain facts or phenomena</w:t>
              <w:br/>
              <w:t>4 . a possible alternative</w:t>
              <w:br/>
            </w:r>
          </w:p>
        </w:tc>
      </w:tr>
      <w:tr>
        <w:tc>
          <w:tcPr>
            <w:tcW w:type="dxa" w:w="4320"/>
          </w:tcPr>
          <w:p>
            <w:r>
              <w:t>thorough</w:t>
            </w:r>
          </w:p>
        </w:tc>
        <w:tc>
          <w:tcPr>
            <w:tcW w:type="dxa" w:w="4320"/>
          </w:tcPr>
          <w:p>
            <w:r>
              <w:t>1 . painstakingly careful and accurate</w:t>
              <w:br/>
              <w:t>2 . performed comprehensively and completely</w:t>
              <w:br/>
            </w:r>
          </w:p>
        </w:tc>
      </w:tr>
      <w:tr>
        <w:tc>
          <w:tcPr>
            <w:tcW w:type="dxa" w:w="4320"/>
          </w:tcPr>
          <w:p>
            <w:r>
              <w:t>resting</w:t>
            </w:r>
          </w:p>
        </w:tc>
        <w:tc>
          <w:tcPr>
            <w:tcW w:type="dxa" w:w="4320"/>
          </w:tcPr>
          <w:p>
            <w:r>
              <w:t>1 . not move; be in a resting position</w:t>
              <w:br/>
              <w:t>2 . take a short break from one's activities in order to relax</w:t>
              <w:br/>
              <w:t>3 . give a rest to</w:t>
              <w:br/>
              <w:t>4 . have a place in relation to something else</w:t>
              <w:br/>
              <w:t>5 . be at rest</w:t>
              <w:br/>
              <w:t>6 . stay the same; remain in a certain state</w:t>
              <w:br/>
              <w:t>7 . be inherent or innate in</w:t>
              <w:br/>
              <w:t>8 . put something in a resting position, as for support or steadying</w:t>
              <w:br/>
              <w:t>9 . sit, as on a branch</w:t>
              <w:br/>
              <w:t>10 . rest on or as if on a pillow</w:t>
              <w:br/>
              <w:t>11 . be inactive, refrain from acting</w:t>
              <w:br/>
            </w:r>
          </w:p>
        </w:tc>
      </w:tr>
      <w:tr>
        <w:tc>
          <w:tcPr>
            <w:tcW w:type="dxa" w:w="4320"/>
          </w:tcPr>
          <w:p>
            <w:r>
              <w:t>weigh</w:t>
            </w:r>
          </w:p>
        </w:tc>
        <w:tc>
          <w:tcPr>
            <w:tcW w:type="dxa" w:w="4320"/>
          </w:tcPr>
          <w:p>
            <w:r>
              <w:t>1 . have a certain weight</w:t>
              <w:br/>
              <w:t>2 . show consideration for; take into account</w:t>
              <w:br/>
              <w:t>3 . determine the weight of</w:t>
              <w:br/>
              <w:t>4 . have weight; have import, carry weight</w:t>
              <w:br/>
              <w:t>5 . to be oppressive or burdensome; ,</w:t>
              <w:br/>
            </w:r>
          </w:p>
        </w:tc>
      </w:tr>
      <w:tr>
        <w:tc>
          <w:tcPr>
            <w:tcW w:type="dxa" w:w="4320"/>
          </w:tcPr>
          <w:p>
            <w:r>
              <w:t>outlandish</w:t>
            </w:r>
          </w:p>
        </w:tc>
        <w:tc>
          <w:tcPr>
            <w:tcW w:type="dxa" w:w="4320"/>
          </w:tcPr>
          <w:p>
            <w:r>
              <w:t>1 . conspicuously or grossly unconventional or unusual</w:t>
              <w:br/>
            </w:r>
          </w:p>
        </w:tc>
      </w:tr>
      <w:tr>
        <w:tc>
          <w:tcPr>
            <w:tcW w:type="dxa" w:w="4320"/>
          </w:tcPr>
          <w:p>
            <w:r>
              <w:t>heathen</w:t>
            </w:r>
          </w:p>
        </w:tc>
        <w:tc>
          <w:tcPr>
            <w:tcW w:type="dxa" w:w="4320"/>
          </w:tcPr>
          <w:p>
            <w:r>
              <w:t>1 . a person who does not acknowledge your god</w:t>
              <w:br/>
              <w:t>2 . not acknowledging the God of Christianity and Judaism and Islam</w:t>
              <w:br/>
            </w:r>
          </w:p>
        </w:tc>
      </w:tr>
      <w:tr>
        <w:tc>
          <w:tcPr>
            <w:tcW w:type="dxa" w:w="4320"/>
          </w:tcPr>
          <w:p>
            <w:r>
              <w:t>closing</w:t>
            </w:r>
          </w:p>
        </w:tc>
        <w:tc>
          <w:tcPr>
            <w:tcW w:type="dxa" w:w="4320"/>
          </w:tcPr>
          <w:p>
            <w:r>
              <w:t>1 . the act of closing something</w:t>
              <w:br/>
              <w:t>2 . the last section of a communication</w:t>
              <w:br/>
              <w:t>3 . approaching a particular destination; a coming closer; a narrowing of a gap</w:t>
              <w:br/>
              <w:t>4 . termination of operations</w:t>
              <w:br/>
              <w:t>5 . a concluding action</w:t>
              <w:br/>
              <w:t>6 . move so that an opening or passage is obstructed; make shut</w:t>
              <w:br/>
              <w:t>7 . become closed</w:t>
              <w:br/>
              <w:t>8 . cease to operate or cause to cease operating</w:t>
              <w:br/>
              <w:t>9 . finish or terminate (meetings, speeches, etc.)</w:t>
              <w:br/>
              <w:t>10 . come to a close</w:t>
              <w:br/>
              <w:t>11 . complete a business deal, negotiation, or an agreement</w:t>
              <w:br/>
              <w:t>12 . be priced or listed when trading stops</w:t>
              <w:br/>
              <w:t>13 . engage at close quarters</w:t>
              <w:br/>
              <w:t>14 . cause a window or an application to disappear on a computer desktop</w:t>
              <w:br/>
              <w:t>15 . change one's body stance so that the forward shoulder and foot are closer to the intended point of impact</w:t>
              <w:br/>
              <w:t>16 . come together, as if in an embrace</w:t>
              <w:br/>
              <w:t>17 . draw near</w:t>
              <w:br/>
              <w:t>18 . bring together all the elements or parts of</w:t>
              <w:br/>
              <w:t>19 . bar access to</w:t>
              <w:br/>
              <w:t>20 . fill or stop up</w:t>
              <w:br/>
              <w:t>21 . unite or bring into contact or bring together the edges of</w:t>
              <w:br/>
              <w:t>22 . finish a game in baseball by protecting a lead</w:t>
              <w:br/>
              <w:t>23 . final or ending</w:t>
              <w:br/>
            </w:r>
          </w:p>
        </w:tc>
      </w:tr>
      <w:tr>
        <w:tc>
          <w:tcPr>
            <w:tcW w:type="dxa" w:w="4320"/>
          </w:tcPr>
          <w:p>
            <w:r>
              <w:t>mistress</w:t>
            </w:r>
          </w:p>
        </w:tc>
        <w:tc>
          <w:tcPr>
            <w:tcW w:type="dxa" w:w="4320"/>
          </w:tcPr>
          <w:p>
            <w:r>
              <w:t>1 . an adulterous woman; a woman who has an ongoing extramarital sexual relationship with a man</w:t>
              <w:br/>
              <w:t>2 . a woman schoolteacher (especially one regarded as strict)</w:t>
              <w:br/>
              <w:t>3 . a woman master who directs the work of others</w:t>
              <w:br/>
            </w:r>
          </w:p>
        </w:tc>
      </w:tr>
      <w:tr>
        <w:tc>
          <w:tcPr>
            <w:tcW w:type="dxa" w:w="4320"/>
          </w:tcPr>
          <w:p>
            <w:r>
              <w:t>arguing</w:t>
            </w:r>
          </w:p>
        </w:tc>
        <w:tc>
          <w:tcPr>
            <w:tcW w:type="dxa" w:w="4320"/>
          </w:tcPr>
          <w:p>
            <w:r>
              <w:t>1 . a contentious speech act; a dispute where there is strong disagreement</w:t>
              <w:br/>
              <w:t>2 . present reasons and arguments</w:t>
              <w:br/>
              <w:t>3 . have an argument about something</w:t>
              <w:br/>
              <w:t>4 . give evidence of</w:t>
              <w:br/>
            </w:r>
          </w:p>
        </w:tc>
      </w:tr>
      <w:tr>
        <w:tc>
          <w:tcPr>
            <w:tcW w:type="dxa" w:w="4320"/>
          </w:tcPr>
          <w:p>
            <w:r>
              <w:t>jet</w:t>
            </w:r>
          </w:p>
        </w:tc>
        <w:tc>
          <w:tcPr>
            <w:tcW w:type="dxa" w:w="4320"/>
          </w:tcPr>
          <w:p>
            <w:r>
              <w:t>1 . an airplane powered by one or more jet engines</w:t>
              <w:br/>
              <w:t>2 . the occurrence of a sudden discharge (as of liquid)</w:t>
              <w:br/>
              <w:t>3 . a hard black form of lignite that takes a brilliant polish and is used in jewelry or ornamentation</w:t>
              <w:br/>
              <w:t>4 . atmospheric discharges (lasting 10 msec) bursting from the tops of giant storm clouds in blue cones that widen as they flash upward</w:t>
              <w:br/>
              <w:t>5 . street names for ketamine</w:t>
              <w:br/>
              <w:t>6 . an artificially produced flow of water</w:t>
              <w:br/>
              <w:t>7 . issue in a jet; come out in a jet; stream or spring forth</w:t>
              <w:br/>
              <w:t>8 . fly a jet plane</w:t>
              <w:br/>
              <w:t>9 . of the blackest black; similar to the color of jet or coal</w:t>
              <w:br/>
            </w:r>
          </w:p>
        </w:tc>
      </w:tr>
      <w:tr>
        <w:tc>
          <w:tcPr>
            <w:tcW w:type="dxa" w:w="4320"/>
          </w:tcPr>
          <w:p>
            <w:r>
              <w:t>rumors</w:t>
            </w:r>
          </w:p>
        </w:tc>
        <w:tc>
          <w:tcPr>
            <w:tcW w:type="dxa" w:w="4320"/>
          </w:tcPr>
          <w:p>
            <w:r>
              <w:t>1 . gossip (usually a mixture of truth and untruth) passed around by word of mouth</w:t>
              <w:br/>
              <w:t>2 . tell or spread rumors</w:t>
              <w:br/>
            </w:r>
          </w:p>
        </w:tc>
      </w:tr>
      <w:tr>
        <w:tc>
          <w:tcPr>
            <w:tcW w:type="dxa" w:w="4320"/>
          </w:tcPr>
          <w:p>
            <w:r>
              <w:t>aunt</w:t>
            </w:r>
          </w:p>
        </w:tc>
        <w:tc>
          <w:tcPr>
            <w:tcW w:type="dxa" w:w="4320"/>
          </w:tcPr>
          <w:p>
            <w:r>
              <w:t>1 . the sister of your father or mother; the wife of your uncle</w:t>
              <w:br/>
            </w:r>
          </w:p>
        </w:tc>
      </w:tr>
      <w:tr>
        <w:tc>
          <w:tcPr>
            <w:tcW w:type="dxa" w:w="4320"/>
          </w:tcPr>
          <w:p>
            <w:r>
              <w:t>weighed</w:t>
            </w:r>
          </w:p>
        </w:tc>
        <w:tc>
          <w:tcPr>
            <w:tcW w:type="dxa" w:w="4320"/>
          </w:tcPr>
          <w:p>
            <w:r>
              <w:t>1 . have a certain weight</w:t>
              <w:br/>
              <w:t>2 . show consideration for; take into account</w:t>
              <w:br/>
              <w:t>3 . determine the weight of</w:t>
              <w:br/>
              <w:t>4 . have weight; have import, carry weight</w:t>
              <w:br/>
              <w:t>5 . to be oppressive or burdensome; ,</w:t>
              <w:br/>
            </w:r>
          </w:p>
        </w:tc>
      </w:tr>
      <w:tr>
        <w:tc>
          <w:tcPr>
            <w:tcW w:type="dxa" w:w="4320"/>
          </w:tcPr>
          <w:p>
            <w:r>
              <w:t>sinking</w:t>
            </w:r>
          </w:p>
        </w:tc>
        <w:tc>
          <w:tcPr>
            <w:tcW w:type="dxa" w:w="4320"/>
          </w:tcPr>
          <w:p>
            <w:r>
              <w:t>1 . a descent as through liquid (especially through water)</w:t>
              <w:br/>
              <w:t>2 . a slow fall or decline (as for lack of strength)</w:t>
              <w:br/>
              <w:t>3 . a feeling caused by uneasiness or apprehension</w:t>
              <w:br/>
              <w:t>4 . fall or descend to a lower place or level</w:t>
              <w:br/>
              <w:t>5 . cause to sink</w:t>
              <w:br/>
              <w:t>6 . pass into a specified state or condition</w:t>
              <w:br/>
              <w:t>7 . go under,</w:t>
              <w:br/>
              <w:t>8 . descend into or as if into some soft substance or place</w:t>
              <w:br/>
              <w:t>9 . appear to move downward</w:t>
              <w:br/>
              <w:t>10 . fall heavily or suddenly; decline markedly</w:t>
              <w:br/>
              <w:t>11 . fall or sink heavily</w:t>
              <w:br/>
              <w:t>12 . embed deeply</w:t>
              <w:br/>
            </w:r>
          </w:p>
        </w:tc>
      </w:tr>
      <w:tr>
        <w:tc>
          <w:tcPr>
            <w:tcW w:type="dxa" w:w="4320"/>
          </w:tcPr>
          <w:p>
            <w:r>
              <w:t>reeked</w:t>
            </w:r>
          </w:p>
        </w:tc>
        <w:tc>
          <w:tcPr>
            <w:tcW w:type="dxa" w:w="4320"/>
          </w:tcPr>
          <w:p>
            <w:r>
              <w:t>1 . have an element suggestive (of something)</w:t>
              <w:br/>
              <w:t>2 . smell badly and offensively</w:t>
              <w:br/>
              <w:t>3 . be wet with sweat or blood, as of one's face</w:t>
              <w:br/>
              <w:t>4 . give off smoke, fumes, warm vapour, steam, etc.</w:t>
              <w:br/>
            </w:r>
          </w:p>
        </w:tc>
      </w:tr>
      <w:tr>
        <w:tc>
          <w:tcPr>
            <w:tcW w:type="dxa" w:w="4320"/>
          </w:tcPr>
          <w:p>
            <w:r>
              <w:t>slimy</w:t>
            </w:r>
          </w:p>
        </w:tc>
        <w:tc>
          <w:tcPr>
            <w:tcW w:type="dxa" w:w="4320"/>
          </w:tcPr>
          <w:p>
            <w:r>
              <w:t>1 . covered with or resembling slime</w:t>
              <w:br/>
              <w:t>2 . morally reprehensible</w:t>
              <w:br/>
            </w:r>
          </w:p>
        </w:tc>
      </w:tr>
      <w:tr>
        <w:tc>
          <w:tcPr>
            <w:tcW w:type="dxa" w:w="4320"/>
          </w:tcPr>
          <w:p>
            <w:r>
              <w:t>howdy</w:t>
            </w:r>
          </w:p>
        </w:tc>
        <w:tc>
          <w:tcPr>
            <w:tcW w:type="dxa" w:w="4320"/>
          </w:tcPr>
          <w:p>
            <w:r>
              <w:t>1 . an expression of greeting</w:t>
              <w:br/>
            </w:r>
          </w:p>
        </w:tc>
      </w:tr>
      <w:tr>
        <w:tc>
          <w:tcPr>
            <w:tcW w:type="dxa" w:w="4320"/>
          </w:tcPr>
          <w:p>
            <w:r>
              <w:t>cocked</w:t>
            </w:r>
          </w:p>
        </w:tc>
        <w:tc>
          <w:tcPr>
            <w:tcW w:type="dxa" w:w="4320"/>
          </w:tcPr>
          <w:p>
            <w:r>
              <w:t>1 . tilt or slant to one side</w:t>
              <w:br/>
              <w:t>2 . set the trigger of a firearm back for firing</w:t>
              <w:br/>
              <w:t>3 . to walk with a lofty proud gait, often in an attempt to impress others</w:t>
              <w:br/>
            </w:r>
          </w:p>
        </w:tc>
      </w:tr>
      <w:tr>
        <w:tc>
          <w:tcPr>
            <w:tcW w:type="dxa" w:w="4320"/>
          </w:tcPr>
          <w:p>
            <w:r>
              <w:t>receptive</w:t>
            </w:r>
          </w:p>
        </w:tc>
        <w:tc>
          <w:tcPr>
            <w:tcW w:type="dxa" w:w="4320"/>
          </w:tcPr>
          <w:p>
            <w:r>
              <w:t>1 . open to arguments, ideas, or change</w:t>
              <w:br/>
              <w:t>2 . ready or willing to receive favorably</w:t>
              <w:br/>
              <w:t>3 . of a nerve fiber or impulse originating outside and passing toward the central nervous system</w:t>
              <w:br/>
              <w:t>4 . able to absorb liquid (not repellent)</w:t>
              <w:br/>
            </w:r>
          </w:p>
        </w:tc>
      </w:tr>
      <w:tr>
        <w:tc>
          <w:tcPr>
            <w:tcW w:type="dxa" w:w="4320"/>
          </w:tcPr>
          <w:p>
            <w:r>
              <w:t>lined</w:t>
            </w:r>
          </w:p>
        </w:tc>
        <w:tc>
          <w:tcPr>
            <w:tcW w:type="dxa" w:w="4320"/>
          </w:tcPr>
          <w:p>
            <w:r>
              <w:t>1 . be in line with; form a line along</w:t>
              <w:br/>
              <w:t>2 . cover the interior of</w:t>
              <w:br/>
              <w:t>3 . make a mark or lines on a surface</w:t>
              <w:br/>
              <w:t>4 . mark with lines</w:t>
              <w:br/>
              <w:t>5 . fill plentifully</w:t>
              <w:br/>
              <w:t>6 . reinforce with fabric</w:t>
              <w:br/>
              <w:t>7 . bordered by a line of things</w:t>
              <w:br/>
              <w:t>8 . (used especially of skin) marked by lines or seams</w:t>
              <w:br/>
              <w:t>9 . having a lining or a liner; often used in combination</w:t>
              <w:br/>
            </w:r>
          </w:p>
        </w:tc>
      </w:tr>
      <w:tr>
        <w:tc>
          <w:tcPr>
            <w:tcW w:type="dxa" w:w="4320"/>
          </w:tcPr>
          <w:p>
            <w:r>
              <w:t>weapons</w:t>
            </w:r>
          </w:p>
        </w:tc>
        <w:tc>
          <w:tcPr>
            <w:tcW w:type="dxa" w:w="4320"/>
          </w:tcPr>
          <w:p>
            <w:r>
              <w:t>1 . any instrument or instrumentality used in fighting or hunting</w:t>
              <w:br/>
              <w:t>2 . a means of persuading or arguing</w:t>
              <w:br/>
            </w:r>
          </w:p>
        </w:tc>
      </w:tr>
      <w:tr>
        <w:tc>
          <w:tcPr>
            <w:tcW w:type="dxa" w:w="4320"/>
          </w:tcPr>
          <w:p>
            <w:r>
              <w:t>carbines</w:t>
            </w:r>
          </w:p>
        </w:tc>
        <w:tc>
          <w:tcPr>
            <w:tcW w:type="dxa" w:w="4320"/>
          </w:tcPr>
          <w:p>
            <w:r>
              <w:t>1 . light automatic rifle</w:t>
              <w:br/>
            </w:r>
          </w:p>
        </w:tc>
      </w:tr>
      <w:tr>
        <w:tc>
          <w:tcPr>
            <w:tcW w:type="dxa" w:w="4320"/>
          </w:tcPr>
          <w:p>
            <w:r>
              <w:t>moist</w:t>
            </w:r>
          </w:p>
        </w:tc>
        <w:tc>
          <w:tcPr>
            <w:tcW w:type="dxa" w:w="4320"/>
          </w:tcPr>
          <w:p>
            <w:r>
              <w:t>1 . slightly wet</w:t>
              <w:br/>
            </w:r>
          </w:p>
        </w:tc>
      </w:tr>
      <w:tr>
        <w:tc>
          <w:tcPr>
            <w:tcW w:type="dxa" w:w="4320"/>
          </w:tcPr>
          <w:p>
            <w:r>
              <w:t>apologized</w:t>
            </w:r>
          </w:p>
        </w:tc>
        <w:tc>
          <w:tcPr>
            <w:tcW w:type="dxa" w:w="4320"/>
          </w:tcPr>
          <w:p>
            <w:r>
              <w:t>1 . acknowledge faults or shortcomings or failing</w:t>
              <w:br/>
              <w:t>2 . defend, explain, clear away, or make excuses for by reasoning</w:t>
              <w:br/>
            </w:r>
          </w:p>
        </w:tc>
      </w:tr>
      <w:tr>
        <w:tc>
          <w:tcPr>
            <w:tcW w:type="dxa" w:w="4320"/>
          </w:tcPr>
          <w:p>
            <w:r>
              <w:t>arrest</w:t>
            </w:r>
          </w:p>
        </w:tc>
        <w:tc>
          <w:tcPr>
            <w:tcW w:type="dxa" w:w="4320"/>
          </w:tcPr>
          <w:p>
            <w:r>
              <w:t>1 . the act of apprehending (especially apprehending a criminal)</w:t>
              <w:br/>
              <w:t>2 . the state of inactivity following an interruption</w:t>
              <w:br/>
              <w:t>3 . take into custody</w:t>
              <w:br/>
              <w:t>4 . hold back, as of a danger or an enemy; check the expansion or influence of</w:t>
              <w:br/>
              <w:t>5 . attract and fix</w:t>
              <w:br/>
              <w:t>6 . cause to stop</w:t>
              <w:br/>
            </w:r>
          </w:p>
        </w:tc>
      </w:tr>
      <w:tr>
        <w:tc>
          <w:tcPr>
            <w:tcW w:type="dxa" w:w="4320"/>
          </w:tcPr>
          <w:p>
            <w:r>
              <w:t>reluctantly</w:t>
            </w:r>
          </w:p>
        </w:tc>
        <w:tc>
          <w:tcPr>
            <w:tcW w:type="dxa" w:w="4320"/>
          </w:tcPr>
          <w:p>
            <w:r>
              <w:t>1 . with reluctance</w:t>
              <w:br/>
            </w:r>
          </w:p>
        </w:tc>
      </w:tr>
      <w:tr>
        <w:tc>
          <w:tcPr>
            <w:tcW w:type="dxa" w:w="4320"/>
          </w:tcPr>
          <w:p>
            <w:r>
              <w:t>disgustedly</w:t>
            </w:r>
          </w:p>
        </w:tc>
        <w:tc>
          <w:tcPr>
            <w:tcW w:type="dxa" w:w="4320"/>
          </w:tcPr>
          <w:p>
            <w:r>
              <w:t>1 . with disgust</w:t>
              <w:br/>
            </w:r>
          </w:p>
        </w:tc>
      </w:tr>
      <w:tr>
        <w:tc>
          <w:tcPr>
            <w:tcW w:type="dxa" w:w="4320"/>
          </w:tcPr>
          <w:p>
            <w:r>
              <w:t>persuaded</w:t>
            </w:r>
          </w:p>
        </w:tc>
        <w:tc>
          <w:tcPr>
            <w:tcW w:type="dxa" w:w="4320"/>
          </w:tcPr>
          <w:p>
            <w:r>
              <w:t>1 . win approval or support for</w:t>
              <w:br/>
              <w:t>2 . cause somebody to adopt a certain position, belief, or course of action; twist somebody's arm</w:t>
              <w:br/>
            </w:r>
          </w:p>
        </w:tc>
      </w:tr>
      <w:tr>
        <w:tc>
          <w:tcPr>
            <w:tcW w:type="dxa" w:w="4320"/>
          </w:tcPr>
          <w:p>
            <w:r>
              <w:t>seething</w:t>
            </w:r>
          </w:p>
        </w:tc>
        <w:tc>
          <w:tcPr>
            <w:tcW w:type="dxa" w:w="4320"/>
          </w:tcPr>
          <w:p>
            <w:r>
              <w:t>1 . be noisy with activity</w:t>
              <w:br/>
              <w:t>2 . be in an agitated emotional state</w:t>
              <w:br/>
              <w:t>3 . foam as if boiling</w:t>
              <w:br/>
              <w:t>4 . boil vigorously</w:t>
              <w:br/>
              <w:t>5 . in constant agitation; ; ; - Shakespeare</w:t>
              <w:br/>
            </w:r>
          </w:p>
        </w:tc>
      </w:tr>
      <w:tr>
        <w:tc>
          <w:tcPr>
            <w:tcW w:type="dxa" w:w="4320"/>
          </w:tcPr>
          <w:p>
            <w:r>
              <w:t>paternity</w:t>
            </w:r>
          </w:p>
        </w:tc>
        <w:tc>
          <w:tcPr>
            <w:tcW w:type="dxa" w:w="4320"/>
          </w:tcPr>
          <w:p>
            <w:r>
              <w:t>1 . the state of being a father</w:t>
              <w:br/>
              <w:t>2 . the kinship relation between an offspring and the father</w:t>
              <w:br/>
              <w:t>3 . the act of initiating a new idea or theory or writing</w:t>
              <w:br/>
            </w:r>
          </w:p>
        </w:tc>
      </w:tr>
      <w:tr>
        <w:tc>
          <w:tcPr>
            <w:tcW w:type="dxa" w:w="4320"/>
          </w:tcPr>
          <w:p>
            <w:r>
              <w:t>wolf</w:t>
            </w:r>
          </w:p>
        </w:tc>
        <w:tc>
          <w:tcPr>
            <w:tcW w:type="dxa" w:w="4320"/>
          </w:tcPr>
          <w:p>
            <w:r>
              <w:t>1 . any of various predatory carnivorous canine mammals of North America and Eurasia that usually hunt in packs</w:t>
              <w:br/>
              <w:t>2 . Austrian composer (1860-1903)</w:t>
              <w:br/>
              <w:t>3 . German classical scholar who claimed that the Iliad and Odyssey were composed by several authors (1759-1824)</w:t>
              <w:br/>
              <w:t>4 . a man who is aggressive in making amorous advances to women</w:t>
              <w:br/>
              <w:t>5 . a cruelly rapacious person</w:t>
              <w:br/>
              <w:t>6 . eat hastily</w:t>
              <w:br/>
            </w:r>
          </w:p>
        </w:tc>
      </w:tr>
      <w:tr>
        <w:tc>
          <w:tcPr>
            <w:tcW w:type="dxa" w:w="4320"/>
          </w:tcPr>
          <w:p>
            <w:r>
              <w:t>fine-looking</w:t>
            </w:r>
          </w:p>
        </w:tc>
        <w:tc>
          <w:tcPr>
            <w:tcW w:type="dxa" w:w="4320"/>
          </w:tcPr>
          <w:p>
            <w:r>
              <w:t>1 . pleasing in appearance especially by reason of conformity to ideals of form and proportion; ; ; ; - Thackeray; - Lillian Hellman</w:t>
              <w:br/>
            </w:r>
          </w:p>
        </w:tc>
      </w:tr>
      <w:tr>
        <w:tc>
          <w:tcPr>
            <w:tcW w:type="dxa" w:w="4320"/>
          </w:tcPr>
          <w:p>
            <w:r>
              <w:t>mighty</w:t>
            </w:r>
          </w:p>
        </w:tc>
        <w:tc>
          <w:tcPr>
            <w:tcW w:type="dxa" w:w="4320"/>
          </w:tcPr>
          <w:p>
            <w:r>
              <w:t>1 . having or showing great strength or force or intensity; ; ; - Bulwer-Lytton</w:t>
              <w:br/>
              <w:t>2 . (Southern regional intensive) very; to a great degree</w:t>
              <w:br/>
            </w:r>
          </w:p>
        </w:tc>
      </w:tr>
      <w:tr>
        <w:tc>
          <w:tcPr>
            <w:tcW w:type="dxa" w:w="4320"/>
          </w:tcPr>
          <w:p>
            <w:r>
              <w:t>ruffled</w:t>
            </w:r>
          </w:p>
        </w:tc>
        <w:tc>
          <w:tcPr>
            <w:tcW w:type="dxa" w:w="4320"/>
          </w:tcPr>
          <w:p>
            <w:r>
              <w:t>1 . stir up (water) so as to form ripples</w:t>
              <w:br/>
              <w:t>2 . trouble or vex</w:t>
              <w:br/>
              <w:t>3 . to walk with a lofty proud gait, often in an attempt to impress others</w:t>
              <w:br/>
              <w:t>4 . discompose</w:t>
              <w:br/>
              <w:t>5 . twitch or flutter</w:t>
              <w:br/>
              <w:t>6 . mix so as to make a random order or arrangement</w:t>
              <w:br/>
              <w:t>7 . erect or fluff up</w:t>
              <w:br/>
              <w:t>8 . disturb the smoothness of</w:t>
              <w:br/>
              <w:t>9 . pleat or gather into a ruffle</w:t>
              <w:br/>
              <w:t>10 . shaken into waves or undulations as by wind</w:t>
              <w:br/>
              <w:t>11 . having decorative ruffles or frills</w:t>
              <w:br/>
            </w:r>
          </w:p>
        </w:tc>
      </w:tr>
      <w:tr>
        <w:tc>
          <w:tcPr>
            <w:tcW w:type="dxa" w:w="4320"/>
          </w:tcPr>
          <w:p>
            <w:r>
              <w:t>rusty</w:t>
            </w:r>
          </w:p>
        </w:tc>
        <w:tc>
          <w:tcPr>
            <w:tcW w:type="dxa" w:w="4320"/>
          </w:tcPr>
          <w:p>
            <w:r>
              <w:t>1 . covered with or consisting of rust</w:t>
              <w:br/>
              <w:t>2 . of the brown color of rust</w:t>
              <w:br/>
              <w:t>3 . impaired in skill by neglect</w:t>
              <w:br/>
              <w:t>4 . ancient</w:t>
              <w:br/>
            </w:r>
          </w:p>
        </w:tc>
      </w:tr>
      <w:tr>
        <w:tc>
          <w:tcPr>
            <w:tcW w:type="dxa" w:w="4320"/>
          </w:tcPr>
          <w:p>
            <w:r>
              <w:t>advising</w:t>
            </w:r>
          </w:p>
        </w:tc>
        <w:tc>
          <w:tcPr>
            <w:tcW w:type="dxa" w:w="4320"/>
          </w:tcPr>
          <w:p>
            <w:r>
              <w:t>1 . give advice to</w:t>
              <w:br/>
              <w:t>2 . inform (somebody) of something</w:t>
              <w:br/>
              <w:t>3 . make a proposal, declare a plan for something</w:t>
              <w:br/>
            </w:r>
          </w:p>
        </w:tc>
      </w:tr>
      <w:tr>
        <w:tc>
          <w:tcPr>
            <w:tcW w:type="dxa" w:w="4320"/>
          </w:tcPr>
          <w:p>
            <w:r>
              <w:t>relaxation</w:t>
            </w:r>
          </w:p>
        </w:tc>
        <w:tc>
          <w:tcPr>
            <w:tcW w:type="dxa" w:w="4320"/>
          </w:tcPr>
          <w:p>
            <w:r>
              <w:t>1 . (physiology) the gradual lengthening of inactive muscle or muscle fibers</w:t>
              <w:br/>
              <w:t>2 . (physics) the exponential return of a system to equilibrium after a disturbance</w:t>
              <w:br/>
              <w:t>3 . a feeling of refreshing tranquility and an absence of tension or worry</w:t>
              <w:br/>
              <w:t>4 . an occurrence of control or strength weakening</w:t>
              <w:br/>
              <w:t>5 . freedom from activity (work or strain or responsibility)</w:t>
              <w:br/>
              <w:t>6 . a method of solving simultaneous equations by guessing a solution and then reducing the errors that result by successive approximations until all the errors are less than some specified amount</w:t>
              <w:br/>
              <w:t>7 . the act of making less strict</w:t>
              <w:br/>
            </w:r>
          </w:p>
        </w:tc>
      </w:tr>
      <w:tr>
        <w:tc>
          <w:tcPr>
            <w:tcW w:type="dxa" w:w="4320"/>
          </w:tcPr>
          <w:p>
            <w:r>
              <w:t>transport</w:t>
            </w:r>
          </w:p>
        </w:tc>
        <w:tc>
          <w:tcPr>
            <w:tcW w:type="dxa" w:w="4320"/>
          </w:tcPr>
          <w:p>
            <w:r>
              <w:t>1 . something that serves as a means of transportation</w:t>
              <w:br/>
              <w:t>2 . an exchange of molecules (and their kinetic energy and momentum) across the boundary between adjacent layers of a fluid or across cell membranes</w:t>
              <w:br/>
              <w:t>3 . the commercial enterprise of moving goods and materials</w:t>
              <w:br/>
              <w:t>4 . a state of being carried away by overwhelming emotion; - Charles Dickens</w:t>
              <w:br/>
              <w:t>5 . a mechanism that transports magnetic tape across the read/write heads of a tape playback/recorder</w:t>
              <w:br/>
              <w:t>6 . the act of moving something from one location to another</w:t>
              <w:br/>
              <w:t>7 . move something or somebody around; usually over long distances</w:t>
              <w:br/>
              <w:t>8 . move while supporting, either in a vehicle or in one's hands or on one's body</w:t>
              <w:br/>
              <w:t>9 . hold spellbound</w:t>
              <w:br/>
              <w:t>10 . transport commercially</w:t>
              <w:br/>
              <w:t>11 . send from one person or place to another</w:t>
              <w:br/>
            </w:r>
          </w:p>
        </w:tc>
      </w:tr>
      <w:tr>
        <w:tc>
          <w:tcPr>
            <w:tcW w:type="dxa" w:w="4320"/>
          </w:tcPr>
          <w:p>
            <w:r>
              <w:t>brothels</w:t>
            </w:r>
          </w:p>
        </w:tc>
        <w:tc>
          <w:tcPr>
            <w:tcW w:type="dxa" w:w="4320"/>
          </w:tcPr>
          <w:p>
            <w:r>
              <w:t>1 . a building where prostitutes are available</w:t>
              <w:br/>
            </w:r>
          </w:p>
        </w:tc>
      </w:tr>
      <w:tr>
        <w:tc>
          <w:tcPr>
            <w:tcW w:type="dxa" w:w="4320"/>
          </w:tcPr>
          <w:p>
            <w:r>
              <w:t>cocky</w:t>
            </w:r>
          </w:p>
        </w:tc>
        <w:tc>
          <w:tcPr>
            <w:tcW w:type="dxa" w:w="4320"/>
          </w:tcPr>
          <w:p>
            <w:r>
              <w:t>1 . overly self-confident or self-assertive</w:t>
              <w:br/>
            </w:r>
          </w:p>
        </w:tc>
      </w:tr>
      <w:tr>
        <w:tc>
          <w:tcPr>
            <w:tcW w:type="dxa" w:w="4320"/>
          </w:tcPr>
          <w:p>
            <w:r>
              <w:t>outrageous</w:t>
            </w:r>
          </w:p>
        </w:tc>
        <w:tc>
          <w:tcPr>
            <w:tcW w:type="dxa" w:w="4320"/>
          </w:tcPr>
          <w:p>
            <w:r>
              <w:t>1 . grossly offensive to decency or morality; causing horror</w:t>
              <w:br/>
              <w:t>2 . greatly exceeding bounds of reason or moderation</w:t>
              <w:br/>
            </w:r>
          </w:p>
        </w:tc>
      </w:tr>
      <w:tr>
        <w:tc>
          <w:tcPr>
            <w:tcW w:type="dxa" w:w="4320"/>
          </w:tcPr>
          <w:p>
            <w:r>
              <w:t>anthem</w:t>
            </w:r>
          </w:p>
        </w:tc>
        <w:tc>
          <w:tcPr>
            <w:tcW w:type="dxa" w:w="4320"/>
          </w:tcPr>
          <w:p>
            <w:r>
              <w:t>1 . a song of devotion or loyalty (as to a nation or school)</w:t>
              <w:br/>
              <w:t>2 . a song of praise (to God or to a saint or to a nation)</w:t>
              <w:br/>
            </w:r>
          </w:p>
        </w:tc>
      </w:tr>
      <w:tr>
        <w:tc>
          <w:tcPr>
            <w:tcW w:type="dxa" w:w="4320"/>
          </w:tcPr>
          <w:p>
            <w:r>
              <w:t>theater</w:t>
            </w:r>
          </w:p>
        </w:tc>
        <w:tc>
          <w:tcPr>
            <w:tcW w:type="dxa" w:w="4320"/>
          </w:tcPr>
          <w:p>
            <w:r>
              <w:t>1 . a building where theatrical performances or motion-picture shows can be presented</w:t>
              <w:br/>
              <w:t>2 . the art of writing and producing plays</w:t>
              <w:br/>
              <w:t>3 . a region in which active military operations are in progress</w:t>
              <w:br/>
            </w:r>
          </w:p>
        </w:tc>
      </w:tr>
      <w:tr>
        <w:tc>
          <w:tcPr>
            <w:tcW w:type="dxa" w:w="4320"/>
          </w:tcPr>
          <w:p>
            <w:r>
              <w:t>ecstatic</w:t>
            </w:r>
          </w:p>
        </w:tc>
        <w:tc>
          <w:tcPr>
            <w:tcW w:type="dxa" w:w="4320"/>
          </w:tcPr>
          <w:p>
            <w:r>
              <w:t>1 . feeling great rapture or delight</w:t>
              <w:br/>
            </w:r>
          </w:p>
        </w:tc>
      </w:tr>
      <w:tr>
        <w:tc>
          <w:tcPr>
            <w:tcW w:type="dxa" w:w="4320"/>
          </w:tcPr>
          <w:p>
            <w:r>
              <w:t>courts</w:t>
            </w:r>
          </w:p>
        </w:tc>
        <w:tc>
          <w:tcPr>
            <w:tcW w:type="dxa" w:w="4320"/>
          </w:tcPr>
          <w:p>
            <w:r>
              <w:t>1 . an assembly (including one or more judges) to conduct judicial business</w:t>
              <w:br/>
              <w:t>2 . a room in which a lawcourt sits</w:t>
              <w:br/>
              <w:t>3 . the sovereign and his advisers who are the governing power of a state</w:t>
              <w:br/>
              <w:t>4 . a specially marked horizontal area within which a game is played</w:t>
              <w:br/>
              <w:t>5 . Australian woman tennis player who won many major championships (born in 1947)</w:t>
              <w:br/>
              <w:t>6 . the family and retinue of a sovereign or prince</w:t>
              <w:br/>
              <w:t>7 . a hotel for motorists; provides direct access from rooms to parking area</w:t>
              <w:br/>
              <w:t>8 . a tribunal that is presided over by a magistrate or by one or more judges who administer justice according to the laws</w:t>
              <w:br/>
              <w:t>9 . the residence of a sovereign or nobleman</w:t>
              <w:br/>
              <w:t>10 . an area wholly or partly surrounded by walls or buildings</w:t>
              <w:br/>
              <w:t>11 . respectful deference</w:t>
              <w:br/>
              <w:t>12 . make amorous advances towards</w:t>
              <w:br/>
              <w:t>13 . seek someone's favor</w:t>
              <w:br/>
              <w:t>14 . engage in social activities leading to marriage</w:t>
              <w:br/>
            </w:r>
          </w:p>
        </w:tc>
      </w:tr>
      <w:tr>
        <w:tc>
          <w:tcPr>
            <w:tcW w:type="dxa" w:w="4320"/>
          </w:tcPr>
          <w:p>
            <w:r>
              <w:t>shrieked</w:t>
            </w:r>
          </w:p>
        </w:tc>
        <w:tc>
          <w:tcPr>
            <w:tcW w:type="dxa" w:w="4320"/>
          </w:tcPr>
          <w:p>
            <w:r>
              <w:t>1 . utter a shrill cry</w:t>
              <w:br/>
              <w:t>2 . uttered in a shrill scream as of pain or terror</w:t>
              <w:br/>
            </w:r>
          </w:p>
        </w:tc>
      </w:tr>
      <w:tr>
        <w:tc>
          <w:tcPr>
            <w:tcW w:type="dxa" w:w="4320"/>
          </w:tcPr>
          <w:p>
            <w:r>
              <w:t>roasting</w:t>
            </w:r>
          </w:p>
        </w:tc>
        <w:tc>
          <w:tcPr>
            <w:tcW w:type="dxa" w:w="4320"/>
          </w:tcPr>
          <w:p>
            <w:r>
              <w:t>1 . cooking (meat) by dry heat in an oven (usually with fat added)</w:t>
              <w:br/>
              <w:t>2 . cook with dry heat, usually in an oven</w:t>
              <w:br/>
              <w:t>3 . subject to laughter or ridicule</w:t>
              <w:br/>
            </w:r>
          </w:p>
        </w:tc>
      </w:tr>
      <w:tr>
        <w:tc>
          <w:tcPr>
            <w:tcW w:type="dxa" w:w="4320"/>
          </w:tcPr>
          <w:p>
            <w:r>
              <w:t>punk</w:t>
            </w:r>
          </w:p>
        </w:tc>
        <w:tc>
          <w:tcPr>
            <w:tcW w:type="dxa" w:w="4320"/>
          </w:tcPr>
          <w:p>
            <w:r>
              <w:t>1 . an aggressive and violent young criminal</w:t>
              <w:br/>
              <w:t>2 . substance that smolders when ignited; used to light fuses (especially fireworks)</w:t>
              <w:br/>
              <w:t>3 . material for starting a fire</w:t>
              <w:br/>
              <w:t>4 . a teenager or young adult who is a performer (or enthusiast) of punk rock and a member of the punk youth subculture</w:t>
              <w:br/>
              <w:t>5 . rock music with deliberately offensive lyrics expressing anger and social alienation; in part a reaction against progressive rock</w:t>
              <w:br/>
              <w:t>6 . of very poor quality; flimsy</w:t>
              <w:br/>
            </w:r>
          </w:p>
        </w:tc>
      </w:tr>
      <w:tr>
        <w:tc>
          <w:tcPr>
            <w:tcW w:type="dxa" w:w="4320"/>
          </w:tcPr>
          <w:p>
            <w:r>
              <w:t>unpainted</w:t>
            </w:r>
          </w:p>
        </w:tc>
        <w:tc>
          <w:tcPr>
            <w:tcW w:type="dxa" w:w="4320"/>
          </w:tcPr>
          <w:p>
            <w:r>
              <w:t>1 . not having makeup on</w:t>
              <w:br/>
              <w:t>2 . not having a coat of paint or badly in need of a fresh coat</w:t>
              <w:br/>
            </w:r>
          </w:p>
        </w:tc>
      </w:tr>
      <w:tr>
        <w:tc>
          <w:tcPr>
            <w:tcW w:type="dxa" w:w="4320"/>
          </w:tcPr>
          <w:p>
            <w:r>
              <w:t>sentimental</w:t>
            </w:r>
          </w:p>
        </w:tc>
        <w:tc>
          <w:tcPr>
            <w:tcW w:type="dxa" w:w="4320"/>
          </w:tcPr>
          <w:p>
            <w:r>
              <w:t>1 . given to or marked by sentiment or sentimentality</w:t>
              <w:br/>
              <w:t>2 . effusively or insincerely emotional</w:t>
              <w:br/>
            </w:r>
          </w:p>
        </w:tc>
      </w:tr>
      <w:tr>
        <w:tc>
          <w:tcPr>
            <w:tcW w:type="dxa" w:w="4320"/>
          </w:tcPr>
          <w:p>
            <w:r>
              <w:t>bankers</w:t>
            </w:r>
          </w:p>
        </w:tc>
        <w:tc>
          <w:tcPr>
            <w:tcW w:type="dxa" w:w="4320"/>
          </w:tcPr>
          <w:p>
            <w:r>
              <w:t>1 . a financier who owns or is an executive in a bank</w:t>
              <w:br/>
              <w:t>2 . the person in charge of the bank in a gambling game</w:t>
              <w:br/>
            </w:r>
          </w:p>
        </w:tc>
      </w:tr>
      <w:tr>
        <w:tc>
          <w:tcPr>
            <w:tcW w:type="dxa" w:w="4320"/>
          </w:tcPr>
          <w:p>
            <w:r>
              <w:t>courthouse</w:t>
            </w:r>
          </w:p>
        </w:tc>
        <w:tc>
          <w:tcPr>
            <w:tcW w:type="dxa" w:w="4320"/>
          </w:tcPr>
          <w:p>
            <w:r>
              <w:t>1 . a government building that houses the offices of a county government</w:t>
              <w:br/>
              <w:t>2 . a building that houses judicial courts</w:t>
              <w:br/>
            </w:r>
          </w:p>
        </w:tc>
      </w:tr>
      <w:tr>
        <w:tc>
          <w:tcPr>
            <w:tcW w:type="dxa" w:w="4320"/>
          </w:tcPr>
          <w:p>
            <w:r>
              <w:t>eternal</w:t>
            </w:r>
          </w:p>
        </w:tc>
        <w:tc>
          <w:tcPr>
            <w:tcW w:type="dxa" w:w="4320"/>
          </w:tcPr>
          <w:p>
            <w:r>
              <w:t>1 . continuing forever or indefinitely</w:t>
              <w:br/>
              <w:t>2 . tiresomely long; seemingly without end</w:t>
              <w:br/>
            </w:r>
          </w:p>
        </w:tc>
      </w:tr>
      <w:tr>
        <w:tc>
          <w:tcPr>
            <w:tcW w:type="dxa" w:w="4320"/>
          </w:tcPr>
          <w:p>
            <w:r>
              <w:t>oddly</w:t>
            </w:r>
          </w:p>
        </w:tc>
        <w:tc>
          <w:tcPr>
            <w:tcW w:type="dxa" w:w="4320"/>
          </w:tcPr>
          <w:p>
            <w:r>
              <w:t>1 . in a manner differing from the usual or expected</w:t>
              <w:br/>
              <w:t>2 . in a strange manner</w:t>
              <w:br/>
            </w:r>
          </w:p>
        </w:tc>
      </w:tr>
      <w:tr>
        <w:tc>
          <w:tcPr>
            <w:tcW w:type="dxa" w:w="4320"/>
          </w:tcPr>
          <w:p>
            <w:r>
              <w:t>erect</w:t>
            </w:r>
          </w:p>
        </w:tc>
        <w:tc>
          <w:tcPr>
            <w:tcW w:type="dxa" w:w="4320"/>
          </w:tcPr>
          <w:p>
            <w:r>
              <w:t>1 . construct, build, or erect</w:t>
              <w:br/>
              <w:t>2 . cause to rise up</w:t>
              <w:br/>
              <w:t>3 . upright in position or posture</w:t>
              <w:br/>
              <w:t>4 . of sexual organs; stiff and rigid</w:t>
              <w:br/>
            </w:r>
          </w:p>
        </w:tc>
      </w:tr>
      <w:tr>
        <w:tc>
          <w:tcPr>
            <w:tcW w:type="dxa" w:w="4320"/>
          </w:tcPr>
          <w:p>
            <w:r>
              <w:t>type</w:t>
            </w:r>
          </w:p>
        </w:tc>
        <w:tc>
          <w:tcPr>
            <w:tcW w:type="dxa" w:w="4320"/>
          </w:tcPr>
          <w:p>
            <w:r>
              <w:t>1 . a subdivision of a particular kind of thing</w:t>
              <w:br/>
              <w:t>2 . a person of a specified kind (usually with many eccentricities)</w:t>
              <w:br/>
              <w:t>3 . (biology) the taxonomic group whose characteristics are used to define the next higher taxon</w:t>
              <w:br/>
              <w:t>4 . printed characters</w:t>
              <w:br/>
              <w:t>5 . all of the tokens of the same symbol</w:t>
              <w:br/>
              <w:t>6 . a small metal block bearing a raised character on one end; produces a printed character when inked and pressed on paper</w:t>
              <w:br/>
              <w:t>7 . write by means of a keyboard with types</w:t>
              <w:br/>
              <w:t>8 . identify as belonging to a certain type</w:t>
              <w:br/>
            </w:r>
          </w:p>
        </w:tc>
      </w:tr>
      <w:tr>
        <w:tc>
          <w:tcPr>
            <w:tcW w:type="dxa" w:w="4320"/>
          </w:tcPr>
          <w:p>
            <w:r>
              <w:t>tavern</w:t>
            </w:r>
          </w:p>
        </w:tc>
        <w:tc>
          <w:tcPr>
            <w:tcW w:type="dxa" w:w="4320"/>
          </w:tcPr>
          <w:p>
            <w:r>
              <w:t>1 . a building with a bar that is licensed to sell alcoholic drinks</w:t>
              <w:br/>
            </w:r>
          </w:p>
        </w:tc>
      </w:tr>
      <w:tr>
        <w:tc>
          <w:tcPr>
            <w:tcW w:type="dxa" w:w="4320"/>
          </w:tcPr>
          <w:p>
            <w:r>
              <w:t>frigid</w:t>
            </w:r>
          </w:p>
        </w:tc>
        <w:tc>
          <w:tcPr>
            <w:tcW w:type="dxa" w:w="4320"/>
          </w:tcPr>
          <w:p>
            <w:r>
              <w:t>1 . sexually unresponsive</w:t>
              <w:br/>
              <w:t>2 . extremely cold</w:t>
              <w:br/>
              <w:t>3 . devoid of warmth and cordiality; expressive of unfriendliness or disdain</w:t>
              <w:br/>
            </w:r>
          </w:p>
        </w:tc>
      </w:tr>
      <w:tr>
        <w:tc>
          <w:tcPr>
            <w:tcW w:type="dxa" w:w="4320"/>
          </w:tcPr>
          <w:p>
            <w:r>
              <w:t>highly</w:t>
            </w:r>
          </w:p>
        </w:tc>
        <w:tc>
          <w:tcPr>
            <w:tcW w:type="dxa" w:w="4320"/>
          </w:tcPr>
          <w:p>
            <w:r>
              <w:t>1 . to a high degree or extent; favorably or with much respect</w:t>
              <w:br/>
              <w:t>2 . at a high rate or wage</w:t>
              <w:br/>
              <w:t>3 . in a high position or level or rank</w:t>
              <w:br/>
            </w:r>
          </w:p>
        </w:tc>
      </w:tr>
      <w:tr>
        <w:tc>
          <w:tcPr>
            <w:tcW w:type="dxa" w:w="4320"/>
          </w:tcPr>
          <w:p>
            <w:r>
              <w:t>phase</w:t>
            </w:r>
          </w:p>
        </w:tc>
        <w:tc>
          <w:tcPr>
            <w:tcW w:type="dxa" w:w="4320"/>
          </w:tcPr>
          <w:p>
            <w:r>
              <w:t>1 . any distinct time period in a sequence of events</w:t>
              <w:br/>
              <w:t>2 . (physical chemistry) a distinct state of matter in a system; matter that is identical in chemical composition and physical state and separated from other material by the phase boundary</w:t>
              <w:br/>
              <w:t>3 . a particular point in the time of a cycle; measured from some arbitrary zero and expressed as an angle</w:t>
              <w:br/>
              <w:t>4 . (astronomy) the particular appearance of a body's state of illumination (especially one of the recurring shapes of the part of Earth's moon that is illuminated by the sun)</w:t>
              <w:br/>
              <w:t>5 . arrange in phases or stages</w:t>
              <w:br/>
              <w:t>6 . adjust so as to be in a synchronized condition</w:t>
              <w:br/>
            </w:r>
          </w:p>
        </w:tc>
      </w:tr>
      <w:tr>
        <w:tc>
          <w:tcPr>
            <w:tcW w:type="dxa" w:w="4320"/>
          </w:tcPr>
          <w:p>
            <w:r>
              <w:t>charity</w:t>
            </w:r>
          </w:p>
        </w:tc>
        <w:tc>
          <w:tcPr>
            <w:tcW w:type="dxa" w:w="4320"/>
          </w:tcPr>
          <w:p>
            <w:r>
              <w:t>1 . a foundation created to promote the public good (not for assistance to any particular individuals)</w:t>
              <w:br/>
              <w:t>2 . a kindly and lenient attitude toward people</w:t>
              <w:br/>
              <w:t>3 . an activity or gift that benefits the public at large</w:t>
              <w:br/>
              <w:t>4 . pinnate-leaved European perennial having bright blue or white flowers</w:t>
              <w:br/>
              <w:t>5 . an institution set up to provide help to the needy</w:t>
              <w:br/>
            </w:r>
          </w:p>
        </w:tc>
      </w:tr>
      <w:tr>
        <w:tc>
          <w:tcPr>
            <w:tcW w:type="dxa" w:w="4320"/>
          </w:tcPr>
          <w:p>
            <w:r>
              <w:t>troubles</w:t>
            </w:r>
          </w:p>
        </w:tc>
        <w:tc>
          <w:tcPr>
            <w:tcW w:type="dxa" w:w="4320"/>
          </w:tcPr>
          <w:p>
            <w:r>
              <w:t>1 . a source of difficulty</w:t>
              <w:br/>
              <w:t>2 . an angry disturbance</w:t>
              <w:br/>
              <w:t>3 . an event causing distress or pain</w:t>
              <w:br/>
              <w:t>4 . an effort that is inconvenient</w:t>
              <w:br/>
              <w:t>5 . a strong feeling of anxiety</w:t>
              <w:br/>
              <w:t>6 . an unwanted pregnancy</w:t>
              <w:br/>
              <w:t>7 . move deeply</w:t>
              <w:br/>
              <w:t>8 . to cause inconvenience or discomfort to</w:t>
              <w:br/>
              <w:t>9 . disturb in mind or make uneasy or cause to be worried or alarmed</w:t>
              <w:br/>
              <w:t>10 . take the trouble to do something; concern oneself</w:t>
              <w:br/>
              <w:t>11 . cause bodily suffering to and make sick or indisposed</w:t>
              <w:br/>
            </w:r>
          </w:p>
        </w:tc>
      </w:tr>
      <w:tr>
        <w:tc>
          <w:tcPr>
            <w:tcW w:type="dxa" w:w="4320"/>
          </w:tcPr>
          <w:p>
            <w:r>
              <w:t>birthdays</w:t>
            </w:r>
          </w:p>
        </w:tc>
        <w:tc>
          <w:tcPr>
            <w:tcW w:type="dxa" w:w="4320"/>
          </w:tcPr>
          <w:p>
            <w:r>
              <w:t>1 . an anniversary of the day on which a person was born (or the celebration of it)</w:t>
              <w:br/>
              <w:t>2 . the date on which a person was born</w:t>
              <w:br/>
            </w:r>
          </w:p>
        </w:tc>
      </w:tr>
      <w:tr>
        <w:tc>
          <w:tcPr>
            <w:tcW w:type="dxa" w:w="4320"/>
          </w:tcPr>
          <w:p>
            <w:r>
              <w:t>groceries</w:t>
            </w:r>
          </w:p>
        </w:tc>
        <w:tc>
          <w:tcPr>
            <w:tcW w:type="dxa" w:w="4320"/>
          </w:tcPr>
          <w:p>
            <w:r>
              <w:t>1 . a marketplace where groceries are sold</w:t>
              <w:br/>
              <w:t>2 . (usually plural) consumer goods sold by a grocer</w:t>
              <w:br/>
            </w:r>
          </w:p>
        </w:tc>
      </w:tr>
      <w:tr>
        <w:tc>
          <w:tcPr>
            <w:tcW w:type="dxa" w:w="4320"/>
          </w:tcPr>
          <w:p>
            <w:r>
              <w:t>nicer</w:t>
            </w:r>
          </w:p>
        </w:tc>
        <w:tc>
          <w:tcPr>
            <w:tcW w:type="dxa" w:w="4320"/>
          </w:tcPr>
          <w:p>
            <w:r>
              <w:t>1 . pleasant or pleasing or agreeable in nature or appearance; - George Meredith</w:t>
              <w:br/>
              <w:t>2 . socially or conventionally correct; refined or virtuous</w:t>
              <w:br/>
              <w:t>3 . done with delicacy and skill</w:t>
              <w:br/>
              <w:t>4 . excessively fastidious and easily disgusted</w:t>
              <w:br/>
              <w:t>5 . exhibiting courtesy and politeness</w:t>
              <w:br/>
            </w:r>
          </w:p>
        </w:tc>
      </w:tr>
      <w:tr>
        <w:tc>
          <w:tcPr>
            <w:tcW w:type="dxa" w:w="4320"/>
          </w:tcPr>
          <w:p>
            <w:r>
              <w:t>woodwork</w:t>
            </w:r>
          </w:p>
        </w:tc>
        <w:tc>
          <w:tcPr>
            <w:tcW w:type="dxa" w:w="4320"/>
          </w:tcPr>
          <w:p>
            <w:r>
              <w:t>1 . work made of wood; especially moldings or stairways or furniture</w:t>
              <w:br/>
              <w:t>2 . the craft of a carpenter: making things out of wood</w:t>
              <w:br/>
            </w:r>
          </w:p>
        </w:tc>
      </w:tr>
      <w:tr>
        <w:tc>
          <w:tcPr>
            <w:tcW w:type="dxa" w:w="4320"/>
          </w:tcPr>
          <w:p>
            <w:r>
              <w:t>bosses</w:t>
            </w:r>
          </w:p>
        </w:tc>
        <w:tc>
          <w:tcPr>
            <w:tcW w:type="dxa" w:w="4320"/>
          </w:tcPr>
          <w:p>
            <w:r>
              <w:t>1 . a person who exercises control over workers</w:t>
              <w:br/>
              <w:t>2 . a person responsible for hiring workers</w:t>
              <w:br/>
              <w:t>3 . a person who exercises control and makes decisions</w:t>
              <w:br/>
              <w:t>4 . a leader in a political party who controls votes and dictates appointments</w:t>
              <w:br/>
              <w:t>5 . a circular rounded projection or protuberance</w:t>
              <w:br/>
              <w:t>6 . raise in a relief</w:t>
              <w:br/>
            </w:r>
          </w:p>
        </w:tc>
      </w:tr>
      <w:tr>
        <w:tc>
          <w:tcPr>
            <w:tcW w:type="dxa" w:w="4320"/>
          </w:tcPr>
          <w:p>
            <w:r>
              <w:t>essence</w:t>
            </w:r>
          </w:p>
        </w:tc>
        <w:tc>
          <w:tcPr>
            <w:tcW w:type="dxa" w:w="4320"/>
          </w:tcPr>
          <w:p>
            <w:r>
              <w:t>1 . the choicest or most essential or most vital part of some idea or experience</w:t>
              <w:br/>
              <w:t>2 . any substance possessing to a high degree the predominant properties of a plant or drug or other natural product from which it is extracted</w:t>
              <w:br/>
              <w:t>3 . the central meaning or theme of a speech or literary work</w:t>
              <w:br/>
              <w:t>4 . a toiletry that emits and diffuses a fragrant odor</w:t>
              <w:br/>
            </w:r>
          </w:p>
        </w:tc>
      </w:tr>
      <w:tr>
        <w:tc>
          <w:tcPr>
            <w:tcW w:type="dxa" w:w="4320"/>
          </w:tcPr>
          <w:p>
            <w:r>
              <w:t>sequence</w:t>
            </w:r>
          </w:p>
        </w:tc>
        <w:tc>
          <w:tcPr>
            <w:tcW w:type="dxa" w:w="4320"/>
          </w:tcPr>
          <w:p>
            <w:r>
              <w:t>1 . serial arrangement in which things follow in logical order or a recurrent pattern</w:t>
              <w:br/>
              <w:t>2 . a following of one thing after another in time</w:t>
              <w:br/>
              <w:t>3 . film consisting of a succession of related shots that develop a given subject in a movie</w:t>
              <w:br/>
              <w:t>4 . the action of following in order</w:t>
              <w:br/>
              <w:t>5 . several repetitions of a melodic phrase in different keys</w:t>
              <w:br/>
              <w:t>6 . arrange in a sequence</w:t>
              <w:br/>
              <w:t>7 . determine the order of constituents in</w:t>
              <w:br/>
            </w:r>
          </w:p>
        </w:tc>
      </w:tr>
      <w:tr>
        <w:tc>
          <w:tcPr>
            <w:tcW w:type="dxa" w:w="4320"/>
          </w:tcPr>
          <w:p>
            <w:r>
              <w:t>buttocks</w:t>
            </w:r>
          </w:p>
        </w:tc>
        <w:tc>
          <w:tcPr>
            <w:tcW w:type="dxa" w:w="4320"/>
          </w:tcPr>
          <w:p>
            <w:r>
              <w:t>1 . the fleshy part of the human body that you sit on</w:t>
              <w:br/>
              <w:t>2 . either of the two large fleshy masses of muscular tissue that form the human rump</w:t>
              <w:br/>
            </w:r>
          </w:p>
        </w:tc>
      </w:tr>
      <w:tr>
        <w:tc>
          <w:tcPr>
            <w:tcW w:type="dxa" w:w="4320"/>
          </w:tcPr>
          <w:p>
            <w:r>
              <w:t>hints</w:t>
            </w:r>
          </w:p>
        </w:tc>
        <w:tc>
          <w:tcPr>
            <w:tcW w:type="dxa" w:w="4320"/>
          </w:tcPr>
          <w:p>
            <w:r>
              <w:t>1 . an indirect suggestion</w:t>
              <w:br/>
              <w:t>2 . a slight indication</w:t>
              <w:br/>
              <w:t>3 . a slight but appreciable amount</w:t>
              <w:br/>
              <w:t>4 . a just detectable amount</w:t>
              <w:br/>
              <w:t>5 . an indication of potential opportunity</w:t>
              <w:br/>
              <w:t>6 . drop a hint; intimate by a hint</w:t>
              <w:br/>
            </w:r>
          </w:p>
        </w:tc>
      </w:tr>
      <w:tr>
        <w:tc>
          <w:tcPr>
            <w:tcW w:type="dxa" w:w="4320"/>
          </w:tcPr>
          <w:p>
            <w:r>
              <w:t>repeating</w:t>
            </w:r>
          </w:p>
        </w:tc>
        <w:tc>
          <w:tcPr>
            <w:tcW w:type="dxa" w:w="4320"/>
          </w:tcPr>
          <w:p>
            <w:r>
              <w:t>1 . the act of doing or performing again</w:t>
              <w:br/>
              <w:t>2 . to say, state, or perform again</w:t>
              <w:br/>
              <w:t>3 . make or do or perform again</w:t>
              <w:br/>
              <w:t>4 . happen or occur again</w:t>
              <w:br/>
              <w:t>5 . to say again or imitate</w:t>
              <w:br/>
              <w:t>6 . do over</w:t>
              <w:br/>
              <w:t>7 . repeat an earlier theme of a composition</w:t>
              <w:br/>
            </w:r>
          </w:p>
        </w:tc>
      </w:tr>
      <w:tr>
        <w:tc>
          <w:tcPr>
            <w:tcW w:type="dxa" w:w="4320"/>
          </w:tcPr>
          <w:p>
            <w:r>
              <w:t>curly-haired</w:t>
            </w:r>
          </w:p>
        </w:tc>
        <w:tc>
          <w:tcPr>
            <w:tcW w:type="dxa" w:w="4320"/>
          </w:tcPr>
          <w:p>
            <w:r>
              <w:t>1 . covered with curly hair</w:t>
              <w:br/>
            </w:r>
          </w:p>
        </w:tc>
      </w:tr>
      <w:tr>
        <w:tc>
          <w:tcPr>
            <w:tcW w:type="dxa" w:w="4320"/>
          </w:tcPr>
          <w:p>
            <w:r>
              <w:t>necks</w:t>
            </w:r>
          </w:p>
        </w:tc>
        <w:tc>
          <w:tcPr>
            <w:tcW w:type="dxa" w:w="4320"/>
          </w:tcPr>
          <w:p>
            <w:r>
              <w:t>1 . the part of an organism (human or animal) that connects the head to the rest of the body</w:t>
              <w:br/>
              <w:t>2 . a narrow elongated projecting strip of land</w:t>
              <w:br/>
              <w:t>3 . a cut of meat from the neck of an animal</w:t>
              <w:br/>
              <w:t>4 . a narrow part of an artifact that resembles a neck in position or form</w:t>
              <w:br/>
              <w:t>5 . an opening in a garment for the neck of the wearer; a part of the garment near the wearer's neck</w:t>
              <w:br/>
              <w:t>6 . kiss, embrace, or fondle with sexual passion</w:t>
              <w:br/>
            </w:r>
          </w:p>
        </w:tc>
      </w:tr>
      <w:tr>
        <w:tc>
          <w:tcPr>
            <w:tcW w:type="dxa" w:w="4320"/>
          </w:tcPr>
          <w:p>
            <w:r>
              <w:t>atlantic</w:t>
            </w:r>
          </w:p>
        </w:tc>
        <w:tc>
          <w:tcPr>
            <w:tcW w:type="dxa" w:w="4320"/>
          </w:tcPr>
          <w:p>
            <w:r>
              <w:t>1 . the 2nd largest ocean; separates North and South America on the west from Europe and Africa on the east</w:t>
              <w:br/>
              <w:t>2 . relating to or bordering the Atlantic Ocean</w:t>
              <w:br/>
            </w:r>
          </w:p>
        </w:tc>
      </w:tr>
      <w:tr>
        <w:tc>
          <w:tcPr>
            <w:tcW w:type="dxa" w:w="4320"/>
          </w:tcPr>
          <w:p>
            <w:r>
              <w:t>panocha</w:t>
            </w:r>
          </w:p>
        </w:tc>
        <w:tc>
          <w:tcPr>
            <w:tcW w:type="dxa" w:w="4320"/>
          </w:tcPr>
          <w:p>
            <w:r>
              <w:t>1 . fudge made with brown sugar and butter and milk and nuts</w:t>
              <w:br/>
            </w:r>
          </w:p>
        </w:tc>
      </w:tr>
      <w:tr>
        <w:tc>
          <w:tcPr>
            <w:tcW w:type="dxa" w:w="4320"/>
          </w:tcPr>
          <w:p>
            <w:r>
              <w:t>walnut</w:t>
            </w:r>
          </w:p>
        </w:tc>
        <w:tc>
          <w:tcPr>
            <w:tcW w:type="dxa" w:w="4320"/>
          </w:tcPr>
          <w:p>
            <w:r>
              <w:t>1 . nut of any of various walnut trees having a wrinkled two-lobed seed with a hard shell</w:t>
              <w:br/>
              <w:t>2 . hard dark-brown wood of any of various walnut trees; used especially for furniture and paneling</w:t>
              <w:br/>
              <w:t>3 . any of various trees of the genus Juglans</w:t>
              <w:br/>
            </w:r>
          </w:p>
        </w:tc>
      </w:tr>
      <w:tr>
        <w:tc>
          <w:tcPr>
            <w:tcW w:type="dxa" w:w="4320"/>
          </w:tcPr>
          <w:p>
            <w:r>
              <w:t>clawing</w:t>
            </w:r>
          </w:p>
        </w:tc>
        <w:tc>
          <w:tcPr>
            <w:tcW w:type="dxa" w:w="4320"/>
          </w:tcPr>
          <w:p>
            <w:r>
              <w:t>1 . move as if by clawing, seizing, or digging</w:t>
              <w:br/>
              <w:t>2 . clutch as if in panic</w:t>
              <w:br/>
              <w:t>3 . scratch, scrape, pull, or dig with claws or nails</w:t>
              <w:br/>
              <w:t>4 . attack as if with claws</w:t>
              <w:br/>
            </w:r>
          </w:p>
        </w:tc>
      </w:tr>
      <w:tr>
        <w:tc>
          <w:tcPr>
            <w:tcW w:type="dxa" w:w="4320"/>
          </w:tcPr>
          <w:p>
            <w:r>
              <w:t>plump</w:t>
            </w:r>
          </w:p>
        </w:tc>
        <w:tc>
          <w:tcPr>
            <w:tcW w:type="dxa" w:w="4320"/>
          </w:tcPr>
          <w:p>
            <w:r>
              <w:t>1 . the sound of a sudden heavy fall</w:t>
              <w:br/>
              <w:t>2 . drop sharply</w:t>
              <w:br/>
              <w:t>3 . set (something or oneself) down with or as if with a noise</w:t>
              <w:br/>
              <w:t>4 . make fat or plump</w:t>
              <w:br/>
              <w:t>5 . give support (to) or make a choice (of) one out of a group or number</w:t>
              <w:br/>
              <w:t>6 . sufficiently fat so as to have a pleasing fullness of figure</w:t>
              <w:br/>
              <w:t>7 . straight down especially heavily or abruptly</w:t>
              <w:br/>
            </w:r>
          </w:p>
        </w:tc>
      </w:tr>
      <w:tr>
        <w:tc>
          <w:tcPr>
            <w:tcW w:type="dxa" w:w="4320"/>
          </w:tcPr>
          <w:p>
            <w:r>
              <w:t>lightness</w:t>
            </w:r>
          </w:p>
        </w:tc>
        <w:tc>
          <w:tcPr>
            <w:tcW w:type="dxa" w:w="4320"/>
          </w:tcPr>
          <w:p>
            <w:r>
              <w:t>1 . a feeling of joy and pride</w:t>
              <w:br/>
              <w:t>2 . the property of being comparatively small in weight</w:t>
              <w:br/>
              <w:t>3 . the gracefulness of a person or animal that is quick and nimble</w:t>
              <w:br/>
              <w:t>4 . having a light color</w:t>
              <w:br/>
              <w:t>5 . the visual effect of illumination on objects or scenes as created in pictures</w:t>
              <w:br/>
              <w:t>6 . the trait of being lighthearted and frivolous</w:t>
              <w:br/>
            </w:r>
          </w:p>
        </w:tc>
      </w:tr>
      <w:tr>
        <w:tc>
          <w:tcPr>
            <w:tcW w:type="dxa" w:w="4320"/>
          </w:tcPr>
          <w:p>
            <w:r>
              <w:t>overcoats</w:t>
            </w:r>
          </w:p>
        </w:tc>
        <w:tc>
          <w:tcPr>
            <w:tcW w:type="dxa" w:w="4320"/>
          </w:tcPr>
          <w:p>
            <w:r>
              <w:t>1 . a heavy coat worn over clothes in winter</w:t>
              <w:br/>
              <w:t>2 . an additional protective coating (as of paint or varnish)</w:t>
              <w:br/>
            </w:r>
          </w:p>
        </w:tc>
      </w:tr>
      <w:tr>
        <w:tc>
          <w:tcPr>
            <w:tcW w:type="dxa" w:w="4320"/>
          </w:tcPr>
          <w:p>
            <w:r>
              <w:t>fleur-de-lis</w:t>
            </w:r>
          </w:p>
        </w:tc>
        <w:tc>
          <w:tcPr>
            <w:tcW w:type="dxa" w:w="4320"/>
          </w:tcPr>
          <w:p>
            <w:r>
              <w:t>1 . plants with sword-shaped leaves and erect stalks bearing bright-colored flowers composed of three petals and three drooping sepals</w:t>
              <w:br/>
              <w:t>2 . (heraldry) charge consisting of a conventionalized representation of an iris</w:t>
              <w:br/>
            </w:r>
          </w:p>
        </w:tc>
      </w:tr>
      <w:tr>
        <w:tc>
          <w:tcPr>
            <w:tcW w:type="dxa" w:w="4320"/>
          </w:tcPr>
          <w:p>
            <w:r>
              <w:t>bamboo</w:t>
            </w:r>
          </w:p>
        </w:tc>
        <w:tc>
          <w:tcPr>
            <w:tcW w:type="dxa" w:w="4320"/>
          </w:tcPr>
          <w:p>
            <w:r>
              <w:t>1 . the hard woody stems of bamboo plants; used in construction and crafts and fishing poles</w:t>
              <w:br/>
              <w:t>2 . woody tropical grass having hollow woody stems; mature canes used for construction and furniture</w:t>
              <w:br/>
            </w:r>
          </w:p>
        </w:tc>
      </w:tr>
      <w:tr>
        <w:tc>
          <w:tcPr>
            <w:tcW w:type="dxa" w:w="4320"/>
          </w:tcPr>
          <w:p>
            <w:r>
              <w:t>magnum</w:t>
            </w:r>
          </w:p>
        </w:tc>
        <w:tc>
          <w:tcPr>
            <w:tcW w:type="dxa" w:w="4320"/>
          </w:tcPr>
          <w:p>
            <w:r>
              <w:t>1 . a large wine bottle for liquor or wine</w:t>
              <w:br/>
            </w:r>
          </w:p>
        </w:tc>
      </w:tr>
      <w:tr>
        <w:tc>
          <w:tcPr>
            <w:tcW w:type="dxa" w:w="4320"/>
          </w:tcPr>
          <w:p>
            <w:r>
              <w:t>peeking</w:t>
            </w:r>
          </w:p>
        </w:tc>
        <w:tc>
          <w:tcPr>
            <w:tcW w:type="dxa" w:w="4320"/>
          </w:tcPr>
          <w:p>
            <w:r>
              <w:t>1 . throw a glance at; take a brief look at</w:t>
              <w:br/>
            </w:r>
          </w:p>
        </w:tc>
      </w:tr>
      <w:tr>
        <w:tc>
          <w:tcPr>
            <w:tcW w:type="dxa" w:w="4320"/>
          </w:tcPr>
          <w:p>
            <w:r>
              <w:t>proposed</w:t>
            </w:r>
          </w:p>
        </w:tc>
        <w:tc>
          <w:tcPr>
            <w:tcW w:type="dxa" w:w="4320"/>
          </w:tcPr>
          <w:p>
            <w:r>
              <w:t>1 . make a proposal, declare a plan for something</w:t>
              <w:br/>
              <w:t>2 . present for consideration, examination, criticism, etc.</w:t>
              <w:br/>
              <w:t>3 . propose or intend</w:t>
              <w:br/>
              <w:t>4 . put forward; nominate for appointment to an office or for an honor or position</w:t>
              <w:br/>
              <w:t>5 . ask (someone) to marry you</w:t>
              <w:br/>
            </w:r>
          </w:p>
        </w:tc>
      </w:tr>
      <w:tr>
        <w:tc>
          <w:tcPr>
            <w:tcW w:type="dxa" w:w="4320"/>
          </w:tcPr>
          <w:p>
            <w:r>
              <w:t>worldly</w:t>
            </w:r>
          </w:p>
        </w:tc>
        <w:tc>
          <w:tcPr>
            <w:tcW w:type="dxa" w:w="4320"/>
          </w:tcPr>
          <w:p>
            <w:r>
              <w:t>1 . characteristic of or devoted to the temporal world as opposed to the spiritual world</w:t>
              <w:br/>
              <w:t>2 . very sophisticated especially because of surfeit; versed in the ways of the world</w:t>
              <w:br/>
            </w:r>
          </w:p>
        </w:tc>
      </w:tr>
      <w:tr>
        <w:tc>
          <w:tcPr>
            <w:tcW w:type="dxa" w:w="4320"/>
          </w:tcPr>
          <w:p>
            <w:r>
              <w:t>signature</w:t>
            </w:r>
          </w:p>
        </w:tc>
        <w:tc>
          <w:tcPr>
            <w:tcW w:type="dxa" w:w="4320"/>
          </w:tcPr>
          <w:p>
            <w:r>
              <w:t>1 . your name written in your own handwriting</w:t>
              <w:br/>
              <w:t>2 . a distinguishing style</w:t>
              <w:br/>
              <w:t>3 . a melody used to identify a performer or a dance band or radio/tv program</w:t>
              <w:br/>
              <w:t>4 . the sharps or flats that follow the clef and indicate the key</w:t>
              <w:br/>
              <w:t>5 . a sheet with several pages printed on it; it folds to page size and is bound with other signatures to form a book</w:t>
              <w:br/>
            </w:r>
          </w:p>
        </w:tc>
      </w:tr>
      <w:tr>
        <w:tc>
          <w:tcPr>
            <w:tcW w:type="dxa" w:w="4320"/>
          </w:tcPr>
          <w:p>
            <w:r>
              <w:t>expectation</w:t>
            </w:r>
          </w:p>
        </w:tc>
        <w:tc>
          <w:tcPr>
            <w:tcW w:type="dxa" w:w="4320"/>
          </w:tcPr>
          <w:p>
            <w:r>
              <w:t>1 . belief about (or mental picture of) the future</w:t>
              <w:br/>
              <w:t>2 . anticipating with confidence of fulfillment</w:t>
              <w:br/>
              <w:t>3 . the feeling that something is about to happen</w:t>
              <w:br/>
              <w:t>4 . the sum of the values of a random variable divided by the number of values</w:t>
              <w:br/>
            </w:r>
          </w:p>
        </w:tc>
      </w:tr>
      <w:tr>
        <w:tc>
          <w:tcPr>
            <w:tcW w:type="dxa" w:w="4320"/>
          </w:tcPr>
          <w:p>
            <w:r>
              <w:t>excess</w:t>
            </w:r>
          </w:p>
        </w:tc>
        <w:tc>
          <w:tcPr>
            <w:tcW w:type="dxa" w:w="4320"/>
          </w:tcPr>
          <w:p>
            <w:r>
              <w:t>1 . a quantity much larger than is needed</w:t>
              <w:br/>
              <w:t>2 . immoderation as a consequence of going beyond sufficient or permitted limits</w:t>
              <w:br/>
              <w:t>3 . the state of being more than full</w:t>
              <w:br/>
              <w:t>4 . excessive indulgence</w:t>
              <w:br/>
              <w:t>5 . more than is needed, desired, or required</w:t>
              <w:br/>
            </w:r>
          </w:p>
        </w:tc>
      </w:tr>
      <w:tr>
        <w:tc>
          <w:tcPr>
            <w:tcW w:type="dxa" w:w="4320"/>
          </w:tcPr>
          <w:p>
            <w:r>
              <w:t>borders</w:t>
            </w:r>
          </w:p>
        </w:tc>
        <w:tc>
          <w:tcPr>
            <w:tcW w:type="dxa" w:w="4320"/>
          </w:tcPr>
          <w:p>
            <w:r>
              <w:t>1 . a line that indicates a boundary</w:t>
              <w:br/>
              <w:t>2 . the boundary line or the area immediately inside the boundary</w:t>
              <w:br/>
              <w:t>3 . the boundary of a surface</w:t>
              <w:br/>
              <w:t>4 . a decorative recessed or relieved surface on an edge</w:t>
              <w:br/>
              <w:t>5 . a strip forming the outer edge of something</w:t>
              <w:br/>
              <w:t>6 . extend on all sides of simultaneously; encircle</w:t>
              <w:br/>
              <w:t>7 . form the boundary of; be contiguous to</w:t>
              <w:br/>
              <w:t>8 . enclose in or as if in a frame</w:t>
              <w:br/>
              <w:t>9 . provide with a border or edge</w:t>
              <w:br/>
              <w:t>10 . lie adjacent to another or share a boundary</w:t>
              <w:br/>
            </w:r>
          </w:p>
        </w:tc>
      </w:tr>
      <w:tr>
        <w:tc>
          <w:tcPr>
            <w:tcW w:type="dxa" w:w="4320"/>
          </w:tcPr>
          <w:p>
            <w:r>
              <w:t>gulped</w:t>
            </w:r>
          </w:p>
        </w:tc>
        <w:tc>
          <w:tcPr>
            <w:tcW w:type="dxa" w:w="4320"/>
          </w:tcPr>
          <w:p>
            <w:r>
              <w:t>1 . to swallow hurriedly or greedily or in one draught</w:t>
              <w:br/>
              <w:t>2 . utter or make a noise, as when swallowing too quickly</w:t>
              <w:br/>
            </w:r>
          </w:p>
        </w:tc>
      </w:tr>
      <w:tr>
        <w:tc>
          <w:tcPr>
            <w:tcW w:type="dxa" w:w="4320"/>
          </w:tcPr>
          <w:p>
            <w:r>
              <w:t>evaporated</w:t>
            </w:r>
          </w:p>
        </w:tc>
        <w:tc>
          <w:tcPr>
            <w:tcW w:type="dxa" w:w="4320"/>
          </w:tcPr>
          <w:p>
            <w:r>
              <w:t>1 . lose or cause to lose liquid by vaporization leaving a more concentrated residue</w:t>
              <w:br/>
              <w:t>2 . cause to change into a vapor</w:t>
              <w:br/>
              <w:t>3 . change into a vapor</w:t>
              <w:br/>
              <w:t>4 . become less intense and fade away gradually</w:t>
              <w:br/>
              <w:t>5 . drawn off in the form of vapor</w:t>
              <w:br/>
            </w:r>
          </w:p>
        </w:tc>
      </w:tr>
      <w:tr>
        <w:tc>
          <w:tcPr>
            <w:tcW w:type="dxa" w:w="4320"/>
          </w:tcPr>
          <w:p>
            <w:r>
              <w:t>passage</w:t>
            </w:r>
          </w:p>
        </w:tc>
        <w:tc>
          <w:tcPr>
            <w:tcW w:type="dxa" w:w="4320"/>
          </w:tcPr>
          <w:p>
            <w:r>
              <w:t>1 . the act of passing from one state or place to the next</w:t>
              <w:br/>
              <w:t>2 . a section of text; particularly a section of medium length</w:t>
              <w:br/>
              <w:t>3 . a way through or along which someone or something may pass</w:t>
              <w:br/>
              <w:t>4 . the passing of a law by a legislative body</w:t>
              <w:br/>
              <w:t>5 . a journey usually by ship</w:t>
              <w:br/>
              <w:t>6 . a short section of a musical composition</w:t>
              <w:br/>
              <w:t>7 . a path or channel or duct through or along which something may pass</w:t>
              <w:br/>
              <w:t>8 . a bodily reaction of changing from one place or stage to another</w:t>
              <w:br/>
              <w:t>9 . the motion of one object relative to another</w:t>
              <w:br/>
              <w:t>10 . the act of passing something to another person</w:t>
              <w:br/>
            </w:r>
          </w:p>
        </w:tc>
      </w:tr>
      <w:tr>
        <w:tc>
          <w:tcPr>
            <w:tcW w:type="dxa" w:w="4320"/>
          </w:tcPr>
          <w:p>
            <w:r>
              <w:t>barriers</w:t>
            </w:r>
          </w:p>
        </w:tc>
        <w:tc>
          <w:tcPr>
            <w:tcW w:type="dxa" w:w="4320"/>
          </w:tcPr>
          <w:p>
            <w:r>
              <w:t>1 . a structure or object that impedes free movement</w:t>
              <w:br/>
              <w:t>2 . any condition that makes it difficult to make progress or to achieve an objective</w:t>
              <w:br/>
              <w:t>3 . anything serving to maintain separation by obstructing vision or access</w:t>
              <w:br/>
            </w:r>
          </w:p>
        </w:tc>
      </w:tr>
      <w:tr>
        <w:tc>
          <w:tcPr>
            <w:tcW w:type="dxa" w:w="4320"/>
          </w:tcPr>
          <w:p>
            <w:r>
              <w:t>puddle</w:t>
            </w:r>
          </w:p>
        </w:tc>
        <w:tc>
          <w:tcPr>
            <w:tcW w:type="dxa" w:w="4320"/>
          </w:tcPr>
          <w:p>
            <w:r>
              <w:t>1 . a mixture of wet clay and sand that can be used to line a pond and that is impervious to water when dry</w:t>
              <w:br/>
              <w:t>2 . a small body of standing water (rainwater) or other liquid</w:t>
              <w:br/>
              <w:t>3 . something resembling a pool of liquid</w:t>
              <w:br/>
              <w:t>4 . wade or dabble in a puddle</w:t>
              <w:br/>
              <w:t>5 . subject to puddling or form by puddling</w:t>
              <w:br/>
              <w:t>6 . dip into mud before planting</w:t>
              <w:br/>
              <w:t>7 . work a wet mixture, such as concrete or mud</w:t>
              <w:br/>
              <w:t>8 . mess around, as in a liquid or paste</w:t>
              <w:br/>
              <w:t>9 . make into a puddle</w:t>
              <w:br/>
              <w:t>10 . make a puddle by splashing water</w:t>
              <w:br/>
              <w:t>11 . mix up or confuse</w:t>
              <w:br/>
              <w:t>12 . eliminate urine</w:t>
              <w:br/>
            </w:r>
          </w:p>
        </w:tc>
      </w:tr>
      <w:tr>
        <w:tc>
          <w:tcPr>
            <w:tcW w:type="dxa" w:w="4320"/>
          </w:tcPr>
          <w:p>
            <w:r>
              <w:t>centered</w:t>
            </w:r>
          </w:p>
        </w:tc>
        <w:tc>
          <w:tcPr>
            <w:tcW w:type="dxa" w:w="4320"/>
          </w:tcPr>
          <w:p>
            <w:r>
              <w:t>1 . center upon</w:t>
              <w:br/>
              <w:t>2 . direct one's attention on something</w:t>
              <w:br/>
              <w:t>3 . move into the center</w:t>
              <w:br/>
              <w:t>4 . being or placed in the center</w:t>
              <w:br/>
            </w:r>
          </w:p>
        </w:tc>
      </w:tr>
      <w:tr>
        <w:tc>
          <w:tcPr>
            <w:tcW w:type="dxa" w:w="4320"/>
          </w:tcPr>
          <w:p>
            <w:r>
              <w:t>canines</w:t>
            </w:r>
          </w:p>
        </w:tc>
        <w:tc>
          <w:tcPr>
            <w:tcW w:type="dxa" w:w="4320"/>
          </w:tcPr>
          <w:p>
            <w:r>
              <w:t>1 . one of the four pointed conical teeth (two in each jaw) located between the incisors and the premolars</w:t>
              <w:br/>
              <w:t>2 . any of various fissiped mammals with nonretractile claws and typically long muzzles</w:t>
              <w:br/>
            </w:r>
          </w:p>
        </w:tc>
      </w:tr>
      <w:tr>
        <w:tc>
          <w:tcPr>
            <w:tcW w:type="dxa" w:w="4320"/>
          </w:tcPr>
          <w:p>
            <w:r>
              <w:t>slugs</w:t>
            </w:r>
          </w:p>
        </w:tc>
        <w:tc>
          <w:tcPr>
            <w:tcW w:type="dxa" w:w="4320"/>
          </w:tcPr>
          <w:p>
            <w:r>
              <w:t>1 . a projectile that is fired from a gun</w:t>
              <w:br/>
              <w:t>2 . a unit of mass equal to the mass that accelerates at 1 foot/sec/sec when acted upon by a force of 1 pound; approximately 14.5939 kilograms</w:t>
              <w:br/>
              <w:t>3 . a counterfeit coin</w:t>
              <w:br/>
              <w:t>4 . an idle slothful person</w:t>
              <w:br/>
              <w:t>5 . an amount of an alcoholic drink (usually liquor) that is poured or gulped</w:t>
              <w:br/>
              <w:t>6 . a strip of type metal used for spacing</w:t>
              <w:br/>
              <w:t>7 . any of various terrestrial gastropods having an elongated slimy body and no external shell</w:t>
              <w:br/>
              <w:t>8 . (boxing) a blow with the fist</w:t>
              <w:br/>
              <w:t>9 . strike heavily, especially with the fist or a bat</w:t>
              <w:br/>
              <w:t>10 . be idle; exist in a changeless situation</w:t>
              <w:br/>
            </w:r>
          </w:p>
        </w:tc>
      </w:tr>
      <w:tr>
        <w:tc>
          <w:tcPr>
            <w:tcW w:type="dxa" w:w="4320"/>
          </w:tcPr>
          <w:p>
            <w:r>
              <w:t>groin</w:t>
            </w:r>
          </w:p>
        </w:tc>
        <w:tc>
          <w:tcPr>
            <w:tcW w:type="dxa" w:w="4320"/>
          </w:tcPr>
          <w:p>
            <w:r>
              <w:t>1 . the crease at the junction of the inner part of the thigh with the trunk together with the adjacent region and often including the external genitals</w:t>
              <w:br/>
              <w:t>2 . a curved edge formed by two intersecting vaults</w:t>
              <w:br/>
              <w:t>3 . a protective structure of stone or concrete; extends from shore into the water to prevent a beach from washing away</w:t>
              <w:br/>
              <w:t>4 . build with groins</w:t>
              <w:br/>
            </w:r>
          </w:p>
        </w:tc>
      </w:tr>
      <w:tr>
        <w:tc>
          <w:tcPr>
            <w:tcW w:type="dxa" w:w="4320"/>
          </w:tcPr>
          <w:p>
            <w:r>
              <w:t>whips</w:t>
            </w:r>
          </w:p>
        </w:tc>
        <w:tc>
          <w:tcPr>
            <w:tcW w:type="dxa" w:w="4320"/>
          </w:tcPr>
          <w:p>
            <w:r>
              <w:t>1 . an instrument with a handle and a flexible lash that is used for whipping</w:t>
              <w:br/>
              <w:t>2 . a legislator appointed by the party to enforce discipline</w:t>
              <w:br/>
              <w:t>3 . a dessert made of sugar and stiffly beaten egg whites or cream and usually flavored with fruit</w:t>
              <w:br/>
              <w:t>4 . (golf) the flexibility of the shaft of a golf club</w:t>
              <w:br/>
              <w:t>5 . a quick blow delivered with a whip or whiplike object</w:t>
              <w:br/>
              <w:t>6 . beat severely with a whip or rod</w:t>
              <w:br/>
              <w:t>7 . defeat thoroughly</w:t>
              <w:br/>
              <w:t>8 . thrash about flexibly in the manner of a whiplash</w:t>
              <w:br/>
              <w:t>9 . strike as if by whipping</w:t>
              <w:br/>
              <w:t>10 . whip with or as if with a wire whisk</w:t>
              <w:br/>
              <w:t>11 . subject to harsh criticism</w:t>
              <w:br/>
            </w:r>
          </w:p>
        </w:tc>
      </w:tr>
      <w:tr>
        <w:tc>
          <w:tcPr>
            <w:tcW w:type="dxa" w:w="4320"/>
          </w:tcPr>
          <w:p>
            <w:r>
              <w:t>tentatively</w:t>
            </w:r>
          </w:p>
        </w:tc>
        <w:tc>
          <w:tcPr>
            <w:tcW w:type="dxa" w:w="4320"/>
          </w:tcPr>
          <w:p>
            <w:r>
              <w:t>1 . in a tentative manner</w:t>
              <w:br/>
            </w:r>
          </w:p>
        </w:tc>
      </w:tr>
      <w:tr>
        <w:tc>
          <w:tcPr>
            <w:tcW w:type="dxa" w:w="4320"/>
          </w:tcPr>
          <w:p>
            <w:r>
              <w:t>paste</w:t>
            </w:r>
          </w:p>
        </w:tc>
        <w:tc>
          <w:tcPr>
            <w:tcW w:type="dxa" w:w="4320"/>
          </w:tcPr>
          <w:p>
            <w:r>
              <w:t>1 . any mixture of a soft and malleable consistency</w:t>
              <w:br/>
              <w:t>2 . a hard, brilliant lead glass that is used in making artificial jewelry</w:t>
              <w:br/>
              <w:t>3 . an adhesive made from water and flour or starch; used on paper and paperboard</w:t>
              <w:br/>
              <w:t>4 . a tasty mixture to be spread on bread or crackers or used in preparing other dishes</w:t>
              <w:br/>
              <w:t>5 . join or attach with or as if with glue</w:t>
              <w:br/>
              <w:t>6 . hit with the fists</w:t>
              <w:br/>
              <w:t>7 . cover the surface of</w:t>
              <w:br/>
            </w:r>
          </w:p>
        </w:tc>
      </w:tr>
      <w:tr>
        <w:tc>
          <w:tcPr>
            <w:tcW w:type="dxa" w:w="4320"/>
          </w:tcPr>
          <w:p>
            <w:r>
              <w:t>undressed</w:t>
            </w:r>
          </w:p>
        </w:tc>
        <w:tc>
          <w:tcPr>
            <w:tcW w:type="dxa" w:w="4320"/>
          </w:tcPr>
          <w:p>
            <w:r>
              <w:t>1 . get undressed</w:t>
              <w:br/>
              <w:t>2 . remove (someone's or one's own) clothes</w:t>
              <w:br/>
              <w:t>3 . of lumber or stone or hides; not finished or dressed</w:t>
              <w:br/>
              <w:t>4 . having removed clothing</w:t>
              <w:br/>
            </w:r>
          </w:p>
        </w:tc>
      </w:tr>
      <w:tr>
        <w:tc>
          <w:tcPr>
            <w:tcW w:type="dxa" w:w="4320"/>
          </w:tcPr>
          <w:p>
            <w:r>
              <w:t>slobbered</w:t>
            </w:r>
          </w:p>
        </w:tc>
        <w:tc>
          <w:tcPr>
            <w:tcW w:type="dxa" w:w="4320"/>
          </w:tcPr>
          <w:p>
            <w:r>
              <w:t>1 . let saliva drivel from the mouth</w:t>
              <w:br/>
            </w:r>
          </w:p>
        </w:tc>
      </w:tr>
      <w:tr>
        <w:tc>
          <w:tcPr>
            <w:tcW w:type="dxa" w:w="4320"/>
          </w:tcPr>
          <w:p>
            <w:r>
              <w:t>snore</w:t>
            </w:r>
          </w:p>
        </w:tc>
        <w:tc>
          <w:tcPr>
            <w:tcW w:type="dxa" w:w="4320"/>
          </w:tcPr>
          <w:p>
            <w:r>
              <w:t>1 . the rattling noise produced when snoring</w:t>
              <w:br/>
              <w:t>2 . the act of snoring or producing a snoring sound</w:t>
              <w:br/>
              <w:t>3 . breathe noisily during one's sleep</w:t>
              <w:br/>
            </w:r>
          </w:p>
        </w:tc>
      </w:tr>
      <w:tr>
        <w:tc>
          <w:tcPr>
            <w:tcW w:type="dxa" w:w="4320"/>
          </w:tcPr>
          <w:p>
            <w:r>
              <w:t>lydia</w:t>
            </w:r>
          </w:p>
        </w:tc>
        <w:tc>
          <w:tcPr>
            <w:tcW w:type="dxa" w:w="4320"/>
          </w:tcPr>
          <w:p>
            <w:r>
              <w:t>1 . an ancient region on the coast of western Asia Minor; a powerful kingdom until conquered by the Persians in 546 BC</w:t>
              <w:br/>
            </w:r>
          </w:p>
        </w:tc>
      </w:tr>
      <w:tr>
        <w:tc>
          <w:tcPr>
            <w:tcW w:type="dxa" w:w="4320"/>
          </w:tcPr>
          <w:p>
            <w:r>
              <w:t>fumes</w:t>
            </w:r>
          </w:p>
        </w:tc>
        <w:tc>
          <w:tcPr>
            <w:tcW w:type="dxa" w:w="4320"/>
          </w:tcPr>
          <w:p>
            <w:r>
              <w:t>1 . gases ejected from an engine as waste products</w:t>
              <w:br/>
              <w:t>2 . a cloud of fine particles suspended in a gas</w:t>
              <w:br/>
              <w:t>3 . be mad, angry, or furious</w:t>
              <w:br/>
              <w:t>4 . emit a cloud of fine particles</w:t>
              <w:br/>
              <w:t>5 . treat with fumes, expose to fumes, especially with the aim of disinfecting or eradicating pests</w:t>
              <w:br/>
              <w:t>6 . be wet with sweat or blood, as of one's face</w:t>
              <w:br/>
            </w:r>
          </w:p>
        </w:tc>
      </w:tr>
      <w:tr>
        <w:tc>
          <w:tcPr>
            <w:tcW w:type="dxa" w:w="4320"/>
          </w:tcPr>
          <w:p>
            <w:r>
              <w:t>snorting</w:t>
            </w:r>
          </w:p>
        </w:tc>
        <w:tc>
          <w:tcPr>
            <w:tcW w:type="dxa" w:w="4320"/>
          </w:tcPr>
          <w:p>
            <w:r>
              <w:t>1 . an act of forcible exhalation</w:t>
              <w:br/>
              <w:t>2 . indicate contempt by breathing noisily and forcefully through the nose</w:t>
              <w:br/>
              <w:t>3 . make a snorting sound by exhaling hard</w:t>
              <w:br/>
              <w:t>4 . inhale recreational drugs</w:t>
              <w:br/>
              <w:t>5 . inhale through the nose</w:t>
              <w:br/>
            </w:r>
          </w:p>
        </w:tc>
      </w:tr>
      <w:tr>
        <w:tc>
          <w:tcPr>
            <w:tcW w:type="dxa" w:w="4320"/>
          </w:tcPr>
          <w:p>
            <w:r>
              <w:t>web</w:t>
            </w:r>
          </w:p>
        </w:tc>
        <w:tc>
          <w:tcPr>
            <w:tcW w:type="dxa" w:w="4320"/>
          </w:tcPr>
          <w:p>
            <w:r>
              <w:t>1 . an intricate network suggesting something that was formed by weaving or interweaving</w:t>
              <w:br/>
              <w:t>2 . an intricate trap that entangles or ensnares its victim</w:t>
              <w:br/>
              <w:t>3 . the flattened weblike part of a feather consisting of a series of barbs on either side of the shaft</w:t>
              <w:br/>
              <w:t>4 . an interconnected system of things or people</w:t>
              <w:br/>
              <w:t>5 . computer network consisting of a collection of internet sites that offer text and graphics and sound and animation resources through the hypertext transfer protocol</w:t>
              <w:br/>
              <w:t>6 . a fabric (especially a fabric in the process of being woven)</w:t>
              <w:br/>
              <w:t>7 . membrane connecting the toes of some aquatic birds and mammals</w:t>
              <w:br/>
              <w:t>8 . construct or form a web, as if by weaving</w:t>
              <w:br/>
            </w:r>
          </w:p>
        </w:tc>
      </w:tr>
      <w:tr>
        <w:tc>
          <w:tcPr>
            <w:tcW w:type="dxa" w:w="4320"/>
          </w:tcPr>
          <w:p>
            <w:r>
              <w:t>blinds</w:t>
            </w:r>
          </w:p>
        </w:tc>
        <w:tc>
          <w:tcPr>
            <w:tcW w:type="dxa" w:w="4320"/>
          </w:tcPr>
          <w:p>
            <w:r>
              <w:t>1 . people who have severe visual impairments, considered as a group</w:t>
              <w:br/>
              <w:t>2 . a hiding place sometimes used by hunters (especially duck hunters)</w:t>
              <w:br/>
              <w:t>3 . a protective covering that keeps things out or hinders sight</w:t>
              <w:br/>
              <w:t>4 . something intended to misrepresent the true nature of an activity</w:t>
              <w:br/>
              <w:t>5 . render unable to see</w:t>
              <w:br/>
              <w:t>6 . make blind by putting the eyes out</w:t>
              <w:br/>
              <w:t>7 . make dim by comparison or conceal</w:t>
              <w:br/>
            </w:r>
          </w:p>
        </w:tc>
      </w:tr>
      <w:tr>
        <w:tc>
          <w:tcPr>
            <w:tcW w:type="dxa" w:w="4320"/>
          </w:tcPr>
          <w:p>
            <w:r>
              <w:t>clodhopper</w:t>
            </w:r>
          </w:p>
        </w:tc>
        <w:tc>
          <w:tcPr>
            <w:tcW w:type="dxa" w:w="4320"/>
          </w:tcPr>
          <w:p>
            <w:r>
              <w:t>1 . a thick and heavy shoe</w:t>
              <w:br/>
            </w:r>
          </w:p>
        </w:tc>
      </w:tr>
      <w:tr>
        <w:tc>
          <w:tcPr>
            <w:tcW w:type="dxa" w:w="4320"/>
          </w:tcPr>
          <w:p>
            <w:r>
              <w:t>ivory</w:t>
            </w:r>
          </w:p>
        </w:tc>
        <w:tc>
          <w:tcPr>
            <w:tcW w:type="dxa" w:w="4320"/>
          </w:tcPr>
          <w:p>
            <w:r>
              <w:t>1 . a hard smooth ivory colored dentine that makes up most of the tusks of elephants and walruses</w:t>
              <w:br/>
              <w:t>2 . a shade of white the color of bleached bones</w:t>
              <w:br/>
            </w:r>
          </w:p>
        </w:tc>
      </w:tr>
      <w:tr>
        <w:tc>
          <w:tcPr>
            <w:tcW w:type="dxa" w:w="4320"/>
          </w:tcPr>
          <w:p>
            <w:r>
              <w:t>flabby</w:t>
            </w:r>
          </w:p>
        </w:tc>
        <w:tc>
          <w:tcPr>
            <w:tcW w:type="dxa" w:w="4320"/>
          </w:tcPr>
          <w:p>
            <w:r>
              <w:t>1 . out of condition; not strong or robust; incapable of exertion or endurance</w:t>
              <w:br/>
            </w:r>
          </w:p>
        </w:tc>
      </w:tr>
      <w:tr>
        <w:tc>
          <w:tcPr>
            <w:tcW w:type="dxa" w:w="4320"/>
          </w:tcPr>
          <w:p>
            <w:r>
              <w:t>guiding</w:t>
            </w:r>
          </w:p>
        </w:tc>
        <w:tc>
          <w:tcPr>
            <w:tcW w:type="dxa" w:w="4320"/>
          </w:tcPr>
          <w:p>
            <w:r>
              <w:t>1 . direct the course; determine the direction of travelling</w:t>
              <w:br/>
              <w:t>2 . take somebody somewhere</w:t>
              <w:br/>
              <w:t>3 . be a guiding or motivating force or drive</w:t>
              <w:br/>
              <w:t>4 . use as a guide</w:t>
              <w:br/>
              <w:t>5 . pass over, across, or through</w:t>
              <w:br/>
              <w:t>6 . exerting control or influence</w:t>
              <w:br/>
              <w:t>7 . showing the way by conducting or leading; imposing direction on</w:t>
              <w:br/>
            </w:r>
          </w:p>
        </w:tc>
      </w:tr>
      <w:tr>
        <w:tc>
          <w:tcPr>
            <w:tcW w:type="dxa" w:w="4320"/>
          </w:tcPr>
          <w:p>
            <w:r>
              <w:t>floured</w:t>
            </w:r>
          </w:p>
        </w:tc>
        <w:tc>
          <w:tcPr>
            <w:tcW w:type="dxa" w:w="4320"/>
          </w:tcPr>
          <w:p>
            <w:r>
              <w:t>1 . cover with flour</w:t>
              <w:br/>
              <w:t>2 . convert grain into flour</w:t>
              <w:br/>
            </w:r>
          </w:p>
        </w:tc>
      </w:tr>
      <w:tr>
        <w:tc>
          <w:tcPr>
            <w:tcW w:type="dxa" w:w="4320"/>
          </w:tcPr>
          <w:p>
            <w:r>
              <w:t>wavered</w:t>
            </w:r>
          </w:p>
        </w:tc>
        <w:tc>
          <w:tcPr>
            <w:tcW w:type="dxa" w:w="4320"/>
          </w:tcPr>
          <w:p>
            <w:r>
              <w:t>1 . pause or hold back in uncertainty or unwillingness</w:t>
              <w:br/>
              <w:t>2 . be unsure or weak</w:t>
              <w:br/>
              <w:t>3 . move hesitatingly, as if about to give way</w:t>
              <w:br/>
              <w:t>4 . move or sway in a rising and falling or wavelike pattern</w:t>
              <w:br/>
              <w:t>5 . move back and forth very rapidly</w:t>
              <w:br/>
              <w:t>6 . sway to and fro</w:t>
              <w:br/>
              <w:t>7 . give off unsteady sounds, alternating in amplitude or frequency</w:t>
              <w:br/>
            </w:r>
          </w:p>
        </w:tc>
      </w:tr>
      <w:tr>
        <w:tc>
          <w:tcPr>
            <w:tcW w:type="dxa" w:w="4320"/>
          </w:tcPr>
          <w:p>
            <w:r>
              <w:t>bold</w:t>
            </w:r>
          </w:p>
        </w:tc>
        <w:tc>
          <w:tcPr>
            <w:tcW w:type="dxa" w:w="4320"/>
          </w:tcPr>
          <w:p>
            <w:r>
              <w:t>1 . a typeface with thick heavy lines</w:t>
              <w:br/>
              <w:t>2 . fearless and daring</w:t>
              <w:br/>
              <w:t>3 . clear and distinct</w:t>
              <w:br/>
              <w:t>4 . very steep; having a prominent and almost vertical front</w:t>
              <w:br/>
            </w:r>
          </w:p>
        </w:tc>
      </w:tr>
      <w:tr>
        <w:tc>
          <w:tcPr>
            <w:tcW w:type="dxa" w:w="4320"/>
          </w:tcPr>
          <w:p>
            <w:r>
              <w:t>surgery</w:t>
            </w:r>
          </w:p>
        </w:tc>
        <w:tc>
          <w:tcPr>
            <w:tcW w:type="dxa" w:w="4320"/>
          </w:tcPr>
          <w:p>
            <w:r>
              <w:t>1 . the branch of medical science that treats disease or injury by operative procedures</w:t>
              <w:br/>
              <w:t>2 . a room where a doctor or dentist can be consulted</w:t>
              <w:br/>
              <w:t>3 . a room in a hospital equipped for the performance of surgical operations</w:t>
              <w:br/>
              <w:t>4 . a medical procedure involving an incision with instruments; performed to repair damage or arrest disease in a living body</w:t>
              <w:br/>
            </w:r>
          </w:p>
        </w:tc>
      </w:tr>
      <w:tr>
        <w:tc>
          <w:tcPr>
            <w:tcW w:type="dxa" w:w="4320"/>
          </w:tcPr>
          <w:p>
            <w:r>
              <w:t>livery</w:t>
            </w:r>
          </w:p>
        </w:tc>
        <w:tc>
          <w:tcPr>
            <w:tcW w:type="dxa" w:w="4320"/>
          </w:tcPr>
          <w:p>
            <w:r>
              <w:t>1 . uniform worn by some menservants and chauffeurs</w:t>
              <w:br/>
              <w:t>2 . the voluntary transfer of something (title or possession) from one party to another</w:t>
              <w:br/>
              <w:t>3 . the care (feeding and stabling) of horses for pay</w:t>
              <w:br/>
              <w:t>4 . suffering from or suggesting a liver disorder or gastric distress</w:t>
              <w:br/>
            </w:r>
          </w:p>
        </w:tc>
      </w:tr>
      <w:tr>
        <w:tc>
          <w:tcPr>
            <w:tcW w:type="dxa" w:w="4320"/>
          </w:tcPr>
          <w:p>
            <w:r>
              <w:t>surrendered</w:t>
            </w:r>
          </w:p>
        </w:tc>
        <w:tc>
          <w:tcPr>
            <w:tcW w:type="dxa" w:w="4320"/>
          </w:tcPr>
          <w:p>
            <w:r>
              <w:t>1 . give up or agree to forgo to the power or possession of another</w:t>
              <w:br/>
              <w:t>2 . relinquish possession or control over</w:t>
              <w:br/>
            </w:r>
          </w:p>
        </w:tc>
      </w:tr>
      <w:tr>
        <w:tc>
          <w:tcPr>
            <w:tcW w:type="dxa" w:w="4320"/>
          </w:tcPr>
          <w:p>
            <w:r>
              <w:t>medicines</w:t>
            </w:r>
          </w:p>
        </w:tc>
        <w:tc>
          <w:tcPr>
            <w:tcW w:type="dxa" w:w="4320"/>
          </w:tcPr>
          <w:p>
            <w:r>
              <w:t>1 . the branches of medical science that deal with nonsurgical techniques</w:t>
              <w:br/>
              <w:t>2 . (medicine) something that treats or prevents or alleviates the symptoms of disease</w:t>
              <w:br/>
              <w:t>3 . the learned profession that is mastered by graduate training in a medical school and that is devoted to preventing or alleviating or curing diseases and injuries</w:t>
              <w:br/>
              <w:t>4 . punishment for one's actions</w:t>
              <w:br/>
              <w:t>5 . treat medicinally, treat with medicine</w:t>
              <w:br/>
            </w:r>
          </w:p>
        </w:tc>
      </w:tr>
      <w:tr>
        <w:tc>
          <w:tcPr>
            <w:tcW w:type="dxa" w:w="4320"/>
          </w:tcPr>
          <w:p>
            <w:r>
              <w:t>fewer</w:t>
            </w:r>
          </w:p>
        </w:tc>
        <w:tc>
          <w:tcPr>
            <w:tcW w:type="dxa" w:w="4320"/>
          </w:tcPr>
          <w:p>
            <w:r>
              <w:t>1 . (comparative of `few' used with count nouns) quantifier meaning a smaller number of</w:t>
              <w:br/>
              <w:t>2 . a quantifier that can be used with count nouns and is often preceded by `a'; a small but indefinite number</w:t>
              <w:br/>
            </w:r>
          </w:p>
        </w:tc>
      </w:tr>
      <w:tr>
        <w:tc>
          <w:tcPr>
            <w:tcW w:type="dxa" w:w="4320"/>
          </w:tcPr>
          <w:p>
            <w:r>
              <w:t>wavering</w:t>
            </w:r>
          </w:p>
        </w:tc>
        <w:tc>
          <w:tcPr>
            <w:tcW w:type="dxa" w:w="4320"/>
          </w:tcPr>
          <w:p>
            <w:r>
              <w:t>1 . indecision in speech or action</w:t>
              <w:br/>
              <w:t>2 . the quality of being unsteady and subject to changes</w:t>
              <w:br/>
              <w:t>3 . pause or hold back in uncertainty or unwillingness</w:t>
              <w:br/>
              <w:t>4 . be unsure or weak</w:t>
              <w:br/>
              <w:t>5 . move hesitatingly, as if about to give way</w:t>
              <w:br/>
              <w:t>6 . move or sway in a rising and falling or wavelike pattern</w:t>
              <w:br/>
              <w:t>7 . move back and forth very rapidly</w:t>
              <w:br/>
              <w:t>8 . sway to and fro</w:t>
              <w:br/>
              <w:t>9 . give off unsteady sounds, alternating in amplitude or frequency</w:t>
              <w:br/>
              <w:t>10 . uncertain in purpose or action</w:t>
              <w:br/>
            </w:r>
          </w:p>
        </w:tc>
      </w:tr>
      <w:tr>
        <w:tc>
          <w:tcPr>
            <w:tcW w:type="dxa" w:w="4320"/>
          </w:tcPr>
          <w:p>
            <w:r>
              <w:t>outer</w:t>
            </w:r>
          </w:p>
        </w:tc>
        <w:tc>
          <w:tcPr>
            <w:tcW w:type="dxa" w:w="4320"/>
          </w:tcPr>
          <w:p>
            <w:r>
              <w:t>1 . being on the outside or further from a center</w:t>
              <w:br/>
              <w:t>2 . located outside</w:t>
              <w:br/>
              <w:t>3 . being on or toward the outside of the body</w:t>
              <w:br/>
              <w:t>4 . not allowed to continue to bat or run</w:t>
              <w:br/>
              <w:t>5 . being out or having grown cold</w:t>
              <w:br/>
              <w:t>6 . not worth considering as a possibility</w:t>
              <w:br/>
              <w:t>7 . out of power; especially having been unsuccessful in an election</w:t>
              <w:br/>
              <w:t>8 . excluded from use or mention</w:t>
              <w:br/>
              <w:t>9 . directed outward or serving to direct something outward</w:t>
              <w:br/>
              <w:t>10 . no longer fashionable</w:t>
              <w:br/>
              <w:t>11 . outside or external</w:t>
              <w:br/>
              <w:t>12 . outer or outlying</w:t>
              <w:br/>
              <w:t>13 . knocked unconscious by a heavy blow</w:t>
              <w:br/>
            </w:r>
          </w:p>
        </w:tc>
      </w:tr>
      <w:tr>
        <w:tc>
          <w:tcPr>
            <w:tcW w:type="dxa" w:w="4320"/>
          </w:tcPr>
          <w:p>
            <w:r>
              <w:t>handbag</w:t>
            </w:r>
          </w:p>
        </w:tc>
        <w:tc>
          <w:tcPr>
            <w:tcW w:type="dxa" w:w="4320"/>
          </w:tcPr>
          <w:p>
            <w:r>
              <w:t>1 . a container used for carrying money and small personal items or accessories (especially by women)</w:t>
              <w:br/>
            </w:r>
          </w:p>
        </w:tc>
      </w:tr>
      <w:tr>
        <w:tc>
          <w:tcPr>
            <w:tcW w:type="dxa" w:w="4320"/>
          </w:tcPr>
          <w:p>
            <w:r>
              <w:t>butterfly</w:t>
            </w:r>
          </w:p>
        </w:tc>
        <w:tc>
          <w:tcPr>
            <w:tcW w:type="dxa" w:w="4320"/>
          </w:tcPr>
          <w:p>
            <w:r>
              <w:t>1 . diurnal insect typically having a slender body with knobbed antennae and broad colorful wings</w:t>
              <w:br/>
              <w:t>2 . a swimming stroke in which the arms are thrown forward together out of the water while the feet kick up and down</w:t>
              <w:br/>
              <w:t>3 . flutter like a butterfly</w:t>
              <w:br/>
              <w:t>4 . cut and spread open, as in preparation for cooking</w:t>
              <w:br/>
              <w:t>5 . talk or behave amorously, without serious intentions</w:t>
              <w:br/>
            </w:r>
          </w:p>
        </w:tc>
      </w:tr>
      <w:tr>
        <w:tc>
          <w:tcPr>
            <w:tcW w:type="dxa" w:w="4320"/>
          </w:tcPr>
          <w:p>
            <w:r>
              <w:t>imperceptibly</w:t>
            </w:r>
          </w:p>
        </w:tc>
        <w:tc>
          <w:tcPr>
            <w:tcW w:type="dxa" w:w="4320"/>
          </w:tcPr>
          <w:p>
            <w:r>
              <w:t>1 . in an imperceptible manner or to an imperceptible degree</w:t>
              <w:br/>
            </w:r>
          </w:p>
        </w:tc>
      </w:tr>
      <w:tr>
        <w:tc>
          <w:tcPr>
            <w:tcW w:type="dxa" w:w="4320"/>
          </w:tcPr>
          <w:p>
            <w:r>
              <w:t>blackboard</w:t>
            </w:r>
          </w:p>
        </w:tc>
        <w:tc>
          <w:tcPr>
            <w:tcW w:type="dxa" w:w="4320"/>
          </w:tcPr>
          <w:p>
            <w:r>
              <w:t>1 . sheet of slate; for writing with chalk</w:t>
              <w:br/>
            </w:r>
          </w:p>
        </w:tc>
      </w:tr>
      <w:tr>
        <w:tc>
          <w:tcPr>
            <w:tcW w:type="dxa" w:w="4320"/>
          </w:tcPr>
          <w:p>
            <w:r>
              <w:t>solitaire</w:t>
            </w:r>
          </w:p>
        </w:tc>
        <w:tc>
          <w:tcPr>
            <w:tcW w:type="dxa" w:w="4320"/>
          </w:tcPr>
          <w:p>
            <w:r>
              <w:t>1 . a gem (usually a diamond) in a setting by itself</w:t>
              <w:br/>
              <w:t>2 . extinct flightless bird related to the dodo</w:t>
              <w:br/>
              <w:t>3 . a dull grey North American thrush noted for its beautiful song</w:t>
              <w:br/>
              <w:t>4 . a card game played by one person</w:t>
              <w:br/>
            </w:r>
          </w:p>
        </w:tc>
      </w:tr>
      <w:tr>
        <w:tc>
          <w:tcPr>
            <w:tcW w:type="dxa" w:w="4320"/>
          </w:tcPr>
          <w:p>
            <w:r>
              <w:t>preserving</w:t>
            </w:r>
          </w:p>
        </w:tc>
        <w:tc>
          <w:tcPr>
            <w:tcW w:type="dxa" w:w="4320"/>
          </w:tcPr>
          <w:p>
            <w:r>
              <w:t>1 . keep or maintain in unaltered condition; cause to remain or last</w:t>
              <w:br/>
              <w:t>2 . keep in safety and protect from harm, decay, loss, or destruction</w:t>
              <w:br/>
              <w:t>3 . to keep up and reserve for personal or special use</w:t>
              <w:br/>
              <w:t>4 . prevent (food) from rotting</w:t>
              <w:br/>
              <w:t>5 . maintain in safety from injury, harm, or danger</w:t>
              <w:br/>
              <w:t>6 . keep undisturbed for personal or private use for hunting, shooting, or fishing</w:t>
              <w:br/>
            </w:r>
          </w:p>
        </w:tc>
      </w:tr>
      <w:tr>
        <w:tc>
          <w:tcPr>
            <w:tcW w:type="dxa" w:w="4320"/>
          </w:tcPr>
          <w:p>
            <w:r>
              <w:t>wedge</w:t>
            </w:r>
          </w:p>
        </w:tc>
        <w:tc>
          <w:tcPr>
            <w:tcW w:type="dxa" w:w="4320"/>
          </w:tcPr>
          <w:p>
            <w:r>
              <w:t>1 . any shape that is triangular in cross section</w:t>
              <w:br/>
              <w:t>2 . a large sandwich made of a long crusty roll split lengthwise and filled with meats and cheese (and tomato and onion and lettuce and condiments); different names are used in different sections of the United States</w:t>
              <w:br/>
              <w:t>3 . a diacritical mark (an inverted circumflex) placed above certain letters (such as the letter c) to indicate pronunciation</w:t>
              <w:br/>
              <w:t>4 . a heel that is an extension of the sole of the shoe</w:t>
              <w:br/>
              <w:t>5 . (golf) an iron with considerable loft and a broad sole</w:t>
              <w:br/>
              <w:t>6 . something solid that is usable as an inclined plane (shaped like a V) that can be pushed between two things to separate them</w:t>
              <w:br/>
              <w:t>7 . a block of wood used to prevent the sliding or rolling of a heavy object</w:t>
              <w:br/>
              <w:t>8 . put, fix, force, or implant</w:t>
              <w:br/>
              <w:t>9 . squeeze like a wedge into a tight space</w:t>
              <w:br/>
            </w:r>
          </w:p>
        </w:tc>
      </w:tr>
      <w:tr>
        <w:tc>
          <w:tcPr>
            <w:tcW w:type="dxa" w:w="4320"/>
          </w:tcPr>
          <w:p>
            <w:r>
              <w:t>flutter</w:t>
            </w:r>
          </w:p>
        </w:tc>
        <w:tc>
          <w:tcPr>
            <w:tcW w:type="dxa" w:w="4320"/>
          </w:tcPr>
          <w:p>
            <w:r>
              <w:t>1 . the act of moving back and forth</w:t>
              <w:br/>
              <w:t>2 . abnormally rapid beating of the auricles of the heart (especially in a regular rhythm); can result in heart block</w:t>
              <w:br/>
              <w:t>3 . a disorderly outburst or tumult</w:t>
              <w:br/>
              <w:t>4 . the motion made by flapping up and down</w:t>
              <w:br/>
              <w:t>5 . move along rapidly and lightly; skim or dart</w:t>
              <w:br/>
              <w:t>6 . move back and forth very rapidly</w:t>
              <w:br/>
              <w:t>7 . flap the wings rapidly or fly with flapping movements</w:t>
              <w:br/>
              <w:t>8 . beat rapidly</w:t>
              <w:br/>
              <w:t>9 . wink briefly</w:t>
              <w:br/>
            </w:r>
          </w:p>
        </w:tc>
      </w:tr>
      <w:tr>
        <w:tc>
          <w:tcPr>
            <w:tcW w:type="dxa" w:w="4320"/>
          </w:tcPr>
          <w:p>
            <w:r>
              <w:t>short-winded</w:t>
            </w:r>
          </w:p>
        </w:tc>
        <w:tc>
          <w:tcPr>
            <w:tcW w:type="dxa" w:w="4320"/>
          </w:tcPr>
          <w:p>
            <w:r>
              <w:t>1 . breathing laboriously or convulsively</w:t>
              <w:br/>
            </w:r>
          </w:p>
        </w:tc>
      </w:tr>
      <w:tr>
        <w:tc>
          <w:tcPr>
            <w:tcW w:type="dxa" w:w="4320"/>
          </w:tcPr>
          <w:p>
            <w:r>
              <w:t>croton</w:t>
            </w:r>
          </w:p>
        </w:tc>
        <w:tc>
          <w:tcPr>
            <w:tcW w:type="dxa" w:w="4320"/>
          </w:tcPr>
          <w:p>
            <w:r>
              <w:t>1 . grown in many varieties for their brightly colored foliage; widely cultivated as a houseplant</w:t>
              <w:br/>
              <w:t>2 . tropical Asiatic shrub; source of croton oil</w:t>
              <w:br/>
            </w:r>
          </w:p>
        </w:tc>
      </w:tr>
      <w:tr>
        <w:tc>
          <w:tcPr>
            <w:tcW w:type="dxa" w:w="4320"/>
          </w:tcPr>
          <w:p>
            <w:r>
              <w:t>hallway</w:t>
            </w:r>
          </w:p>
        </w:tc>
        <w:tc>
          <w:tcPr>
            <w:tcW w:type="dxa" w:w="4320"/>
          </w:tcPr>
          <w:p>
            <w:r>
              <w:t>1 . an interior passage or corridor onto which rooms open</w:t>
              <w:br/>
            </w:r>
          </w:p>
        </w:tc>
      </w:tr>
      <w:tr>
        <w:tc>
          <w:tcPr>
            <w:tcW w:type="dxa" w:w="4320"/>
          </w:tcPr>
          <w:p>
            <w:r>
              <w:t>wiping</w:t>
            </w:r>
          </w:p>
        </w:tc>
        <w:tc>
          <w:tcPr>
            <w:tcW w:type="dxa" w:w="4320"/>
          </w:tcPr>
          <w:p>
            <w:r>
              <w:t>1 . rub with a circular motion</w:t>
              <w:br/>
            </w:r>
          </w:p>
        </w:tc>
      </w:tr>
      <w:tr>
        <w:tc>
          <w:tcPr>
            <w:tcW w:type="dxa" w:w="4320"/>
          </w:tcPr>
          <w:p>
            <w:r>
              <w:t>diarrhea</w:t>
            </w:r>
          </w:p>
        </w:tc>
        <w:tc>
          <w:tcPr>
            <w:tcW w:type="dxa" w:w="4320"/>
          </w:tcPr>
          <w:p>
            <w:r>
              <w:t>1 . frequent and watery bowel movements; can be a symptom of infection or food poisoning or colitis or a gastrointestinal tumor</w:t>
              <w:br/>
            </w:r>
          </w:p>
        </w:tc>
      </w:tr>
      <w:tr>
        <w:tc>
          <w:tcPr>
            <w:tcW w:type="dxa" w:w="4320"/>
          </w:tcPr>
          <w:p>
            <w:r>
              <w:t>spasms</w:t>
            </w:r>
          </w:p>
        </w:tc>
        <w:tc>
          <w:tcPr>
            <w:tcW w:type="dxa" w:w="4320"/>
          </w:tcPr>
          <w:p>
            <w:r>
              <w:t>1 . a painful and involuntary muscular contraction</w:t>
              <w:br/>
              <w:t>2 . (pathology) sudden constriction of a hollow organ (as a blood vessel)</w:t>
              <w:br/>
            </w:r>
          </w:p>
        </w:tc>
      </w:tr>
      <w:tr>
        <w:tc>
          <w:tcPr>
            <w:tcW w:type="dxa" w:w="4320"/>
          </w:tcPr>
          <w:p>
            <w:r>
              <w:t>tuesday</w:t>
            </w:r>
          </w:p>
        </w:tc>
        <w:tc>
          <w:tcPr>
            <w:tcW w:type="dxa" w:w="4320"/>
          </w:tcPr>
          <w:p>
            <w:r>
              <w:t>1 . the third day of the week; the second working day</w:t>
              <w:br/>
            </w:r>
          </w:p>
        </w:tc>
      </w:tr>
      <w:tr>
        <w:tc>
          <w:tcPr>
            <w:tcW w:type="dxa" w:w="4320"/>
          </w:tcPr>
          <w:p>
            <w:r>
              <w:t>botulism</w:t>
            </w:r>
          </w:p>
        </w:tc>
        <w:tc>
          <w:tcPr>
            <w:tcW w:type="dxa" w:w="4320"/>
          </w:tcPr>
          <w:p>
            <w:r>
              <w:t>1 . food poisoning from ingesting botulin; not infectious; affects the CNS; can be fatal if not treated promptly</w:t>
              <w:br/>
            </w:r>
          </w:p>
        </w:tc>
      </w:tr>
      <w:tr>
        <w:tc>
          <w:tcPr>
            <w:tcW w:type="dxa" w:w="4320"/>
          </w:tcPr>
          <w:p>
            <w:r>
              <w:t>bowels</w:t>
            </w:r>
          </w:p>
        </w:tc>
        <w:tc>
          <w:tcPr>
            <w:tcW w:type="dxa" w:w="4320"/>
          </w:tcPr>
          <w:p>
            <w:r>
              <w:t>1 . the center of the Earth</w:t>
              <w:br/>
              <w:t>2 . the part of the alimentary canal between the stomach and the anus</w:t>
              <w:br/>
            </w:r>
          </w:p>
        </w:tc>
      </w:tr>
      <w:tr>
        <w:tc>
          <w:tcPr>
            <w:tcW w:type="dxa" w:w="4320"/>
          </w:tcPr>
          <w:p>
            <w:r>
              <w:t>bind</w:t>
            </w:r>
          </w:p>
        </w:tc>
        <w:tc>
          <w:tcPr>
            <w:tcW w:type="dxa" w:w="4320"/>
          </w:tcPr>
          <w:p>
            <w:r>
              <w:t>1 . something that hinders as if with bonds</w:t>
              <w:br/>
              <w:t>2 . stick to firmly</w:t>
              <w:br/>
              <w:t>3 . create social or emotional ties</w:t>
              <w:br/>
              <w:t>4 . make fast; tie or secure, with or as if with a rope</w:t>
              <w:br/>
              <w:t>5 . wrap around with something so as to cover or enclose</w:t>
              <w:br/>
              <w:t>6 . secure with or as if with ropes</w:t>
              <w:br/>
              <w:t>7 . bind by an obligation; cause to be indebted</w:t>
              <w:br/>
              <w:t>8 . provide with a binding</w:t>
              <w:br/>
              <w:t>9 . fasten or secure with a rope, string, or cord</w:t>
              <w:br/>
              <w:t>10 . form a chemical bond with</w:t>
              <w:br/>
              <w:t>11 . cause to be constipated</w:t>
              <w:br/>
            </w:r>
          </w:p>
        </w:tc>
      </w:tr>
      <w:tr>
        <w:tc>
          <w:tcPr>
            <w:tcW w:type="dxa" w:w="4320"/>
          </w:tcPr>
          <w:p>
            <w:r>
              <w:t>bathing</w:t>
            </w:r>
          </w:p>
        </w:tc>
        <w:tc>
          <w:tcPr>
            <w:tcW w:type="dxa" w:w="4320"/>
          </w:tcPr>
          <w:p>
            <w:r>
              <w:t>1 . immersing the body in water or sunshine</w:t>
              <w:br/>
              <w:t>2 . the act of washing yourself (or another person)</w:t>
              <w:br/>
              <w:t>3 . cleanse the entire body</w:t>
              <w:br/>
              <w:t>4 . suffuse with or as if with light</w:t>
              <w:br/>
              <w:t>5 . clean one's body by immersion into water</w:t>
              <w:br/>
              <w:t>6 . clean one's body by immersion into water</w:t>
              <w:br/>
            </w:r>
          </w:p>
        </w:tc>
      </w:tr>
      <w:tr>
        <w:tc>
          <w:tcPr>
            <w:tcW w:type="dxa" w:w="4320"/>
          </w:tcPr>
          <w:p>
            <w:r>
              <w:t>vacant</w:t>
            </w:r>
          </w:p>
        </w:tc>
        <w:tc>
          <w:tcPr>
            <w:tcW w:type="dxa" w:w="4320"/>
          </w:tcPr>
          <w:p>
            <w:r>
              <w:t>1 . void of thought or knowledge</w:t>
              <w:br/>
              <w:t>2 . without an occupant or incumbent</w:t>
              <w:br/>
            </w:r>
          </w:p>
        </w:tc>
      </w:tr>
      <w:tr>
        <w:tc>
          <w:tcPr>
            <w:tcW w:type="dxa" w:w="4320"/>
          </w:tcPr>
          <w:p>
            <w:r>
              <w:t>regained</w:t>
            </w:r>
          </w:p>
        </w:tc>
        <w:tc>
          <w:tcPr>
            <w:tcW w:type="dxa" w:w="4320"/>
          </w:tcPr>
          <w:p>
            <w:r>
              <w:t>1 . get or find back; recover the use of</w:t>
              <w:br/>
              <w:t>2 . come upon after searching; find the location of something that was missed or lost</w:t>
              <w:br/>
            </w:r>
          </w:p>
        </w:tc>
      </w:tr>
      <w:tr>
        <w:tc>
          <w:tcPr>
            <w:tcW w:type="dxa" w:w="4320"/>
          </w:tcPr>
          <w:p>
            <w:r>
              <w:t>floorboards</w:t>
            </w:r>
          </w:p>
        </w:tc>
        <w:tc>
          <w:tcPr>
            <w:tcW w:type="dxa" w:w="4320"/>
          </w:tcPr>
          <w:p>
            <w:r>
              <w:t>1 . a board in the floor</w:t>
              <w:br/>
              <w:t>2 . the floor of an automobile</w:t>
              <w:br/>
            </w:r>
          </w:p>
        </w:tc>
      </w:tr>
      <w:tr>
        <w:tc>
          <w:tcPr>
            <w:tcW w:type="dxa" w:w="4320"/>
          </w:tcPr>
          <w:p>
            <w:r>
              <w:t>gardens</w:t>
            </w:r>
          </w:p>
        </w:tc>
        <w:tc>
          <w:tcPr>
            <w:tcW w:type="dxa" w:w="4320"/>
          </w:tcPr>
          <w:p>
            <w:r>
              <w:t>1 . a plot of ground where plants are cultivated</w:t>
              <w:br/>
              <w:t>2 . the flowers or vegetables or fruits or herbs that are cultivated in a garden</w:t>
              <w:br/>
              <w:t>3 . a yard or lawn adjoining a house</w:t>
              <w:br/>
              <w:t>4 . work in the garden</w:t>
              <w:br/>
            </w:r>
          </w:p>
        </w:tc>
      </w:tr>
      <w:tr>
        <w:tc>
          <w:tcPr>
            <w:tcW w:type="dxa" w:w="4320"/>
          </w:tcPr>
          <w:p>
            <w:r>
              <w:t>verities</w:t>
            </w:r>
          </w:p>
        </w:tc>
        <w:tc>
          <w:tcPr>
            <w:tcW w:type="dxa" w:w="4320"/>
          </w:tcPr>
          <w:p>
            <w:r>
              <w:t>1 . conformity to reality or actuality</w:t>
              <w:br/>
              <w:t>2 . an enduring or necessary ethical or religious or aesthetic truth</w:t>
              <w:br/>
            </w:r>
          </w:p>
        </w:tc>
      </w:tr>
      <w:tr>
        <w:tc>
          <w:tcPr>
            <w:tcW w:type="dxa" w:w="4320"/>
          </w:tcPr>
          <w:p>
            <w:r>
              <w:t>convert</w:t>
            </w:r>
          </w:p>
        </w:tc>
        <w:tc>
          <w:tcPr>
            <w:tcW w:type="dxa" w:w="4320"/>
          </w:tcPr>
          <w:p>
            <w:r>
              <w:t>1 . a person who has been converted to another religious or political belief</w:t>
              <w:br/>
              <w:t>2 . change from one system to another or to a new plan or policy</w:t>
              <w:br/>
              <w:t>3 . change the nature, purpose, or function of something</w:t>
              <w:br/>
              <w:t>4 . change religious beliefs, or adopt a religious belief</w:t>
              <w:br/>
              <w:t>5 . exchange or replace with another, usually of the same kind or category</w:t>
              <w:br/>
              <w:t>6 . cause to adopt a new or different faith</w:t>
              <w:br/>
              <w:t>7 . score an extra point or points after touchdown by kicking the ball through the uprights or advancing the ball into the end zone</w:t>
              <w:br/>
              <w:t>8 . complete successfully</w:t>
              <w:br/>
              <w:t>9 . score (a spare)</w:t>
              <w:br/>
              <w:t>10 . make (someone) agree, understand, or realize the truth or validity of something</w:t>
              <w:br/>
              <w:t>11 . exchange a penalty for a less severe one</w:t>
              <w:br/>
              <w:t>12 . change in nature, purpose, or function; undergo a chemical change</w:t>
              <w:br/>
            </w:r>
          </w:p>
        </w:tc>
      </w:tr>
      <w:tr>
        <w:tc>
          <w:tcPr>
            <w:tcW w:type="dxa" w:w="4320"/>
          </w:tcPr>
          <w:p>
            <w:r>
              <w:t>apartment</w:t>
            </w:r>
          </w:p>
        </w:tc>
        <w:tc>
          <w:tcPr>
            <w:tcW w:type="dxa" w:w="4320"/>
          </w:tcPr>
          <w:p>
            <w:r>
              <w:t>1 . a suite of rooms usually on one floor of an apartment house</w:t>
              <w:br/>
            </w:r>
          </w:p>
        </w:tc>
      </w:tr>
      <w:tr>
        <w:tc>
          <w:tcPr>
            <w:tcW w:type="dxa" w:w="4320"/>
          </w:tcPr>
          <w:p>
            <w:r>
              <w:t>perfume</w:t>
            </w:r>
          </w:p>
        </w:tc>
        <w:tc>
          <w:tcPr>
            <w:tcW w:type="dxa" w:w="4320"/>
          </w:tcPr>
          <w:p>
            <w:r>
              <w:t>1 . a distinctive odor that is pleasant</w:t>
              <w:br/>
              <w:t>2 . a toiletry that emits and diffuses a fragrant odor</w:t>
              <w:br/>
              <w:t>3 . fill or impregnate with an odor</w:t>
              <w:br/>
              <w:t>4 . apply perfume to</w:t>
              <w:br/>
            </w:r>
          </w:p>
        </w:tc>
      </w:tr>
      <w:tr>
        <w:tc>
          <w:tcPr>
            <w:tcW w:type="dxa" w:w="4320"/>
          </w:tcPr>
          <w:p>
            <w:r>
              <w:t>smoked</w:t>
            </w:r>
          </w:p>
        </w:tc>
        <w:tc>
          <w:tcPr>
            <w:tcW w:type="dxa" w:w="4320"/>
          </w:tcPr>
          <w:p>
            <w:r>
              <w:t>1 . inhale and exhale smoke from cigarettes, cigars, pipes</w:t>
              <w:br/>
              <w:t>2 . emit a cloud of fine particles</w:t>
              <w:br/>
              <w:t>3 . (used especially of meats and fish) dried and cured by hanging in wood smoke</w:t>
              <w:br/>
            </w:r>
          </w:p>
        </w:tc>
      </w:tr>
      <w:tr>
        <w:tc>
          <w:tcPr>
            <w:tcW w:type="dxa" w:w="4320"/>
          </w:tcPr>
          <w:p>
            <w:r>
              <w:t>sprained</w:t>
            </w:r>
          </w:p>
        </w:tc>
        <w:tc>
          <w:tcPr>
            <w:tcW w:type="dxa" w:w="4320"/>
          </w:tcPr>
          <w:p>
            <w:r>
              <w:t>1 . twist suddenly so as to sprain</w:t>
              <w:br/>
            </w:r>
          </w:p>
        </w:tc>
      </w:tr>
      <w:tr>
        <w:tc>
          <w:tcPr>
            <w:tcW w:type="dxa" w:w="4320"/>
          </w:tcPr>
          <w:p>
            <w:r>
              <w:t>mushrooms</w:t>
            </w:r>
          </w:p>
        </w:tc>
        <w:tc>
          <w:tcPr>
            <w:tcW w:type="dxa" w:w="4320"/>
          </w:tcPr>
          <w:p>
            <w:r>
              <w:t>1 . common name for an edible agaric (contrasting with the inedible toadstool)</w:t>
              <w:br/>
              <w:t>2 . mushrooms and related fleshy fungi (including toadstools, puffballs, morels, coral fungi, etc.)</w:t>
              <w:br/>
              <w:t>3 . any of various fleshy fungi of the subdivision Basidiomycota consisting of a cap at the end of a stem arising from an underground mycelium</w:t>
              <w:br/>
              <w:t>4 . a large cloud of rubble and dust shaped like a mushroom and rising into the sky after an explosion (especially of a nuclear bomb)</w:t>
              <w:br/>
              <w:t>5 . fleshy body of any of numerous edible fungi</w:t>
              <w:br/>
              <w:t>6 . pick or gather mushrooms</w:t>
              <w:br/>
              <w:t>7 . grow and spread fast</w:t>
              <w:br/>
            </w:r>
          </w:p>
        </w:tc>
      </w:tr>
      <w:tr>
        <w:tc>
          <w:tcPr>
            <w:tcW w:type="dxa" w:w="4320"/>
          </w:tcPr>
          <w:p>
            <w:r>
              <w:t>barroom</w:t>
            </w:r>
          </w:p>
        </w:tc>
        <w:tc>
          <w:tcPr>
            <w:tcW w:type="dxa" w:w="4320"/>
          </w:tcPr>
          <w:p>
            <w:r>
              <w:t>1 . a room or establishment where alcoholic drinks are served over a counter</w:t>
              <w:br/>
            </w:r>
          </w:p>
        </w:tc>
      </w:tr>
      <w:tr>
        <w:tc>
          <w:tcPr>
            <w:tcW w:type="dxa" w:w="4320"/>
          </w:tcPr>
          <w:p>
            <w:r>
              <w:t>blacking</w:t>
            </w:r>
          </w:p>
        </w:tc>
        <w:tc>
          <w:tcPr>
            <w:tcW w:type="dxa" w:w="4320"/>
          </w:tcPr>
          <w:p>
            <w:r>
              <w:t>1 . a substance used to produce a shiny protective surface on footwear</w:t>
              <w:br/>
              <w:t>2 . make or become black</w:t>
              <w:br/>
            </w:r>
          </w:p>
        </w:tc>
      </w:tr>
      <w:tr>
        <w:tc>
          <w:tcPr>
            <w:tcW w:type="dxa" w:w="4320"/>
          </w:tcPr>
          <w:p>
            <w:r>
              <w:t>heroic</w:t>
            </w:r>
          </w:p>
        </w:tc>
        <w:tc>
          <w:tcPr>
            <w:tcW w:type="dxa" w:w="4320"/>
          </w:tcPr>
          <w:p>
            <w:r>
              <w:t>1 . a verse form suited to the treatment of heroic or elevated themes; dactylic hexameter or iambic pentameter</w:t>
              <w:br/>
              <w:t>2 . very imposing or impressive; surpassing the ordinary (especially in size or scale)</w:t>
              <w:br/>
              <w:t>3 . relating to or characteristic of heroes of antiquity</w:t>
              <w:br/>
              <w:t>4 . having or displaying qualities appropriate for heroes</w:t>
              <w:br/>
              <w:t>5 . of behavior that is impressive and ambitious in scale or scope</w:t>
              <w:br/>
              <w:t>6 . showing extreme courage; especially of actions courageously undertaken in desperation as a last resort; ; - G.C.Marshall</w:t>
              <w:br/>
            </w:r>
          </w:p>
        </w:tc>
      </w:tr>
      <w:tr>
        <w:tc>
          <w:tcPr>
            <w:tcW w:type="dxa" w:w="4320"/>
          </w:tcPr>
          <w:p>
            <w:r>
              <w:t>gaunt</w:t>
            </w:r>
          </w:p>
        </w:tc>
        <w:tc>
          <w:tcPr>
            <w:tcW w:type="dxa" w:w="4320"/>
          </w:tcPr>
          <w:p>
            <w:r>
              <w:t>1 . very thin especially from disease or hunger or cold</w:t>
              <w:br/>
            </w:r>
          </w:p>
        </w:tc>
      </w:tr>
      <w:tr>
        <w:tc>
          <w:tcPr>
            <w:tcW w:type="dxa" w:w="4320"/>
          </w:tcPr>
          <w:p>
            <w:r>
              <w:t>rooster</w:t>
            </w:r>
          </w:p>
        </w:tc>
        <w:tc>
          <w:tcPr>
            <w:tcW w:type="dxa" w:w="4320"/>
          </w:tcPr>
          <w:p>
            <w:r>
              <w:t>1 . adult male chicken</w:t>
              <w:br/>
            </w:r>
          </w:p>
        </w:tc>
      </w:tr>
      <w:tr>
        <w:tc>
          <w:tcPr>
            <w:tcW w:type="dxa" w:w="4320"/>
          </w:tcPr>
          <w:p>
            <w:r>
              <w:t>joyously</w:t>
            </w:r>
          </w:p>
        </w:tc>
        <w:tc>
          <w:tcPr>
            <w:tcW w:type="dxa" w:w="4320"/>
          </w:tcPr>
          <w:p>
            <w:r>
              <w:t>1 . in a joyous and gleeful manner</w:t>
              <w:br/>
            </w:r>
          </w:p>
        </w:tc>
      </w:tr>
      <w:tr>
        <w:tc>
          <w:tcPr>
            <w:tcW w:type="dxa" w:w="4320"/>
          </w:tcPr>
          <w:p>
            <w:r>
              <w:t>jeered</w:t>
            </w:r>
          </w:p>
        </w:tc>
        <w:tc>
          <w:tcPr>
            <w:tcW w:type="dxa" w:w="4320"/>
          </w:tcPr>
          <w:p>
            <w:r>
              <w:t>1 . laugh at with contempt and derision</w:t>
              <w:br/>
            </w:r>
          </w:p>
        </w:tc>
      </w:tr>
      <w:tr>
        <w:tc>
          <w:tcPr>
            <w:tcW w:type="dxa" w:w="4320"/>
          </w:tcPr>
          <w:p>
            <w:r>
              <w:t>throbbing</w:t>
            </w:r>
          </w:p>
        </w:tc>
        <w:tc>
          <w:tcPr>
            <w:tcW w:type="dxa" w:w="4320"/>
          </w:tcPr>
          <w:p>
            <w:r>
              <w:t>1 . an instance of rapid strong pulsation (of the heart)</w:t>
              <w:br/>
              <w:t>2 . a sound with a strong rhythmic beat</w:t>
              <w:br/>
              <w:t>3 . pulsate or pound with abnormal force</w:t>
              <w:br/>
              <w:t>4 . expand and contract rhythmically; beat rhythmically</w:t>
              <w:br/>
              <w:t>5 . tremble convulsively, as from fear or excitement</w:t>
              <w:br/>
              <w:t>6 . pounding or beating strongly or violently</w:t>
              <w:br/>
            </w:r>
          </w:p>
        </w:tc>
      </w:tr>
      <w:tr>
        <w:tc>
          <w:tcPr>
            <w:tcW w:type="dxa" w:w="4320"/>
          </w:tcPr>
          <w:p>
            <w:r>
              <w:t>thumbs</w:t>
            </w:r>
          </w:p>
        </w:tc>
        <w:tc>
          <w:tcPr>
            <w:tcW w:type="dxa" w:w="4320"/>
          </w:tcPr>
          <w:p>
            <w:r>
              <w:t>1 . the thick short innermost digit of the forelimb</w:t>
              <w:br/>
              <w:t>2 . the part of a glove that provides a covering for the thumb</w:t>
              <w:br/>
              <w:t>3 . a convex molding having a cross section in the form of a quarter of a circle or of an ellipse</w:t>
              <w:br/>
              <w:t>4 . travel by getting free rides from motorists</w:t>
              <w:br/>
              <w:t>5 . look through a book or other written material</w:t>
              <w:br/>
              <w:t>6 . feel or handle with the fingers</w:t>
              <w:br/>
            </w:r>
          </w:p>
        </w:tc>
      </w:tr>
      <w:tr>
        <w:tc>
          <w:tcPr>
            <w:tcW w:type="dxa" w:w="4320"/>
          </w:tcPr>
          <w:p>
            <w:r>
              <w:t>motherless</w:t>
            </w:r>
          </w:p>
        </w:tc>
        <w:tc>
          <w:tcPr>
            <w:tcW w:type="dxa" w:w="4320"/>
          </w:tcPr>
          <w:p>
            <w:r>
              <w:t>1 . having no living or known mother</w:t>
              <w:br/>
            </w:r>
          </w:p>
        </w:tc>
      </w:tr>
      <w:tr>
        <w:tc>
          <w:tcPr>
            <w:tcW w:type="dxa" w:w="4320"/>
          </w:tcPr>
          <w:p>
            <w:r>
              <w:t>undone</w:t>
            </w:r>
          </w:p>
        </w:tc>
        <w:tc>
          <w:tcPr>
            <w:tcW w:type="dxa" w:w="4320"/>
          </w:tcPr>
          <w:p>
            <w:r>
              <w:t>1 . cancel, annul, or reverse an action or its effect</w:t>
              <w:br/>
              <w:t>2 . deprive of certain characteristics</w:t>
              <w:br/>
              <w:t>3 . cause the ruin or downfall of</w:t>
              <w:br/>
              <w:t>4 . cause to become loose</w:t>
              <w:br/>
              <w:t>5 . remove the outer cover or wrapping of</w:t>
              <w:br/>
              <w:t>6 . not done</w:t>
              <w:br/>
              <w:t>7 . doomed to extinction</w:t>
              <w:br/>
              <w:t>8 . not fastened or tied or secured</w:t>
              <w:br/>
              <w:t>9 . thrown into a state of disorganization or incoherence</w:t>
              <w:br/>
            </w:r>
          </w:p>
        </w:tc>
      </w:tr>
      <w:tr>
        <w:tc>
          <w:tcPr>
            <w:tcW w:type="dxa" w:w="4320"/>
          </w:tcPr>
          <w:p>
            <w:r>
              <w:t>thump</w:t>
            </w:r>
          </w:p>
        </w:tc>
        <w:tc>
          <w:tcPr>
            <w:tcW w:type="dxa" w:w="4320"/>
          </w:tcPr>
          <w:p>
            <w:r>
              <w:t>1 . a heavy dull sound (as made by impact of heavy objects)</w:t>
              <w:br/>
              <w:t>2 . a heavy blow with the hand</w:t>
              <w:br/>
              <w:t>3 . move rhythmically</w:t>
              <w:br/>
              <w:t>4 . make a dull sound</w:t>
              <w:br/>
              <w:t>5 . hit hard with the hand, fist, or some heavy instrument</w:t>
              <w:br/>
            </w:r>
          </w:p>
        </w:tc>
      </w:tr>
      <w:tr>
        <w:tc>
          <w:tcPr>
            <w:tcW w:type="dxa" w:w="4320"/>
          </w:tcPr>
          <w:p>
            <w:r>
              <w:t>hopeful</w:t>
            </w:r>
          </w:p>
        </w:tc>
        <w:tc>
          <w:tcPr>
            <w:tcW w:type="dxa" w:w="4320"/>
          </w:tcPr>
          <w:p>
            <w:r>
              <w:t>1 . an ambitious and aspiring young person</w:t>
              <w:br/>
              <w:t>2 . having or manifesting hope</w:t>
              <w:br/>
              <w:t>3 . full or promise</w:t>
              <w:br/>
            </w:r>
          </w:p>
        </w:tc>
      </w:tr>
      <w:tr>
        <w:tc>
          <w:tcPr>
            <w:tcW w:type="dxa" w:w="4320"/>
          </w:tcPr>
          <w:p>
            <w:r>
              <w:t>howling</w:t>
            </w:r>
          </w:p>
        </w:tc>
        <w:tc>
          <w:tcPr>
            <w:tcW w:type="dxa" w:w="4320"/>
          </w:tcPr>
          <w:p>
            <w:r>
              <w:t>1 . a long loud emotional utterance</w:t>
              <w:br/>
              <w:t>2 . emit long loud cries</w:t>
              <w:br/>
              <w:t>3 . cry loudly, as of animals</w:t>
              <w:br/>
              <w:t>4 . make a loud noise, as of wind, water, or vehicles</w:t>
              <w:br/>
              <w:t>5 . laugh unrestrainedly and heartily</w:t>
              <w:br/>
              <w:t>6 . extraordinarily good or great ; used especially as intensifiers</w:t>
              <w:br/>
            </w:r>
          </w:p>
        </w:tc>
      </w:tr>
      <w:tr>
        <w:tc>
          <w:tcPr>
            <w:tcW w:type="dxa" w:w="4320"/>
          </w:tcPr>
          <w:p>
            <w:r>
              <w:t>inquiries</w:t>
            </w:r>
          </w:p>
        </w:tc>
        <w:tc>
          <w:tcPr>
            <w:tcW w:type="dxa" w:w="4320"/>
          </w:tcPr>
          <w:p>
            <w:r>
              <w:t>1 . a search for knowledge</w:t>
              <w:br/>
              <w:t>2 . an instance of questioning</w:t>
              <w:br/>
              <w:t>3 . a systematic investigation of a matter of public interest</w:t>
              <w:br/>
            </w:r>
          </w:p>
        </w:tc>
      </w:tr>
      <w:tr>
        <w:tc>
          <w:tcPr>
            <w:tcW w:type="dxa" w:w="4320"/>
          </w:tcPr>
          <w:p>
            <w:r>
              <w:t>interfered</w:t>
            </w:r>
          </w:p>
        </w:tc>
        <w:tc>
          <w:tcPr>
            <w:tcW w:type="dxa" w:w="4320"/>
          </w:tcPr>
          <w:p>
            <w:r>
              <w:t>1 . come between so as to be hindrance or obstacle</w:t>
              <w:br/>
              <w:t>2 . get involved, so as to alter or hinder an action, or through force or threat of force</w:t>
              <w:br/>
            </w:r>
          </w:p>
        </w:tc>
      </w:tr>
      <w:tr>
        <w:tc>
          <w:tcPr>
            <w:tcW w:type="dxa" w:w="4320"/>
          </w:tcPr>
          <w:p>
            <w:r>
              <w:t>sung</w:t>
            </w:r>
          </w:p>
        </w:tc>
        <w:tc>
          <w:tcPr>
            <w:tcW w:type="dxa" w:w="4320"/>
          </w:tcPr>
          <w:p>
            <w:r>
              <w:t>1 . the imperial dynasty of China from 960 to 1279; noted for art and literature and philosophy</w:t>
              <w:br/>
              <w:t>2 . deliver by singing</w:t>
              <w:br/>
              <w:t>3 . produce tones with the voice</w:t>
              <w:br/>
              <w:t>4 . to make melodious sounds</w:t>
              <w:br/>
              <w:t>5 . make a whining, ringing, or whistling sound</w:t>
              <w:br/>
              <w:t>6 . divulge confidential information or secrets</w:t>
              <w:br/>
            </w:r>
          </w:p>
        </w:tc>
      </w:tr>
      <w:tr>
        <w:tc>
          <w:tcPr>
            <w:tcW w:type="dxa" w:w="4320"/>
          </w:tcPr>
          <w:p>
            <w:r>
              <w:t>dullness</w:t>
            </w:r>
          </w:p>
        </w:tc>
        <w:tc>
          <w:tcPr>
            <w:tcW w:type="dxa" w:w="4320"/>
          </w:tcPr>
          <w:p>
            <w:r>
              <w:t>1 . the quality of being slow to understand</w:t>
              <w:br/>
              <w:t>2 . the quality of lacking interestingness</w:t>
              <w:br/>
              <w:t>3 . a lack of visual brightness</w:t>
              <w:br/>
              <w:t>4 . lack of sensibility</w:t>
              <w:br/>
              <w:t>5 . without sharpness or clearness of edge or point</w:t>
              <w:br/>
            </w:r>
          </w:p>
        </w:tc>
      </w:tr>
      <w:tr>
        <w:tc>
          <w:tcPr>
            <w:tcW w:type="dxa" w:w="4320"/>
          </w:tcPr>
          <w:p>
            <w:r>
              <w:t>wins</w:t>
            </w:r>
          </w:p>
        </w:tc>
        <w:tc>
          <w:tcPr>
            <w:tcW w:type="dxa" w:w="4320"/>
          </w:tcPr>
          <w:p>
            <w:r>
              <w:t>1 . a victory (as in a race or other competition)</w:t>
              <w:br/>
              <w:t>2 . something won (especially money)</w:t>
              <w:br/>
              <w:t>3 . be the winner in a contest or competition; be victorious</w:t>
              <w:br/>
              <w:t>4 . win something through one's efforts</w:t>
              <w:br/>
              <w:t>5 . obtain advantages, such as points, etc.</w:t>
              <w:br/>
              <w:t>6 . attain success or reach a desired goal</w:t>
              <w:br/>
            </w:r>
          </w:p>
        </w:tc>
      </w:tr>
      <w:tr>
        <w:tc>
          <w:tcPr>
            <w:tcW w:type="dxa" w:w="4320"/>
          </w:tcPr>
          <w:p>
            <w:r>
              <w:t>awkwardly</w:t>
            </w:r>
          </w:p>
        </w:tc>
        <w:tc>
          <w:tcPr>
            <w:tcW w:type="dxa" w:w="4320"/>
          </w:tcPr>
          <w:p>
            <w:r>
              <w:t>1 . in an awkward manner</w:t>
              <w:br/>
            </w:r>
          </w:p>
        </w:tc>
      </w:tr>
      <w:tr>
        <w:tc>
          <w:tcPr>
            <w:tcW w:type="dxa" w:w="4320"/>
          </w:tcPr>
          <w:p>
            <w:r>
              <w:t>shrewd</w:t>
            </w:r>
          </w:p>
        </w:tc>
        <w:tc>
          <w:tcPr>
            <w:tcW w:type="dxa" w:w="4320"/>
          </w:tcPr>
          <w:p>
            <w:r>
              <w:t>1 . marked by practical hardheaded intelligence</w:t>
              <w:br/>
              <w:t>2 . used of persons</w:t>
              <w:br/>
            </w:r>
          </w:p>
        </w:tc>
      </w:tr>
      <w:tr>
        <w:tc>
          <w:tcPr>
            <w:tcW w:type="dxa" w:w="4320"/>
          </w:tcPr>
          <w:p>
            <w:r>
              <w:t>shrewdness</w:t>
            </w:r>
          </w:p>
        </w:tc>
        <w:tc>
          <w:tcPr>
            <w:tcW w:type="dxa" w:w="4320"/>
          </w:tcPr>
          <w:p>
            <w:r>
              <w:t>1 . intelligence manifested by being astute (as in business dealings)</w:t>
              <w:br/>
            </w:r>
          </w:p>
        </w:tc>
      </w:tr>
      <w:tr>
        <w:tc>
          <w:tcPr>
            <w:tcW w:type="dxa" w:w="4320"/>
          </w:tcPr>
          <w:p>
            <w:r>
              <w:t>uncommon</w:t>
            </w:r>
          </w:p>
        </w:tc>
        <w:tc>
          <w:tcPr>
            <w:tcW w:type="dxa" w:w="4320"/>
          </w:tcPr>
          <w:p>
            <w:r>
              <w:t>1 . not common or ordinarily encountered; unusually great in amount or remarkable in character or kind</w:t>
              <w:br/>
              <w:t>2 . marked by an uncommon quality; especially superlative or extreme of its kind; -J.R.Lowell</w:t>
              <w:br/>
            </w:r>
          </w:p>
        </w:tc>
      </w:tr>
      <w:tr>
        <w:tc>
          <w:tcPr>
            <w:tcW w:type="dxa" w:w="4320"/>
          </w:tcPr>
          <w:p>
            <w:r>
              <w:t>choosing</w:t>
            </w:r>
          </w:p>
        </w:tc>
        <w:tc>
          <w:tcPr>
            <w:tcW w:type="dxa" w:w="4320"/>
          </w:tcPr>
          <w:p>
            <w:r>
              <w:t>1 . pick out, select, or choose from a number of alternatives</w:t>
              <w:br/>
              <w:t>2 . select as an alternative over another</w:t>
              <w:br/>
              <w:t>3 . see fit or proper to act in a certain way; decide to act in a certain way</w:t>
              <w:br/>
            </w:r>
          </w:p>
        </w:tc>
      </w:tr>
      <w:tr>
        <w:tc>
          <w:tcPr>
            <w:tcW w:type="dxa" w:w="4320"/>
          </w:tcPr>
          <w:p>
            <w:r>
              <w:t>differently</w:t>
            </w:r>
          </w:p>
        </w:tc>
        <w:tc>
          <w:tcPr>
            <w:tcW w:type="dxa" w:w="4320"/>
          </w:tcPr>
          <w:p>
            <w:r>
              <w:t>1 . in another and different manner</w:t>
              <w:br/>
            </w:r>
          </w:p>
        </w:tc>
      </w:tr>
      <w:tr>
        <w:tc>
          <w:tcPr>
            <w:tcW w:type="dxa" w:w="4320"/>
          </w:tcPr>
          <w:p>
            <w:r>
              <w:t>jug</w:t>
            </w:r>
          </w:p>
        </w:tc>
        <w:tc>
          <w:tcPr>
            <w:tcW w:type="dxa" w:w="4320"/>
          </w:tcPr>
          <w:p>
            <w:r>
              <w:t>1 . a large bottle with a narrow mouth</w:t>
              <w:br/>
              <w:t>2 . the quantity contained in a jug</w:t>
              <w:br/>
              <w:t>3 . lock up or confine, in or as in a jail</w:t>
              <w:br/>
              <w:t>4 . stew in an earthenware jug</w:t>
              <w:br/>
            </w:r>
          </w:p>
        </w:tc>
      </w:tr>
      <w:tr>
        <w:tc>
          <w:tcPr>
            <w:tcW w:type="dxa" w:w="4320"/>
          </w:tcPr>
          <w:p>
            <w:r>
              <w:t>alternately</w:t>
            </w:r>
          </w:p>
        </w:tc>
        <w:tc>
          <w:tcPr>
            <w:tcW w:type="dxa" w:w="4320"/>
          </w:tcPr>
          <w:p>
            <w:r>
              <w:t>1 . in an alternating sequence or position</w:t>
              <w:br/>
            </w:r>
          </w:p>
        </w:tc>
      </w:tr>
      <w:tr>
        <w:tc>
          <w:tcPr>
            <w:tcW w:type="dxa" w:w="4320"/>
          </w:tcPr>
          <w:p>
            <w:r>
              <w:t>sucking</w:t>
            </w:r>
          </w:p>
        </w:tc>
        <w:tc>
          <w:tcPr>
            <w:tcW w:type="dxa" w:w="4320"/>
          </w:tcPr>
          <w:p>
            <w:r>
              <w:t>1 . the act of sucking</w:t>
              <w:br/>
              <w:t>2 . draw into the mouth by creating a practical vacuum in the mouth</w:t>
              <w:br/>
              <w:t>3 . draw something in by or as if by a vacuum</w:t>
              <w:br/>
              <w:t>4 . attract by using an inexorable force, inducement, etc.</w:t>
              <w:br/>
              <w:t>5 . be inadequate or objectionable</w:t>
              <w:br/>
              <w:t>6 . provide sexual gratification through oral stimulation</w:t>
              <w:br/>
              <w:t>7 . take in, also metaphorically</w:t>
              <w:br/>
              <w:t>8 . give suck to</w:t>
              <w:br/>
            </w:r>
          </w:p>
        </w:tc>
      </w:tr>
      <w:tr>
        <w:tc>
          <w:tcPr>
            <w:tcW w:type="dxa" w:w="4320"/>
          </w:tcPr>
          <w:p>
            <w:r>
              <w:t>insofar</w:t>
            </w:r>
          </w:p>
        </w:tc>
        <w:tc>
          <w:tcPr>
            <w:tcW w:type="dxa" w:w="4320"/>
          </w:tcPr>
          <w:p>
            <w:r>
              <w:t>1 . to the degree or extent that</w:t>
              <w:br/>
            </w:r>
          </w:p>
        </w:tc>
      </w:tr>
      <w:tr>
        <w:tc>
          <w:tcPr>
            <w:tcW w:type="dxa" w:w="4320"/>
          </w:tcPr>
          <w:p>
            <w:r>
              <w:t>fate</w:t>
            </w:r>
          </w:p>
        </w:tc>
        <w:tc>
          <w:tcPr>
            <w:tcW w:type="dxa" w:w="4320"/>
          </w:tcPr>
          <w:p>
            <w:r>
              <w:t>1 . an event (or a course of events) that will inevitably happen in the future</w:t>
              <w:br/>
              <w:t>2 . the ultimate agency regarded as predetermining the course of events (often personified as a woman)</w:t>
              <w:br/>
              <w:t>3 . your overall circumstances or condition in life (including everything that happens to you)</w:t>
              <w:br/>
              <w:t>4 . decree or designate beforehand</w:t>
              <w:br/>
            </w:r>
          </w:p>
        </w:tc>
      </w:tr>
      <w:tr>
        <w:tc>
          <w:tcPr>
            <w:tcW w:type="dxa" w:w="4320"/>
          </w:tcPr>
          <w:p>
            <w:r>
              <w:t>best-known</w:t>
            </w:r>
          </w:p>
        </w:tc>
        <w:tc>
          <w:tcPr>
            <w:tcW w:type="dxa" w:w="4320"/>
          </w:tcPr>
          <w:p>
            <w:r>
              <w:t>1 . most familiar or renowned</w:t>
              <w:br/>
            </w:r>
          </w:p>
        </w:tc>
      </w:tr>
      <w:tr>
        <w:tc>
          <w:tcPr>
            <w:tcW w:type="dxa" w:w="4320"/>
          </w:tcPr>
          <w:p>
            <w:r>
              <w:t>borne</w:t>
            </w:r>
          </w:p>
        </w:tc>
        <w:tc>
          <w:tcPr>
            <w:tcW w:type="dxa" w:w="4320"/>
          </w:tcPr>
          <w:p>
            <w:r>
              <w:t>1 . have</w:t>
              <w:br/>
              <w:t>2 . cause to be born</w:t>
              <w:br/>
              <w:t>3 . put up with something or somebody unpleasant</w:t>
              <w:br/>
              <w:t>4 . move while holding up or supporting</w:t>
              <w:br/>
              <w:t>5 . bring forth,</w:t>
              <w:br/>
              <w:t>6 . take on as one's own the expenses or debts of another person</w:t>
              <w:br/>
              <w:t>7 . contain or hold; have within</w:t>
              <w:br/>
              <w:t>8 . bring in</w:t>
              <w:br/>
              <w:t>9 . have on one's person</w:t>
              <w:br/>
              <w:t>10 . behave in a certain manner</w:t>
              <w:br/>
              <w:t>11 . have rightfully; of rights, titles, and offices</w:t>
              <w:br/>
              <w:t>12 . support or hold in a certain manner</w:t>
              <w:br/>
              <w:t>13 . be pregnant with</w:t>
              <w:br/>
            </w:r>
          </w:p>
        </w:tc>
      </w:tr>
      <w:tr>
        <w:tc>
          <w:tcPr>
            <w:tcW w:type="dxa" w:w="4320"/>
          </w:tcPr>
          <w:p>
            <w:r>
              <w:t>passes</w:t>
            </w:r>
          </w:p>
        </w:tc>
        <w:tc>
          <w:tcPr>
            <w:tcW w:type="dxa" w:w="4320"/>
          </w:tcPr>
          <w:p>
            <w:r>
              <w:t>1 . (baseball) an advance to first base by a batter who receives four balls</w:t>
              <w:br/>
              <w:t>2 . (military) a written leave of absence</w:t>
              <w:br/>
              <w:t>3 . (American football) a play that involves one player throwing the ball to a teammate</w:t>
              <w:br/>
              <w:t>4 . the location in a range of mountains of a geological formation that is lower than the surrounding peaks</w:t>
              <w:br/>
              <w:t>5 . any authorization to pass or go somewhere</w:t>
              <w:br/>
              <w:t>6 . a document indicating permission to do something without restrictions</w:t>
              <w:br/>
              <w:t>7 . a flight or run by an aircraft over a target</w:t>
              <w:br/>
              <w:t>8 . a bad or difficult situation or state of affairs</w:t>
              <w:br/>
              <w:t>9 . a difficult juncture</w:t>
              <w:br/>
              <w:t>10 . one complete cycle of operations (as by a computer)</w:t>
              <w:br/>
              <w:t>11 . you advance to the next round in a tournament without playing an opponent</w:t>
              <w:br/>
              <w:t>12 . a permit to enter or leave a military installation</w:t>
              <w:br/>
              <w:t>13 . a complimentary ticket</w:t>
              <w:br/>
              <w:t>14 . a usually brief attempt</w:t>
              <w:br/>
              <w:t>15 . (sports) the act of throwing the ball to another member of your team</w:t>
              <w:br/>
              <w:t>16 . success in satisfying a test or requirement</w:t>
              <w:br/>
              <w:t>17 . go across or through</w:t>
              <w:br/>
              <w:t>18 . move past</w:t>
              <w:br/>
              <w:t>19 . make laws, bills, etc. or bring into effect by legislation</w:t>
              <w:br/>
              <w:t>20 . pass by</w:t>
              <w:br/>
              <w:t>21 . place into the hands or custody of</w:t>
              <w:br/>
              <w:t>22 . stretch out over a distance, space, time, or scope; run or extend between two points or beyond a certain point</w:t>
              <w:br/>
              <w:t>23 . travel past</w:t>
              <w:br/>
              <w:t>24 . come to pass</w:t>
              <w:br/>
              <w:t>25 . go unchallenged; be approved</w:t>
              <w:br/>
              <w:t>26 . pass time in a specific way</w:t>
              <w:br/>
              <w:t>27 . pass over, across, or through</w:t>
              <w:br/>
              <w:t>28 . transmit information</w:t>
              <w:br/>
              <w:t>29 . disappear gradually</w:t>
              <w:br/>
              <w:t>30 . go successfully through a test or a selection process</w:t>
              <w:br/>
              <w:t>31 . be superior or better than some standard</w:t>
              <w:br/>
              <w:t>32 . accept or judge as acceptable</w:t>
              <w:br/>
              <w:t>33 . allow to go without comment or censure</w:t>
              <w:br/>
              <w:t>34 . transfer to another; of rights or property</w:t>
              <w:br/>
              <w:t>35 . pass into a specified state or condition</w:t>
              <w:br/>
              <w:t>36 . throw (a ball) to another player</w:t>
              <w:br/>
              <w:t>37 . be inherited by</w:t>
              <w:br/>
              <w:t>38 . cause to pass</w:t>
              <w:br/>
              <w:t>39 . grant authorization or clearance for</w:t>
              <w:br/>
              <w:t>40 . pass from physical life and lose all bodily attributes and functions necessary to sustain life</w:t>
              <w:br/>
              <w:t>41 . eliminate from the body</w:t>
              <w:br/>
            </w:r>
          </w:p>
        </w:tc>
      </w:tr>
      <w:tr>
        <w:tc>
          <w:tcPr>
            <w:tcW w:type="dxa" w:w="4320"/>
          </w:tcPr>
          <w:p>
            <w:r>
              <w:t>disappointment</w:t>
            </w:r>
          </w:p>
        </w:tc>
        <w:tc>
          <w:tcPr>
            <w:tcW w:type="dxa" w:w="4320"/>
          </w:tcPr>
          <w:p>
            <w:r>
              <w:t>1 . a feeling of dissatisfaction that results when your expectations are not realized</w:t>
              <w:br/>
              <w:t>2 . an act (or failure to act) that disappoints someone</w:t>
              <w:br/>
            </w:r>
          </w:p>
        </w:tc>
      </w:tr>
      <w:tr>
        <w:tc>
          <w:tcPr>
            <w:tcW w:type="dxa" w:w="4320"/>
          </w:tcPr>
          <w:p>
            <w:r>
              <w:t>gnawed</w:t>
            </w:r>
          </w:p>
        </w:tc>
        <w:tc>
          <w:tcPr>
            <w:tcW w:type="dxa" w:w="4320"/>
          </w:tcPr>
          <w:p>
            <w:r>
              <w:t>1 . bite or chew on with the teeth</w:t>
              <w:br/>
              <w:t>2 . become ground down or deteriorate</w:t>
              <w:br/>
            </w:r>
          </w:p>
        </w:tc>
      </w:tr>
      <w:tr>
        <w:tc>
          <w:tcPr>
            <w:tcW w:type="dxa" w:w="4320"/>
          </w:tcPr>
          <w:p>
            <w:r>
              <w:t>wroth</w:t>
            </w:r>
          </w:p>
        </w:tc>
        <w:tc>
          <w:tcPr>
            <w:tcW w:type="dxa" w:w="4320"/>
          </w:tcPr>
          <w:p>
            <w:r>
              <w:t>1 . vehemently incensed and condemnatory</w:t>
              <w:br/>
            </w:r>
          </w:p>
        </w:tc>
      </w:tr>
      <w:tr>
        <w:tc>
          <w:tcPr>
            <w:tcW w:type="dxa" w:w="4320"/>
          </w:tcPr>
          <w:p>
            <w:r>
              <w:t>countenance</w:t>
            </w:r>
          </w:p>
        </w:tc>
        <w:tc>
          <w:tcPr>
            <w:tcW w:type="dxa" w:w="4320"/>
          </w:tcPr>
          <w:p>
            <w:r>
              <w:t>1 . the appearance conveyed by a person's face</w:t>
              <w:br/>
              <w:t>2 . formal and explicit approval</w:t>
              <w:br/>
              <w:t>3 . the human face (`kisser' and `smiler' and `mug' are informal terms for `face' and `phiz' is British)</w:t>
              <w:br/>
              <w:t>4 . consent to, give permission</w:t>
              <w:br/>
            </w:r>
          </w:p>
        </w:tc>
      </w:tr>
      <w:tr>
        <w:tc>
          <w:tcPr>
            <w:tcW w:type="dxa" w:w="4320"/>
          </w:tcPr>
          <w:p>
            <w:r>
              <w:t>fugitive</w:t>
            </w:r>
          </w:p>
        </w:tc>
        <w:tc>
          <w:tcPr>
            <w:tcW w:type="dxa" w:w="4320"/>
          </w:tcPr>
          <w:p>
            <w:r>
              <w:t>1 . someone who flees from an uncongenial situation</w:t>
              <w:br/>
              <w:t>2 . someone who is sought by law officers; someone trying to elude justice</w:t>
              <w:br/>
              <w:t>3 . lasting for a markedly brief time</w:t>
              <w:br/>
            </w:r>
          </w:p>
        </w:tc>
      </w:tr>
      <w:tr>
        <w:tc>
          <w:tcPr>
            <w:tcW w:type="dxa" w:w="4320"/>
          </w:tcPr>
          <w:p>
            <w:r>
              <w:t>vagabond</w:t>
            </w:r>
          </w:p>
        </w:tc>
        <w:tc>
          <w:tcPr>
            <w:tcW w:type="dxa" w:w="4320"/>
          </w:tcPr>
          <w:p>
            <w:r>
              <w:t>1 . anything that resembles a vagabond in having no fixed place</w:t>
              <w:br/>
              <w:t>2 . a wanderer who has no established residence or visible means of support</w:t>
              <w:br/>
              <w:t>3 . move about aimlessly or without any destination, often in search of food or employment</w:t>
              <w:br/>
              <w:t>4 . wandering aimlessly without ties to a place or community</w:t>
              <w:br/>
              <w:t>5 . continually changing especially as from one abode or occupation to another</w:t>
              <w:br/>
            </w:r>
          </w:p>
        </w:tc>
      </w:tr>
      <w:tr>
        <w:tc>
          <w:tcPr>
            <w:tcW w:type="dxa" w:w="4320"/>
          </w:tcPr>
          <w:p>
            <w:r>
              <w:t>tumbler</w:t>
            </w:r>
          </w:p>
        </w:tc>
        <w:tc>
          <w:tcPr>
            <w:tcW w:type="dxa" w:w="4320"/>
          </w:tcPr>
          <w:p>
            <w:r>
              <w:t>1 . a gymnast who performs rolls and somersaults and twists etc.</w:t>
              <w:br/>
              <w:t>2 . a glass with a flat bottom but no handle or stem; originally had a round bottom</w:t>
              <w:br/>
              <w:t>3 . a movable obstruction in a lock that must be adjusted to a given position (as by a key) before the bolt can be thrown</w:t>
              <w:br/>
              <w:t>4 . pigeon that executes backward somersaults in flight or on the ground</w:t>
              <w:br/>
            </w:r>
          </w:p>
        </w:tc>
      </w:tr>
      <w:tr>
        <w:tc>
          <w:tcPr>
            <w:tcW w:type="dxa" w:w="4320"/>
          </w:tcPr>
          <w:p>
            <w:r>
              <w:t>excuses</w:t>
            </w:r>
          </w:p>
        </w:tc>
        <w:tc>
          <w:tcPr>
            <w:tcW w:type="dxa" w:w="4320"/>
          </w:tcPr>
          <w:p>
            <w:r>
              <w:t>1 . a defense of some offensive behavior or some failure to keep a promise etc.</w:t>
              <w:br/>
              <w:t>2 . a note explaining an absence</w:t>
              <w:br/>
              <w:t>3 . a poor example</w:t>
              <w:br/>
              <w:t>4 . accept an excuse for</w:t>
              <w:br/>
              <w:t>5 . grant exemption or release to</w:t>
              <w:br/>
              <w:t>6 . serve as a reason or cause or justification of</w:t>
              <w:br/>
              <w:t>7 . defend, explain, clear away, or make excuses for by reasoning</w:t>
              <w:br/>
              <w:t>8 . ask for permission to be released from an engagement</w:t>
              <w:br/>
              <w:t>9 . excuse, overlook, or make allowances for; be lenient with</w:t>
              <w:br/>
            </w:r>
          </w:p>
        </w:tc>
      </w:tr>
      <w:tr>
        <w:tc>
          <w:tcPr>
            <w:tcW w:type="dxa" w:w="4320"/>
          </w:tcPr>
          <w:p>
            <w:r>
              <w:t>sheaf</w:t>
            </w:r>
          </w:p>
        </w:tc>
        <w:tc>
          <w:tcPr>
            <w:tcW w:type="dxa" w:w="4320"/>
          </w:tcPr>
          <w:p>
            <w:r>
              <w:t>1 . a package of several things tied together for carrying or storing</w:t>
              <w:br/>
            </w:r>
          </w:p>
        </w:tc>
      </w:tr>
      <w:tr>
        <w:tc>
          <w:tcPr>
            <w:tcW w:type="dxa" w:w="4320"/>
          </w:tcPr>
          <w:p>
            <w:r>
              <w:t>paradoxes</w:t>
            </w:r>
          </w:p>
        </w:tc>
        <w:tc>
          <w:tcPr>
            <w:tcW w:type="dxa" w:w="4320"/>
          </w:tcPr>
          <w:p>
            <w:r>
              <w:t>1 . (logic) a statement that contradicts itself</w:t>
              <w:br/>
            </w:r>
          </w:p>
        </w:tc>
      </w:tr>
      <w:tr>
        <w:tc>
          <w:tcPr>
            <w:tcW w:type="dxa" w:w="4320"/>
          </w:tcPr>
          <w:p>
            <w:r>
              <w:t>familiar</w:t>
            </w:r>
          </w:p>
        </w:tc>
        <w:tc>
          <w:tcPr>
            <w:tcW w:type="dxa" w:w="4320"/>
          </w:tcPr>
          <w:p>
            <w:r>
              <w:t>1 . a person attached to the household of a high official (as a pope or bishop) who renders service in return for support</w:t>
              <w:br/>
              <w:t>2 . a friend who is frequently in the company of another</w:t>
              <w:br/>
              <w:t>3 . a spirit (usually in animal form) that acts as an assistant to a witch or wizard</w:t>
              <w:br/>
              <w:t>4 . well known or easily recognized</w:t>
              <w:br/>
              <w:t>5 . within normal everyday experience; common and ordinary; not strange</w:t>
              <w:br/>
              <w:t>6 . (usually followed by `with') well informed about or knowing thoroughly</w:t>
              <w:br/>
              <w:t>7 . having mutual interests or affections; of established friendship</w:t>
              <w:br/>
            </w:r>
          </w:p>
        </w:tc>
      </w:tr>
      <w:tr>
        <w:tc>
          <w:tcPr>
            <w:tcW w:type="dxa" w:w="4320"/>
          </w:tcPr>
          <w:p>
            <w:r>
              <w:t>tumbled</w:t>
            </w:r>
          </w:p>
        </w:tc>
        <w:tc>
          <w:tcPr>
            <w:tcW w:type="dxa" w:w="4320"/>
          </w:tcPr>
          <w:p>
            <w:r>
              <w:t>1 . fall down, as if collapsing</w:t>
              <w:br/>
              <w:t>2 . cause to topple or tumble by pushing</w:t>
              <w:br/>
              <w:t>3 . roll over and over, back and forth</w:t>
              <w:br/>
              <w:t>4 . fly around</w:t>
              <w:br/>
              <w:t>5 . fall apart</w:t>
              <w:br/>
              <w:t>6 . throw together in a confused mass</w:t>
              <w:br/>
              <w:t>7 . understand, usually after some initial difficulty</w:t>
              <w:br/>
              <w:t>8 . fall suddenly and sharply</w:t>
              <w:br/>
              <w:t>9 . put clothes in a tumbling barrel, where they are whirled about in hot air, usually with the purpose of drying</w:t>
              <w:br/>
              <w:t>10 . suffer a sudden downfall, overthrow, or defeat</w:t>
              <w:br/>
              <w:t>11 . do gymnastics, roll and turn skillfully</w:t>
              <w:br/>
            </w:r>
          </w:p>
        </w:tc>
      </w:tr>
      <w:tr>
        <w:tc>
          <w:tcPr>
            <w:tcW w:type="dxa" w:w="4320"/>
          </w:tcPr>
          <w:p>
            <w:r>
              <w:t>wail</w:t>
            </w:r>
          </w:p>
        </w:tc>
        <w:tc>
          <w:tcPr>
            <w:tcW w:type="dxa" w:w="4320"/>
          </w:tcPr>
          <w:p>
            <w:r>
              <w:t>1 . a cry of sorrow and grief</w:t>
              <w:br/>
              <w:t>2 . emit long loud cries</w:t>
              <w:br/>
              <w:t>3 . cry weakly or softly</w:t>
              <w:br/>
            </w:r>
          </w:p>
        </w:tc>
      </w:tr>
      <w:tr>
        <w:tc>
          <w:tcPr>
            <w:tcW w:type="dxa" w:w="4320"/>
          </w:tcPr>
          <w:p>
            <w:r>
              <w:t>brow</w:t>
            </w:r>
          </w:p>
        </w:tc>
        <w:tc>
          <w:tcPr>
            <w:tcW w:type="dxa" w:w="4320"/>
          </w:tcPr>
          <w:p>
            <w:r>
              <w:t>1 . the part of the face above the eyes</w:t>
              <w:br/>
              <w:t>2 . the arch of hair above each eye</w:t>
              <w:br/>
              <w:t>3 . the peak of a hill</w:t>
              <w:br/>
            </w:r>
          </w:p>
        </w:tc>
      </w:tr>
      <w:tr>
        <w:tc>
          <w:tcPr>
            <w:tcW w:type="dxa" w:w="4320"/>
          </w:tcPr>
          <w:p>
            <w:r>
              <w:t>answering</w:t>
            </w:r>
          </w:p>
        </w:tc>
        <w:tc>
          <w:tcPr>
            <w:tcW w:type="dxa" w:w="4320"/>
          </w:tcPr>
          <w:p>
            <w:r>
              <w:t>1 . react verbally</w:t>
              <w:br/>
              <w:t>2 . respond to a signal</w:t>
              <w:br/>
              <w:t>3 . give the correct answer or solution to</w:t>
              <w:br/>
              <w:t>4 . understand the meaning of</w:t>
              <w:br/>
              <w:t>5 . give a defence or refutation of (a charge) or in (an argument)</w:t>
              <w:br/>
              <w:t>6 . be liable or accountable</w:t>
              <w:br/>
              <w:t>7 . be sufficient; be adequate, either in quality or quantity</w:t>
              <w:br/>
              <w:t>8 . match or correspond</w:t>
              <w:br/>
              <w:t>9 . be satisfactory for; meet the requirements of or serve the purpose of</w:t>
              <w:br/>
              <w:t>10 . react to a stimulus or command</w:t>
              <w:br/>
              <w:t>11 . replying</w:t>
              <w:br/>
            </w:r>
          </w:p>
        </w:tc>
      </w:tr>
      <w:tr>
        <w:tc>
          <w:tcPr>
            <w:tcW w:type="dxa" w:w="4320"/>
          </w:tcPr>
          <w:p>
            <w:r>
              <w:t>conspiracy</w:t>
            </w:r>
          </w:p>
        </w:tc>
        <w:tc>
          <w:tcPr>
            <w:tcW w:type="dxa" w:w="4320"/>
          </w:tcPr>
          <w:p>
            <w:r>
              <w:t>1 . a secret agreement between two or more people to perform an unlawful act</w:t>
              <w:br/>
              <w:t>2 . a plot to carry out some harmful or illegal act (especially a political plot)</w:t>
              <w:br/>
              <w:t>3 . a group of conspirators banded together to achieve some harmful or illegal purpose</w:t>
              <w:br/>
            </w:r>
          </w:p>
        </w:tc>
      </w:tr>
      <w:tr>
        <w:tc>
          <w:tcPr>
            <w:tcW w:type="dxa" w:w="4320"/>
          </w:tcPr>
          <w:p>
            <w:r>
              <w:t>anderson</w:t>
            </w:r>
          </w:p>
        </w:tc>
        <w:tc>
          <w:tcPr>
            <w:tcW w:type="dxa" w:w="4320"/>
          </w:tcPr>
          <w:p>
            <w:r>
              <w:t>1 . United States author whose works were frequently autobiographical (1876-1941)</w:t>
              <w:br/>
              <w:t>2 . United States physicist who studied the electronic structure of magnetic and disordered systems (1923-)</w:t>
              <w:br/>
              <w:t>3 . United States dramatist (1888-1959)</w:t>
              <w:br/>
              <w:t>4 . United States contralto noted for her performance of spirituals (1902-1993)</w:t>
              <w:br/>
              <w:t>5 . United States physicist who discovered antimatter in the form of an antielectron that is called the positron (1905-1991)</w:t>
              <w:br/>
            </w:r>
          </w:p>
        </w:tc>
      </w:tr>
      <w:tr>
        <w:tc>
          <w:tcPr>
            <w:tcW w:type="dxa" w:w="4320"/>
          </w:tcPr>
          <w:p>
            <w:r>
              <w:t>film</w:t>
            </w:r>
          </w:p>
        </w:tc>
        <w:tc>
          <w:tcPr>
            <w:tcW w:type="dxa" w:w="4320"/>
          </w:tcPr>
          <w:p>
            <w:r>
              <w:t>1 . a form of entertainment that enacts a story by sound and a sequence of images giving the illusion of continuous movement</w:t>
              <w:br/>
              <w:t>2 . a medium that disseminates moving pictures</w:t>
              <w:br/>
              <w:t>3 . photographic material consisting of a base of celluloid covered with a photographic emulsion; used to make negatives or transparencies</w:t>
              <w:br/>
              <w:t>4 . a thin coating or layer</w:t>
              <w:br/>
              <w:t>5 . a thin sheet of (usually plastic and usually transparent) material used to wrap or cover things</w:t>
              <w:br/>
              <w:t>6 . make a film or photograph of something</w:t>
              <w:br/>
              <w:t>7 . record in film</w:t>
              <w:br/>
            </w:r>
          </w:p>
        </w:tc>
      </w:tr>
      <w:tr>
        <w:tc>
          <w:tcPr>
            <w:tcW w:type="dxa" w:w="4320"/>
          </w:tcPr>
          <w:p>
            <w:r>
              <w:t>reassuring</w:t>
            </w:r>
          </w:p>
        </w:tc>
        <w:tc>
          <w:tcPr>
            <w:tcW w:type="dxa" w:w="4320"/>
          </w:tcPr>
          <w:p>
            <w:r>
              <w:t>1 . cause to feel sure; give reassurance to</w:t>
              <w:br/>
              <w:t>2 . give or restore confidence in; cause to feel sure or certain</w:t>
              <w:br/>
              <w:t>3 . restoring confidence and relieving anxiety</w:t>
              <w:br/>
            </w:r>
          </w:p>
        </w:tc>
      </w:tr>
      <w:tr>
        <w:tc>
          <w:tcPr>
            <w:tcW w:type="dxa" w:w="4320"/>
          </w:tcPr>
          <w:p>
            <w:r>
              <w:t>dulled</w:t>
            </w:r>
          </w:p>
        </w:tc>
        <w:tc>
          <w:tcPr>
            <w:tcW w:type="dxa" w:w="4320"/>
          </w:tcPr>
          <w:p>
            <w:r>
              <w:t>1 . make dull in appearance</w:t>
              <w:br/>
              <w:t>2 . become dull or lusterless in appearance; lose shine or brightness</w:t>
              <w:br/>
              <w:t>3 . deaden (a sound or noise), especially by wrapping</w:t>
              <w:br/>
              <w:t>4 . make numb or insensitive</w:t>
              <w:br/>
              <w:t>5 . make dull or blunt</w:t>
              <w:br/>
              <w:t>6 . become less interesting or attractive</w:t>
              <w:br/>
              <w:t>7 . make less lively or vigorous</w:t>
              <w:br/>
              <w:t>8 . having lost or been caused to lose interest because of overexposure</w:t>
              <w:br/>
              <w:t>9 . made dull or blunt</w:t>
              <w:br/>
              <w:t>10 . deprived of color</w:t>
              <w:br/>
            </w:r>
          </w:p>
        </w:tc>
      </w:tr>
      <w:tr>
        <w:tc>
          <w:tcPr>
            <w:tcW w:type="dxa" w:w="4320"/>
          </w:tcPr>
          <w:p>
            <w:r>
              <w:t>lyric</w:t>
            </w:r>
          </w:p>
        </w:tc>
        <w:tc>
          <w:tcPr>
            <w:tcW w:type="dxa" w:w="4320"/>
          </w:tcPr>
          <w:p>
            <w:r>
              <w:t>1 . the text of a popular song or musical-comedy number</w:t>
              <w:br/>
              <w:t>2 . a short poem of songlike quality</w:t>
              <w:br/>
              <w:t>3 . write lyrics for (a song)</w:t>
              <w:br/>
              <w:t>4 . expressing deep emotion</w:t>
              <w:br/>
              <w:t>5 . used of a singer or singing voice that is light in volume and modest in range</w:t>
              <w:br/>
              <w:t>6 . relating to or being musical drama</w:t>
              <w:br/>
              <w:t>7 . of or relating to a category of poetry that expresses emotion (often in a songlike way)</w:t>
              <w:br/>
            </w:r>
          </w:p>
        </w:tc>
      </w:tr>
      <w:tr>
        <w:tc>
          <w:tcPr>
            <w:tcW w:type="dxa" w:w="4320"/>
          </w:tcPr>
          <w:p>
            <w:r>
              <w:t>coloring</w:t>
            </w:r>
          </w:p>
        </w:tc>
        <w:tc>
          <w:tcPr>
            <w:tcW w:type="dxa" w:w="4320"/>
          </w:tcPr>
          <w:p>
            <w:r>
              <w:t>1 . a digestible substance used to give color to food</w:t>
              <w:br/>
              <w:t>2 . a visual attribute of things that results from the light they emit or transmit or reflect</w:t>
              <w:br/>
              <w:t>3 . the act or process of changing the color of something</w:t>
              <w:br/>
              <w:t>4 . add color to</w:t>
              <w:br/>
              <w:t>5 . affect as in thought or feeling</w:t>
              <w:br/>
              <w:t>6 . modify or bias</w:t>
              <w:br/>
              <w:t>7 . decorate with colors</w:t>
              <w:br/>
              <w:t>8 . give a deceptive explanation or excuse for</w:t>
              <w:br/>
              <w:t>9 . change color, often in an undesired manner</w:t>
              <w:br/>
            </w:r>
          </w:p>
        </w:tc>
      </w:tr>
      <w:tr>
        <w:tc>
          <w:tcPr>
            <w:tcW w:type="dxa" w:w="4320"/>
          </w:tcPr>
          <w:p>
            <w:r>
              <w:t>maneuver</w:t>
            </w:r>
          </w:p>
        </w:tc>
        <w:tc>
          <w:tcPr>
            <w:tcW w:type="dxa" w:w="4320"/>
          </w:tcPr>
          <w:p>
            <w:r>
              <w:t>1 . a military training exercise</w:t>
              <w:br/>
              <w:t>2 . a plan for attaining a particular goal</w:t>
              <w:br/>
              <w:t>3 . a deliberate coordinated movement requiring dexterity and skill</w:t>
              <w:br/>
              <w:t>4 . a move made to gain a tactical end</w:t>
              <w:br/>
              <w:t>5 . an action aimed at evading an opponent</w:t>
              <w:br/>
              <w:t>6 . direct the course; determine the direction of travelling</w:t>
              <w:br/>
              <w:t>7 . act in order to achieve a certain goal</w:t>
              <w:br/>
              <w:t>8 . perform a movement in military or naval tactics in order to secure an advantage in attack or defense</w:t>
              <w:br/>
            </w:r>
          </w:p>
        </w:tc>
      </w:tr>
      <w:tr>
        <w:tc>
          <w:tcPr>
            <w:tcW w:type="dxa" w:w="4320"/>
          </w:tcPr>
          <w:p>
            <w:r>
              <w:t>danish</w:t>
            </w:r>
          </w:p>
        </w:tc>
        <w:tc>
          <w:tcPr>
            <w:tcW w:type="dxa" w:w="4320"/>
          </w:tcPr>
          <w:p>
            <w:r>
              <w:t>1 . a Scandinavian language that is the official language of Denmark</w:t>
              <w:br/>
              <w:t>2 . light sweet yeast-raised roll usually filled with fruits or cheese</w:t>
              <w:br/>
              <w:t>3 . of or relating to or characteristic of Denmark or the Danes or their language</w:t>
              <w:br/>
            </w:r>
          </w:p>
        </w:tc>
      </w:tr>
      <w:tr>
        <w:tc>
          <w:tcPr>
            <w:tcW w:type="dxa" w:w="4320"/>
          </w:tcPr>
          <w:p>
            <w:r>
              <w:t>elegant</w:t>
            </w:r>
          </w:p>
        </w:tc>
        <w:tc>
          <w:tcPr>
            <w:tcW w:type="dxa" w:w="4320"/>
          </w:tcPr>
          <w:p>
            <w:r>
              <w:t>1 . refined and tasteful in appearance or behavior or style</w:t>
              <w:br/>
              <w:t>2 . suggesting taste, ease, and wealth</w:t>
              <w:br/>
              <w:t>3 . displaying effortless beauty and simplicity in movement or execution</w:t>
              <w:br/>
            </w:r>
          </w:p>
        </w:tc>
      </w:tr>
      <w:tr>
        <w:tc>
          <w:tcPr>
            <w:tcW w:type="dxa" w:w="4320"/>
          </w:tcPr>
          <w:p>
            <w:r>
              <w:t>emerge</w:t>
            </w:r>
          </w:p>
        </w:tc>
        <w:tc>
          <w:tcPr>
            <w:tcW w:type="dxa" w:w="4320"/>
          </w:tcPr>
          <w:p>
            <w:r>
              <w:t>1 . come out into view, as from concealment</w:t>
              <w:br/>
              <w:t>2 . come out of</w:t>
              <w:br/>
              <w:t>3 . become known or apparent</w:t>
              <w:br/>
              <w:t>4 . come up to the surface of or rise</w:t>
              <w:br/>
              <w:t>5 . happen or occur as a result of something</w:t>
              <w:br/>
            </w:r>
          </w:p>
        </w:tc>
      </w:tr>
      <w:tr>
        <w:tc>
          <w:tcPr>
            <w:tcW w:type="dxa" w:w="4320"/>
          </w:tcPr>
          <w:p>
            <w:r>
              <w:t>triangle</w:t>
            </w:r>
          </w:p>
        </w:tc>
        <w:tc>
          <w:tcPr>
            <w:tcW w:type="dxa" w:w="4320"/>
          </w:tcPr>
          <w:p>
            <w:r>
              <w:t>1 . a three-sided polygon</w:t>
              <w:br/>
              <w:t>2 . something approximating the shape of a triangle</w:t>
              <w:br/>
              <w:t>3 . a small northern constellation near Perseus between Andromeda and Aries</w:t>
              <w:br/>
              <w:t>4 . any of various triangular drafting instruments used to draw straight lines at specified angles</w:t>
              <w:br/>
              <w:t>5 . a percussion instrument consisting of a metal bar bent in the shape of an open triangle</w:t>
              <w:br/>
            </w:r>
          </w:p>
        </w:tc>
      </w:tr>
      <w:tr>
        <w:tc>
          <w:tcPr>
            <w:tcW w:type="dxa" w:w="4320"/>
          </w:tcPr>
          <w:p>
            <w:r>
              <w:t>loaves</w:t>
            </w:r>
          </w:p>
        </w:tc>
        <w:tc>
          <w:tcPr>
            <w:tcW w:type="dxa" w:w="4320"/>
          </w:tcPr>
          <w:p>
            <w:r>
              <w:t>1 . a shaped mass of baked bread that is usually sliced before eating</w:t>
              <w:br/>
              <w:t>2 . a quantity of food (other than bread) formed in a particular shape</w:t>
              <w:br/>
            </w:r>
          </w:p>
        </w:tc>
      </w:tr>
      <w:tr>
        <w:tc>
          <w:tcPr>
            <w:tcW w:type="dxa" w:w="4320"/>
          </w:tcPr>
          <w:p>
            <w:r>
              <w:t>sits</w:t>
            </w:r>
          </w:p>
        </w:tc>
        <w:tc>
          <w:tcPr>
            <w:tcW w:type="dxa" w:w="4320"/>
          </w:tcPr>
          <w:p>
            <w:r>
              <w:t>1 . be seated</w:t>
              <w:br/>
              <w:t>2 . be around, often idly or without specific purpose</w:t>
              <w:br/>
              <w:t>3 . take a seat</w:t>
              <w:br/>
              <w:t>4 . be in session</w:t>
              <w:br/>
              <w:t>5 . assume a posture as for artistic purposes</w:t>
              <w:br/>
              <w:t>6 . sit and travel on the back of animal, usually while controlling its motions</w:t>
              <w:br/>
              <w:t>7 . be located or situated somewhere</w:t>
              <w:br/>
              <w:t>8 . work or act as a baby-sitter</w:t>
              <w:br/>
              <w:t>9 . show to a seat; assign a seat for</w:t>
              <w:br/>
              <w:t>10 . serve in a specific professional capacity</w:t>
              <w:br/>
            </w:r>
          </w:p>
        </w:tc>
      </w:tr>
      <w:tr>
        <w:tc>
          <w:tcPr>
            <w:tcW w:type="dxa" w:w="4320"/>
          </w:tcPr>
          <w:p>
            <w:r>
              <w:t>perches</w:t>
            </w:r>
          </w:p>
        </w:tc>
        <w:tc>
          <w:tcPr>
            <w:tcW w:type="dxa" w:w="4320"/>
          </w:tcPr>
          <w:p>
            <w:r>
              <w:t>1 . support consisting of a branch or rod that serves as a resting place (especially for a bird)</w:t>
              <w:br/>
              <w:t>2 . a linear measure of 16.5 feet</w:t>
              <w:br/>
              <w:t>3 . a square rod of land</w:t>
              <w:br/>
              <w:t>4 . an elevated place serving as a seat</w:t>
              <w:br/>
              <w:t>5 . any of numerous fishes of America and Europe</w:t>
              <w:br/>
              <w:t>6 . spiny-finned freshwater food and game fishes</w:t>
              <w:br/>
              <w:t>7 . any of numerous spiny-finned fishes of various families of the order Perciformes</w:t>
              <w:br/>
              <w:t>8 . sit, as on a branch</w:t>
              <w:br/>
              <w:t>9 . to come to rest, settle</w:t>
              <w:br/>
              <w:t>10 . cause to perch or sit</w:t>
              <w:br/>
            </w:r>
          </w:p>
        </w:tc>
      </w:tr>
      <w:tr>
        <w:tc>
          <w:tcPr>
            <w:tcW w:type="dxa" w:w="4320"/>
          </w:tcPr>
          <w:p>
            <w:r>
              <w:t>forgave</w:t>
            </w:r>
          </w:p>
        </w:tc>
        <w:tc>
          <w:tcPr>
            <w:tcW w:type="dxa" w:w="4320"/>
          </w:tcPr>
          <w:p>
            <w:r>
              <w:t>1 . stop blaming or grant forgiveness</w:t>
              <w:br/>
              <w:t>2 . absolve from payment</w:t>
              <w:br/>
            </w:r>
          </w:p>
        </w:tc>
      </w:tr>
      <w:tr>
        <w:tc>
          <w:tcPr>
            <w:tcW w:type="dxa" w:w="4320"/>
          </w:tcPr>
          <w:p>
            <w:r>
              <w:t>shafts</w:t>
            </w:r>
          </w:p>
        </w:tc>
        <w:tc>
          <w:tcPr>
            <w:tcW w:type="dxa" w:w="4320"/>
          </w:tcPr>
          <w:p>
            <w:r>
              <w:t>1 . a line that forms the length of an arrow pointer</w:t>
              <w:br/>
              <w:t>2 . an aggressive remark directed at a person like a missile and intended to have a telling effect</w:t>
              <w:br/>
              <w:t>3 . a long rod or pole (especially the handle of an implement or the body of a weapon like a spear or arrow)</w:t>
              <w:br/>
              <w:t>4 . a column of light (as from a beacon)</w:t>
              <w:br/>
              <w:t>5 . the main (mid) section of a long bone</w:t>
              <w:br/>
              <w:t>6 . obscene terms for penis</w:t>
              <w:br/>
              <w:t>7 . a long pointed rod used as a tool or weapon</w:t>
              <w:br/>
              <w:t>8 . a vertical passageway through a building (as for an elevator)</w:t>
              <w:br/>
              <w:t>9 . (architecture) upright consisting of the vertical part of a column</w:t>
              <w:br/>
              <w:t>10 . a long vertical passage sunk into the earth, as for a mine or tunnel</w:t>
              <w:br/>
              <w:t>11 . a revolving rod that transmits power or motion</w:t>
              <w:br/>
              <w:t>12 . the hollow spine of a feather</w:t>
              <w:br/>
              <w:t>13 . equip with a shaft</w:t>
              <w:br/>
              <w:t>14 . defeat someone through trickery or deceit</w:t>
              <w:br/>
            </w:r>
          </w:p>
        </w:tc>
      </w:tr>
      <w:tr>
        <w:tc>
          <w:tcPr>
            <w:tcW w:type="dxa" w:w="4320"/>
          </w:tcPr>
          <w:p>
            <w:r>
              <w:t>droplets</w:t>
            </w:r>
          </w:p>
        </w:tc>
        <w:tc>
          <w:tcPr>
            <w:tcW w:type="dxa" w:w="4320"/>
          </w:tcPr>
          <w:p>
            <w:r>
              <w:t>1 . a tiny drop</w:t>
              <w:br/>
            </w:r>
          </w:p>
        </w:tc>
      </w:tr>
      <w:tr>
        <w:tc>
          <w:tcPr>
            <w:tcW w:type="dxa" w:w="4320"/>
          </w:tcPr>
          <w:p>
            <w:r>
              <w:t>pegs</w:t>
            </w:r>
          </w:p>
        </w:tc>
        <w:tc>
          <w:tcPr>
            <w:tcW w:type="dxa" w:w="4320"/>
          </w:tcPr>
          <w:p>
            <w:r>
              <w:t>1 . a wooden pin pushed or driven into a surface</w:t>
              <w:br/>
              <w:t>2 . small markers inserted into a surface to mark scores or define locations etc.</w:t>
              <w:br/>
              <w:t>3 . informal terms for the leg</w:t>
              <w:br/>
              <w:t>4 . a prosthesis that replaces a missing leg</w:t>
              <w:br/>
              <w:t>5 . regulator that can be turned to regulate the pitch of the strings of a stringed instrument</w:t>
              <w:br/>
              <w:t>6 . a holder attached to the gunwale of a boat that holds the oar in place and acts as a fulcrum for rowing</w:t>
              <w:br/>
              <w:t>7 . succeed in obtaining a position</w:t>
              <w:br/>
              <w:t>8 . pierce with a wooden pin or knock or thrust a wooden pin into</w:t>
              <w:br/>
              <w:t>9 . fasten or secure with a wooden pin</w:t>
              <w:br/>
              <w:t>10 . stabilize (the price of a commodity or an exchange rate) by legislation or market operations</w:t>
              <w:br/>
            </w:r>
          </w:p>
        </w:tc>
      </w:tr>
      <w:tr>
        <w:tc>
          <w:tcPr>
            <w:tcW w:type="dxa" w:w="4320"/>
          </w:tcPr>
          <w:p>
            <w:r>
              <w:t>passionately</w:t>
            </w:r>
          </w:p>
        </w:tc>
        <w:tc>
          <w:tcPr>
            <w:tcW w:type="dxa" w:w="4320"/>
          </w:tcPr>
          <w:p>
            <w:r>
              <w:t>1 . with passion</w:t>
              <w:br/>
              <w:t>2 . in a stormy or violent manner</w:t>
              <w:br/>
            </w:r>
          </w:p>
        </w:tc>
      </w:tr>
      <w:tr>
        <w:tc>
          <w:tcPr>
            <w:tcW w:type="dxa" w:w="4320"/>
          </w:tcPr>
          <w:p>
            <w:r>
              <w:t>floundered</w:t>
            </w:r>
          </w:p>
        </w:tc>
        <w:tc>
          <w:tcPr>
            <w:tcW w:type="dxa" w:w="4320"/>
          </w:tcPr>
          <w:p>
            <w:r>
              <w:t>1 . walk with great difficulty</w:t>
              <w:br/>
              <w:t>2 . behave awkwardly; have difficulties</w:t>
              <w:br/>
            </w:r>
          </w:p>
        </w:tc>
      </w:tr>
      <w:tr>
        <w:tc>
          <w:tcPr>
            <w:tcW w:type="dxa" w:w="4320"/>
          </w:tcPr>
          <w:p>
            <w:r>
              <w:t>spurts</w:t>
            </w:r>
          </w:p>
        </w:tc>
        <w:tc>
          <w:tcPr>
            <w:tcW w:type="dxa" w:w="4320"/>
          </w:tcPr>
          <w:p>
            <w:r>
              <w:t>1 . the occurrence of a sudden discharge (as of liquid)</w:t>
              <w:br/>
              <w:t>2 . gush forth in a sudden stream or jet</w:t>
              <w:br/>
              <w:t>3 . move or act with a sudden increase in speed or energy</w:t>
              <w:br/>
            </w:r>
          </w:p>
        </w:tc>
      </w:tr>
      <w:tr>
        <w:tc>
          <w:tcPr>
            <w:tcW w:type="dxa" w:w="4320"/>
          </w:tcPr>
          <w:p>
            <w:r>
              <w:t>groveled</w:t>
            </w:r>
          </w:p>
        </w:tc>
        <w:tc>
          <w:tcPr>
            <w:tcW w:type="dxa" w:w="4320"/>
          </w:tcPr>
          <w:p>
            <w:r>
              <w:t>1 . show submission or fear</w:t>
              <w:br/>
            </w:r>
          </w:p>
        </w:tc>
      </w:tr>
      <w:tr>
        <w:tc>
          <w:tcPr>
            <w:tcW w:type="dxa" w:w="4320"/>
          </w:tcPr>
          <w:p>
            <w:r>
              <w:t>unprofitable</w:t>
            </w:r>
          </w:p>
        </w:tc>
        <w:tc>
          <w:tcPr>
            <w:tcW w:type="dxa" w:w="4320"/>
          </w:tcPr>
          <w:p>
            <w:r>
              <w:t>1 . producing little or no profit or gain</w:t>
              <w:br/>
            </w:r>
          </w:p>
        </w:tc>
      </w:tr>
      <w:tr>
        <w:tc>
          <w:tcPr>
            <w:tcW w:type="dxa" w:w="4320"/>
          </w:tcPr>
          <w:p>
            <w:r>
              <w:t>symptom</w:t>
            </w:r>
          </w:p>
        </w:tc>
        <w:tc>
          <w:tcPr>
            <w:tcW w:type="dxa" w:w="4320"/>
          </w:tcPr>
          <w:p>
            <w:r>
              <w:t>1 . (medicine) any sensation or change in bodily function that is experienced by a patient and is associated with a particular disease</w:t>
              <w:br/>
              <w:t>2 . anything that accompanies X and is regarded as an indication of X's existence</w:t>
              <w:br/>
            </w:r>
          </w:p>
        </w:tc>
      </w:tr>
      <w:tr>
        <w:tc>
          <w:tcPr>
            <w:tcW w:type="dxa" w:w="4320"/>
          </w:tcPr>
          <w:p>
            <w:r>
              <w:t>sanctuary</w:t>
            </w:r>
          </w:p>
        </w:tc>
        <w:tc>
          <w:tcPr>
            <w:tcW w:type="dxa" w:w="4320"/>
          </w:tcPr>
          <w:p>
            <w:r>
              <w:t>1 . a consecrated place where sacred objects are kept</w:t>
              <w:br/>
              <w:t>2 . a shelter from danger or hardship</w:t>
              <w:br/>
              <w:t>3 . area around the altar of a church for the clergy and choir; often enclosed by a lattice or railing</w:t>
              <w:br/>
            </w:r>
          </w:p>
        </w:tc>
      </w:tr>
      <w:tr>
        <w:tc>
          <w:tcPr>
            <w:tcW w:type="dxa" w:w="4320"/>
          </w:tcPr>
          <w:p>
            <w:r>
              <w:t>corsets</w:t>
            </w:r>
          </w:p>
        </w:tc>
        <w:tc>
          <w:tcPr>
            <w:tcW w:type="dxa" w:w="4320"/>
          </w:tcPr>
          <w:p>
            <w:r>
              <w:t>1 . a woman's close-fitting foundation garment</w:t>
              <w:br/>
              <w:t>2 . dress with a corset</w:t>
              <w:br/>
            </w:r>
          </w:p>
        </w:tc>
      </w:tr>
      <w:tr>
        <w:tc>
          <w:tcPr>
            <w:tcW w:type="dxa" w:w="4320"/>
          </w:tcPr>
          <w:p>
            <w:r>
              <w:t>pince-nez</w:t>
            </w:r>
          </w:p>
        </w:tc>
        <w:tc>
          <w:tcPr>
            <w:tcW w:type="dxa" w:w="4320"/>
          </w:tcPr>
          <w:p>
            <w:r>
              <w:t>1 . spectacles clipped to the nose by a spring</w:t>
              <w:br/>
            </w:r>
          </w:p>
        </w:tc>
      </w:tr>
      <w:tr>
        <w:tc>
          <w:tcPr>
            <w:tcW w:type="dxa" w:w="4320"/>
          </w:tcPr>
          <w:p>
            <w:r>
              <w:t>hilarious</w:t>
            </w:r>
          </w:p>
        </w:tc>
        <w:tc>
          <w:tcPr>
            <w:tcW w:type="dxa" w:w="4320"/>
          </w:tcPr>
          <w:p>
            <w:r>
              <w:t>1 . marked by or causing boisterous merriment or convulsive laughter</w:t>
              <w:br/>
            </w:r>
          </w:p>
        </w:tc>
      </w:tr>
      <w:tr>
        <w:tc>
          <w:tcPr>
            <w:tcW w:type="dxa" w:w="4320"/>
          </w:tcPr>
          <w:p>
            <w:r>
              <w:t>visits</w:t>
            </w:r>
          </w:p>
        </w:tc>
        <w:tc>
          <w:tcPr>
            <w:tcW w:type="dxa" w:w="4320"/>
          </w:tcPr>
          <w:p>
            <w:r>
              <w:t>1 . the act of going to see some person or place or thing for a short time</w:t>
              <w:br/>
              <w:t>2 . a meeting arranged by the visitor to see someone (such as a doctor or lawyer) for treatment or advice</w:t>
              <w:br/>
              <w:t>3 . the act of visiting in an official capacity (as for an inspection)</w:t>
              <w:br/>
              <w:t>4 . the act of going to see some person in a professional capacity</w:t>
              <w:br/>
              <w:t>5 . a temporary stay (e.g., as a guest)</w:t>
              <w:br/>
              <w:t>6 . go to see a place, as for entertainment</w:t>
              <w:br/>
              <w:t>7 . go to certain places as for sightseeing</w:t>
              <w:br/>
              <w:t>8 . pay a brief visit</w:t>
              <w:br/>
              <w:t>9 . come to see in an official or professional capacity</w:t>
              <w:br/>
              <w:t>10 . impose something unpleasant</w:t>
              <w:br/>
              <w:t>11 . talk socially without exchanging too much information</w:t>
              <w:br/>
              <w:t>12 . stay with as a guest</w:t>
              <w:br/>
              <w:t>13 . assail</w:t>
              <w:br/>
            </w:r>
          </w:p>
        </w:tc>
      </w:tr>
      <w:tr>
        <w:tc>
          <w:tcPr>
            <w:tcW w:type="dxa" w:w="4320"/>
          </w:tcPr>
          <w:p>
            <w:r>
              <w:t>coquetry</w:t>
            </w:r>
          </w:p>
        </w:tc>
        <w:tc>
          <w:tcPr>
            <w:tcW w:type="dxa" w:w="4320"/>
          </w:tcPr>
          <w:p>
            <w:r>
              <w:t>1 . playful behavior intended to arouse sexual interest</w:t>
              <w:br/>
            </w:r>
          </w:p>
        </w:tc>
      </w:tr>
      <w:tr>
        <w:tc>
          <w:tcPr>
            <w:tcW w:type="dxa" w:w="4320"/>
          </w:tcPr>
          <w:p>
            <w:r>
              <w:t>cell</w:t>
            </w:r>
          </w:p>
        </w:tc>
        <w:tc>
          <w:tcPr>
            <w:tcW w:type="dxa" w:w="4320"/>
          </w:tcPr>
          <w:p>
            <w:r>
              <w:t>1 . any small compartment</w:t>
              <w:br/>
              <w:t>2 . (biology) the basic structural and functional unit of all organisms; they may exist as independent units of life (as in monads) or may form colonies or tissues as in higher plants and animals</w:t>
              <w:br/>
              <w:t>3 . a device that delivers an electric current as the result of a chemical reaction</w:t>
              <w:br/>
              <w:t>4 . a small unit serving as part of or as the nucleus of a larger political movement</w:t>
              <w:br/>
              <w:t>5 . a hand-held mobile radiotelephone for use in an area divided into small sections, each with its own short-range transmitter/receiver</w:t>
              <w:br/>
              <w:t>6 . small room in which a monk or nun lives</w:t>
              <w:br/>
              <w:t>7 . a room where a prisoner is kept</w:t>
              <w:br/>
            </w:r>
          </w:p>
        </w:tc>
      </w:tr>
      <w:tr>
        <w:tc>
          <w:tcPr>
            <w:tcW w:type="dxa" w:w="4320"/>
          </w:tcPr>
          <w:p>
            <w:r>
              <w:t>incident</w:t>
            </w:r>
          </w:p>
        </w:tc>
        <w:tc>
          <w:tcPr>
            <w:tcW w:type="dxa" w:w="4320"/>
          </w:tcPr>
          <w:p>
            <w:r>
              <w:t>1 . a single distinct event</w:t>
              <w:br/>
              <w:t>2 . a public disturbance</w:t>
              <w:br/>
              <w:t>3 . falling or striking of light rays on something</w:t>
              <w:br/>
              <w:t>4 . (sometimes followed by `to') minor or casual or subordinate in significance or nature or occurring as a chance concomitant or consequence</w:t>
              <w:br/>
            </w:r>
          </w:p>
        </w:tc>
      </w:tr>
      <w:tr>
        <w:tc>
          <w:tcPr>
            <w:tcW w:type="dxa" w:w="4320"/>
          </w:tcPr>
          <w:p>
            <w:r>
              <w:t>clan</w:t>
            </w:r>
          </w:p>
        </w:tc>
        <w:tc>
          <w:tcPr>
            <w:tcW w:type="dxa" w:w="4320"/>
          </w:tcPr>
          <w:p>
            <w:r>
              <w:t>1 . group of people related by blood or marriage</w:t>
              <w:br/>
            </w:r>
          </w:p>
        </w:tc>
      </w:tr>
      <w:tr>
        <w:tc>
          <w:tcPr>
            <w:tcW w:type="dxa" w:w="4320"/>
          </w:tcPr>
          <w:p>
            <w:r>
              <w:t>trips</w:t>
            </w:r>
          </w:p>
        </w:tc>
        <w:tc>
          <w:tcPr>
            <w:tcW w:type="dxa" w:w="4320"/>
          </w:tcPr>
          <w:p>
            <w:r>
              <w:t>1 . a journey for some purpose (usually including the return)</w:t>
              <w:br/>
              <w:t>2 . a hallucinatory experience induced by drugs</w:t>
              <w:br/>
              <w:t>3 . an accidental misstep threatening (or causing) a fall</w:t>
              <w:br/>
              <w:t>4 . an exciting or stimulating experience</w:t>
              <w:br/>
              <w:t>5 . a catch mechanism that acts as a switch</w:t>
              <w:br/>
              <w:t>6 . a light or nimble tread</w:t>
              <w:br/>
              <w:t>7 . an unintentional but embarrassing blunder</w:t>
              <w:br/>
              <w:t>8 . miss a step and fall or nearly fall</w:t>
              <w:br/>
              <w:t>9 . cause to stumble</w:t>
              <w:br/>
              <w:t>10 . make a trip for pleasure</w:t>
              <w:br/>
              <w:t>11 . put in motion or move to act</w:t>
              <w:br/>
              <w:t>12 . get high, stoned, or drugged</w:t>
              <w:br/>
            </w:r>
          </w:p>
        </w:tc>
      </w:tr>
      <w:tr>
        <w:tc>
          <w:tcPr>
            <w:tcW w:type="dxa" w:w="4320"/>
          </w:tcPr>
          <w:p>
            <w:r>
              <w:t>self-consciously</w:t>
            </w:r>
          </w:p>
        </w:tc>
        <w:tc>
          <w:tcPr>
            <w:tcW w:type="dxa" w:w="4320"/>
          </w:tcPr>
          <w:p>
            <w:r>
              <w:t>1 . in an uncomfortably self-conscious manner</w:t>
              <w:br/>
            </w:r>
          </w:p>
        </w:tc>
      </w:tr>
      <w:tr>
        <w:tc>
          <w:tcPr>
            <w:tcW w:type="dxa" w:w="4320"/>
          </w:tcPr>
          <w:p>
            <w:r>
              <w:t>redder</w:t>
            </w:r>
          </w:p>
        </w:tc>
        <w:tc>
          <w:tcPr>
            <w:tcW w:type="dxa" w:w="4320"/>
          </w:tcPr>
          <w:p>
            <w:r>
              <w:t>1 . of a color at the end of the color spectrum (next to orange); resembling the color of blood or cherries or tomatoes or rubies</w:t>
              <w:br/>
              <w:t>2 . characterized by violence or bloodshed; - Andrea Parke; - Thomas Gray; - Hudson Strode</w:t>
              <w:br/>
              <w:t>3 . (especially of the face) reddened or suffused with or as if with blood from emotion or exertion</w:t>
              <w:br/>
            </w:r>
          </w:p>
        </w:tc>
      </w:tr>
      <w:tr>
        <w:tc>
          <w:tcPr>
            <w:tcW w:type="dxa" w:w="4320"/>
          </w:tcPr>
          <w:p>
            <w:r>
              <w:t>beds</w:t>
            </w:r>
          </w:p>
        </w:tc>
        <w:tc>
          <w:tcPr>
            <w:tcW w:type="dxa" w:w="4320"/>
          </w:tcPr>
          <w:p>
            <w:r>
              <w:t>1 . a piece of furniture that provides a place to sleep</w:t>
              <w:br/>
              <w:t>2 . a plot of ground in which plants are growing</w:t>
              <w:br/>
              <w:t>3 . a depression forming the ground under a body of water</w:t>
              <w:br/>
              <w:t>4 . (geology) a stratum of rock (especially sedimentary rock)</w:t>
              <w:br/>
              <w:t>5 . a stratum of ore or coal thick enough to be mined with profit</w:t>
              <w:br/>
              <w:t>6 . single thickness of usually some homogeneous substance</w:t>
              <w:br/>
              <w:t>7 . the flat surface of a printing press on which the type form is laid in the last stage of producing a newspaper or magazine or book etc.</w:t>
              <w:br/>
              <w:t>8 . a foundation of earth or rock supporting a road or railroad track</w:t>
              <w:br/>
              <w:t>9 . furnish with a bed</w:t>
              <w:br/>
              <w:t>10 . place (plants) in a prepared bed of soil</w:t>
              <w:br/>
              <w:t>11 . put to bed</w:t>
              <w:br/>
              <w:t>12 . have sexual intercourse with</w:t>
              <w:br/>
              <w:t>13 . prepare for sleep</w:t>
              <w:br/>
            </w:r>
          </w:p>
        </w:tc>
      </w:tr>
      <w:tr>
        <w:tc>
          <w:tcPr>
            <w:tcW w:type="dxa" w:w="4320"/>
          </w:tcPr>
          <w:p>
            <w:r>
              <w:t>startling</w:t>
            </w:r>
          </w:p>
        </w:tc>
        <w:tc>
          <w:tcPr>
            <w:tcW w:type="dxa" w:w="4320"/>
          </w:tcPr>
          <w:p>
            <w:r>
              <w:t>1 . to stimulate to action</w:t>
              <w:br/>
              <w:t>2 . move or jump suddenly, as if in surprise or alarm</w:t>
              <w:br/>
              <w:t>3 . so remarkably different or sudden as to cause momentary shock or alarm</w:t>
              <w:br/>
            </w:r>
          </w:p>
        </w:tc>
      </w:tr>
      <w:tr>
        <w:tc>
          <w:tcPr>
            <w:tcW w:type="dxa" w:w="4320"/>
          </w:tcPr>
          <w:p>
            <w:r>
              <w:t>midday</w:t>
            </w:r>
          </w:p>
        </w:tc>
        <w:tc>
          <w:tcPr>
            <w:tcW w:type="dxa" w:w="4320"/>
          </w:tcPr>
          <w:p>
            <w:r>
              <w:t>1 . the middle of the day</w:t>
              <w:br/>
            </w:r>
          </w:p>
        </w:tc>
      </w:tr>
      <w:tr>
        <w:tc>
          <w:tcPr>
            <w:tcW w:type="dxa" w:w="4320"/>
          </w:tcPr>
          <w:p>
            <w:r>
              <w:t>craziness</w:t>
            </w:r>
          </w:p>
        </w:tc>
        <w:tc>
          <w:tcPr>
            <w:tcW w:type="dxa" w:w="4320"/>
          </w:tcPr>
          <w:p>
            <w:r>
              <w:t>1 . informal terms for insanity</w:t>
              <w:br/>
              <w:t>2 . the quality of being rash and foolish</w:t>
              <w:br/>
              <w:t>3 . foolish or senseless behavior</w:t>
              <w:br/>
            </w:r>
          </w:p>
        </w:tc>
      </w:tr>
      <w:tr>
        <w:tc>
          <w:tcPr>
            <w:tcW w:type="dxa" w:w="4320"/>
          </w:tcPr>
          <w:p>
            <w:r>
              <w:t>insides</w:t>
            </w:r>
          </w:p>
        </w:tc>
        <w:tc>
          <w:tcPr>
            <w:tcW w:type="dxa" w:w="4320"/>
          </w:tcPr>
          <w:p>
            <w:r>
              <w:t>1 . the region that is inside of something</w:t>
              <w:br/>
              <w:t>2 . the inner or enclosed surface of something</w:t>
              <w:br/>
            </w:r>
          </w:p>
        </w:tc>
      </w:tr>
      <w:tr>
        <w:tc>
          <w:tcPr>
            <w:tcW w:type="dxa" w:w="4320"/>
          </w:tcPr>
          <w:p>
            <w:r>
              <w:t>apologize</w:t>
            </w:r>
          </w:p>
        </w:tc>
        <w:tc>
          <w:tcPr>
            <w:tcW w:type="dxa" w:w="4320"/>
          </w:tcPr>
          <w:p>
            <w:r>
              <w:t>1 . acknowledge faults or shortcomings or failing</w:t>
              <w:br/>
              <w:t>2 . defend, explain, clear away, or make excuses for by reasoning</w:t>
              <w:br/>
            </w:r>
          </w:p>
        </w:tc>
      </w:tr>
      <w:tr>
        <w:tc>
          <w:tcPr>
            <w:tcW w:type="dxa" w:w="4320"/>
          </w:tcPr>
          <w:p>
            <w:r>
              <w:t>jolly</w:t>
            </w:r>
          </w:p>
        </w:tc>
        <w:tc>
          <w:tcPr>
            <w:tcW w:type="dxa" w:w="4320"/>
          </w:tcPr>
          <w:p>
            <w:r>
              <w:t>1 . a happy party</w:t>
              <w:br/>
              <w:t>2 . a yawl used by a ship's sailors for general work</w:t>
              <w:br/>
              <w:t>3 . be silly or tease one another</w:t>
              <w:br/>
              <w:t>4 . full of or showing high-spirited merriment; ; - Wordsworth</w:t>
              <w:br/>
              <w:t>5 . to a moderately sufficient extent or degree</w:t>
              <w:br/>
            </w:r>
          </w:p>
        </w:tc>
      </w:tr>
      <w:tr>
        <w:tc>
          <w:tcPr>
            <w:tcW w:type="dxa" w:w="4320"/>
          </w:tcPr>
          <w:p>
            <w:r>
              <w:t>profound</w:t>
            </w:r>
          </w:p>
        </w:tc>
        <w:tc>
          <w:tcPr>
            <w:tcW w:type="dxa" w:w="4320"/>
          </w:tcPr>
          <w:p>
            <w:r>
              <w:t>1 . showing intellectual penetration or emotional depth</w:t>
              <w:br/>
              <w:t>2 . of the greatest intensity; complete</w:t>
              <w:br/>
              <w:t>3 . far-reaching and thoroughgoing in effect especially on the nature of something</w:t>
              <w:br/>
              <w:t>4 . coming from deep within one</w:t>
              <w:br/>
              <w:t>5 . (of sleep) deep and complete</w:t>
              <w:br/>
              <w:t>6 . situated at or extending to great depth; too deep to have been sounded or plumbed; ; -Thomas Gray</w:t>
              <w:br/>
            </w:r>
          </w:p>
        </w:tc>
      </w:tr>
      <w:tr>
        <w:tc>
          <w:tcPr>
            <w:tcW w:type="dxa" w:w="4320"/>
          </w:tcPr>
          <w:p>
            <w:r>
              <w:t>cleverness</w:t>
            </w:r>
          </w:p>
        </w:tc>
        <w:tc>
          <w:tcPr>
            <w:tcW w:type="dxa" w:w="4320"/>
          </w:tcPr>
          <w:p>
            <w:r>
              <w:t>1 . the power of creative imagination</w:t>
              <w:br/>
              <w:t>2 . intelligence as manifested in being quick and witty</w:t>
              <w:br/>
              <w:t>3 . the property of being ingenious</w:t>
              <w:br/>
            </w:r>
          </w:p>
        </w:tc>
      </w:tr>
      <w:tr>
        <w:tc>
          <w:tcPr>
            <w:tcW w:type="dxa" w:w="4320"/>
          </w:tcPr>
          <w:p>
            <w:r>
              <w:t>forbids</w:t>
            </w:r>
          </w:p>
        </w:tc>
        <w:tc>
          <w:tcPr>
            <w:tcW w:type="dxa" w:w="4320"/>
          </w:tcPr>
          <w:p>
            <w:r>
              <w:t>1 . command against</w:t>
              <w:br/>
              <w:t>2 . keep from happening or arising; make impossible</w:t>
              <w:br/>
            </w:r>
          </w:p>
        </w:tc>
      </w:tr>
      <w:tr>
        <w:tc>
          <w:tcPr>
            <w:tcW w:type="dxa" w:w="4320"/>
          </w:tcPr>
          <w:p>
            <w:r>
              <w:t>nodding</w:t>
            </w:r>
          </w:p>
        </w:tc>
        <w:tc>
          <w:tcPr>
            <w:tcW w:type="dxa" w:w="4320"/>
          </w:tcPr>
          <w:p>
            <w:r>
              <w:t>1 . express or signify by nodding</w:t>
              <w:br/>
              <w:t>2 . lower and raise the head, as to indicate assent or agreement or confirmation</w:t>
              <w:br/>
              <w:t>3 . let the head fall forward through drowsiness</w:t>
              <w:br/>
              <w:t>4 . sway gently back and forth, as in a nodding motion</w:t>
              <w:br/>
              <w:t>5 . be almost asleep</w:t>
              <w:br/>
              <w:t>6 . having branches or flower heads that bend downward</w:t>
              <w:br/>
            </w:r>
          </w:p>
        </w:tc>
      </w:tr>
      <w:tr>
        <w:tc>
          <w:tcPr>
            <w:tcW w:type="dxa" w:w="4320"/>
          </w:tcPr>
          <w:p>
            <w:r>
              <w:t>contained</w:t>
            </w:r>
          </w:p>
        </w:tc>
        <w:tc>
          <w:tcPr>
            <w:tcW w:type="dxa" w:w="4320"/>
          </w:tcPr>
          <w:p>
            <w:r>
              <w:t>1 . include or contain; have as a component</w:t>
              <w:br/>
              <w:t>2 . contain or hold; have within</w:t>
              <w:br/>
              <w:t>3 . lessen the intensity of; temper; hold in restraint; hold or keep within limits</w:t>
              <w:br/>
              <w:t>4 . be divisible by</w:t>
              <w:br/>
              <w:t>5 . be capable of holding or containing</w:t>
              <w:br/>
              <w:t>6 . hold back, as of a danger or an enemy; check the expansion or influence of</w:t>
              <w:br/>
              <w:t>7 . gotten under control</w:t>
              <w:br/>
            </w:r>
          </w:p>
        </w:tc>
      </w:tr>
      <w:tr>
        <w:tc>
          <w:tcPr>
            <w:tcW w:type="dxa" w:w="4320"/>
          </w:tcPr>
          <w:p>
            <w:r>
              <w:t>horseshoe</w:t>
            </w:r>
          </w:p>
        </w:tc>
        <w:tc>
          <w:tcPr>
            <w:tcW w:type="dxa" w:w="4320"/>
          </w:tcPr>
          <w:p>
            <w:r>
              <w:t>1 . game equipment consisting of an open ring of iron used in playing horseshoes</w:t>
              <w:br/>
              <w:t>2 . U-shaped plate nailed to underside of horse's hoof</w:t>
              <w:br/>
              <w:t>3 . equip (a horse) with a horseshoe or horseshoes</w:t>
              <w:br/>
            </w:r>
          </w:p>
        </w:tc>
      </w:tr>
      <w:tr>
        <w:tc>
          <w:tcPr>
            <w:tcW w:type="dxa" w:w="4320"/>
          </w:tcPr>
          <w:p>
            <w:r>
              <w:t>flint</w:t>
            </w:r>
          </w:p>
        </w:tc>
        <w:tc>
          <w:tcPr>
            <w:tcW w:type="dxa" w:w="4320"/>
          </w:tcPr>
          <w:p>
            <w:r>
              <w:t>1 . a hard kind of stone; a form of silica more opaque than chalcedony</w:t>
              <w:br/>
              <w:t>2 . a river in western Georgia that flows generally south to join the Chattahoochee River at the Florida border where they form the Apalachicola River</w:t>
              <w:br/>
              <w:t>3 . a city in southeast central Michigan near Detroit; automobile manufacturing</w:t>
              <w:br/>
              <w:t>4 . showing unfeeling resistance to tender feelings</w:t>
              <w:br/>
            </w:r>
          </w:p>
        </w:tc>
      </w:tr>
      <w:tr>
        <w:tc>
          <w:tcPr>
            <w:tcW w:type="dxa" w:w="4320"/>
          </w:tcPr>
          <w:p>
            <w:r>
              <w:t>sandstone</w:t>
            </w:r>
          </w:p>
        </w:tc>
        <w:tc>
          <w:tcPr>
            <w:tcW w:type="dxa" w:w="4320"/>
          </w:tcPr>
          <w:p>
            <w:r>
              <w:t>1 . a sedimentary rock consisting of sand consolidated with some cement (clay or quartz etc.)</w:t>
              <w:br/>
            </w:r>
          </w:p>
        </w:tc>
      </w:tr>
      <w:tr>
        <w:tc>
          <w:tcPr>
            <w:tcW w:type="dxa" w:w="4320"/>
          </w:tcPr>
          <w:p>
            <w:r>
              <w:t>berries</w:t>
            </w:r>
          </w:p>
        </w:tc>
        <w:tc>
          <w:tcPr>
            <w:tcW w:type="dxa" w:w="4320"/>
          </w:tcPr>
          <w:p>
            <w:r>
              <w:t>1 . any of numerous small and pulpy edible fruits; used as desserts or in making jams and jellies and preserves</w:t>
              <w:br/>
              <w:t>2 . a small fruit having any of various structures, e.g., simple (grape or blueberry) or aggregate (blackberry or raspberry)</w:t>
              <w:br/>
              <w:t>3 . United States rock singer (born in 1931)</w:t>
              <w:br/>
              <w:t>4 . pick or gather berries</w:t>
              <w:br/>
            </w:r>
          </w:p>
        </w:tc>
      </w:tr>
      <w:tr>
        <w:tc>
          <w:tcPr>
            <w:tcW w:type="dxa" w:w="4320"/>
          </w:tcPr>
          <w:p>
            <w:r>
              <w:t>unfolded</w:t>
            </w:r>
          </w:p>
        </w:tc>
        <w:tc>
          <w:tcPr>
            <w:tcW w:type="dxa" w:w="4320"/>
          </w:tcPr>
          <w:p>
            <w:r>
              <w:t>1 . develop or come to a promising stage</w:t>
              <w:br/>
              <w:t>2 . open to the view</w:t>
              <w:br/>
              <w:t>3 . extend or stretch out to a greater or the full length</w:t>
              <w:br/>
              <w:t>4 . spread out or open from a closed or folded state</w:t>
              <w:br/>
            </w:r>
          </w:p>
        </w:tc>
      </w:tr>
      <w:tr>
        <w:tc>
          <w:tcPr>
            <w:tcW w:type="dxa" w:w="4320"/>
          </w:tcPr>
          <w:p>
            <w:r>
              <w:t>billy</w:t>
            </w:r>
          </w:p>
        </w:tc>
        <w:tc>
          <w:tcPr>
            <w:tcW w:type="dxa" w:w="4320"/>
          </w:tcPr>
          <w:p>
            <w:r>
              <w:t>1 . a short stout club used primarily by policemen</w:t>
              <w:br/>
              <w:t>2 . male goat</w:t>
              <w:br/>
            </w:r>
          </w:p>
        </w:tc>
      </w:tr>
      <w:tr>
        <w:tc>
          <w:tcPr>
            <w:tcW w:type="dxa" w:w="4320"/>
          </w:tcPr>
          <w:p>
            <w:r>
              <w:t>bryan</w:t>
            </w:r>
          </w:p>
        </w:tc>
        <w:tc>
          <w:tcPr>
            <w:tcW w:type="dxa" w:w="4320"/>
          </w:tcPr>
          <w:p>
            <w:r>
              <w:t>1 . United States lawyer and politician who advocated free silver and prosecuted John Scopes (1925) for teaching evolution in a Tennessee high school (1860-1925)</w:t>
              <w:br/>
              <w:t>2 . a town of east central Texas</w:t>
              <w:br/>
            </w:r>
          </w:p>
        </w:tc>
      </w:tr>
      <w:tr>
        <w:tc>
          <w:tcPr>
            <w:tcW w:type="dxa" w:w="4320"/>
          </w:tcPr>
          <w:p>
            <w:r>
              <w:t>anxiously</w:t>
            </w:r>
          </w:p>
        </w:tc>
        <w:tc>
          <w:tcPr>
            <w:tcW w:type="dxa" w:w="4320"/>
          </w:tcPr>
          <w:p>
            <w:r>
              <w:t>1 . with anxiety or apprehension</w:t>
              <w:br/>
            </w:r>
          </w:p>
        </w:tc>
      </w:tr>
      <w:tr>
        <w:tc>
          <w:tcPr>
            <w:tcW w:type="dxa" w:w="4320"/>
          </w:tcPr>
          <w:p>
            <w:r>
              <w:t>actor</w:t>
            </w:r>
          </w:p>
        </w:tc>
        <w:tc>
          <w:tcPr>
            <w:tcW w:type="dxa" w:w="4320"/>
          </w:tcPr>
          <w:p>
            <w:r>
              <w:t>1 . a theatrical performer</w:t>
              <w:br/>
              <w:t>2 . a person who acts and gets things done</w:t>
              <w:br/>
            </w:r>
          </w:p>
        </w:tc>
      </w:tr>
      <w:tr>
        <w:tc>
          <w:tcPr>
            <w:tcW w:type="dxa" w:w="4320"/>
          </w:tcPr>
          <w:p>
            <w:r>
              <w:t>scattering</w:t>
            </w:r>
          </w:p>
        </w:tc>
        <w:tc>
          <w:tcPr>
            <w:tcW w:type="dxa" w:w="4320"/>
          </w:tcPr>
          <w:p>
            <w:r>
              <w:t>1 . a small number (of something) dispersed haphazardly</w:t>
              <w:br/>
              <w:t>2 . the physical process in which particles are deflected haphazardly as a result of collisions</w:t>
              <w:br/>
              <w:t>3 . a light shower that falls in some locations and not others nearby</w:t>
              <w:br/>
              <w:t>4 . spreading widely or driving off</w:t>
              <w:br/>
              <w:t>5 . the act of scattering</w:t>
              <w:br/>
              <w:t>6 . to cause to separate and go in different directions</w:t>
              <w:br/>
              <w:t>7 . move away from each other</w:t>
              <w:br/>
              <w:t>8 . distribute loosely</w:t>
              <w:br/>
              <w:t>9 . sow by scattering</w:t>
              <w:br/>
              <w:t>10 . cause to separate</w:t>
              <w:br/>
              <w:t>11 . strew or distribute over an area</w:t>
              <w:br/>
            </w:r>
          </w:p>
        </w:tc>
      </w:tr>
      <w:tr>
        <w:tc>
          <w:tcPr>
            <w:tcW w:type="dxa" w:w="4320"/>
          </w:tcPr>
          <w:p>
            <w:r>
              <w:t>member</w:t>
            </w:r>
          </w:p>
        </w:tc>
        <w:tc>
          <w:tcPr>
            <w:tcW w:type="dxa" w:w="4320"/>
          </w:tcPr>
          <w:p>
            <w:r>
              <w:t>1 . one of the persons who compose a social group (especially individuals who have joined and participate in a group organization)</w:t>
              <w:br/>
              <w:t>2 . anything that belongs to a set or class</w:t>
              <w:br/>
              <w:t>3 . an external body part that projects from the body</w:t>
              <w:br/>
              <w:t>4 . an organization that is a member of another organization (especially a state that belongs to a group of nations)</w:t>
              <w:br/>
              <w:t>5 . the male organ of copulation (`member' is a euphemism)</w:t>
              <w:br/>
            </w:r>
          </w:p>
        </w:tc>
      </w:tr>
      <w:tr>
        <w:tc>
          <w:tcPr>
            <w:tcW w:type="dxa" w:w="4320"/>
          </w:tcPr>
          <w:p>
            <w:r>
              <w:t>immortality</w:t>
            </w:r>
          </w:p>
        </w:tc>
        <w:tc>
          <w:tcPr>
            <w:tcW w:type="dxa" w:w="4320"/>
          </w:tcPr>
          <w:p>
            <w:r>
              <w:t>1 . the quality or state of being immortal</w:t>
              <w:br/>
              <w:t>2 . perpetual life after death</w:t>
              <w:br/>
            </w:r>
          </w:p>
        </w:tc>
      </w:tr>
      <w:tr>
        <w:tc>
          <w:tcPr>
            <w:tcW w:type="dxa" w:w="4320"/>
          </w:tcPr>
          <w:p>
            <w:r>
              <w:t>increasingly</w:t>
            </w:r>
          </w:p>
        </w:tc>
        <w:tc>
          <w:tcPr>
            <w:tcW w:type="dxa" w:w="4320"/>
          </w:tcPr>
          <w:p>
            <w:r>
              <w:t>1 . advancing in amount or intensity</w:t>
              <w:br/>
            </w:r>
          </w:p>
        </w:tc>
      </w:tr>
      <w:tr>
        <w:tc>
          <w:tcPr>
            <w:tcW w:type="dxa" w:w="4320"/>
          </w:tcPr>
          <w:p>
            <w:r>
              <w:t>darn</w:t>
            </w:r>
          </w:p>
        </w:tc>
        <w:tc>
          <w:tcPr>
            <w:tcW w:type="dxa" w:w="4320"/>
          </w:tcPr>
          <w:p>
            <w:r>
              <w:t>1 . something of little value</w:t>
              <w:br/>
              <w:t>2 . sewing that repairs a worn or torn hole (especially in a garment)</w:t>
              <w:br/>
              <w:t>3 . repair by sewing</w:t>
              <w:br/>
            </w:r>
          </w:p>
        </w:tc>
      </w:tr>
      <w:tr>
        <w:tc>
          <w:tcPr>
            <w:tcW w:type="dxa" w:w="4320"/>
          </w:tcPr>
          <w:p>
            <w:r>
              <w:t>robes</w:t>
            </w:r>
          </w:p>
        </w:tc>
        <w:tc>
          <w:tcPr>
            <w:tcW w:type="dxa" w:w="4320"/>
          </w:tcPr>
          <w:p>
            <w:r>
              <w:t>1 . any loose flowing garment</w:t>
              <w:br/>
              <w:t>2 . outerwear consisting of a long flowing garment used for official or ceremonial occasions</w:t>
              <w:br/>
              <w:t>3 . clothe formally; especially in ecclesiastical robes</w:t>
              <w:br/>
              <w:t>4 . cover as if with clothing</w:t>
              <w:br/>
              <w:t>5 . take something away by force or without the consent of the owner</w:t>
              <w:br/>
              <w:t>6 . rip off; ask an unreasonable price</w:t>
              <w:br/>
            </w:r>
          </w:p>
        </w:tc>
      </w:tr>
      <w:tr>
        <w:tc>
          <w:tcPr>
            <w:tcW w:type="dxa" w:w="4320"/>
          </w:tcPr>
          <w:p>
            <w:r>
              <w:t>broom</w:t>
            </w:r>
          </w:p>
        </w:tc>
        <w:tc>
          <w:tcPr>
            <w:tcW w:type="dxa" w:w="4320"/>
          </w:tcPr>
          <w:p>
            <w:r>
              <w:t>1 . a cleaning implement for sweeping; bundle of straws or twigs attached to a long handle</w:t>
              <w:br/>
              <w:t>2 . any of various shrubs of the genera Cytisus or Genista or Spartium having long slender branches and racemes of yellow flowers</w:t>
              <w:br/>
              <w:t>3 . common Old World heath represented by many varieties; low evergreen grown widely in the northern hemisphere</w:t>
              <w:br/>
              <w:t>4 . sweep with a broom or as if with a broom</w:t>
              <w:br/>
              <w:t>5 . finish with a broom</w:t>
              <w:br/>
            </w:r>
          </w:p>
        </w:tc>
      </w:tr>
      <w:tr>
        <w:tc>
          <w:tcPr>
            <w:tcW w:type="dxa" w:w="4320"/>
          </w:tcPr>
          <w:p>
            <w:r>
              <w:t>old-timers</w:t>
            </w:r>
          </w:p>
        </w:tc>
        <w:tc>
          <w:tcPr>
            <w:tcW w:type="dxa" w:w="4320"/>
          </w:tcPr>
          <w:p>
            <w:r>
              <w:t>1 . an experienced person who has been through many battles; someone who has given long service</w:t>
              <w:br/>
              <w:t>2 . an elderly man</w:t>
              <w:br/>
            </w:r>
          </w:p>
        </w:tc>
      </w:tr>
      <w:tr>
        <w:tc>
          <w:tcPr>
            <w:tcW w:type="dxa" w:w="4320"/>
          </w:tcPr>
          <w:p>
            <w:r>
              <w:t>needless</w:t>
            </w:r>
          </w:p>
        </w:tc>
        <w:tc>
          <w:tcPr>
            <w:tcW w:type="dxa" w:w="4320"/>
          </w:tcPr>
          <w:p>
            <w:r>
              <w:t>1 . the leaf of a conifer</w:t>
              <w:br/>
              <w:t>2 . a slender pointer for indicating the reading on the scale of a measuring instrument</w:t>
              <w:br/>
              <w:t>3 . a sharp pointed implement (usually steel)</w:t>
              <w:br/>
              <w:t>4 . a stylus that formerly made sound by following a groove in a phonograph record</w:t>
              <w:br/>
              <w:t>5 . goad or provoke,as by constant criticism</w:t>
              <w:br/>
              <w:t>6 . prick with a needle</w:t>
              <w:br/>
              <w:t>7 . unnecessary and unwarranted</w:t>
              <w:br/>
            </w:r>
          </w:p>
        </w:tc>
      </w:tr>
      <w:tr>
        <w:tc>
          <w:tcPr>
            <w:tcW w:type="dxa" w:w="4320"/>
          </w:tcPr>
          <w:p>
            <w:r>
              <w:t>sluggishly</w:t>
            </w:r>
          </w:p>
        </w:tc>
        <w:tc>
          <w:tcPr>
            <w:tcW w:type="dxa" w:w="4320"/>
          </w:tcPr>
          <w:p>
            <w:r>
              <w:t>1 . in a sluggish manner</w:t>
              <w:br/>
            </w:r>
          </w:p>
        </w:tc>
      </w:tr>
      <w:tr>
        <w:tc>
          <w:tcPr>
            <w:tcW w:type="dxa" w:w="4320"/>
          </w:tcPr>
          <w:p>
            <w:r>
              <w:t>jawbone</w:t>
            </w:r>
          </w:p>
        </w:tc>
        <w:tc>
          <w:tcPr>
            <w:tcW w:type="dxa" w:w="4320"/>
          </w:tcPr>
          <w:p>
            <w:r>
              <w:t>1 . the jaw in vertebrates that is hinged to open the mouth</w:t>
              <w:br/>
              <w:t>2 . talk idly or casually and in a friendly way</w:t>
              <w:br/>
            </w:r>
          </w:p>
        </w:tc>
      </w:tr>
      <w:tr>
        <w:tc>
          <w:tcPr>
            <w:tcW w:type="dxa" w:w="4320"/>
          </w:tcPr>
          <w:p>
            <w:r>
              <w:t>winner</w:t>
            </w:r>
          </w:p>
        </w:tc>
        <w:tc>
          <w:tcPr>
            <w:tcW w:type="dxa" w:w="4320"/>
          </w:tcPr>
          <w:p>
            <w:r>
              <w:t>1 . the contestant who wins the contest</w:t>
              <w:br/>
              <w:t>2 . a gambler who wins a bet</w:t>
              <w:br/>
              <w:t>3 . a person with a record of successes</w:t>
              <w:br/>
            </w:r>
          </w:p>
        </w:tc>
      </w:tr>
      <w:tr>
        <w:tc>
          <w:tcPr>
            <w:tcW w:type="dxa" w:w="4320"/>
          </w:tcPr>
          <w:p>
            <w:r>
              <w:t>chilly</w:t>
            </w:r>
          </w:p>
        </w:tc>
        <w:tc>
          <w:tcPr>
            <w:tcW w:type="dxa" w:w="4320"/>
          </w:tcPr>
          <w:p>
            <w:r>
              <w:t>1 . very hot and finely tapering pepper of special pungency</w:t>
              <w:br/>
              <w:t>2 . not characterized by emotion; -C.W.Cunningham</w:t>
              <w:br/>
              <w:t>3 . appreciably or disagreeably cold</w:t>
              <w:br/>
              <w:t>4 . lacking warmth of feeling</w:t>
              <w:br/>
            </w:r>
          </w:p>
        </w:tc>
      </w:tr>
      <w:tr>
        <w:tc>
          <w:tcPr>
            <w:tcW w:type="dxa" w:w="4320"/>
          </w:tcPr>
          <w:p>
            <w:r>
              <w:t>guest</w:t>
            </w:r>
          </w:p>
        </w:tc>
        <w:tc>
          <w:tcPr>
            <w:tcW w:type="dxa" w:w="4320"/>
          </w:tcPr>
          <w:p>
            <w:r>
              <w:t>1 . a visitor to whom hospitality is extended</w:t>
              <w:br/>
              <w:t>2 . United States journalist (born in England) noted for his syndicated homey verse (1881-1959)</w:t>
              <w:br/>
              <w:t>3 . a customer of a hotel or restaurant etc.</w:t>
              <w:br/>
              <w:t>4 . (computer science) any computer that is hooked up to a computer network</w:t>
              <w:br/>
            </w:r>
          </w:p>
        </w:tc>
      </w:tr>
      <w:tr>
        <w:tc>
          <w:tcPr>
            <w:tcW w:type="dxa" w:w="4320"/>
          </w:tcPr>
          <w:p>
            <w:r>
              <w:t>backbone</w:t>
            </w:r>
          </w:p>
        </w:tc>
        <w:tc>
          <w:tcPr>
            <w:tcW w:type="dxa" w:w="4320"/>
          </w:tcPr>
          <w:p>
            <w:r>
              <w:t>1 . a central cohesive source of support and stability</w:t>
              <w:br/>
              <w:t>2 . fortitude and determination</w:t>
              <w:br/>
              <w:t>3 . the series of vertebrae forming the axis of the skeleton and protecting the spinal cord</w:t>
              <w:br/>
              <w:t>4 . the part of a book's cover that encloses the inner side of the book's pages and that faces outward when the book is shelved</w:t>
              <w:br/>
              <w:t>5 . the part of a network that connects other networks together</w:t>
              <w:br/>
            </w:r>
          </w:p>
        </w:tc>
      </w:tr>
      <w:tr>
        <w:tc>
          <w:tcPr>
            <w:tcW w:type="dxa" w:w="4320"/>
          </w:tcPr>
          <w:p>
            <w:r>
              <w:t>translations</w:t>
            </w:r>
          </w:p>
        </w:tc>
        <w:tc>
          <w:tcPr>
            <w:tcW w:type="dxa" w:w="4320"/>
          </w:tcPr>
          <w:p>
            <w:r>
              <w:t>1 . a written communication in a second language having the same meaning as the written communication in a first language</w:t>
              <w:br/>
              <w:t>2 . a uniform movement without rotation</w:t>
              <w:br/>
              <w:t>3 . the act of changing in form or shape or appearance</w:t>
              <w:br/>
              <w:t>4 . (mathematics) a transformation in which the origin of the coordinate system is moved to another position but the direction of each axis remains the same</w:t>
              <w:br/>
              <w:t>5 . (genetics) the process whereby genetic information coded in messenger RNA directs the formation of a specific protein at a ribosome in the cytoplasm</w:t>
              <w:br/>
              <w:t>6 . rewording something in less technical terminology</w:t>
              <w:br/>
              <w:t>7 . the act of uniform movement</w:t>
              <w:br/>
            </w:r>
          </w:p>
        </w:tc>
      </w:tr>
      <w:tr>
        <w:tc>
          <w:tcPr>
            <w:tcW w:type="dxa" w:w="4320"/>
          </w:tcPr>
          <w:p>
            <w:r>
              <w:t>copy</w:t>
            </w:r>
          </w:p>
        </w:tc>
        <w:tc>
          <w:tcPr>
            <w:tcW w:type="dxa" w:w="4320"/>
          </w:tcPr>
          <w:p>
            <w:r>
              <w:t>1 . a reproduction of a written record (e.g. of a legal or school record)</w:t>
              <w:br/>
              <w:t>2 . a thing made to be similar or identical to another thing</w:t>
              <w:br/>
              <w:t>3 . matter to be printed; exclusive of graphical materials</w:t>
              <w:br/>
              <w:t>4 . material suitable for a journalistic account</w:t>
              <w:br/>
              <w:t>5 . copy down as is</w:t>
              <w:br/>
              <w:t>6 . reproduce someone's behavior or looks</w:t>
              <w:br/>
              <w:t>7 . reproduce or make an exact copy of</w:t>
              <w:br/>
              <w:t>8 . make a replica of</w:t>
              <w:br/>
            </w:r>
          </w:p>
        </w:tc>
      </w:tr>
      <w:tr>
        <w:tc>
          <w:tcPr>
            <w:tcW w:type="dxa" w:w="4320"/>
          </w:tcPr>
          <w:p>
            <w:r>
              <w:t>absinthe</w:t>
            </w:r>
          </w:p>
        </w:tc>
        <w:tc>
          <w:tcPr>
            <w:tcW w:type="dxa" w:w="4320"/>
          </w:tcPr>
          <w:p>
            <w:r>
              <w:t>1 . aromatic herb of temperate Eurasia and North Africa having a bitter taste used in making the liqueur absinthe</w:t>
              <w:br/>
              <w:t>2 . strong green liqueur flavored with wormwood and anise</w:t>
              <w:br/>
            </w:r>
          </w:p>
        </w:tc>
      </w:tr>
      <w:tr>
        <w:tc>
          <w:tcPr>
            <w:tcW w:type="dxa" w:w="4320"/>
          </w:tcPr>
          <w:p>
            <w:r>
              <w:t>scholar</w:t>
            </w:r>
          </w:p>
        </w:tc>
        <w:tc>
          <w:tcPr>
            <w:tcW w:type="dxa" w:w="4320"/>
          </w:tcPr>
          <w:p>
            <w:r>
              <w:t>1 . a learned person (especially in the humanities); someone who by long study has gained mastery in one or more disciplines</w:t>
              <w:br/>
              <w:t>2 . someone (especially a child) who learns (as from a teacher) or takes up knowledge or beliefs</w:t>
              <w:br/>
              <w:t>3 . a student who holds a scholarship</w:t>
              <w:br/>
            </w:r>
          </w:p>
        </w:tc>
      </w:tr>
      <w:tr>
        <w:tc>
          <w:tcPr>
            <w:tcW w:type="dxa" w:w="4320"/>
          </w:tcPr>
          <w:p>
            <w:r>
              <w:t>confucius</w:t>
            </w:r>
          </w:p>
        </w:tc>
        <w:tc>
          <w:tcPr>
            <w:tcW w:type="dxa" w:w="4320"/>
          </w:tcPr>
          <w:p>
            <w:r>
              <w:t>1 . Chinese philosopher whose ideas and sayings were collected after his death and became the basis of a philosophical doctrine known a Confucianism (circa 551-478 BC)</w:t>
              <w:br/>
            </w:r>
          </w:p>
        </w:tc>
      </w:tr>
      <w:tr>
        <w:tc>
          <w:tcPr>
            <w:tcW w:type="dxa" w:w="4320"/>
          </w:tcPr>
          <w:p>
            <w:r>
              <w:t>exercise</w:t>
            </w:r>
          </w:p>
        </w:tc>
        <w:tc>
          <w:tcPr>
            <w:tcW w:type="dxa" w:w="4320"/>
          </w:tcPr>
          <w:p>
            <w:r>
              <w:t>1 . the activity of exerting your muscles in various ways to keep fit</w:t>
              <w:br/>
              <w:t>2 . the act of using</w:t>
              <w:br/>
              <w:t>3 . systematic training by multiple repetitions</w:t>
              <w:br/>
              <w:t>4 . a task performed or problem solved in order to develop skill or understanding</w:t>
              <w:br/>
              <w:t>5 . (usually plural) a ceremony that involves processions and speeches</w:t>
              <w:br/>
              <w:t>6 . put to use</w:t>
              <w:br/>
              <w:t>7 . carry out or practice; as of jobs and professions</w:t>
              <w:br/>
              <w:t>8 . give a workout to</w:t>
              <w:br/>
              <w:t>9 . do physical exercise</w:t>
              <w:br/>
              <w:t>10 . learn by repetition</w:t>
              <w:br/>
            </w:r>
          </w:p>
        </w:tc>
      </w:tr>
      <w:tr>
        <w:tc>
          <w:tcPr>
            <w:tcW w:type="dxa" w:w="4320"/>
          </w:tcPr>
          <w:p>
            <w:r>
              <w:t>vocabulary</w:t>
            </w:r>
          </w:p>
        </w:tc>
        <w:tc>
          <w:tcPr>
            <w:tcW w:type="dxa" w:w="4320"/>
          </w:tcPr>
          <w:p>
            <w:r>
              <w:t>1 . a listing of the words used in some enterprise</w:t>
              <w:br/>
              <w:t>2 . a language user's knowledge of words</w:t>
              <w:br/>
              <w:t>3 . the system of techniques or symbols serving as a means of expression (as in arts or crafts)</w:t>
              <w:br/>
            </w:r>
          </w:p>
        </w:tc>
      </w:tr>
      <w:tr>
        <w:tc>
          <w:tcPr>
            <w:tcW w:type="dxa" w:w="4320"/>
          </w:tcPr>
          <w:p>
            <w:r>
              <w:t>marveling</w:t>
            </w:r>
          </w:p>
        </w:tc>
        <w:tc>
          <w:tcPr>
            <w:tcW w:type="dxa" w:w="4320"/>
          </w:tcPr>
          <w:p>
            <w:r>
              <w:t>1 . be amazed at</w:t>
              <w:br/>
              <w:t>2 . express astonishment or surprise about something</w:t>
              <w:br/>
            </w:r>
          </w:p>
        </w:tc>
      </w:tr>
      <w:tr>
        <w:tc>
          <w:tcPr>
            <w:tcW w:type="dxa" w:w="4320"/>
          </w:tcPr>
          <w:p>
            <w:r>
              <w:t>innumerable</w:t>
            </w:r>
          </w:p>
        </w:tc>
        <w:tc>
          <w:tcPr>
            <w:tcW w:type="dxa" w:w="4320"/>
          </w:tcPr>
          <w:p>
            <w:r>
              <w:t>1 . too numerous to be counted</w:t>
              <w:br/>
            </w:r>
          </w:p>
        </w:tc>
      </w:tr>
      <w:tr>
        <w:tc>
          <w:tcPr>
            <w:tcW w:type="dxa" w:w="4320"/>
          </w:tcPr>
          <w:p>
            <w:r>
              <w:t>interfere</w:t>
            </w:r>
          </w:p>
        </w:tc>
        <w:tc>
          <w:tcPr>
            <w:tcW w:type="dxa" w:w="4320"/>
          </w:tcPr>
          <w:p>
            <w:r>
              <w:t>1 . come between so as to be hindrance or obstacle</w:t>
              <w:br/>
              <w:t>2 . get involved, so as to alter or hinder an action, or through force or threat of force</w:t>
              <w:br/>
            </w:r>
          </w:p>
        </w:tc>
      </w:tr>
      <w:tr>
        <w:tc>
          <w:tcPr>
            <w:tcW w:type="dxa" w:w="4320"/>
          </w:tcPr>
          <w:p>
            <w:r>
              <w:t>critics</w:t>
            </w:r>
          </w:p>
        </w:tc>
        <w:tc>
          <w:tcPr>
            <w:tcW w:type="dxa" w:w="4320"/>
          </w:tcPr>
          <w:p>
            <w:r>
              <w:t>1 . a person who is professionally engaged in the analysis and interpretation of works of art</w:t>
              <w:br/>
              <w:t>2 . anyone who expresses a reasoned judgment of something</w:t>
              <w:br/>
              <w:t>3 . someone who frequently finds fault or makes harsh and unfair judgments</w:t>
              <w:br/>
            </w:r>
          </w:p>
        </w:tc>
      </w:tr>
      <w:tr>
        <w:tc>
          <w:tcPr>
            <w:tcW w:type="dxa" w:w="4320"/>
          </w:tcPr>
          <w:p>
            <w:r>
              <w:t>verb</w:t>
            </w:r>
          </w:p>
        </w:tc>
        <w:tc>
          <w:tcPr>
            <w:tcW w:type="dxa" w:w="4320"/>
          </w:tcPr>
          <w:p>
            <w:r>
              <w:t>1 . the word class that serves as the predicate of a sentence</w:t>
              <w:br/>
              <w:t>2 . a content word that denotes an action, occurrence, or state of existence</w:t>
              <w:br/>
            </w:r>
          </w:p>
        </w:tc>
      </w:tr>
      <w:tr>
        <w:tc>
          <w:tcPr>
            <w:tcW w:type="dxa" w:w="4320"/>
          </w:tcPr>
          <w:p>
            <w:r>
              <w:t>unmoving</w:t>
            </w:r>
          </w:p>
        </w:tc>
        <w:tc>
          <w:tcPr>
            <w:tcW w:type="dxa" w:w="4320"/>
          </w:tcPr>
          <w:p>
            <w:r>
              <w:t>1 . not in motion</w:t>
              <w:br/>
              <w:t>2 . not arousing emotions</w:t>
              <w:br/>
            </w:r>
          </w:p>
        </w:tc>
      </w:tr>
      <w:tr>
        <w:tc>
          <w:tcPr>
            <w:tcW w:type="dxa" w:w="4320"/>
          </w:tcPr>
          <w:p>
            <w:r>
              <w:t>stall</w:t>
            </w:r>
          </w:p>
        </w:tc>
        <w:tc>
          <w:tcPr>
            <w:tcW w:type="dxa" w:w="4320"/>
          </w:tcPr>
          <w:p>
            <w:r>
              <w:t>1 . a compartment in a stable where a single animal is confined and fed</w:t>
              <w:br/>
              <w:t>2 . small area set off by walls for special use</w:t>
              <w:br/>
              <w:t>3 . a booth where articles are displayed for sale</w:t>
              <w:br/>
              <w:t>4 . a malfunction in the flight of an aircraft in which there is a sudden loss of lift that results in a downward plunge</w:t>
              <w:br/>
              <w:t>5 . seating in the forward part of the main level of a theater</w:t>
              <w:br/>
              <w:t>6 . small individual study area in a library</w:t>
              <w:br/>
              <w:t>7 . a tactic used to mislead or delay</w:t>
              <w:br/>
              <w:t>8 . postpone doing what one should be doing</w:t>
              <w:br/>
              <w:t>9 . come to a stop</w:t>
              <w:br/>
              <w:t>10 . deliberately delay an event or action</w:t>
              <w:br/>
              <w:t>11 . put into, or keep in, a stall</w:t>
              <w:br/>
              <w:t>12 . experience a stall in flight, of airplanes</w:t>
              <w:br/>
              <w:t>13 . cause an airplane to go into a stall</w:t>
              <w:br/>
              <w:t>14 . cause an engine to stop</w:t>
              <w:br/>
            </w:r>
          </w:p>
        </w:tc>
      </w:tr>
      <w:tr>
        <w:tc>
          <w:tcPr>
            <w:tcW w:type="dxa" w:w="4320"/>
          </w:tcPr>
          <w:p>
            <w:r>
              <w:t>crupper</w:t>
            </w:r>
          </w:p>
        </w:tc>
        <w:tc>
          <w:tcPr>
            <w:tcW w:type="dxa" w:w="4320"/>
          </w:tcPr>
          <w:p>
            <w:r>
              <w:t>1 . a strap from the back of a saddle passing under the horse's tail; prevents saddle from slipping forward</w:t>
              <w:br/>
            </w:r>
          </w:p>
        </w:tc>
      </w:tr>
      <w:tr>
        <w:tc>
          <w:tcPr>
            <w:tcW w:type="dxa" w:w="4320"/>
          </w:tcPr>
          <w:p>
            <w:r>
              <w:t>possession</w:t>
            </w:r>
          </w:p>
        </w:tc>
        <w:tc>
          <w:tcPr>
            <w:tcW w:type="dxa" w:w="4320"/>
          </w:tcPr>
          <w:p>
            <w:r>
              <w:t>1 . the act of having and controlling property</w:t>
              <w:br/>
              <w:t>2 . anything owned or possessed</w:t>
              <w:br/>
              <w:t>3 . being controlled by passion or the supernatural</w:t>
              <w:br/>
              <w:t>4 . a mania restricted to one thing or idea</w:t>
              <w:br/>
              <w:t>5 . a territory that is controlled by a ruling state</w:t>
              <w:br/>
              <w:t>6 . the trait of resolutely controlling your own behavior</w:t>
              <w:br/>
              <w:t>7 . (sport) the act of controlling the ball (or puck)</w:t>
              <w:br/>
            </w:r>
          </w:p>
        </w:tc>
      </w:tr>
      <w:tr>
        <w:tc>
          <w:tcPr>
            <w:tcW w:type="dxa" w:w="4320"/>
          </w:tcPr>
          <w:p>
            <w:r>
              <w:t>whirled</w:t>
            </w:r>
          </w:p>
        </w:tc>
        <w:tc>
          <w:tcPr>
            <w:tcW w:type="dxa" w:w="4320"/>
          </w:tcPr>
          <w:p>
            <w:r>
              <w:t>1 . turn in a twisting or spinning motion</w:t>
              <w:br/>
              <w:t>2 . cause to spin</w:t>
              <w:br/>
              <w:t>3 . flow in a circular current, of liquids</w:t>
              <w:br/>
              <w:t>4 . revolve quickly and repeatedly around one's own axis</w:t>
              <w:br/>
              <w:t>5 . fly around</w:t>
              <w:br/>
            </w:r>
          </w:p>
        </w:tc>
      </w:tr>
      <w:tr>
        <w:tc>
          <w:tcPr>
            <w:tcW w:type="dxa" w:w="4320"/>
          </w:tcPr>
          <w:p>
            <w:r>
              <w:t>swaying</w:t>
            </w:r>
          </w:p>
        </w:tc>
        <w:tc>
          <w:tcPr>
            <w:tcW w:type="dxa" w:w="4320"/>
          </w:tcPr>
          <w:p>
            <w:r>
              <w:t>1 . move back and forth or sideways</w:t>
              <w:br/>
              <w:t>2 . move or walk in a swinging or swaying manner</w:t>
              <w:br/>
              <w:t>3 . win approval or support for</w:t>
              <w:br/>
              <w:t>4 . cause to move back and forth</w:t>
              <w:br/>
            </w:r>
          </w:p>
        </w:tc>
      </w:tr>
      <w:tr>
        <w:tc>
          <w:tcPr>
            <w:tcW w:type="dxa" w:w="4320"/>
          </w:tcPr>
          <w:p>
            <w:r>
              <w:t>tripping</w:t>
            </w:r>
          </w:p>
        </w:tc>
        <w:tc>
          <w:tcPr>
            <w:tcW w:type="dxa" w:w="4320"/>
          </w:tcPr>
          <w:p>
            <w:r>
              <w:t>1 . miss a step and fall or nearly fall</w:t>
              <w:br/>
              <w:t>2 . cause to stumble</w:t>
              <w:br/>
              <w:t>3 . make a trip for pleasure</w:t>
              <w:br/>
              <w:t>4 . put in motion or move to act</w:t>
              <w:br/>
              <w:t>5 . get high, stoned, or drugged</w:t>
              <w:br/>
              <w:t>6 . characterized by a buoyant rhythm</w:t>
              <w:br/>
              <w:t>7 . moving easily and quickly; nimble</w:t>
              <w:br/>
            </w:r>
          </w:p>
        </w:tc>
      </w:tr>
      <w:tr>
        <w:tc>
          <w:tcPr>
            <w:tcW w:type="dxa" w:w="4320"/>
          </w:tcPr>
          <w:p>
            <w:r>
              <w:t>discussing</w:t>
            </w:r>
          </w:p>
        </w:tc>
        <w:tc>
          <w:tcPr>
            <w:tcW w:type="dxa" w:w="4320"/>
          </w:tcPr>
          <w:p>
            <w:r>
              <w:t>1 . to consider or examine in speech or writing</w:t>
              <w:br/>
              <w:t>2 . speak with others about (something); talk (something) over in detail; have a discussion</w:t>
              <w:br/>
            </w:r>
          </w:p>
        </w:tc>
      </w:tr>
      <w:tr>
        <w:tc>
          <w:tcPr>
            <w:tcW w:type="dxa" w:w="4320"/>
          </w:tcPr>
          <w:p>
            <w:r>
              <w:t>attitude</w:t>
            </w:r>
          </w:p>
        </w:tc>
        <w:tc>
          <w:tcPr>
            <w:tcW w:type="dxa" w:w="4320"/>
          </w:tcPr>
          <w:p>
            <w:r>
              <w:t>1 . a complex mental state involving beliefs and feelings and values and dispositions to act in certain ways</w:t>
              <w:br/>
              <w:t>2 . the arrangement of the body and its limbs</w:t>
              <w:br/>
              <w:t>3 . a theatrical pose created for effect</w:t>
              <w:br/>
              <w:t>4 . position of aircraft or spacecraft relative to a frame of reference (the horizon or direction of motion)</w:t>
              <w:br/>
            </w:r>
          </w:p>
        </w:tc>
      </w:tr>
      <w:tr>
        <w:tc>
          <w:tcPr>
            <w:tcW w:type="dxa" w:w="4320"/>
          </w:tcPr>
          <w:p>
            <w:r>
              <w:t>grinding</w:t>
            </w:r>
          </w:p>
        </w:tc>
        <w:tc>
          <w:tcPr>
            <w:tcW w:type="dxa" w:w="4320"/>
          </w:tcPr>
          <w:p>
            <w:r>
              <w:t>1 . material resulting from the process of grinding</w:t>
              <w:br/>
              <w:t>2 . a harsh and strident sound (as of the grinding of gears)</w:t>
              <w:br/>
              <w:t>3 . the wearing down of rock particles by friction due to water or wind or ice</w:t>
              <w:br/>
              <w:t>4 . press or grind with a crushing noise</w:t>
              <w:br/>
              <w:t>5 . make a grating or grinding sound by rubbing together</w:t>
              <w:br/>
              <w:t>6 . work hard</w:t>
              <w:br/>
              <w:t>7 . dance by rotating the pelvis in an erotically suggestive way, often while in contact with one's partner such that the dancers' legs are interlaced</w:t>
              <w:br/>
              <w:t>8 . reduce to small pieces or particles by pounding or abrading</w:t>
              <w:br/>
              <w:t>9 . created by grinding</w:t>
              <w:br/>
              <w:t>10 . shape or form by grinding</w:t>
              <w:br/>
            </w:r>
          </w:p>
        </w:tc>
      </w:tr>
      <w:tr>
        <w:tc>
          <w:tcPr>
            <w:tcW w:type="dxa" w:w="4320"/>
          </w:tcPr>
          <w:p>
            <w:r>
              <w:t>storm</w:t>
            </w:r>
          </w:p>
        </w:tc>
        <w:tc>
          <w:tcPr>
            <w:tcW w:type="dxa" w:w="4320"/>
          </w:tcPr>
          <w:p>
            <w:r>
              <w:t>1 . a violent weather condition with winds 64-72 knots (11 on the Beaufort scale) and precipitation and thunder and lightning</w:t>
              <w:br/>
              <w:t>2 . a violent commotion or disturbance</w:t>
              <w:br/>
              <w:t>3 . a direct and violent assault on a stronghold</w:t>
              <w:br/>
              <w:t>4 . behave violently, as if in state of a great anger</w:t>
              <w:br/>
              <w:t>5 . take by force</w:t>
              <w:br/>
              <w:t>6 . rain, hail, or snow hard and be very windy, often with thunder or lightning</w:t>
              <w:br/>
              <w:t>7 . blow hard</w:t>
              <w:br/>
              <w:t>8 . attack by storm; attack suddenly</w:t>
              <w:br/>
            </w:r>
          </w:p>
        </w:tc>
      </w:tr>
      <w:tr>
        <w:tc>
          <w:tcPr>
            <w:tcW w:type="dxa" w:w="4320"/>
          </w:tcPr>
          <w:p>
            <w:r>
              <w:t>curb</w:t>
            </w:r>
          </w:p>
        </w:tc>
        <w:tc>
          <w:tcPr>
            <w:tcW w:type="dxa" w:w="4320"/>
          </w:tcPr>
          <w:p>
            <w:r>
              <w:t>1 . an edge between a sidewalk and a roadway consisting of a line of curbstones (usually forming part of a gutter)</w:t>
              <w:br/>
              <w:t>2 . a horse's bit with an attached chain or strap to check the horse</w:t>
              <w:br/>
              <w:t>3 . a stock exchange in New York</w:t>
              <w:br/>
              <w:t>4 . the act of restraining power or action or limiting excess</w:t>
              <w:br/>
              <w:t>5 . lessen the intensity of; temper; hold in restraint; hold or keep within limits</w:t>
              <w:br/>
              <w:t>6 . to put down by force or authority</w:t>
              <w:br/>
              <w:t>7 . keep to the curb</w:t>
              <w:br/>
              <w:t>8 . place restrictions on</w:t>
              <w:br/>
            </w:r>
          </w:p>
        </w:tc>
      </w:tr>
      <w:tr>
        <w:tc>
          <w:tcPr>
            <w:tcW w:type="dxa" w:w="4320"/>
          </w:tcPr>
          <w:p>
            <w:r>
              <w:t>cypresses</w:t>
            </w:r>
          </w:p>
        </w:tc>
        <w:tc>
          <w:tcPr>
            <w:tcW w:type="dxa" w:w="4320"/>
          </w:tcPr>
          <w:p>
            <w:r>
              <w:t>1 . wood of any of various cypress trees especially of the genus Cupressus</w:t>
              <w:br/>
              <w:t>2 . any of numerous evergreen conifers of the genus Cupressus of north temperate regions having dark scalelike leaves and rounded cones</w:t>
              <w:br/>
            </w:r>
          </w:p>
        </w:tc>
      </w:tr>
      <w:tr>
        <w:tc>
          <w:tcPr>
            <w:tcW w:type="dxa" w:w="4320"/>
          </w:tcPr>
          <w:p>
            <w:r>
              <w:t>tones</w:t>
            </w:r>
          </w:p>
        </w:tc>
        <w:tc>
          <w:tcPr>
            <w:tcW w:type="dxa" w:w="4320"/>
          </w:tcPr>
          <w:p>
            <w:r>
              <w:t>1 . the quality of a person's voice</w:t>
              <w:br/>
              <w:t>2 . (linguistics) a pitch or change in pitch of the voice that serves to distinguish words in tonal languages</w:t>
              <w:br/>
              <w:t>3 . (music) the distinctive property of a complex sound (a voice or noise or musical sound)</w:t>
              <w:br/>
              <w:t>4 . the general atmosphere of a place or situation and the effect that it has on people</w:t>
              <w:br/>
              <w:t>5 . a quality of a given color that differs slightly from another color</w:t>
              <w:br/>
              <w:t>6 . a notation representing the pitch and duration of a musical sound</w:t>
              <w:br/>
              <w:t>7 . a steady sound without overtones</w:t>
              <w:br/>
              <w:t>8 . the elastic tension of living muscles, arteries, etc. that facilitate response to stimuli</w:t>
              <w:br/>
              <w:t>9 . a musical interval of two semitones</w:t>
              <w:br/>
              <w:t>10 . the quality of something (an act or a piece of writing) that reveals the attitudes and presuppositions of the author</w:t>
              <w:br/>
              <w:t>11 . utter monotonously and repetitively and rhythmically</w:t>
              <w:br/>
              <w:t>12 . vary the pitch of one's speech</w:t>
              <w:br/>
              <w:t>13 . change the color or tone of</w:t>
              <w:br/>
              <w:t>14 . change to a color image</w:t>
              <w:br/>
              <w:t>15 . give a healthy elasticity to</w:t>
              <w:br/>
            </w:r>
          </w:p>
        </w:tc>
      </w:tr>
      <w:tr>
        <w:tc>
          <w:tcPr>
            <w:tcW w:type="dxa" w:w="4320"/>
          </w:tcPr>
          <w:p>
            <w:r>
              <w:t>chosen</w:t>
            </w:r>
          </w:p>
        </w:tc>
        <w:tc>
          <w:tcPr>
            <w:tcW w:type="dxa" w:w="4320"/>
          </w:tcPr>
          <w:p>
            <w:r>
              <w:t>1 . one who is the object of choice; who is given preference</w:t>
              <w:br/>
              <w:t>2 . the name for Korea as a Japanese province (1910-1945)</w:t>
              <w:br/>
              <w:t>3 . an exclusive group of people</w:t>
              <w:br/>
              <w:t>4 . pick out, select, or choose from a number of alternatives</w:t>
              <w:br/>
              <w:t>5 . select as an alternative over another</w:t>
              <w:br/>
              <w:t>6 . see fit or proper to act in a certain way; decide to act in a certain way</w:t>
              <w:br/>
            </w:r>
          </w:p>
        </w:tc>
      </w:tr>
      <w:tr>
        <w:tc>
          <w:tcPr>
            <w:tcW w:type="dxa" w:w="4320"/>
          </w:tcPr>
          <w:p>
            <w:r>
              <w:t>absolutely</w:t>
            </w:r>
          </w:p>
        </w:tc>
        <w:tc>
          <w:tcPr>
            <w:tcW w:type="dxa" w:w="4320"/>
          </w:tcPr>
          <w:p>
            <w:r>
              <w:t>1 . completely and without qualification; used informally as intensifiers</w:t>
              <w:br/>
              <w:t>2 . totally and definitely; without question</w:t>
              <w:br/>
            </w:r>
          </w:p>
        </w:tc>
      </w:tr>
      <w:tr>
        <w:tc>
          <w:tcPr>
            <w:tcW w:type="dxa" w:w="4320"/>
          </w:tcPr>
          <w:p>
            <w:r>
              <w:t>paths</w:t>
            </w:r>
          </w:p>
        </w:tc>
        <w:tc>
          <w:tcPr>
            <w:tcW w:type="dxa" w:w="4320"/>
          </w:tcPr>
          <w:p>
            <w:r>
              <w:t>1 . a course of conduct</w:t>
              <w:br/>
              <w:t>2 . a way especially designed for a particular use</w:t>
              <w:br/>
              <w:t>3 . an established line of travel or access</w:t>
              <w:br/>
              <w:t>4 . a line or route along which something travels or moves</w:t>
              <w:br/>
            </w:r>
          </w:p>
        </w:tc>
      </w:tr>
      <w:tr>
        <w:tc>
          <w:tcPr>
            <w:tcW w:type="dxa" w:w="4320"/>
          </w:tcPr>
          <w:p>
            <w:r>
              <w:t>stinging</w:t>
            </w:r>
          </w:p>
        </w:tc>
        <w:tc>
          <w:tcPr>
            <w:tcW w:type="dxa" w:w="4320"/>
          </w:tcPr>
          <w:p>
            <w:r>
              <w:t>1 . a kind of pain; something as sudden and painful as being stung</w:t>
              <w:br/>
              <w:t>2 . cause a sharp or stinging pain or discomfort</w:t>
              <w:br/>
              <w:t>3 . deliver a sting to</w:t>
              <w:br/>
              <w:t>4 . saddle with something disagreeable or disadvantageous</w:t>
              <w:br/>
              <w:t>5 . cause a stinging pain</w:t>
              <w:br/>
              <w:t>6 . cause an emotional pain, as if by stinging</w:t>
              <w:br/>
              <w:t>7 . (of speech) harsh or hurtful in tone or character</w:t>
              <w:br/>
            </w:r>
          </w:p>
        </w:tc>
      </w:tr>
      <w:tr>
        <w:tc>
          <w:tcPr>
            <w:tcW w:type="dxa" w:w="4320"/>
          </w:tcPr>
          <w:p>
            <w:r>
              <w:t>ruts</w:t>
            </w:r>
          </w:p>
        </w:tc>
        <w:tc>
          <w:tcPr>
            <w:tcW w:type="dxa" w:w="4320"/>
          </w:tcPr>
          <w:p>
            <w:r>
              <w:t>1 . a groove or furrow (especially one in soft earth caused by wheels)</w:t>
              <w:br/>
              <w:t>2 . a settled and monotonous routine that is hard to escape</w:t>
              <w:br/>
              <w:t>3 . applies to nonhuman mammals: a state or period of heightened sexual arousal and activity</w:t>
              <w:br/>
              <w:t>4 . be in a state of sexual excitement; of male mammals</w:t>
              <w:br/>
              <w:t>5 . hollow out in the form of a furrow or groove</w:t>
              <w:br/>
            </w:r>
          </w:p>
        </w:tc>
      </w:tr>
      <w:tr>
        <w:tc>
          <w:tcPr>
            <w:tcW w:type="dxa" w:w="4320"/>
          </w:tcPr>
          <w:p>
            <w:r>
              <w:t>turnip</w:t>
            </w:r>
          </w:p>
        </w:tc>
        <w:tc>
          <w:tcPr>
            <w:tcW w:type="dxa" w:w="4320"/>
          </w:tcPr>
          <w:p>
            <w:r>
              <w:t>1 . widely cultivated plant having a large fleshy edible white or yellow root</w:t>
              <w:br/>
              <w:t>2 . root of any of several members of the mustard family</w:t>
              <w:br/>
            </w:r>
          </w:p>
        </w:tc>
      </w:tr>
      <w:tr>
        <w:tc>
          <w:tcPr>
            <w:tcW w:type="dxa" w:w="4320"/>
          </w:tcPr>
          <w:p>
            <w:r>
              <w:t>forcing</w:t>
            </w:r>
          </w:p>
        </w:tc>
        <w:tc>
          <w:tcPr>
            <w:tcW w:type="dxa" w:w="4320"/>
          </w:tcPr>
          <w:p>
            <w:r>
              <w:t>1 . to cause to do through pressure or necessity, by physical, moral or intellectual means :</w:t>
              <w:br/>
              <w:t>2 . urge or force (a person) to an action; constrain or motivate</w:t>
              <w:br/>
              <w:t>3 . move with force,</w:t>
              <w:br/>
              <w:t>4 . impose urgently, importunately, or inexorably</w:t>
              <w:br/>
              <w:t>5 . squeeze like a wedge into a tight space</w:t>
              <w:br/>
              <w:t>6 . force into or from an action or state, either physically or metaphorically</w:t>
              <w:br/>
              <w:t>7 . cause to move by pulling</w:t>
              <w:br/>
              <w:t>8 . do forcibly; exert force</w:t>
              <w:br/>
              <w:t>9 . take by force</w:t>
              <w:br/>
            </w:r>
          </w:p>
        </w:tc>
      </w:tr>
      <w:tr>
        <w:tc>
          <w:tcPr>
            <w:tcW w:type="dxa" w:w="4320"/>
          </w:tcPr>
          <w:p>
            <w:r>
              <w:t>curved</w:t>
            </w:r>
          </w:p>
        </w:tc>
        <w:tc>
          <w:tcPr>
            <w:tcW w:type="dxa" w:w="4320"/>
          </w:tcPr>
          <w:p>
            <w:r>
              <w:t>1 . turn sharply; change direction abruptly</w:t>
              <w:br/>
              <w:t>2 . extend in curves and turns</w:t>
              <w:br/>
              <w:t>3 . form an arch or curve</w:t>
              <w:br/>
              <w:t>4 . bend or cause to bend</w:t>
              <w:br/>
              <w:t>5 . form a curl, curve, or kink</w:t>
              <w:br/>
              <w:t>6 . having or marked by a curve or smoothly rounded bend</w:t>
              <w:br/>
            </w:r>
          </w:p>
        </w:tc>
      </w:tr>
      <w:tr>
        <w:tc>
          <w:tcPr>
            <w:tcW w:type="dxa" w:w="4320"/>
          </w:tcPr>
          <w:p>
            <w:r>
              <w:t>brim</w:t>
            </w:r>
          </w:p>
        </w:tc>
        <w:tc>
          <w:tcPr>
            <w:tcW w:type="dxa" w:w="4320"/>
          </w:tcPr>
          <w:p>
            <w:r>
              <w:t>1 . the top edge of a vessel or other container</w:t>
              <w:br/>
              <w:t>2 . a circular projection that sticks outward from the crown of a hat</w:t>
              <w:br/>
              <w:t>3 . be completely full</w:t>
              <w:br/>
              <w:t>4 . fill as much as possible</w:t>
              <w:br/>
            </w:r>
          </w:p>
        </w:tc>
      </w:tr>
      <w:tr>
        <w:tc>
          <w:tcPr>
            <w:tcW w:type="dxa" w:w="4320"/>
          </w:tcPr>
          <w:p>
            <w:r>
              <w:t>squat</w:t>
            </w:r>
          </w:p>
        </w:tc>
        <w:tc>
          <w:tcPr>
            <w:tcW w:type="dxa" w:w="4320"/>
          </w:tcPr>
          <w:p>
            <w:r>
              <w:t>1 . exercising by repeatedly assuming a crouching position with the knees bent; strengthens the leg muscles</w:t>
              <w:br/>
              <w:t>2 . a small worthless amount</w:t>
              <w:br/>
              <w:t>3 . the act of assuming or maintaining a crouching position with the knees bent and the buttocks near the heels</w:t>
              <w:br/>
              <w:t>4 . sit on one's heels</w:t>
              <w:br/>
              <w:t>5 . be close to the earth, or be disproportionately wide</w:t>
              <w:br/>
              <w:t>6 . occupy (a dwelling) illegally</w:t>
              <w:br/>
              <w:t>7 . short and thick; as e.g. having short legs and heavy musculature</w:t>
              <w:br/>
              <w:t>8 . having a low center of gravity; built low to the ground</w:t>
              <w:br/>
            </w:r>
          </w:p>
        </w:tc>
      </w:tr>
      <w:tr>
        <w:tc>
          <w:tcPr>
            <w:tcW w:type="dxa" w:w="4320"/>
          </w:tcPr>
          <w:p>
            <w:r>
              <w:t>rained</w:t>
            </w:r>
          </w:p>
        </w:tc>
        <w:tc>
          <w:tcPr>
            <w:tcW w:type="dxa" w:w="4320"/>
          </w:tcPr>
          <w:p>
            <w:r>
              <w:t>1 . precipitate as rain</w:t>
              <w:br/>
            </w:r>
          </w:p>
        </w:tc>
      </w:tr>
      <w:tr>
        <w:tc>
          <w:tcPr>
            <w:tcW w:type="dxa" w:w="4320"/>
          </w:tcPr>
          <w:p>
            <w:r>
              <w:t>dampness</w:t>
            </w:r>
          </w:p>
        </w:tc>
        <w:tc>
          <w:tcPr>
            <w:tcW w:type="dxa" w:w="4320"/>
          </w:tcPr>
          <w:p>
            <w:r>
              <w:t>1 . a slight wetness</w:t>
              <w:br/>
            </w:r>
          </w:p>
        </w:tc>
      </w:tr>
      <w:tr>
        <w:tc>
          <w:tcPr>
            <w:tcW w:type="dxa" w:w="4320"/>
          </w:tcPr>
          <w:p>
            <w:r>
              <w:t>unpaved</w:t>
            </w:r>
          </w:p>
        </w:tc>
        <w:tc>
          <w:tcPr>
            <w:tcW w:type="dxa" w:w="4320"/>
          </w:tcPr>
          <w:p>
            <w:r>
              <w:t>1 . not having a paved surface</w:t>
              <w:br/>
            </w:r>
          </w:p>
        </w:tc>
      </w:tr>
      <w:tr>
        <w:tc>
          <w:tcPr>
            <w:tcW w:type="dxa" w:w="4320"/>
          </w:tcPr>
          <w:p>
            <w:r>
              <w:t>globe</w:t>
            </w:r>
          </w:p>
        </w:tc>
        <w:tc>
          <w:tcPr>
            <w:tcW w:type="dxa" w:w="4320"/>
          </w:tcPr>
          <w:p>
            <w:r>
              <w:t>1 . the 3rd planet from the sun; the planet we live on</w:t>
              <w:br/>
              <w:t>2 . an object with a spherical shape</w:t>
              <w:br/>
              <w:t>3 . a sphere on which a map (especially of the earth) is represented</w:t>
              <w:br/>
            </w:r>
          </w:p>
        </w:tc>
      </w:tr>
      <w:tr>
        <w:tc>
          <w:tcPr>
            <w:tcW w:type="dxa" w:w="4320"/>
          </w:tcPr>
          <w:p>
            <w:r>
              <w:t>predatory</w:t>
            </w:r>
          </w:p>
        </w:tc>
        <w:tc>
          <w:tcPr>
            <w:tcW w:type="dxa" w:w="4320"/>
          </w:tcPr>
          <w:p>
            <w:r>
              <w:t>1 . characterized by plundering or pillaging or marauding</w:t>
              <w:br/>
              <w:t>2 . living by preying on other animals especially by catching living prey</w:t>
              <w:br/>
              <w:t>3 . living by or given to victimizing others for personal gain; ; - Peter S. Prescott; - W.E.Swinton</w:t>
              <w:br/>
            </w:r>
          </w:p>
        </w:tc>
      </w:tr>
      <w:tr>
        <w:tc>
          <w:tcPr>
            <w:tcW w:type="dxa" w:w="4320"/>
          </w:tcPr>
          <w:p>
            <w:r>
              <w:t>husky</w:t>
            </w:r>
          </w:p>
        </w:tc>
        <w:tc>
          <w:tcPr>
            <w:tcW w:type="dxa" w:w="4320"/>
          </w:tcPr>
          <w:p>
            <w:r>
              <w:t>1 . breed of heavy-coated Arctic sled dog</w:t>
              <w:br/>
              <w:t>2 . muscular and heavily built</w:t>
              <w:br/>
              <w:t>3 . deep and harsh sounding as if from shouting or illness or emotion; ; ; ; - Virgil Thomson</w:t>
              <w:br/>
            </w:r>
          </w:p>
        </w:tc>
      </w:tr>
      <w:tr>
        <w:tc>
          <w:tcPr>
            <w:tcW w:type="dxa" w:w="4320"/>
          </w:tcPr>
          <w:p>
            <w:r>
              <w:t>picks</w:t>
            </w:r>
          </w:p>
        </w:tc>
        <w:tc>
          <w:tcPr>
            <w:tcW w:type="dxa" w:w="4320"/>
          </w:tcPr>
          <w:p>
            <w:r>
              <w:t>1 . the person or thing chosen or selected</w:t>
              <w:br/>
              <w:t>2 . the quantity of a crop that is harvested</w:t>
              <w:br/>
              <w:t>3 . the best people or things in a group</w:t>
              <w:br/>
              <w:t>4 . the yarn woven across the warp yarn in weaving</w:t>
              <w:br/>
              <w:t>5 . a small thin device (of metal or plastic or ivory) used to pluck a stringed instrument</w:t>
              <w:br/>
              <w:t>6 . a thin sharp implement used for removing unwanted material</w:t>
              <w:br/>
              <w:t>7 . a heavy iron tool with a wooden handle and a curved head that is pointed on both ends</w:t>
              <w:br/>
              <w:t>8 . a basketball maneuver; obstructing an opponent with one's body</w:t>
              <w:br/>
              <w:t>9 . the act of choosing or selecting</w:t>
              <w:br/>
              <w:t>10 . select carefully from a group</w:t>
              <w:br/>
              <w:t>11 . look for and gather</w:t>
              <w:br/>
              <w:t>12 . harass with constant criticism</w:t>
              <w:br/>
              <w:t>13 . provoke</w:t>
              <w:br/>
              <w:t>14 . remove in small bits</w:t>
              <w:br/>
              <w:t>15 . remove unwanted substances from, such as feathers or pits</w:t>
              <w:br/>
              <w:t>16 . pilfer or rob</w:t>
              <w:br/>
              <w:t>17 . pay for something</w:t>
              <w:br/>
              <w:t>18 . pull lightly but sharply with a plucking motion</w:t>
              <w:br/>
              <w:t>19 . attack with or as if with a pickaxe of ice or rocky ground, for example</w:t>
              <w:br/>
              <w:t>20 . hit lightly with a picking motion</w:t>
              <w:br/>
              <w:t>21 . eat intermittently; take small bites of</w:t>
              <w:br/>
            </w:r>
          </w:p>
        </w:tc>
      </w:tr>
      <w:tr>
        <w:tc>
          <w:tcPr>
            <w:tcW w:type="dxa" w:w="4320"/>
          </w:tcPr>
          <w:p>
            <w:r>
              <w:t>withdrawn</w:t>
            </w:r>
          </w:p>
        </w:tc>
        <w:tc>
          <w:tcPr>
            <w:tcW w:type="dxa" w:w="4320"/>
          </w:tcPr>
          <w:p>
            <w:r>
              <w:t>1 . pull back or move away or backward</w:t>
              <w:br/>
              <w:t>2 . withdraw from active participation</w:t>
              <w:br/>
              <w:t>3 . release from something that holds fast, connects, or entangles</w:t>
              <w:br/>
              <w:t>4 . cause to be returned</w:t>
              <w:br/>
              <w:t>5 . take back what one has said</w:t>
              <w:br/>
              <w:t>6 . keep away from others</w:t>
              <w:br/>
              <w:t>7 . break from a meeting or gathering</w:t>
              <w:br/>
              <w:t>8 . retire gracefully</w:t>
              <w:br/>
              <w:t>9 . remove (a commodity) from (a supply source)</w:t>
              <w:br/>
              <w:t>10 . lose interest</w:t>
              <w:br/>
              <w:t>11 . make a retreat from an earlier commitment or activity</w:t>
              <w:br/>
              <w:t>12 . remove something concrete, as by lifting, pushing, or taking off, or remove something abstract</w:t>
              <w:br/>
              <w:t>13 . withdrawn from society; seeking solitude</w:t>
              <w:br/>
              <w:t>14 . tending to reserve or introspection</w:t>
              <w:br/>
            </w:r>
          </w:p>
        </w:tc>
      </w:tr>
      <w:tr>
        <w:tc>
          <w:tcPr>
            <w:tcW w:type="dxa" w:w="4320"/>
          </w:tcPr>
          <w:p>
            <w:r>
              <w:t>filing</w:t>
            </w:r>
          </w:p>
        </w:tc>
        <w:tc>
          <w:tcPr>
            <w:tcW w:type="dxa" w:w="4320"/>
          </w:tcPr>
          <w:p>
            <w:r>
              <w:t>1 . the entering of a legal document into the public record</w:t>
              <w:br/>
              <w:t>2 . a fragment rubbed off by the use of a file</w:t>
              <w:br/>
              <w:t>3 . the act of using a file (as in shaping or smoothing an object)</w:t>
              <w:br/>
              <w:t>4 . preservation and methodical arrangement as of documents and papers etc.</w:t>
              <w:br/>
              <w:t>5 . record in a public office or in a court of law</w:t>
              <w:br/>
              <w:t>6 . smooth with a file</w:t>
              <w:br/>
              <w:t>7 . proceed in line</w:t>
              <w:br/>
              <w:t>8 . file a formal charge against</w:t>
              <w:br/>
              <w:t>9 . place in a container for keeping records</w:t>
              <w:br/>
            </w:r>
          </w:p>
        </w:tc>
      </w:tr>
      <w:tr>
        <w:tc>
          <w:tcPr>
            <w:tcW w:type="dxa" w:w="4320"/>
          </w:tcPr>
          <w:p>
            <w:r>
              <w:t>cabinets</w:t>
            </w:r>
          </w:p>
        </w:tc>
        <w:tc>
          <w:tcPr>
            <w:tcW w:type="dxa" w:w="4320"/>
          </w:tcPr>
          <w:p>
            <w:r>
              <w:t>1 . a piece of furniture resembling a cupboard with doors and shelves and drawers; for storage or display</w:t>
              <w:br/>
              <w:t>2 . persons appointed by a head of state to head executive departments of government and act as official advisers</w:t>
              <w:br/>
              <w:t>3 . a storage compartment for clothes and valuables; usually it has a lock</w:t>
              <w:br/>
              <w:t>4 . housing for electronic instruments, as radio or television</w:t>
              <w:br/>
            </w:r>
          </w:p>
        </w:tc>
      </w:tr>
      <w:tr>
        <w:tc>
          <w:tcPr>
            <w:tcW w:type="dxa" w:w="4320"/>
          </w:tcPr>
          <w:p>
            <w:r>
              <w:t>protruded</w:t>
            </w:r>
          </w:p>
        </w:tc>
        <w:tc>
          <w:tcPr>
            <w:tcW w:type="dxa" w:w="4320"/>
          </w:tcPr>
          <w:p>
            <w:r>
              <w:t>1 . extend out or project in space</w:t>
              <w:br/>
              <w:t>2 . bulge outward</w:t>
              <w:br/>
              <w:t>3 . swell or protrude outwards</w:t>
              <w:br/>
            </w:r>
          </w:p>
        </w:tc>
      </w:tr>
      <w:tr>
        <w:tc>
          <w:tcPr>
            <w:tcW w:type="dxa" w:w="4320"/>
          </w:tcPr>
          <w:p>
            <w:r>
              <w:t>faintly</w:t>
            </w:r>
          </w:p>
        </w:tc>
        <w:tc>
          <w:tcPr>
            <w:tcW w:type="dxa" w:w="4320"/>
          </w:tcPr>
          <w:p>
            <w:r>
              <w:t>1 . to a faint degree or weakly perceived</w:t>
              <w:br/>
            </w:r>
          </w:p>
        </w:tc>
      </w:tr>
      <w:tr>
        <w:tc>
          <w:tcPr>
            <w:tcW w:type="dxa" w:w="4320"/>
          </w:tcPr>
          <w:p>
            <w:r>
              <w:t>veins</w:t>
            </w:r>
          </w:p>
        </w:tc>
        <w:tc>
          <w:tcPr>
            <w:tcW w:type="dxa" w:w="4320"/>
          </w:tcPr>
          <w:p>
            <w:r>
              <w:t>1 . a blood vessel that carries blood from the capillaries toward the heart</w:t>
              <w:br/>
              <w:t>2 . a distinctive style or manner</w:t>
              <w:br/>
              <w:t>3 . any of the vascular bundles or ribs that form the branching framework of conducting and supporting tissues in a leaf or other plant organ</w:t>
              <w:br/>
              <w:t>4 . a layer of ore between layers of rock</w:t>
              <w:br/>
              <w:t>5 . one of the horny ribs that stiffen and support the wing of an insect</w:t>
              <w:br/>
              <w:t>6 . make a veinlike pattern</w:t>
              <w:br/>
            </w:r>
          </w:p>
        </w:tc>
      </w:tr>
      <w:tr>
        <w:tc>
          <w:tcPr>
            <w:tcW w:type="dxa" w:w="4320"/>
          </w:tcPr>
          <w:p>
            <w:r>
              <w:t>severely</w:t>
            </w:r>
          </w:p>
        </w:tc>
        <w:tc>
          <w:tcPr>
            <w:tcW w:type="dxa" w:w="4320"/>
          </w:tcPr>
          <w:p>
            <w:r>
              <w:t>1 . to a severe or serious degree</w:t>
              <w:br/>
              <w:t>2 . with sternness; in a severe manner</w:t>
              <w:br/>
              <w:t>3 . causing great damage or hardship</w:t>
              <w:br/>
            </w:r>
          </w:p>
        </w:tc>
      </w:tr>
      <w:tr>
        <w:tc>
          <w:tcPr>
            <w:tcW w:type="dxa" w:w="4320"/>
          </w:tcPr>
          <w:p>
            <w:r>
              <w:t>tinted</w:t>
            </w:r>
          </w:p>
        </w:tc>
        <w:tc>
          <w:tcPr>
            <w:tcW w:type="dxa" w:w="4320"/>
          </w:tcPr>
          <w:p>
            <w:r>
              <w:t>1 . color lightly</w:t>
              <w:br/>
            </w:r>
          </w:p>
        </w:tc>
      </w:tr>
      <w:tr>
        <w:tc>
          <w:tcPr>
            <w:tcW w:type="dxa" w:w="4320"/>
          </w:tcPr>
          <w:p>
            <w:r>
              <w:t>dreary</w:t>
            </w:r>
          </w:p>
        </w:tc>
        <w:tc>
          <w:tcPr>
            <w:tcW w:type="dxa" w:w="4320"/>
          </w:tcPr>
          <w:p>
            <w:r>
              <w:t>1 . lacking in liveliness or charm or surprise</w:t>
              <w:br/>
              <w:t>2 . causing dejection</w:t>
              <w:br/>
            </w:r>
          </w:p>
        </w:tc>
      </w:tr>
      <w:tr>
        <w:tc>
          <w:tcPr>
            <w:tcW w:type="dxa" w:w="4320"/>
          </w:tcPr>
          <w:p>
            <w:r>
              <w:t>pigeonhole</w:t>
            </w:r>
          </w:p>
        </w:tc>
        <w:tc>
          <w:tcPr>
            <w:tcW w:type="dxa" w:w="4320"/>
          </w:tcPr>
          <w:p>
            <w:r>
              <w:t>1 . a specific (often simplistic) category</w:t>
              <w:br/>
              <w:t>2 . a small compartment</w:t>
              <w:br/>
              <w:t>3 . place into a small compartment</w:t>
              <w:br/>
              <w:t>4 . treat or classify according to a mental stereotype</w:t>
              <w:br/>
            </w:r>
          </w:p>
        </w:tc>
      </w:tr>
      <w:tr>
        <w:tc>
          <w:tcPr>
            <w:tcW w:type="dxa" w:w="4320"/>
          </w:tcPr>
          <w:p>
            <w:r>
              <w:t>dresser</w:t>
            </w:r>
          </w:p>
        </w:tc>
        <w:tc>
          <w:tcPr>
            <w:tcW w:type="dxa" w:w="4320"/>
          </w:tcPr>
          <w:p>
            <w:r>
              <w:t>1 . furniture with drawers for keeping clothes</w:t>
              <w:br/>
              <w:t>2 . a person who dresses in a particular way</w:t>
              <w:br/>
              <w:t>3 . a wardrobe assistant for an actor</w:t>
              <w:br/>
              <w:t>4 . low table with mirror or mirrors where one sits while dressing or applying makeup</w:t>
              <w:br/>
              <w:t>5 . a cabinet with shelves</w:t>
              <w:br/>
            </w:r>
          </w:p>
        </w:tc>
      </w:tr>
      <w:tr>
        <w:tc>
          <w:tcPr>
            <w:tcW w:type="dxa" w:w="4320"/>
          </w:tcPr>
          <w:p>
            <w:r>
              <w:t>hypodermic</w:t>
            </w:r>
          </w:p>
        </w:tc>
        <w:tc>
          <w:tcPr>
            <w:tcW w:type="dxa" w:w="4320"/>
          </w:tcPr>
          <w:p>
            <w:r>
              <w:t>1 . a piston syringe that is fitted with a hypodermic needle for giving injections</w:t>
              <w:br/>
              <w:t>2 . relating to or located below the epidermis</w:t>
              <w:br/>
            </w:r>
          </w:p>
        </w:tc>
      </w:tr>
      <w:tr>
        <w:tc>
          <w:tcPr>
            <w:tcW w:type="dxa" w:w="4320"/>
          </w:tcPr>
          <w:p>
            <w:r>
              <w:t>quivered</w:t>
            </w:r>
          </w:p>
        </w:tc>
        <w:tc>
          <w:tcPr>
            <w:tcW w:type="dxa" w:w="4320"/>
          </w:tcPr>
          <w:p>
            <w:r>
              <w:t>1 . shake with fast, tremulous movements</w:t>
              <w:br/>
              <w:t>2 . move back and forth very rapidly</w:t>
              <w:br/>
              <w:t>3 . move with or as if with a regular alternating motion</w:t>
              <w:br/>
            </w:r>
          </w:p>
        </w:tc>
      </w:tr>
      <w:tr>
        <w:tc>
          <w:tcPr>
            <w:tcW w:type="dxa" w:w="4320"/>
          </w:tcPr>
          <w:p>
            <w:r>
              <w:t>unclasped</w:t>
            </w:r>
          </w:p>
        </w:tc>
        <w:tc>
          <w:tcPr>
            <w:tcW w:type="dxa" w:w="4320"/>
          </w:tcPr>
          <w:p>
            <w:r>
              <w:t>1 . release from a clasp</w:t>
              <w:br/>
            </w:r>
          </w:p>
        </w:tc>
      </w:tr>
      <w:tr>
        <w:tc>
          <w:tcPr>
            <w:tcW w:type="dxa" w:w="4320"/>
          </w:tcPr>
          <w:p>
            <w:r>
              <w:t>cabinet</w:t>
            </w:r>
          </w:p>
        </w:tc>
        <w:tc>
          <w:tcPr>
            <w:tcW w:type="dxa" w:w="4320"/>
          </w:tcPr>
          <w:p>
            <w:r>
              <w:t>1 . a piece of furniture resembling a cupboard with doors and shelves and drawers; for storage or display</w:t>
              <w:br/>
              <w:t>2 . persons appointed by a head of state to head executive departments of government and act as official advisers</w:t>
              <w:br/>
              <w:t>3 . a storage compartment for clothes and valuables; usually it has a lock</w:t>
              <w:br/>
              <w:t>4 . housing for electronic instruments, as radio or television</w:t>
              <w:br/>
            </w:r>
          </w:p>
        </w:tc>
      </w:tr>
      <w:tr>
        <w:tc>
          <w:tcPr>
            <w:tcW w:type="dxa" w:w="4320"/>
          </w:tcPr>
          <w:p>
            <w:r>
              <w:t>hypocrite</w:t>
            </w:r>
          </w:p>
        </w:tc>
        <w:tc>
          <w:tcPr>
            <w:tcW w:type="dxa" w:w="4320"/>
          </w:tcPr>
          <w:p>
            <w:r>
              <w:t>1 . a person who professes beliefs and opinions that he or she does not hold in order to conceal his or her real feelings or motives</w:t>
              <w:br/>
            </w:r>
          </w:p>
        </w:tc>
      </w:tr>
      <w:tr>
        <w:tc>
          <w:tcPr>
            <w:tcW w:type="dxa" w:w="4320"/>
          </w:tcPr>
          <w:p>
            <w:r>
              <w:t>gospel</w:t>
            </w:r>
          </w:p>
        </w:tc>
        <w:tc>
          <w:tcPr>
            <w:tcW w:type="dxa" w:w="4320"/>
          </w:tcPr>
          <w:p>
            <w:r>
              <w:t>1 . the four books in the New Testament (Matthew, Mark, Luke, and John) that tell the story of Christ's life and teachings</w:t>
              <w:br/>
              <w:t>2 . an unquestionable truth</w:t>
              <w:br/>
              <w:t>3 . folk music consisting of a genre of a cappella music originating with Black slaves in the United States and featuring call and response; influential on the development of other genres of popular music (especially soul)</w:t>
              <w:br/>
              <w:t>4 . the written body of teachings of a religious group that are generally accepted by that group</w:t>
              <w:br/>
              <w:t>5 . a doctrine that is believed to be of great importance</w:t>
              <w:br/>
            </w:r>
          </w:p>
        </w:tc>
      </w:tr>
      <w:tr>
        <w:tc>
          <w:tcPr>
            <w:tcW w:type="dxa" w:w="4320"/>
          </w:tcPr>
          <w:p>
            <w:r>
              <w:t>detached</w:t>
            </w:r>
          </w:p>
        </w:tc>
        <w:tc>
          <w:tcPr>
            <w:tcW w:type="dxa" w:w="4320"/>
          </w:tcPr>
          <w:p>
            <w:r>
              <w:t>1 . cause to become detached or separated; take off</w:t>
              <w:br/>
              <w:t>2 . separate (a small unit) from a larger, especially for a special assignment</w:t>
              <w:br/>
              <w:t>3 . come to be detached</w:t>
              <w:br/>
              <w:t>4 . showing lack of emotional involvement; - J.S.Perelman</w:t>
              <w:br/>
              <w:t>5 . being or feeling set or kept apart from others; ; - Sherwood Anderson</w:t>
              <w:br/>
              <w:t>6 . no longer connected or joined</w:t>
              <w:br/>
              <w:t>7 . used of buildings; standing apart from others</w:t>
              <w:br/>
              <w:t>8 . lacking affection or warm feeling</w:t>
              <w:br/>
              <w:t>9 . not fixed in position</w:t>
              <w:br/>
            </w:r>
          </w:p>
        </w:tc>
      </w:tr>
      <w:tr>
        <w:tc>
          <w:tcPr>
            <w:tcW w:type="dxa" w:w="4320"/>
          </w:tcPr>
          <w:p>
            <w:r>
              <w:t>tearing</w:t>
            </w:r>
          </w:p>
        </w:tc>
        <w:tc>
          <w:tcPr>
            <w:tcW w:type="dxa" w:w="4320"/>
          </w:tcPr>
          <w:p>
            <w:r>
              <w:t>1 . shedding tears</w:t>
              <w:br/>
              <w:t>2 . separate or cause to separate abruptly</w:t>
              <w:br/>
              <w:t>3 . to separate or be separated by force</w:t>
              <w:br/>
              <w:t>4 . move quickly and violently</w:t>
              <w:br/>
              <w:t>5 . strip of feathers</w:t>
              <w:br/>
              <w:t>6 . fill with tears or shed tears</w:t>
              <w:br/>
              <w:t>7 . marked by extreme intensity of emotions or convictions; inclined to react violently; fervid</w:t>
              <w:br/>
            </w:r>
          </w:p>
        </w:tc>
      </w:tr>
      <w:tr>
        <w:tc>
          <w:tcPr>
            <w:tcW w:type="dxa" w:w="4320"/>
          </w:tcPr>
          <w:p>
            <w:r>
              <w:t>paw</w:t>
            </w:r>
          </w:p>
        </w:tc>
        <w:tc>
          <w:tcPr>
            <w:tcW w:type="dxa" w:w="4320"/>
          </w:tcPr>
          <w:p>
            <w:r>
              <w:t>1 . a clawed foot of an animal especially a quadruped</w:t>
              <w:br/>
              <w:t>2 . the (prehensile) extremity of the superior limb</w:t>
              <w:br/>
              <w:t>3 . scrape with the paws</w:t>
              <w:br/>
              <w:t>4 . touch clumsily</w:t>
              <w:br/>
            </w:r>
          </w:p>
        </w:tc>
      </w:tr>
      <w:tr>
        <w:tc>
          <w:tcPr>
            <w:tcW w:type="dxa" w:w="4320"/>
          </w:tcPr>
          <w:p>
            <w:r>
              <w:t>gesture</w:t>
            </w:r>
          </w:p>
        </w:tc>
        <w:tc>
          <w:tcPr>
            <w:tcW w:type="dxa" w:w="4320"/>
          </w:tcPr>
          <w:p>
            <w:r>
              <w:t>1 . motion of hands or body to emphasize or help to express a thought or feeling</w:t>
              <w:br/>
              <w:t>2 . the use of movements (especially of the hands) to communicate familiar or prearranged signals</w:t>
              <w:br/>
              <w:t>3 . something done as an indication of intention</w:t>
              <w:br/>
              <w:t>4 . show, express or direct through movement</w:t>
              <w:br/>
            </w:r>
          </w:p>
        </w:tc>
      </w:tr>
      <w:tr>
        <w:tc>
          <w:tcPr>
            <w:tcW w:type="dxa" w:w="4320"/>
          </w:tcPr>
          <w:p>
            <w:r>
              <w:t>hardened</w:t>
            </w:r>
          </w:p>
        </w:tc>
        <w:tc>
          <w:tcPr>
            <w:tcW w:type="dxa" w:w="4320"/>
          </w:tcPr>
          <w:p>
            <w:r>
              <w:t>1 . become hard or harder</w:t>
              <w:br/>
              <w:t>2 . make hard or harder</w:t>
              <w:br/>
              <w:t>3 . harden by reheating and cooling in oil</w:t>
              <w:br/>
              <w:t>4 . make fit</w:t>
              <w:br/>
              <w:t>5 . cause to accept or become hardened to; habituate</w:t>
              <w:br/>
              <w:t>6 . used of persons; emotionally hardened</w:t>
              <w:br/>
              <w:t>7 . made hard or flexible or resilient especially by heat treatment</w:t>
              <w:br/>
              <w:t>8 . protected against attack (especially by nuclear weapons)</w:t>
              <w:br/>
              <w:t>9 . made tough by habitual exposure; ; - Robert Lynd; - V.S.Pritchett</w:t>
              <w:br/>
              <w:t>10 . converted to solid form (as concrete)</w:t>
              <w:br/>
            </w:r>
          </w:p>
        </w:tc>
      </w:tr>
      <w:tr>
        <w:tc>
          <w:tcPr>
            <w:tcW w:type="dxa" w:w="4320"/>
          </w:tcPr>
          <w:p>
            <w:r>
              <w:t>banged</w:t>
            </w:r>
          </w:p>
        </w:tc>
        <w:tc>
          <w:tcPr>
            <w:tcW w:type="dxa" w:w="4320"/>
          </w:tcPr>
          <w:p>
            <w:r>
              <w:t>1 . strike violently</w:t>
              <w:br/>
              <w:t>2 . to produce a sharp often metallic explosive or percussive sound</w:t>
              <w:br/>
              <w:t>3 . close violently</w:t>
              <w:br/>
              <w:t>4 . move noisily</w:t>
              <w:br/>
              <w:t>5 . have sexual intercourse with</w:t>
              <w:br/>
              <w:t>6 . leap, jerk, bang</w:t>
              <w:br/>
            </w:r>
          </w:p>
        </w:tc>
      </w:tr>
      <w:tr>
        <w:tc>
          <w:tcPr>
            <w:tcW w:type="dxa" w:w="4320"/>
          </w:tcPr>
          <w:p>
            <w:r>
              <w:t>pimp</w:t>
            </w:r>
          </w:p>
        </w:tc>
        <w:tc>
          <w:tcPr>
            <w:tcW w:type="dxa" w:w="4320"/>
          </w:tcPr>
          <w:p>
            <w:r>
              <w:t>1 . someone who procures customers for whores (in England they call a pimp a ponce)</w:t>
              <w:br/>
              <w:t>2 . arrange for sexual partners for others</w:t>
              <w:br/>
            </w:r>
          </w:p>
        </w:tc>
      </w:tr>
      <w:tr>
        <w:tc>
          <w:tcPr>
            <w:tcW w:type="dxa" w:w="4320"/>
          </w:tcPr>
          <w:p>
            <w:r>
              <w:t>poised</w:t>
            </w:r>
          </w:p>
        </w:tc>
        <w:tc>
          <w:tcPr>
            <w:tcW w:type="dxa" w:w="4320"/>
          </w:tcPr>
          <w:p>
            <w:r>
              <w:t>1 . be motionless, in suspension</w:t>
              <w:br/>
              <w:t>2 . prepare (oneself) for something unpleasant or difficult</w:t>
              <w:br/>
              <w:t>3 . cause to be balanced or suspended</w:t>
              <w:br/>
              <w:t>4 . hold or carry in equilibrium</w:t>
              <w:br/>
              <w:t>5 . marked by balance or equilibrium and readiness for action</w:t>
              <w:br/>
              <w:t>6 . in full control of your faculties</w:t>
              <w:br/>
            </w:r>
          </w:p>
        </w:tc>
      </w:tr>
      <w:tr>
        <w:tc>
          <w:tcPr>
            <w:tcW w:type="dxa" w:w="4320"/>
          </w:tcPr>
          <w:p>
            <w:r>
              <w:t>concern</w:t>
            </w:r>
          </w:p>
        </w:tc>
        <w:tc>
          <w:tcPr>
            <w:tcW w:type="dxa" w:w="4320"/>
          </w:tcPr>
          <w:p>
            <w:r>
              <w:t>1 . something that interests you because it is important or affects you</w:t>
              <w:br/>
              <w:t>2 . an anxious feeling</w:t>
              <w:br/>
              <w:t>3 . a feeling of sympathy for someone or something</w:t>
              <w:br/>
              <w:t>4 . something or someone that causes anxiety; a source of unhappiness</w:t>
              <w:br/>
              <w:t>5 . a commercial or industrial enterprise and the people who constitute it</w:t>
              <w:br/>
              <w:t>6 . be relevant to</w:t>
              <w:br/>
              <w:t>7 . be on the mind of</w:t>
              <w:br/>
            </w:r>
          </w:p>
        </w:tc>
      </w:tr>
      <w:tr>
        <w:tc>
          <w:tcPr>
            <w:tcW w:type="dxa" w:w="4320"/>
          </w:tcPr>
          <w:p>
            <w:r>
              <w:t>facets</w:t>
            </w:r>
          </w:p>
        </w:tc>
        <w:tc>
          <w:tcPr>
            <w:tcW w:type="dxa" w:w="4320"/>
          </w:tcPr>
          <w:p>
            <w:r>
              <w:t>1 . a distinct feature or element in a problem</w:t>
              <w:br/>
              <w:t>2 . a smooth surface (as of a bone or cut gemstone)</w:t>
              <w:br/>
            </w:r>
          </w:p>
        </w:tc>
      </w:tr>
      <w:tr>
        <w:tc>
          <w:tcPr>
            <w:tcW w:type="dxa" w:w="4320"/>
          </w:tcPr>
          <w:p>
            <w:r>
              <w:t>travail</w:t>
            </w:r>
          </w:p>
        </w:tc>
        <w:tc>
          <w:tcPr>
            <w:tcW w:type="dxa" w:w="4320"/>
          </w:tcPr>
          <w:p>
            <w:r>
              <w:t>1 . concluding state of pregnancy; from the onset of contractions to the birth of a child</w:t>
              <w:br/>
              <w:t>2 . use of physical or mental energy; hard work</w:t>
              <w:br/>
              <w:t>3 . work hard</w:t>
              <w:br/>
            </w:r>
          </w:p>
        </w:tc>
      </w:tr>
      <w:tr>
        <w:tc>
          <w:tcPr>
            <w:tcW w:type="dxa" w:w="4320"/>
          </w:tcPr>
          <w:p>
            <w:r>
              <w:t>mornings</w:t>
            </w:r>
          </w:p>
        </w:tc>
        <w:tc>
          <w:tcPr>
            <w:tcW w:type="dxa" w:w="4320"/>
          </w:tcPr>
          <w:p>
            <w:r>
              <w:t>1 . the time period between dawn and noon</w:t>
              <w:br/>
              <w:t>2 . a conventional expression of greeting or farewell</w:t>
              <w:br/>
              <w:t>3 . the first light of day</w:t>
              <w:br/>
              <w:t>4 . the earliest period</w:t>
              <w:br/>
            </w:r>
          </w:p>
        </w:tc>
      </w:tr>
      <w:tr>
        <w:tc>
          <w:tcPr>
            <w:tcW w:type="dxa" w:w="4320"/>
          </w:tcPr>
          <w:p>
            <w:r>
              <w:t>discovering</w:t>
            </w:r>
          </w:p>
        </w:tc>
        <w:tc>
          <w:tcPr>
            <w:tcW w:type="dxa" w:w="4320"/>
          </w:tcPr>
          <w:p>
            <w:r>
              <w:t>1 . discover or determine the existence, presence, or fact of</w:t>
              <w:br/>
              <w:t>2 . get to know or become aware of, usually accidentally</w:t>
              <w:br/>
              <w:t>3 . make a discovery, make a new finding</w:t>
              <w:br/>
              <w:t>4 . make a discovery</w:t>
              <w:br/>
              <w:t>5 . find unexpectedly</w:t>
              <w:br/>
              <w:t>6 . make known to the public information that was previously known only to a few people or that was meant to be kept a secret</w:t>
              <w:br/>
              <w:t>7 . see for the first time; make a discovery</w:t>
              <w:br/>
              <w:t>8 . identify as in botany or biology, for example</w:t>
              <w:br/>
            </w:r>
          </w:p>
        </w:tc>
      </w:tr>
      <w:tr>
        <w:tc>
          <w:tcPr>
            <w:tcW w:type="dxa" w:w="4320"/>
          </w:tcPr>
          <w:p>
            <w:r>
              <w:t>affectionate</w:t>
            </w:r>
          </w:p>
        </w:tc>
        <w:tc>
          <w:tcPr>
            <w:tcW w:type="dxa" w:w="4320"/>
          </w:tcPr>
          <w:p>
            <w:r>
              <w:t>1 . having or displaying warmth or affection</w:t>
              <w:br/>
            </w:r>
          </w:p>
        </w:tc>
      </w:tr>
      <w:tr>
        <w:tc>
          <w:tcPr>
            <w:tcW w:type="dxa" w:w="4320"/>
          </w:tcPr>
          <w:p>
            <w:r>
              <w:t>tower</w:t>
            </w:r>
          </w:p>
        </w:tc>
        <w:tc>
          <w:tcPr>
            <w:tcW w:type="dxa" w:w="4320"/>
          </w:tcPr>
          <w:p>
            <w:r>
              <w:t>1 . a structure taller than its diameter; can stand alone or be attached to a larger building</w:t>
              <w:br/>
              <w:t>2 . anything that approximates the shape of a column or tower</w:t>
              <w:br/>
              <w:t>3 . a powerful small boat designed to pull or push larger ships</w:t>
              <w:br/>
              <w:t>4 . appear very large or occupy a commanding position</w:t>
              <w:br/>
            </w:r>
          </w:p>
        </w:tc>
      </w:tr>
      <w:tr>
        <w:tc>
          <w:tcPr>
            <w:tcW w:type="dxa" w:w="4320"/>
          </w:tcPr>
          <w:p>
            <w:r>
              <w:t>noticing</w:t>
            </w:r>
          </w:p>
        </w:tc>
        <w:tc>
          <w:tcPr>
            <w:tcW w:type="dxa" w:w="4320"/>
          </w:tcPr>
          <w:p>
            <w:r>
              <w:t>1 . discover or determine the existence, presence, or fact of</w:t>
              <w:br/>
              <w:t>2 . notice or perceive</w:t>
              <w:br/>
              <w:t>3 . make or write a comment on</w:t>
              <w:br/>
              <w:t>4 . express recognition of the presence or existence of, or acquaintance with</w:t>
              <w:br/>
            </w:r>
          </w:p>
        </w:tc>
      </w:tr>
      <w:tr>
        <w:tc>
          <w:tcPr>
            <w:tcW w:type="dxa" w:w="4320"/>
          </w:tcPr>
          <w:p>
            <w:r>
              <w:t>wildflowers</w:t>
            </w:r>
          </w:p>
        </w:tc>
        <w:tc>
          <w:tcPr>
            <w:tcW w:type="dxa" w:w="4320"/>
          </w:tcPr>
          <w:p>
            <w:r>
              <w:t>1 . wild or uncultivated flowering plant</w:t>
              <w:br/>
            </w:r>
          </w:p>
        </w:tc>
      </w:tr>
      <w:tr>
        <w:tc>
          <w:tcPr>
            <w:tcW w:type="dxa" w:w="4320"/>
          </w:tcPr>
          <w:p>
            <w:r>
              <w:t>examine</w:t>
            </w:r>
          </w:p>
        </w:tc>
        <w:tc>
          <w:tcPr>
            <w:tcW w:type="dxa" w:w="4320"/>
          </w:tcPr>
          <w:p>
            <w:r>
              <w:t>1 . consider in detail and subject to an analysis in order to discover essential features or meaning</w:t>
              <w:br/>
              <w:t>2 . observe, check out, and look over carefully or inspect</w:t>
              <w:br/>
              <w:t>3 . question or examine thoroughly and closely</w:t>
              <w:br/>
              <w:t>4 . question closely</w:t>
              <w:br/>
              <w:t>5 . put to the test, as for its quality, or give experimental use to</w:t>
              <w:br/>
            </w:r>
          </w:p>
        </w:tc>
      </w:tr>
      <w:tr>
        <w:tc>
          <w:tcPr>
            <w:tcW w:type="dxa" w:w="4320"/>
          </w:tcPr>
          <w:p>
            <w:r>
              <w:t>chanted</w:t>
            </w:r>
          </w:p>
        </w:tc>
        <w:tc>
          <w:tcPr>
            <w:tcW w:type="dxa" w:w="4320"/>
          </w:tcPr>
          <w:p>
            <w:r>
              <w:t>1 . recite with musical intonation; recite as a chant or a psalm</w:t>
              <w:br/>
              <w:t>2 . utter monotonously and repetitively and rhythmically</w:t>
              <w:br/>
              <w:t>3 . sung or uttered rhythmically in a monotone</w:t>
              <w:br/>
            </w:r>
          </w:p>
        </w:tc>
      </w:tr>
      <w:tr>
        <w:tc>
          <w:tcPr>
            <w:tcW w:type="dxa" w:w="4320"/>
          </w:tcPr>
          <w:p>
            <w:r>
              <w:t>scatter</w:t>
            </w:r>
          </w:p>
        </w:tc>
        <w:tc>
          <w:tcPr>
            <w:tcW w:type="dxa" w:w="4320"/>
          </w:tcPr>
          <w:p>
            <w:r>
              <w:t>1 . a haphazard distribution in all directions</w:t>
              <w:br/>
              <w:t>2 . the act of scattering</w:t>
              <w:br/>
              <w:t>3 . to cause to separate and go in different directions</w:t>
              <w:br/>
              <w:t>4 . move away from each other</w:t>
              <w:br/>
              <w:t>5 . distribute loosely</w:t>
              <w:br/>
              <w:t>6 . sow by scattering</w:t>
              <w:br/>
              <w:t>7 . cause to separate</w:t>
              <w:br/>
              <w:t>8 . strew or distribute over an area</w:t>
              <w:br/>
            </w:r>
          </w:p>
        </w:tc>
      </w:tr>
      <w:tr>
        <w:tc>
          <w:tcPr>
            <w:tcW w:type="dxa" w:w="4320"/>
          </w:tcPr>
          <w:p>
            <w:r>
              <w:t>progress</w:t>
            </w:r>
          </w:p>
        </w:tc>
        <w:tc>
          <w:tcPr>
            <w:tcW w:type="dxa" w:w="4320"/>
          </w:tcPr>
          <w:p>
            <w:r>
              <w:t>1 . gradual improvement or growth or development</w:t>
              <w:br/>
              <w:t>2 . the act of moving forward (as toward a goal)</w:t>
              <w:br/>
              <w:t>3 . a movement forward</w:t>
              <w:br/>
              <w:t>4 . develop in a positive way</w:t>
              <w:br/>
              <w:t>5 . move forward, also in the metaphorical sense</w:t>
              <w:br/>
              <w:t>6 . form or accumulate steadily</w:t>
              <w:br/>
            </w:r>
          </w:p>
        </w:tc>
      </w:tr>
      <w:tr>
        <w:tc>
          <w:tcPr>
            <w:tcW w:type="dxa" w:w="4320"/>
          </w:tcPr>
          <w:p>
            <w:r>
              <w:t>pores</w:t>
            </w:r>
          </w:p>
        </w:tc>
        <w:tc>
          <w:tcPr>
            <w:tcW w:type="dxa" w:w="4320"/>
          </w:tcPr>
          <w:p>
            <w:r>
              <w:t>1 . any tiny hole admitting passage of a liquid (fluid or gas)</w:t>
              <w:br/>
              <w:t>2 . any small opening in the skin or outer surface of an animal</w:t>
              <w:br/>
              <w:t>3 . a minute epidermal pore in a leaf or stem through which gases and water vapor can pass</w:t>
              <w:br/>
              <w:t>4 . direct one's attention on something</w:t>
              <w:br/>
            </w:r>
          </w:p>
        </w:tc>
      </w:tr>
      <w:tr>
        <w:tc>
          <w:tcPr>
            <w:tcW w:type="dxa" w:w="4320"/>
          </w:tcPr>
          <w:p>
            <w:r>
              <w:t>shaved</w:t>
            </w:r>
          </w:p>
        </w:tc>
        <w:tc>
          <w:tcPr>
            <w:tcW w:type="dxa" w:w="4320"/>
          </w:tcPr>
          <w:p>
            <w:r>
              <w:t>1 . remove body hair with a razor</w:t>
              <w:br/>
              <w:t>2 . cut closely</w:t>
              <w:br/>
              <w:t>3 . cut the price of</w:t>
              <w:br/>
              <w:t>4 . cut or remove with or as if with a plane</w:t>
              <w:br/>
              <w:t>5 . make shavings of or reduce to shavings</w:t>
              <w:br/>
              <w:t>6 . touch the surface of lightly</w:t>
              <w:br/>
              <w:t>7 . having the beard or hair cut off close to the skin</w:t>
              <w:br/>
            </w:r>
          </w:p>
        </w:tc>
      </w:tr>
      <w:tr>
        <w:tc>
          <w:tcPr>
            <w:tcW w:type="dxa" w:w="4320"/>
          </w:tcPr>
          <w:p>
            <w:r>
              <w:t>flowered</w:t>
            </w:r>
          </w:p>
        </w:tc>
        <w:tc>
          <w:tcPr>
            <w:tcW w:type="dxa" w:w="4320"/>
          </w:tcPr>
          <w:p>
            <w:r>
              <w:t>1 . produce or yield flowers</w:t>
              <w:br/>
              <w:t>2 . resembling or made of or suggestive of flowers</w:t>
              <w:br/>
            </w:r>
          </w:p>
        </w:tc>
      </w:tr>
      <w:tr>
        <w:tc>
          <w:tcPr>
            <w:tcW w:type="dxa" w:w="4320"/>
          </w:tcPr>
          <w:p>
            <w:r>
              <w:t>grimaced</w:t>
            </w:r>
          </w:p>
        </w:tc>
        <w:tc>
          <w:tcPr>
            <w:tcW w:type="dxa" w:w="4320"/>
          </w:tcPr>
          <w:p>
            <w:r>
              <w:t>1 . contort the face to indicate a certain mental or emotional state</w:t>
              <w:br/>
            </w:r>
          </w:p>
        </w:tc>
      </w:tr>
      <w:tr>
        <w:tc>
          <w:tcPr>
            <w:tcW w:type="dxa" w:w="4320"/>
          </w:tcPr>
          <w:p>
            <w:r>
              <w:t>whirl</w:t>
            </w:r>
          </w:p>
        </w:tc>
        <w:tc>
          <w:tcPr>
            <w:tcW w:type="dxa" w:w="4320"/>
          </w:tcPr>
          <w:p>
            <w:r>
              <w:t>1 . confused movement</w:t>
              <w:br/>
              <w:t>2 . the shape of something rotating rapidly</w:t>
              <w:br/>
              <w:t>3 . a usually brief attempt</w:t>
              <w:br/>
              <w:t>4 . the act of rotating rapidly</w:t>
              <w:br/>
              <w:t>5 . turn in a twisting or spinning motion</w:t>
              <w:br/>
              <w:t>6 . cause to spin</w:t>
              <w:br/>
              <w:t>7 . flow in a circular current, of liquids</w:t>
              <w:br/>
              <w:t>8 . revolve quickly and repeatedly around one's own axis</w:t>
              <w:br/>
              <w:t>9 . fly around</w:t>
              <w:br/>
            </w:r>
          </w:p>
        </w:tc>
      </w:tr>
      <w:tr>
        <w:tc>
          <w:tcPr>
            <w:tcW w:type="dxa" w:w="4320"/>
          </w:tcPr>
          <w:p>
            <w:r>
              <w:t>negative</w:t>
            </w:r>
          </w:p>
        </w:tc>
        <w:tc>
          <w:tcPr>
            <w:tcW w:type="dxa" w:w="4320"/>
          </w:tcPr>
          <w:p>
            <w:r>
              <w:t>1 . a reply of denial</w:t>
              <w:br/>
              <w:t>2 . a piece of photographic film showing an image with light and shade or colors reversed</w:t>
              <w:br/>
              <w:t>3 . vote against; refuse to endorse; refuse to assent</w:t>
              <w:br/>
              <w:t>4 . characterized by or displaying negation or denial or opposition or resistance; having no positive features</w:t>
              <w:br/>
              <w:t>5 . expressing or consisting of a negation or refusal or denial</w:t>
              <w:br/>
              <w:t>6 . having the quality of something harmful or unpleasant</w:t>
              <w:br/>
              <w:t>7 . not indicating the presence of microorganisms or disease or a specific condition</w:t>
              <w:br/>
              <w:t>8 . reckoned in a direction opposite to that regarded as positive</w:t>
              <w:br/>
              <w:t>9 . less than zero</w:t>
              <w:br/>
              <w:t>10 . designed or tending to discredit, especially without positive or helpful suggestions</w:t>
              <w:br/>
              <w:t>11 . having a negative charge</w:t>
              <w:br/>
              <w:t>12 . involving disadvantage or harm</w:t>
              <w:br/>
            </w:r>
          </w:p>
        </w:tc>
      </w:tr>
      <w:tr>
        <w:tc>
          <w:tcPr>
            <w:tcW w:type="dxa" w:w="4320"/>
          </w:tcPr>
          <w:p>
            <w:r>
              <w:t>fir</w:t>
            </w:r>
          </w:p>
        </w:tc>
        <w:tc>
          <w:tcPr>
            <w:tcW w:type="dxa" w:w="4320"/>
          </w:tcPr>
          <w:p>
            <w:r>
              <w:t>1 . nonresinous wood of a fir tree</w:t>
              <w:br/>
              <w:t>2 . any of various evergreen trees of the genus Abies; chiefly of upland areas</w:t>
              <w:br/>
            </w:r>
          </w:p>
        </w:tc>
      </w:tr>
      <w:tr>
        <w:tc>
          <w:tcPr>
            <w:tcW w:type="dxa" w:w="4320"/>
          </w:tcPr>
          <w:p>
            <w:r>
              <w:t>wishing</w:t>
            </w:r>
          </w:p>
        </w:tc>
        <w:tc>
          <w:tcPr>
            <w:tcW w:type="dxa" w:w="4320"/>
          </w:tcPr>
          <w:p>
            <w:r>
              <w:t>1 . a specific feeling of desire</w:t>
              <w:br/>
              <w:t>2 . hope for; have a wish</w:t>
              <w:br/>
              <w:t>3 . prefer or wish to do something</w:t>
              <w:br/>
              <w:t>4 . make or express a wish</w:t>
              <w:br/>
              <w:t>5 . feel or express a desire or hope concerning the future or fortune of</w:t>
              <w:br/>
              <w:t>6 . order politely; express a wish for</w:t>
              <w:br/>
              <w:t>7 . invoke upon</w:t>
              <w:br/>
            </w:r>
          </w:p>
        </w:tc>
      </w:tr>
      <w:tr>
        <w:tc>
          <w:tcPr>
            <w:tcW w:type="dxa" w:w="4320"/>
          </w:tcPr>
          <w:p>
            <w:r>
              <w:t>refuse</w:t>
            </w:r>
          </w:p>
        </w:tc>
        <w:tc>
          <w:tcPr>
            <w:tcW w:type="dxa" w:w="4320"/>
          </w:tcPr>
          <w:p>
            <w:r>
              <w:t>1 . food that is discarded (as from a kitchen)</w:t>
              <w:br/>
              <w:t>2 . show unwillingness towards</w:t>
              <w:br/>
              <w:t>3 . refuse to accept</w:t>
              <w:br/>
              <w:t>4 . elude, especially in a baffling way</w:t>
              <w:br/>
              <w:t>5 . refuse to let have</w:t>
              <w:br/>
              <w:t>6 . resist immunologically the introduction of some foreign tissue or organ</w:t>
              <w:br/>
              <w:t>7 . refuse entrance or membership</w:t>
              <w:br/>
            </w:r>
          </w:p>
        </w:tc>
      </w:tr>
      <w:tr>
        <w:tc>
          <w:tcPr>
            <w:tcW w:type="dxa" w:w="4320"/>
          </w:tcPr>
          <w:p>
            <w:r>
              <w:t>leafed</w:t>
            </w:r>
          </w:p>
        </w:tc>
        <w:tc>
          <w:tcPr>
            <w:tcW w:type="dxa" w:w="4320"/>
          </w:tcPr>
          <w:p>
            <w:r>
              <w:t>1 . look through a book or other written material</w:t>
              <w:br/>
              <w:t>2 . turn over pages</w:t>
              <w:br/>
              <w:t>3 . produce leaves, of plants</w:t>
              <w:br/>
              <w:t>4 . having leaves or leaves as specified; often used in combination</w:t>
              <w:br/>
            </w:r>
          </w:p>
        </w:tc>
      </w:tr>
      <w:tr>
        <w:tc>
          <w:tcPr>
            <w:tcW w:type="dxa" w:w="4320"/>
          </w:tcPr>
          <w:p>
            <w:r>
              <w:t>hind</w:t>
            </w:r>
          </w:p>
        </w:tc>
        <w:tc>
          <w:tcPr>
            <w:tcW w:type="dxa" w:w="4320"/>
          </w:tcPr>
          <w:p>
            <w:r>
              <w:t>1 . any of several mostly spotted fishes that resemble groupers</w:t>
              <w:br/>
              <w:t>2 . a female deer, especially an adult female red deer</w:t>
              <w:br/>
              <w:t>3 . located at or near the back of an animal</w:t>
              <w:br/>
            </w:r>
          </w:p>
        </w:tc>
      </w:tr>
      <w:tr>
        <w:tc>
          <w:tcPr>
            <w:tcW w:type="dxa" w:w="4320"/>
          </w:tcPr>
          <w:p>
            <w:r>
              <w:t>lazily</w:t>
            </w:r>
          </w:p>
        </w:tc>
        <w:tc>
          <w:tcPr>
            <w:tcW w:type="dxa" w:w="4320"/>
          </w:tcPr>
          <w:p>
            <w:r>
              <w:t>1 . in a slow and lazy manner</w:t>
              <w:br/>
              <w:t>2 . in an idle manner</w:t>
              <w:br/>
            </w:r>
          </w:p>
        </w:tc>
      </w:tr>
      <w:tr>
        <w:tc>
          <w:tcPr>
            <w:tcW w:type="dxa" w:w="4320"/>
          </w:tcPr>
          <w:p>
            <w:r>
              <w:t>slumped</w:t>
            </w:r>
          </w:p>
        </w:tc>
        <w:tc>
          <w:tcPr>
            <w:tcW w:type="dxa" w:w="4320"/>
          </w:tcPr>
          <w:p>
            <w:r>
              <w:t>1 . assume a drooping posture or carriage</w:t>
              <w:br/>
              <w:t>2 . fall or sink heavily</w:t>
              <w:br/>
              <w:t>3 . fall heavily or suddenly; decline markedly</w:t>
              <w:br/>
              <w:t>4 . go down in value</w:t>
              <w:br/>
            </w:r>
          </w:p>
        </w:tc>
      </w:tr>
      <w:tr>
        <w:tc>
          <w:tcPr>
            <w:tcW w:type="dxa" w:w="4320"/>
          </w:tcPr>
          <w:p>
            <w:r>
              <w:t>bending</w:t>
            </w:r>
          </w:p>
        </w:tc>
        <w:tc>
          <w:tcPr>
            <w:tcW w:type="dxa" w:w="4320"/>
          </w:tcPr>
          <w:p>
            <w:r>
              <w:t>1 . movement that causes the formation of a curve</w:t>
              <w:br/>
              <w:t>2 . the property of being bent or deflected</w:t>
              <w:br/>
              <w:t>3 . the act of bending something</w:t>
              <w:br/>
              <w:t>4 . form a curve</w:t>
              <w:br/>
              <w:t>5 . change direction</w:t>
              <w:br/>
              <w:t>6 . cause (a plastic object) to assume a crooked or angular form</w:t>
              <w:br/>
              <w:t>7 . bend one's back forward from the waist on down</w:t>
              <w:br/>
              <w:t>8 . turn from a straight course, fixed direction, or line of interest</w:t>
              <w:br/>
              <w:t>9 . bend a joint</w:t>
              <w:br/>
            </w:r>
          </w:p>
        </w:tc>
      </w:tr>
      <w:tr>
        <w:tc>
          <w:tcPr>
            <w:tcW w:type="dxa" w:w="4320"/>
          </w:tcPr>
          <w:p>
            <w:r>
              <w:t>chattering</w:t>
            </w:r>
          </w:p>
        </w:tc>
        <w:tc>
          <w:tcPr>
            <w:tcW w:type="dxa" w:w="4320"/>
          </w:tcPr>
          <w:p>
            <w:r>
              <w:t>1 . the rapid series of noises made by the parts of a machine</w:t>
              <w:br/>
              <w:t>2 . the high-pitched continuing noise made by animals (birds or monkeys)</w:t>
              <w:br/>
              <w:t>3 . click repeatedly or uncontrollably</w:t>
              <w:br/>
              <w:t>4 . cut unevenly with a chattering tool</w:t>
              <w:br/>
              <w:t>5 . talk socially without exchanging too much information</w:t>
              <w:br/>
              <w:t>6 . speak (about unimportant matters) rapidly and incessantly</w:t>
              <w:br/>
              <w:t>7 . make noise as if chattering away</w:t>
              <w:br/>
            </w:r>
          </w:p>
        </w:tc>
      </w:tr>
      <w:tr>
        <w:tc>
          <w:tcPr>
            <w:tcW w:type="dxa" w:w="4320"/>
          </w:tcPr>
          <w:p>
            <w:r>
              <w:t>trudged</w:t>
            </w:r>
          </w:p>
        </w:tc>
        <w:tc>
          <w:tcPr>
            <w:tcW w:type="dxa" w:w="4320"/>
          </w:tcPr>
          <w:p>
            <w:r>
              <w:t>1 . walk heavily and firmly, as when weary, or through mud</w:t>
              <w:br/>
            </w:r>
          </w:p>
        </w:tc>
      </w:tr>
      <w:tr>
        <w:tc>
          <w:tcPr>
            <w:tcW w:type="dxa" w:w="4320"/>
          </w:tcPr>
          <w:p>
            <w:r>
              <w:t>connect</w:t>
            </w:r>
          </w:p>
        </w:tc>
        <w:tc>
          <w:tcPr>
            <w:tcW w:type="dxa" w:w="4320"/>
          </w:tcPr>
          <w:p>
            <w:r>
              <w:t>1 . connect, fasten, or put together two or more pieces</w:t>
              <w:br/>
              <w:t>2 . make a logical or causal connection</w:t>
              <w:br/>
              <w:t>3 . be or become joined or united or linked</w:t>
              <w:br/>
              <w:t>4 . join by means of communication equipment</w:t>
              <w:br/>
              <w:t>5 . land on or hit solidly</w:t>
              <w:br/>
              <w:t>6 . join for the purpose of communication</w:t>
              <w:br/>
              <w:t>7 . be scheduled so as to provide continuing service, as in transportation</w:t>
              <w:br/>
              <w:t>8 . establish a rapport or relationship</w:t>
              <w:br/>
              <w:t>9 . establish communication with someone</w:t>
              <w:br/>
              <w:t>10 . plug into an outlet</w:t>
              <w:br/>
              <w:t>11 . hit or play a ball successfully</w:t>
              <w:br/>
            </w:r>
          </w:p>
        </w:tc>
      </w:tr>
      <w:tr>
        <w:tc>
          <w:tcPr>
            <w:tcW w:type="dxa" w:w="4320"/>
          </w:tcPr>
          <w:p>
            <w:r>
              <w:t>heresy</w:t>
            </w:r>
          </w:p>
        </w:tc>
        <w:tc>
          <w:tcPr>
            <w:tcW w:type="dxa" w:w="4320"/>
          </w:tcPr>
          <w:p>
            <w:r>
              <w:t>1 . any opinions or doctrines at variance with the official or orthodox position</w:t>
              <w:br/>
              <w:t>2 . a belief that rejects the orthodox tenets of a religion</w:t>
              <w:br/>
            </w:r>
          </w:p>
        </w:tc>
      </w:tr>
      <w:tr>
        <w:tc>
          <w:tcPr>
            <w:tcW w:type="dxa" w:w="4320"/>
          </w:tcPr>
          <w:p>
            <w:r>
              <w:t>clasping</w:t>
            </w:r>
          </w:p>
        </w:tc>
        <w:tc>
          <w:tcPr>
            <w:tcW w:type="dxa" w:w="4320"/>
          </w:tcPr>
          <w:p>
            <w:r>
              <w:t>1 . hold firmly and tightly</w:t>
              <w:br/>
              <w:t>2 . fasten with or as if with a brooch</w:t>
              <w:br/>
              <w:t>3 . fasten with a buckle or buckles</w:t>
              <w:br/>
              <w:t>4 . grasp firmly</w:t>
              <w:br/>
            </w:r>
          </w:p>
        </w:tc>
      </w:tr>
      <w:tr>
        <w:tc>
          <w:tcPr>
            <w:tcW w:type="dxa" w:w="4320"/>
          </w:tcPr>
          <w:p>
            <w:r>
              <w:t>sharpest</w:t>
            </w:r>
          </w:p>
        </w:tc>
        <w:tc>
          <w:tcPr>
            <w:tcW w:type="dxa" w:w="4320"/>
          </w:tcPr>
          <w:p>
            <w:r>
              <w:t>1 . (of something seen or heard) clearly defined</w:t>
              <w:br/>
              <w:t>2 . ending in a sharp point</w:t>
              <w:br/>
              <w:t>3 . having or demonstrating ability to recognize or draw fine distinctions</w:t>
              <w:br/>
              <w:t>4 . marked by practical hardheaded intelligence</w:t>
              <w:br/>
              <w:t>5 . harsh</w:t>
              <w:br/>
              <w:t>6 . having or emitting a high-pitched and sharp tone or tones</w:t>
              <w:br/>
              <w:t>7 . extremely steep</w:t>
              <w:br/>
              <w:t>8 . keenly and painfully felt; as if caused by a sharp edge or point</w:t>
              <w:br/>
              <w:t>9 . having or made by a thin edge or sharp point; suitable for cutting or piercing</w:t>
              <w:br/>
              <w:t>10 . (of a musical note) raised in pitch by one chromatic semitone</w:t>
              <w:br/>
              <w:t>11 . very sudden and in great amount or degree</w:t>
              <w:br/>
              <w:t>12 . quick and forceful</w:t>
              <w:br/>
            </w:r>
          </w:p>
        </w:tc>
      </w:tr>
      <w:tr>
        <w:tc>
          <w:tcPr>
            <w:tcW w:type="dxa" w:w="4320"/>
          </w:tcPr>
          <w:p>
            <w:r>
              <w:t>cloudburst</w:t>
            </w:r>
          </w:p>
        </w:tc>
        <w:tc>
          <w:tcPr>
            <w:tcW w:type="dxa" w:w="4320"/>
          </w:tcPr>
          <w:p>
            <w:r>
              <w:t>1 . a heavy rain</w:t>
              <w:br/>
            </w:r>
          </w:p>
        </w:tc>
      </w:tr>
      <w:tr>
        <w:tc>
          <w:tcPr>
            <w:tcW w:type="dxa" w:w="4320"/>
          </w:tcPr>
          <w:p>
            <w:r>
              <w:t>columns</w:t>
            </w:r>
          </w:p>
        </w:tc>
        <w:tc>
          <w:tcPr>
            <w:tcW w:type="dxa" w:w="4320"/>
          </w:tcPr>
          <w:p>
            <w:r>
              <w:t>1 . a line of units following one after another</w:t>
              <w:br/>
              <w:t>2 . a vertical glass tube used in column chromatography; a mixture is poured in the top and washed through a stationary substance where components of the mixture are adsorbed selectively to form colored bands</w:t>
              <w:br/>
              <w:t>3 . a vertical array of numbers or other information</w:t>
              <w:br/>
              <w:t>4 . anything that approximates the shape of a column or tower</w:t>
              <w:br/>
              <w:t>5 . an article giving opinions or perspectives</w:t>
              <w:br/>
              <w:t>6 . a vertical cylindrical structure standing alone and not supporting anything (such as a monument)</w:t>
              <w:br/>
              <w:t>7 . (architecture) a tall vertical cylindrical structure standing upright and used to support a structure</w:t>
              <w:br/>
              <w:t>8 . a page or text that is vertically divided</w:t>
              <w:br/>
              <w:t>9 . any tubular or pillar-like supporting structure in the body</w:t>
              <w:br/>
            </w:r>
          </w:p>
        </w:tc>
      </w:tr>
      <w:tr>
        <w:tc>
          <w:tcPr>
            <w:tcW w:type="dxa" w:w="4320"/>
          </w:tcPr>
          <w:p>
            <w:r>
              <w:t>plastered</w:t>
            </w:r>
          </w:p>
        </w:tc>
        <w:tc>
          <w:tcPr>
            <w:tcW w:type="dxa" w:w="4320"/>
          </w:tcPr>
          <w:p>
            <w:r>
              <w:t>1 . apply a heavy coat to</w:t>
              <w:br/>
              <w:t>2 . cover conspicuously or thickly, as by pasting something on</w:t>
              <w:br/>
              <w:t>3 . affix conspicuously</w:t>
              <w:br/>
              <w:t>4 . apply a plaster cast to</w:t>
              <w:br/>
              <w:t>5 . coat with plaster</w:t>
              <w:br/>
              <w:t>6 . dress by covering with a therapeutic substance</w:t>
              <w:br/>
              <w:t>7 . (of hair) made smooth by applying a sticky or glossy substance</w:t>
              <w:br/>
              <w:t>8 . (of walls) covered with a coat of plaster</w:t>
              <w:br/>
              <w:t>9 . very drunk</w:t>
              <w:br/>
            </w:r>
          </w:p>
        </w:tc>
      </w:tr>
      <w:tr>
        <w:tc>
          <w:tcPr>
            <w:tcW w:type="dxa" w:w="4320"/>
          </w:tcPr>
          <w:p>
            <w:r>
              <w:t>wrung</w:t>
            </w:r>
          </w:p>
        </w:tc>
        <w:tc>
          <w:tcPr>
            <w:tcW w:type="dxa" w:w="4320"/>
          </w:tcPr>
          <w:p>
            <w:r>
              <w:t>1 . twist and press out of shape</w:t>
              <w:br/>
              <w:t>2 . twist and compress, as if in pain or anguish</w:t>
              <w:br/>
              <w:t>3 . obtain by coercion or intimidation</w:t>
              <w:br/>
              <w:t>4 . twist, squeeze, or compress in order to extract liquid</w:t>
              <w:br/>
            </w:r>
          </w:p>
        </w:tc>
      </w:tr>
      <w:tr>
        <w:tc>
          <w:tcPr>
            <w:tcW w:type="dxa" w:w="4320"/>
          </w:tcPr>
          <w:p>
            <w:r>
              <w:t>poncho</w:t>
            </w:r>
          </w:p>
        </w:tc>
        <w:tc>
          <w:tcPr>
            <w:tcW w:type="dxa" w:w="4320"/>
          </w:tcPr>
          <w:p>
            <w:r>
              <w:t>1 . a blanket-like cloak with a hole in the center for the head</w:t>
              <w:br/>
            </w:r>
          </w:p>
        </w:tc>
      </w:tr>
      <w:tr>
        <w:tc>
          <w:tcPr>
            <w:tcW w:type="dxa" w:w="4320"/>
          </w:tcPr>
          <w:p>
            <w:r>
              <w:t>visitors</w:t>
            </w:r>
          </w:p>
        </w:tc>
        <w:tc>
          <w:tcPr>
            <w:tcW w:type="dxa" w:w="4320"/>
          </w:tcPr>
          <w:p>
            <w:r>
              <w:t>1 . someone who visits</w:t>
              <w:br/>
            </w:r>
          </w:p>
        </w:tc>
      </w:tr>
      <w:tr>
        <w:tc>
          <w:tcPr>
            <w:tcW w:type="dxa" w:w="4320"/>
          </w:tcPr>
          <w:p>
            <w:r>
              <w:t>rippled</w:t>
            </w:r>
          </w:p>
        </w:tc>
        <w:tc>
          <w:tcPr>
            <w:tcW w:type="dxa" w:w="4320"/>
          </w:tcPr>
          <w:p>
            <w:r>
              <w:t>1 . stir up (water) so as to form ripples</w:t>
              <w:br/>
              <w:t>2 . flow in an irregular current with a bubbling noise</w:t>
              <w:br/>
              <w:t>3 . uneven by virtue of having wrinkles or waves</w:t>
              <w:br/>
              <w:t>4 . shaken into waves or undulations as by wind</w:t>
              <w:br/>
            </w:r>
          </w:p>
        </w:tc>
      </w:tr>
      <w:tr>
        <w:tc>
          <w:tcPr>
            <w:tcW w:type="dxa" w:w="4320"/>
          </w:tcPr>
          <w:p>
            <w:r>
              <w:t>exact</w:t>
            </w:r>
          </w:p>
        </w:tc>
        <w:tc>
          <w:tcPr>
            <w:tcW w:type="dxa" w:w="4320"/>
          </w:tcPr>
          <w:p>
            <w:r>
              <w:t>1 . claim as due or just</w:t>
              <w:br/>
              <w:t>2 . take as an undesirable consequence of some event or state of affairs</w:t>
              <w:br/>
              <w:t>3 . marked by strict and particular and complete accordance with fact</w:t>
              <w:br/>
              <w:t>4 . (of ideas, images, representations, expressions) characterized by perfect conformity to fact or truth ; strictly correct</w:t>
              <w:br/>
            </w:r>
          </w:p>
        </w:tc>
      </w:tr>
      <w:tr>
        <w:tc>
          <w:tcPr>
            <w:tcW w:type="dxa" w:w="4320"/>
          </w:tcPr>
          <w:p>
            <w:r>
              <w:t>creak</w:t>
            </w:r>
          </w:p>
        </w:tc>
        <w:tc>
          <w:tcPr>
            <w:tcW w:type="dxa" w:w="4320"/>
          </w:tcPr>
          <w:p>
            <w:r>
              <w:t>1 . a squeaking sound</w:t>
              <w:br/>
              <w:t>2 . make a high-pitched, screeching noise</w:t>
              <w:br/>
            </w:r>
          </w:p>
        </w:tc>
      </w:tr>
      <w:tr>
        <w:tc>
          <w:tcPr>
            <w:tcW w:type="dxa" w:w="4320"/>
          </w:tcPr>
          <w:p>
            <w:r>
              <w:t>peek</w:t>
            </w:r>
          </w:p>
        </w:tc>
        <w:tc>
          <w:tcPr>
            <w:tcW w:type="dxa" w:w="4320"/>
          </w:tcPr>
          <w:p>
            <w:r>
              <w:t>1 . a secret look</w:t>
              <w:br/>
              <w:t>2 . throw a glance at; take a brief look at</w:t>
              <w:br/>
            </w:r>
          </w:p>
        </w:tc>
      </w:tr>
      <w:tr>
        <w:tc>
          <w:tcPr>
            <w:tcW w:type="dxa" w:w="4320"/>
          </w:tcPr>
          <w:p>
            <w:r>
              <w:t>eyelashes</w:t>
            </w:r>
          </w:p>
        </w:tc>
        <w:tc>
          <w:tcPr>
            <w:tcW w:type="dxa" w:w="4320"/>
          </w:tcPr>
          <w:p>
            <w:r>
              <w:t>1 . any of the short curved hairs that grow from the edges of the eyelids</w:t>
              <w:br/>
            </w:r>
          </w:p>
        </w:tc>
      </w:tr>
      <w:tr>
        <w:tc>
          <w:tcPr>
            <w:tcW w:type="dxa" w:w="4320"/>
          </w:tcPr>
          <w:p>
            <w:r>
              <w:t>snicker</w:t>
            </w:r>
          </w:p>
        </w:tc>
        <w:tc>
          <w:tcPr>
            <w:tcW w:type="dxa" w:w="4320"/>
          </w:tcPr>
          <w:p>
            <w:r>
              <w:t>1 . a disrespectful laugh</w:t>
              <w:br/>
              <w:t>2 . laugh quietly</w:t>
              <w:br/>
            </w:r>
          </w:p>
        </w:tc>
      </w:tr>
      <w:tr>
        <w:tc>
          <w:tcPr>
            <w:tcW w:type="dxa" w:w="4320"/>
          </w:tcPr>
          <w:p>
            <w:r>
              <w:t>hastily</w:t>
            </w:r>
          </w:p>
        </w:tc>
        <w:tc>
          <w:tcPr>
            <w:tcW w:type="dxa" w:w="4320"/>
          </w:tcPr>
          <w:p>
            <w:r>
              <w:t>1 . in a hurried or hasty manner</w:t>
              <w:br/>
            </w:r>
          </w:p>
        </w:tc>
      </w:tr>
      <w:tr>
        <w:tc>
          <w:tcPr>
            <w:tcW w:type="dxa" w:w="4320"/>
          </w:tcPr>
          <w:p>
            <w:r>
              <w:t>formally</w:t>
            </w:r>
          </w:p>
        </w:tc>
        <w:tc>
          <w:tcPr>
            <w:tcW w:type="dxa" w:w="4320"/>
          </w:tcPr>
          <w:p>
            <w:r>
              <w:t>1 . with official authorization</w:t>
              <w:br/>
              <w:t>2 . in a formal manner</w:t>
              <w:br/>
            </w:r>
          </w:p>
        </w:tc>
      </w:tr>
      <w:tr>
        <w:tc>
          <w:tcPr>
            <w:tcW w:type="dxa" w:w="4320"/>
          </w:tcPr>
          <w:p>
            <w:r>
              <w:t>supervisor</w:t>
            </w:r>
          </w:p>
        </w:tc>
        <w:tc>
          <w:tcPr>
            <w:tcW w:type="dxa" w:w="4320"/>
          </w:tcPr>
          <w:p>
            <w:r>
              <w:t>1 . one who supervises or has charge and direction of</w:t>
              <w:br/>
              <w:t>2 . a program that controls the execution of other programs</w:t>
              <w:br/>
            </w:r>
          </w:p>
        </w:tc>
      </w:tr>
      <w:tr>
        <w:tc>
          <w:tcPr>
            <w:tcW w:type="dxa" w:w="4320"/>
          </w:tcPr>
          <w:p>
            <w:r>
              <w:t>singsong</w:t>
            </w:r>
          </w:p>
        </w:tc>
        <w:tc>
          <w:tcPr>
            <w:tcW w:type="dxa" w:w="4320"/>
          </w:tcPr>
          <w:p>
            <w:r>
              <w:t>1 . a regular and monotonous rising and falling intonation</w:t>
              <w:br/>
              <w:t>2 . informal group singing of popular songs</w:t>
              <w:br/>
              <w:t>3 . speak, chant, or declaim in a singsong</w:t>
              <w:br/>
              <w:t>4 . move as if accompanied by a singsong</w:t>
              <w:br/>
              <w:t>5 . uttered in a monotonous cadence or rhythm as in chanting</w:t>
              <w:br/>
            </w:r>
          </w:p>
        </w:tc>
      </w:tr>
      <w:tr>
        <w:tc>
          <w:tcPr>
            <w:tcW w:type="dxa" w:w="4320"/>
          </w:tcPr>
          <w:p>
            <w:r>
              <w:t>explanation</w:t>
            </w:r>
          </w:p>
        </w:tc>
        <w:tc>
          <w:tcPr>
            <w:tcW w:type="dxa" w:w="4320"/>
          </w:tcPr>
          <w:p>
            <w:r>
              <w:t>1 . a statement that makes something comprehensible by describing the relevant structure or operation or circumstances etc.</w:t>
              <w:br/>
              <w:t>2 . thought that makes something comprehensible</w:t>
              <w:br/>
              <w:t>3 . the act of explaining; making something plain or intelligible</w:t>
              <w:br/>
            </w:r>
          </w:p>
        </w:tc>
      </w:tr>
      <w:tr>
        <w:tc>
          <w:tcPr>
            <w:tcW w:type="dxa" w:w="4320"/>
          </w:tcPr>
          <w:p>
            <w:r>
              <w:t>believer</w:t>
            </w:r>
          </w:p>
        </w:tc>
        <w:tc>
          <w:tcPr>
            <w:tcW w:type="dxa" w:w="4320"/>
          </w:tcPr>
          <w:p>
            <w:r>
              <w:t>1 . a supporter who accepts something as true</w:t>
              <w:br/>
              <w:t>2 . a person who has religious faith</w:t>
              <w:br/>
            </w:r>
          </w:p>
        </w:tc>
      </w:tr>
      <w:tr>
        <w:tc>
          <w:tcPr>
            <w:tcW w:type="dxa" w:w="4320"/>
          </w:tcPr>
          <w:p>
            <w:r>
              <w:t>tenant</w:t>
            </w:r>
          </w:p>
        </w:tc>
        <w:tc>
          <w:tcPr>
            <w:tcW w:type="dxa" w:w="4320"/>
          </w:tcPr>
          <w:p>
            <w:r>
              <w:t>1 . someone who pays rent to use land or a building or a car that is owned by someone else</w:t>
              <w:br/>
              <w:t>2 . a holder of buildings or lands by any kind of title (as ownership or lease)</w:t>
              <w:br/>
              <w:t>3 . any occupant who dwells in a place</w:t>
              <w:br/>
              <w:t>4 . occupy as a tenant</w:t>
              <w:br/>
            </w:r>
          </w:p>
        </w:tc>
      </w:tr>
      <w:tr>
        <w:tc>
          <w:tcPr>
            <w:tcW w:type="dxa" w:w="4320"/>
          </w:tcPr>
          <w:p>
            <w:r>
              <w:t>grinning</w:t>
            </w:r>
          </w:p>
        </w:tc>
        <w:tc>
          <w:tcPr>
            <w:tcW w:type="dxa" w:w="4320"/>
          </w:tcPr>
          <w:p>
            <w:r>
              <w:t>1 . a facial expression characterized by turning up the corners of the mouth; usually shows pleasure or amusement</w:t>
              <w:br/>
              <w:t>2 . to draw back the lips and reveal the teeth, in a smile, grimace, or snarl</w:t>
              <w:br/>
            </w:r>
          </w:p>
        </w:tc>
      </w:tr>
      <w:tr>
        <w:tc>
          <w:tcPr>
            <w:tcW w:type="dxa" w:w="4320"/>
          </w:tcPr>
          <w:p>
            <w:r>
              <w:t>sardonically</w:t>
            </w:r>
          </w:p>
        </w:tc>
        <w:tc>
          <w:tcPr>
            <w:tcW w:type="dxa" w:w="4320"/>
          </w:tcPr>
          <w:p>
            <w:r>
              <w:t>1 . in a sarcastic manner</w:t>
              <w:br/>
            </w:r>
          </w:p>
        </w:tc>
      </w:tr>
      <w:tr>
        <w:tc>
          <w:tcPr>
            <w:tcW w:type="dxa" w:w="4320"/>
          </w:tcPr>
          <w:p>
            <w:r>
              <w:t>pardon</w:t>
            </w:r>
          </w:p>
        </w:tc>
        <w:tc>
          <w:tcPr>
            <w:tcW w:type="dxa" w:w="4320"/>
          </w:tcPr>
          <w:p>
            <w:r>
              <w:t>1 . the act of excusing a mistake or offense</w:t>
              <w:br/>
              <w:t>2 . a warrant granting release from punishment for an offense</w:t>
              <w:br/>
              <w:t>3 . the formal act of liberating someone</w:t>
              <w:br/>
              <w:t>4 . accept an excuse for</w:t>
              <w:br/>
              <w:t>5 . grant a pardon to</w:t>
              <w:br/>
            </w:r>
          </w:p>
        </w:tc>
      </w:tr>
      <w:tr>
        <w:tc>
          <w:tcPr>
            <w:tcW w:type="dxa" w:w="4320"/>
          </w:tcPr>
          <w:p>
            <w:r>
              <w:t>exchanged</w:t>
            </w:r>
          </w:p>
        </w:tc>
        <w:tc>
          <w:tcPr>
            <w:tcW w:type="dxa" w:w="4320"/>
          </w:tcPr>
          <w:p>
            <w:r>
              <w:t>1 . give to, and receive from, one another</w:t>
              <w:br/>
              <w:t>2 . exchange or replace with another, usually of the same kind or category</w:t>
              <w:br/>
              <w:t>3 . change over, change around, as to a new order or sequence</w:t>
              <w:br/>
              <w:t>4 . hand over one and receive another, approximately equivalent</w:t>
              <w:br/>
              <w:t>5 . put in the place of another; switch seemingly equivalent items</w:t>
              <w:br/>
              <w:t>6 . exchange a penalty for a less severe one</w:t>
              <w:br/>
              <w:t>7 . changed for (replaced by) something different</w:t>
              <w:br/>
            </w:r>
          </w:p>
        </w:tc>
      </w:tr>
      <w:tr>
        <w:tc>
          <w:tcPr>
            <w:tcW w:type="dxa" w:w="4320"/>
          </w:tcPr>
          <w:p>
            <w:r>
              <w:t>teacups</w:t>
            </w:r>
          </w:p>
        </w:tc>
        <w:tc>
          <w:tcPr>
            <w:tcW w:type="dxa" w:w="4320"/>
          </w:tcPr>
          <w:p>
            <w:r>
              <w:t>1 . as much as a teacup will hold</w:t>
              <w:br/>
              <w:t>2 . a cup from which tea is drunk</w:t>
              <w:br/>
            </w:r>
          </w:p>
        </w:tc>
      </w:tr>
      <w:tr>
        <w:tc>
          <w:tcPr>
            <w:tcW w:type="dxa" w:w="4320"/>
          </w:tcPr>
          <w:p>
            <w:r>
              <w:t>splashing</w:t>
            </w:r>
          </w:p>
        </w:tc>
        <w:tc>
          <w:tcPr>
            <w:tcW w:type="dxa" w:w="4320"/>
          </w:tcPr>
          <w:p>
            <w:r>
              <w:t>1 . the act of splashing a (liquid) substance on a surface</w:t>
              <w:br/>
              <w:t>2 . the act of scattering water about haphazardly</w:t>
              <w:br/>
              <w:t>3 . cause (a liquid) to spatter about, especially with force</w:t>
              <w:br/>
              <w:t>4 . walk through mud or mire</w:t>
              <w:br/>
              <w:t>5 . dash a liquid upon or against</w:t>
              <w:br/>
              <w:t>6 . mark or overlay with patches of contrasting color or texture; cause to appear splashed or spattered</w:t>
              <w:br/>
              <w:t>7 . make a splashing sound</w:t>
              <w:br/>
              <w:t>8 . soil or stain with a splashed liquid</w:t>
              <w:br/>
              <w:t>9 . strike and dash about in a liquid</w:t>
              <w:br/>
            </w:r>
          </w:p>
        </w:tc>
      </w:tr>
      <w:tr>
        <w:tc>
          <w:tcPr>
            <w:tcW w:type="dxa" w:w="4320"/>
          </w:tcPr>
          <w:p>
            <w:r>
              <w:t>opposition</w:t>
            </w:r>
          </w:p>
        </w:tc>
        <w:tc>
          <w:tcPr>
            <w:tcW w:type="dxa" w:w="4320"/>
          </w:tcPr>
          <w:p>
            <w:r>
              <w:t>1 . the action of opposing something that you disapprove or disagree with</w:t>
              <w:br/>
              <w:t>2 . the relation between opposed entities</w:t>
              <w:br/>
              <w:t>3 . the act of hostile groups opposing each other</w:t>
              <w:br/>
              <w:t>4 . a contestant that you are matched against</w:t>
              <w:br/>
              <w:t>5 . a body of people united in opposing something</w:t>
              <w:br/>
              <w:t>6 . a direction opposite to another</w:t>
              <w:br/>
              <w:t>7 . an armed adversary (especially a member of an opposing military force)</w:t>
              <w:br/>
              <w:t>8 . the major political party opposed to the party in office and prepared to replace it if elected</w:t>
              <w:br/>
            </w:r>
          </w:p>
        </w:tc>
      </w:tr>
      <w:tr>
        <w:tc>
          <w:tcPr>
            <w:tcW w:type="dxa" w:w="4320"/>
          </w:tcPr>
          <w:p>
            <w:r>
              <w:t>rebuilt</w:t>
            </w:r>
          </w:p>
        </w:tc>
        <w:tc>
          <w:tcPr>
            <w:tcW w:type="dxa" w:w="4320"/>
          </w:tcPr>
          <w:p>
            <w:r>
              <w:t>1 . build again</w:t>
              <w:br/>
            </w:r>
          </w:p>
        </w:tc>
      </w:tr>
      <w:tr>
        <w:tc>
          <w:tcPr>
            <w:tcW w:type="dxa" w:w="4320"/>
          </w:tcPr>
          <w:p>
            <w:r>
              <w:t>highest</w:t>
            </w:r>
          </w:p>
        </w:tc>
        <w:tc>
          <w:tcPr>
            <w:tcW w:type="dxa" w:w="4320"/>
          </w:tcPr>
          <w:p>
            <w:r>
              <w:t>1 . greater than normal in degree or intensity or amount</w:t>
              <w:br/>
              <w:t>2 . (literal meaning) being at or having a relatively great or specific elevation or upward extension (sometimes used in combinations like `knee-high')</w:t>
              <w:br/>
              <w:t>3 . standing above others in quality or position</w:t>
              <w:br/>
              <w:t>4 . used of sounds and voices; high in pitch or frequency</w:t>
              <w:br/>
              <w:t>5 . happy and excited and energetic</w:t>
              <w:br/>
              <w:t>6 . (used of the smell of meat) smelling spoiled or tainted</w:t>
              <w:br/>
              <w:t>7 . slightly and pleasantly intoxicated from alcohol or a drug (especially marijuana)</w:t>
              <w:br/>
            </w:r>
          </w:p>
        </w:tc>
      </w:tr>
      <w:tr>
        <w:tc>
          <w:tcPr>
            <w:tcW w:type="dxa" w:w="4320"/>
          </w:tcPr>
          <w:p>
            <w:r>
              <w:t>male</w:t>
            </w:r>
          </w:p>
        </w:tc>
        <w:tc>
          <w:tcPr>
            <w:tcW w:type="dxa" w:w="4320"/>
          </w:tcPr>
          <w:p>
            <w:r>
              <w:t>1 . an animal that produces gametes (spermatozoa) that can fertilize female gametes (ova)</w:t>
              <w:br/>
              <w:t>2 . a person who belongs to the sex that cannot have babies</w:t>
              <w:br/>
              <w:t>3 . the capital of Maldives in the center of the islands</w:t>
              <w:br/>
              <w:t>4 . being the sex (of plant or animal) that produces gametes (spermatozoa) that perform the fertilizing function in generation</w:t>
              <w:br/>
              <w:t>5 . characteristic of a man</w:t>
              <w:br/>
              <w:t>6 . for or pertaining to or composed of men or boys</w:t>
              <w:br/>
            </w:r>
          </w:p>
        </w:tc>
      </w:tr>
      <w:tr>
        <w:tc>
          <w:tcPr>
            <w:tcW w:type="dxa" w:w="4320"/>
          </w:tcPr>
          <w:p>
            <w:r>
              <w:t>faggots</w:t>
            </w:r>
          </w:p>
        </w:tc>
        <w:tc>
          <w:tcPr>
            <w:tcW w:type="dxa" w:w="4320"/>
          </w:tcPr>
          <w:p>
            <w:r>
              <w:t>1 . offensive term for an openly homosexual man</w:t>
              <w:br/>
              <w:t>2 . a bundle of sticks and branches bound together</w:t>
              <w:br/>
              <w:t>3 . ornament or join (fabric) by faggot stitch</w:t>
              <w:br/>
              <w:t>4 . fasten together rods of iron in order to heat or weld them</w:t>
              <w:br/>
              <w:t>5 . bind or tie up in or as if in a faggot</w:t>
              <w:br/>
            </w:r>
          </w:p>
        </w:tc>
      </w:tr>
      <w:tr>
        <w:tc>
          <w:tcPr>
            <w:tcW w:type="dxa" w:w="4320"/>
          </w:tcPr>
          <w:p>
            <w:r>
              <w:t>darlings</w:t>
            </w:r>
          </w:p>
        </w:tc>
        <w:tc>
          <w:tcPr>
            <w:tcW w:type="dxa" w:w="4320"/>
          </w:tcPr>
          <w:p>
            <w:r>
              <w:t>1 . a special loved one</w:t>
              <w:br/>
              <w:t>2 . an Australian river; tributary of the Murray River</w:t>
              <w:br/>
            </w:r>
          </w:p>
        </w:tc>
      </w:tr>
      <w:tr>
        <w:tc>
          <w:tcPr>
            <w:tcW w:type="dxa" w:w="4320"/>
          </w:tcPr>
          <w:p>
            <w:r>
              <w:t>plume</w:t>
            </w:r>
          </w:p>
        </w:tc>
        <w:tc>
          <w:tcPr>
            <w:tcW w:type="dxa" w:w="4320"/>
          </w:tcPr>
          <w:p>
            <w:r>
              <w:t>1 . anything that resembles a feather in shape or lightness</w:t>
              <w:br/>
              <w:t>2 . a feather or cluster of feathers worn as an ornament</w:t>
              <w:br/>
              <w:t>3 . the light horny waterproof structure forming the external covering of birds</w:t>
              <w:br/>
              <w:t>4 . rip off; ask an unreasonable price</w:t>
              <w:br/>
              <w:t>5 . be proud of</w:t>
              <w:br/>
              <w:t>6 . deck with a plume</w:t>
              <w:br/>
              <w:t>7 . clean with one's bill</w:t>
              <w:br/>
              <w:t>8 . form a plume</w:t>
              <w:br/>
              <w:t>9 . dress or groom with elaborate care</w:t>
              <w:br/>
            </w:r>
          </w:p>
        </w:tc>
      </w:tr>
      <w:tr>
        <w:tc>
          <w:tcPr>
            <w:tcW w:type="dxa" w:w="4320"/>
          </w:tcPr>
          <w:p>
            <w:r>
              <w:t>poem</w:t>
            </w:r>
          </w:p>
        </w:tc>
        <w:tc>
          <w:tcPr>
            <w:tcW w:type="dxa" w:w="4320"/>
          </w:tcPr>
          <w:p>
            <w:r>
              <w:t>1 . a composition written in metrical feet forming rhythmical lines</w:t>
              <w:br/>
            </w:r>
          </w:p>
        </w:tc>
      </w:tr>
      <w:tr>
        <w:tc>
          <w:tcPr>
            <w:tcW w:type="dxa" w:w="4320"/>
          </w:tcPr>
          <w:p>
            <w:r>
              <w:t>members</w:t>
            </w:r>
          </w:p>
        </w:tc>
        <w:tc>
          <w:tcPr>
            <w:tcW w:type="dxa" w:w="4320"/>
          </w:tcPr>
          <w:p>
            <w:r>
              <w:t>1 . one of the persons who compose a social group (especially individuals who have joined and participate in a group organization)</w:t>
              <w:br/>
              <w:t>2 . anything that belongs to a set or class</w:t>
              <w:br/>
              <w:t>3 . an external body part that projects from the body</w:t>
              <w:br/>
              <w:t>4 . an organization that is a member of another organization (especially a state that belongs to a group of nations)</w:t>
              <w:br/>
              <w:t>5 . the male organ of copulation (`member' is a euphemism)</w:t>
              <w:br/>
            </w:r>
          </w:p>
        </w:tc>
      </w:tr>
      <w:tr>
        <w:tc>
          <w:tcPr>
            <w:tcW w:type="dxa" w:w="4320"/>
          </w:tcPr>
          <w:p>
            <w:r>
              <w:t>extracted</w:t>
            </w:r>
          </w:p>
        </w:tc>
        <w:tc>
          <w:tcPr>
            <w:tcW w:type="dxa" w:w="4320"/>
          </w:tcPr>
          <w:p>
            <w:r>
              <w:t>1 . remove, usually with some force or effort; also used in an abstract sense</w:t>
              <w:br/>
              <w:t>2 . get despite difficulties or obstacles</w:t>
              <w:br/>
              <w:t>3 . deduce (a principle) or construe (a meaning)</w:t>
              <w:br/>
              <w:t>4 . extract by the process of distillation</w:t>
              <w:br/>
              <w:t>5 . separate (a metal) from an ore</w:t>
              <w:br/>
              <w:t>6 . obtain from a substance, as by mechanical action</w:t>
              <w:br/>
              <w:t>7 . take out of a literary work in order to cite or copy</w:t>
              <w:br/>
              <w:t>8 . calculate the root of a number</w:t>
              <w:br/>
            </w:r>
          </w:p>
        </w:tc>
      </w:tr>
      <w:tr>
        <w:tc>
          <w:tcPr>
            <w:tcW w:type="dxa" w:w="4320"/>
          </w:tcPr>
          <w:p>
            <w:r>
              <w:t>pace</w:t>
            </w:r>
          </w:p>
        </w:tc>
        <w:tc>
          <w:tcPr>
            <w:tcW w:type="dxa" w:w="4320"/>
          </w:tcPr>
          <w:p>
            <w:r>
              <w:t>1 . the rate of moving (especially walking or running)</w:t>
              <w:br/>
              <w:t>2 . the distance covered by a step</w:t>
              <w:br/>
              <w:t>3 . the relative speed of progress or change</w:t>
              <w:br/>
              <w:t>4 . a step in walking or running</w:t>
              <w:br/>
              <w:t>5 . the rate of some repeating event</w:t>
              <w:br/>
              <w:t>6 . a unit of length equal to 3 feet; defined as 91.44 centimeters; originally taken to be the average length of a stride</w:t>
              <w:br/>
              <w:t>7 . walk with slow or fast paces</w:t>
              <w:br/>
              <w:t>8 . go at a pace</w:t>
              <w:br/>
              <w:t>9 . measure (distances) by pacing</w:t>
              <w:br/>
              <w:t>10 . regulate or set the pace of</w:t>
              <w:br/>
            </w:r>
          </w:p>
        </w:tc>
      </w:tr>
      <w:tr>
        <w:tc>
          <w:tcPr>
            <w:tcW w:type="dxa" w:w="4320"/>
          </w:tcPr>
          <w:p>
            <w:r>
              <w:t>tensed</w:t>
            </w:r>
          </w:p>
        </w:tc>
        <w:tc>
          <w:tcPr>
            <w:tcW w:type="dxa" w:w="4320"/>
          </w:tcPr>
          <w:p>
            <w:r>
              <w:t>1 . become stretched or tense or taut</w:t>
              <w:br/>
              <w:t>2 . increase the tension on</w:t>
              <w:br/>
              <w:t>3 . become tense, nervous, or uneasy</w:t>
              <w:br/>
              <w:t>4 . cause to be tense and uneasy or nervous or anxious</w:t>
              <w:br/>
              <w:t>5 . having inflections to indicate tense</w:t>
              <w:br/>
            </w:r>
          </w:p>
        </w:tc>
      </w:tr>
      <w:tr>
        <w:tc>
          <w:tcPr>
            <w:tcW w:type="dxa" w:w="4320"/>
          </w:tcPr>
          <w:p>
            <w:r>
              <w:t>restive</w:t>
            </w:r>
          </w:p>
        </w:tc>
        <w:tc>
          <w:tcPr>
            <w:tcW w:type="dxa" w:w="4320"/>
          </w:tcPr>
          <w:p>
            <w:r>
              <w:t>1 . being in a tense state</w:t>
              <w:br/>
              <w:t>2 . impatient especially under restriction or delay</w:t>
              <w:br/>
            </w:r>
          </w:p>
        </w:tc>
      </w:tr>
      <w:tr>
        <w:tc>
          <w:tcPr>
            <w:tcW w:type="dxa" w:w="4320"/>
          </w:tcPr>
          <w:p>
            <w:r>
              <w:t>blushed</w:t>
            </w:r>
          </w:p>
        </w:tc>
        <w:tc>
          <w:tcPr>
            <w:tcW w:type="dxa" w:w="4320"/>
          </w:tcPr>
          <w:p>
            <w:r>
              <w:t>1 . turn red, as if in embarrassment or shame</w:t>
              <w:br/>
              <w:t>2 . become rosy or reddish</w:t>
              <w:br/>
            </w:r>
          </w:p>
        </w:tc>
      </w:tr>
      <w:tr>
        <w:tc>
          <w:tcPr>
            <w:tcW w:type="dxa" w:w="4320"/>
          </w:tcPr>
          <w:p>
            <w:r>
              <w:t>interests</w:t>
            </w:r>
          </w:p>
        </w:tc>
        <w:tc>
          <w:tcPr>
            <w:tcW w:type="dxa" w:w="4320"/>
          </w:tcPr>
          <w:p>
            <w:r>
              <w:t>1 . a sense of concern with and curiosity about someone or something</w:t>
              <w:br/>
              <w:t>2 . a reason for wanting something done</w:t>
              <w:br/>
              <w:t>3 . the power of attracting or holding one's attention (because it is unusual or exciting etc.)</w:t>
              <w:br/>
              <w:t>4 . a fixed charge for borrowing money; usually a percentage of the amount borrowed</w:t>
              <w:br/>
              <w:t>5 . (law) a right or legal share of something; a financial involvement with something</w:t>
              <w:br/>
              <w:t>6 . (usually plural) a social group whose members control some field of activity and who have common aims</w:t>
              <w:br/>
              <w:t>7 . a diversion that occupies one's time and thoughts (usually pleasantly)</w:t>
              <w:br/>
              <w:t>8 . excite the curiosity of; engage the interest of</w:t>
              <w:br/>
              <w:t>9 . be on the mind of</w:t>
              <w:br/>
              <w:t>10 . be of importance or consequence</w:t>
              <w:br/>
            </w:r>
          </w:p>
        </w:tc>
      </w:tr>
      <w:tr>
        <w:tc>
          <w:tcPr>
            <w:tcW w:type="dxa" w:w="4320"/>
          </w:tcPr>
          <w:p>
            <w:r>
              <w:t>determine</w:t>
            </w:r>
          </w:p>
        </w:tc>
        <w:tc>
          <w:tcPr>
            <w:tcW w:type="dxa" w:w="4320"/>
          </w:tcPr>
          <w:p>
            <w:r>
              <w:t>1 . establish after a calculation, investigation, experiment, survey, or study</w:t>
              <w:br/>
              <w:t>2 . shape or influence; give direction to</w:t>
              <w:br/>
              <w:t>3 . fix conclusively or authoritatively</w:t>
              <w:br/>
              <w:t>4 . decide upon or fix definitely</w:t>
              <w:br/>
              <w:t>5 . reach, make, or come to a decision about something</w:t>
              <w:br/>
              <w:t>6 . fix in scope; fix the boundaries of</w:t>
              <w:br/>
              <w:t>7 . settle conclusively; come to terms</w:t>
              <w:br/>
              <w:t>8 . find out, learn, or determine with certainty, usually by making an inquiry or other effort</w:t>
              <w:br/>
            </w:r>
          </w:p>
        </w:tc>
      </w:tr>
      <w:tr>
        <w:tc>
          <w:tcPr>
            <w:tcW w:type="dxa" w:w="4320"/>
          </w:tcPr>
          <w:p>
            <w:r>
              <w:t>solution</w:t>
            </w:r>
          </w:p>
        </w:tc>
        <w:tc>
          <w:tcPr>
            <w:tcW w:type="dxa" w:w="4320"/>
          </w:tcPr>
          <w:p>
            <w:r>
              <w:t>1 . a homogeneous mixture of two or more substances; frequently (but not necessarily) a liquid solution</w:t>
              <w:br/>
              <w:t>2 . a statement that solves a problem or explains how to solve the problem</w:t>
              <w:br/>
              <w:t>3 . a method for solving a problem</w:t>
              <w:br/>
              <w:t>4 . the set of values that give a true statement when substituted into an equation</w:t>
              <w:br/>
              <w:t>5 . the successful action of solving a problem</w:t>
              <w:br/>
            </w:r>
          </w:p>
        </w:tc>
      </w:tr>
      <w:tr>
        <w:tc>
          <w:tcPr>
            <w:tcW w:type="dxa" w:w="4320"/>
          </w:tcPr>
          <w:p>
            <w:r>
              <w:t>laying</w:t>
            </w:r>
          </w:p>
        </w:tc>
        <w:tc>
          <w:tcPr>
            <w:tcW w:type="dxa" w:w="4320"/>
          </w:tcPr>
          <w:p>
            <w:r>
              <w:t>1 . the production of eggs (especially in birds)</w:t>
              <w:br/>
              <w:t>2 . put into a certain place or abstract location</w:t>
              <w:br/>
              <w:t>3 . put in a horizontal position</w:t>
              <w:br/>
              <w:t>4 . prepare or position for action or operation</w:t>
              <w:br/>
              <w:t>5 . lay eggs</w:t>
              <w:br/>
              <w:t>6 . impose as a duty, burden, or punishment</w:t>
              <w:br/>
            </w:r>
          </w:p>
        </w:tc>
      </w:tr>
      <w:tr>
        <w:tc>
          <w:tcPr>
            <w:tcW w:type="dxa" w:w="4320"/>
          </w:tcPr>
          <w:p>
            <w:r>
              <w:t>ties</w:t>
            </w:r>
          </w:p>
        </w:tc>
        <w:tc>
          <w:tcPr>
            <w:tcW w:type="dxa" w:w="4320"/>
          </w:tcPr>
          <w:p>
            <w:r>
              <w:t>1 . neckwear consisting of a long narrow piece of material worn (mostly by men) under a collar and tied in knot at the front</w:t>
              <w:br/>
              <w:t>2 . a social or business relationship</w:t>
              <w:br/>
              <w:t>3 . equality of score in a contest</w:t>
              <w:br/>
              <w:t>4 . a horizontal beam used to prevent two other structural members from spreading apart or separating</w:t>
              <w:br/>
              <w:t>5 . a fastener that serves to join or connect</w:t>
              <w:br/>
              <w:t>6 . the finish of a contest in which the score is tied and the winner is undecided</w:t>
              <w:br/>
              <w:t>7 . (music) a slur over two notes of the same pitch; indicates that the note is to be sustained for their combined time value</w:t>
              <w:br/>
              <w:t>8 . one of the cross braces that support the rails on a railway track</w:t>
              <w:br/>
              <w:t>9 . a cord (or string or ribbon or wire etc.) with which something is tied</w:t>
              <w:br/>
              <w:t>10 . fasten or secure with a rope, string, or cord</w:t>
              <w:br/>
              <w:t>11 . finish a game with an equal number of points, goals, etc.</w:t>
              <w:br/>
              <w:t>12 . limit or restrict to</w:t>
              <w:br/>
              <w:t>13 . connect, fasten, or put together two or more pieces</w:t>
              <w:br/>
              <w:t>14 . form a knot or bow in</w:t>
              <w:br/>
              <w:t>15 . create social or emotional ties</w:t>
              <w:br/>
              <w:t>16 . perform a marriage ceremony</w:t>
              <w:br/>
              <w:t>17 . make by tying pieces together</w:t>
              <w:br/>
              <w:t>18 . unite musical notes by a tie</w:t>
              <w:br/>
            </w:r>
          </w:p>
        </w:tc>
      </w:tr>
      <w:tr>
        <w:tc>
          <w:tcPr>
            <w:tcW w:type="dxa" w:w="4320"/>
          </w:tcPr>
          <w:p>
            <w:r>
              <w:t>canton</w:t>
            </w:r>
          </w:p>
        </w:tc>
        <w:tc>
          <w:tcPr>
            <w:tcW w:type="dxa" w:w="4320"/>
          </w:tcPr>
          <w:p>
            <w:r>
              <w:t>1 . a city on the Zhu Jiang delta in southern China; the capital of Guangdong province and a major deep-water port</w:t>
              <w:br/>
              <w:t>2 . a small administrative division of a country</w:t>
              <w:br/>
              <w:t>3 . provide housing for (military personnel)</w:t>
              <w:br/>
              <w:t>4 . divide into cantons, of a country</w:t>
              <w:br/>
            </w:r>
          </w:p>
        </w:tc>
      </w:tr>
      <w:tr>
        <w:tc>
          <w:tcPr>
            <w:tcW w:type="dxa" w:w="4320"/>
          </w:tcPr>
          <w:p>
            <w:r>
              <w:t>agents</w:t>
            </w:r>
          </w:p>
        </w:tc>
        <w:tc>
          <w:tcPr>
            <w:tcW w:type="dxa" w:w="4320"/>
          </w:tcPr>
          <w:p>
            <w:r>
              <w:t>1 . an active and efficient cause; capable of producing a certain effect</w:t>
              <w:br/>
              <w:t>2 . a representative who acts on behalf of other persons or organizations</w:t>
              <w:br/>
              <w:t>3 . a substance that exerts some force or effect</w:t>
              <w:br/>
              <w:t>4 . a businessman who buys or sells for another in exchange for a commission</w:t>
              <w:br/>
              <w:t>5 . any agent or representative of a federal agency or bureau</w:t>
              <w:br/>
              <w:t>6 . the semantic role of the animate entity that instigates or causes the happening denoted by the verb in the clause</w:t>
              <w:br/>
            </w:r>
          </w:p>
        </w:tc>
      </w:tr>
      <w:tr>
        <w:tc>
          <w:tcPr>
            <w:tcW w:type="dxa" w:w="4320"/>
          </w:tcPr>
          <w:p>
            <w:r>
              <w:t>occur</w:t>
            </w:r>
          </w:p>
        </w:tc>
        <w:tc>
          <w:tcPr>
            <w:tcW w:type="dxa" w:w="4320"/>
          </w:tcPr>
          <w:p>
            <w:r>
              <w:t>1 . come to pass</w:t>
              <w:br/>
              <w:t>2 . come to one's mind; suggest itself</w:t>
              <w:br/>
              <w:t>3 . to be found to exist</w:t>
              <w:br/>
            </w:r>
          </w:p>
        </w:tc>
      </w:tr>
      <w:tr>
        <w:tc>
          <w:tcPr>
            <w:tcW w:type="dxa" w:w="4320"/>
          </w:tcPr>
          <w:p>
            <w:r>
              <w:t>crossing</w:t>
            </w:r>
          </w:p>
        </w:tc>
        <w:tc>
          <w:tcPr>
            <w:tcW w:type="dxa" w:w="4320"/>
          </w:tcPr>
          <w:p>
            <w:r>
              <w:t>1 . traveling across</w:t>
              <w:br/>
              <w:t>2 . a shallow area in a stream that can be forded</w:t>
              <w:br/>
              <w:t>3 . a point where two lines (paths or arcs etc.) intersect</w:t>
              <w:br/>
              <w:t>4 . a junction where one street or road crosses another</w:t>
              <w:br/>
              <w:t>5 . a path (often marked) where something (as a street or railroad) can be crossed to get from one side to the other</w:t>
              <w:br/>
              <w:t>6 . (genetics) the act of mixing different species or varieties of animals or plants and thus to produce hybrids</w:t>
              <w:br/>
              <w:t>7 . a voyage across a body of water (usually across the Atlantic Ocean)</w:t>
              <w:br/>
              <w:t>8 . travel across or pass over</w:t>
              <w:br/>
              <w:t>9 . meet at a point</w:t>
              <w:br/>
              <w:t>10 . hinder or prevent (the efforts, plans, or desires) of</w:t>
              <w:br/>
              <w:t>11 . fold so as to resemble a cross</w:t>
              <w:br/>
              <w:t>12 . to cover or extend over an area or time period; ,</w:t>
              <w:br/>
              <w:t>13 . meet and pass</w:t>
              <w:br/>
              <w:t>14 . trace a line through or across</w:t>
              <w:br/>
              <w:t>15 . breed animals or plants using parents of different races and varieties</w:t>
              <w:br/>
            </w:r>
          </w:p>
        </w:tc>
      </w:tr>
      <w:tr>
        <w:tc>
          <w:tcPr>
            <w:tcW w:type="dxa" w:w="4320"/>
          </w:tcPr>
          <w:p>
            <w:r>
              <w:t>sierras</w:t>
            </w:r>
          </w:p>
        </w:tc>
        <w:tc>
          <w:tcPr>
            <w:tcW w:type="dxa" w:w="4320"/>
          </w:tcPr>
          <w:p>
            <w:r>
              <w:t>1 . a range of mountains (usually with jagged peaks and irregular outline)</w:t>
              <w:br/>
              <w:t>2 . a Spanish mackerel of western North America</w:t>
              <w:br/>
            </w:r>
          </w:p>
        </w:tc>
      </w:tr>
      <w:tr>
        <w:tc>
          <w:tcPr>
            <w:tcW w:type="dxa" w:w="4320"/>
          </w:tcPr>
          <w:p>
            <w:r>
              <w:t>breeding</w:t>
            </w:r>
          </w:p>
        </w:tc>
        <w:tc>
          <w:tcPr>
            <w:tcW w:type="dxa" w:w="4320"/>
          </w:tcPr>
          <w:p>
            <w:r>
              <w:t>1 . elegance by virtue of fineness of manner and expression</w:t>
              <w:br/>
              <w:t>2 . the result of good upbringing (especially knowledge of correct social behavior)</w:t>
              <w:br/>
              <w:t>3 . helping someone grow up to be an accepted member of the community</w:t>
              <w:br/>
              <w:t>4 . the production of animals or plants by inbreeding or hybridization</w:t>
              <w:br/>
              <w:t>5 . the sexual activity of conceiving and bearing offspring</w:t>
              <w:br/>
              <w:t>6 . call forth</w:t>
              <w:br/>
              <w:t>7 . copulate with a female, used especially of horses</w:t>
              <w:br/>
              <w:t>8 . cause to procreate (animals)</w:t>
              <w:br/>
              <w:t>9 . have young (animals) or reproduce (organisms)</w:t>
              <w:br/>
              <w:t>10 . producing offspring or set aside especially for producing offspring</w:t>
              <w:br/>
            </w:r>
          </w:p>
        </w:tc>
      </w:tr>
      <w:tr>
        <w:tc>
          <w:tcPr>
            <w:tcW w:type="dxa" w:w="4320"/>
          </w:tcPr>
          <w:p>
            <w:r>
              <w:t>brightness</w:t>
            </w:r>
          </w:p>
        </w:tc>
        <w:tc>
          <w:tcPr>
            <w:tcW w:type="dxa" w:w="4320"/>
          </w:tcPr>
          <w:p>
            <w:r>
              <w:t>1 . the location of a visual perception along a continuum from black to white</w:t>
              <w:br/>
              <w:t>2 . intelligence as manifested in being quick and witty</w:t>
              <w:br/>
              <w:t>3 . the quality of being luminous; emitting or reflecting light</w:t>
              <w:br/>
            </w:r>
          </w:p>
        </w:tc>
      </w:tr>
      <w:tr>
        <w:tc>
          <w:tcPr>
            <w:tcW w:type="dxa" w:w="4320"/>
          </w:tcPr>
          <w:p>
            <w:r>
              <w:t>supply</w:t>
            </w:r>
          </w:p>
        </w:tc>
        <w:tc>
          <w:tcPr>
            <w:tcW w:type="dxa" w:w="4320"/>
          </w:tcPr>
          <w:p>
            <w:r>
              <w:t>1 . an amount of something available for use</w:t>
              <w:br/>
              <w:t>2 . offering goods and services for sale</w:t>
              <w:br/>
              <w:t>3 . the activity of supplying or providing something</w:t>
              <w:br/>
              <w:t>4 . give something useful or necessary to</w:t>
              <w:br/>
              <w:t>5 . circulate or distribute or equip with</w:t>
              <w:br/>
              <w:t>6 . give what is desired or needed, especially support, food or sustenance</w:t>
              <w:br/>
              <w:t>7 . state or say further</w:t>
              <w:br/>
            </w:r>
          </w:p>
        </w:tc>
      </w:tr>
      <w:tr>
        <w:tc>
          <w:tcPr>
            <w:tcW w:type="dxa" w:w="4320"/>
          </w:tcPr>
          <w:p>
            <w:r>
              <w:t>rice</w:t>
            </w:r>
          </w:p>
        </w:tc>
        <w:tc>
          <w:tcPr>
            <w:tcW w:type="dxa" w:w="4320"/>
          </w:tcPr>
          <w:p>
            <w:r>
              <w:t>1 . grains used as food either unpolished or more often polished</w:t>
              <w:br/>
              <w:t>2 . annual or perennial rhizomatous marsh grasses; seed used for food; straw used for paper</w:t>
              <w:br/>
              <w:t>3 . English lyricist who frequently worked with Andrew Lloyd Webber (born in 1944)</w:t>
              <w:br/>
              <w:t>4 . United States playwright (1892-1967)</w:t>
              <w:br/>
              <w:t>5 . sieve so that it becomes the consistency of rice</w:t>
              <w:br/>
            </w:r>
          </w:p>
        </w:tc>
      </w:tr>
      <w:tr>
        <w:tc>
          <w:tcPr>
            <w:tcW w:type="dxa" w:w="4320"/>
          </w:tcPr>
          <w:p>
            <w:r>
              <w:t>tattered</w:t>
            </w:r>
          </w:p>
        </w:tc>
        <w:tc>
          <w:tcPr>
            <w:tcW w:type="dxa" w:w="4320"/>
          </w:tcPr>
          <w:p>
            <w:r>
              <w:t>1 . worn to shreds; or wearing torn or ragged clothing</w:t>
              <w:br/>
              <w:t>2 . ruined or disrupted</w:t>
              <w:br/>
            </w:r>
          </w:p>
        </w:tc>
      </w:tr>
      <w:tr>
        <w:tc>
          <w:tcPr>
            <w:tcW w:type="dxa" w:w="4320"/>
          </w:tcPr>
          <w:p>
            <w:r>
              <w:t>ragbag</w:t>
            </w:r>
          </w:p>
        </w:tc>
        <w:tc>
          <w:tcPr>
            <w:tcW w:type="dxa" w:w="4320"/>
          </w:tcPr>
          <w:p>
            <w:r>
              <w:t>1 . a motley assortment of things</w:t>
              <w:br/>
              <w:t>2 . a bag in which rags are kept</w:t>
              <w:br/>
            </w:r>
          </w:p>
        </w:tc>
      </w:tr>
      <w:tr>
        <w:tc>
          <w:tcPr>
            <w:tcW w:type="dxa" w:w="4320"/>
          </w:tcPr>
          <w:p>
            <w:r>
              <w:t>winked</w:t>
            </w:r>
          </w:p>
        </w:tc>
        <w:tc>
          <w:tcPr>
            <w:tcW w:type="dxa" w:w="4320"/>
          </w:tcPr>
          <w:p>
            <w:r>
              <w:t>1 . signal by winking</w:t>
              <w:br/>
              <w:t>2 . gleam or glow intermittently</w:t>
              <w:br/>
              <w:t>3 . briefly shut the eyes</w:t>
              <w:br/>
              <w:t>4 . force to go away by blinking</w:t>
              <w:br/>
            </w:r>
          </w:p>
        </w:tc>
      </w:tr>
      <w:tr>
        <w:tc>
          <w:tcPr>
            <w:tcW w:type="dxa" w:w="4320"/>
          </w:tcPr>
          <w:p>
            <w:r>
              <w:t>shale</w:t>
            </w:r>
          </w:p>
        </w:tc>
        <w:tc>
          <w:tcPr>
            <w:tcW w:type="dxa" w:w="4320"/>
          </w:tcPr>
          <w:p>
            <w:r>
              <w:t>1 . a sedimentary rock formed by the deposition of successive layers of clay</w:t>
              <w:br/>
            </w:r>
          </w:p>
        </w:tc>
      </w:tr>
      <w:tr>
        <w:tc>
          <w:tcPr>
            <w:tcW w:type="dxa" w:w="4320"/>
          </w:tcPr>
          <w:p>
            <w:r>
              <w:t>copied</w:t>
            </w:r>
          </w:p>
        </w:tc>
        <w:tc>
          <w:tcPr>
            <w:tcW w:type="dxa" w:w="4320"/>
          </w:tcPr>
          <w:p>
            <w:r>
              <w:t>1 . copy down as is</w:t>
              <w:br/>
              <w:t>2 . reproduce someone's behavior or looks</w:t>
              <w:br/>
              <w:t>3 . reproduce or make an exact copy of</w:t>
              <w:br/>
              <w:t>4 . make a replica of</w:t>
              <w:br/>
            </w:r>
          </w:p>
        </w:tc>
      </w:tr>
      <w:tr>
        <w:tc>
          <w:tcPr>
            <w:tcW w:type="dxa" w:w="4320"/>
          </w:tcPr>
          <w:p>
            <w:r>
              <w:t>prosper</w:t>
            </w:r>
          </w:p>
        </w:tc>
        <w:tc>
          <w:tcPr>
            <w:tcW w:type="dxa" w:w="4320"/>
          </w:tcPr>
          <w:p>
            <w:r>
              <w:t>1 . make steady progress; be at the high point in one's career or reach a high point in historical significance or importance</w:t>
              <w:br/>
            </w:r>
          </w:p>
        </w:tc>
      </w:tr>
      <w:tr>
        <w:tc>
          <w:tcPr>
            <w:tcW w:type="dxa" w:w="4320"/>
          </w:tcPr>
          <w:p>
            <w:r>
              <w:t>vision</w:t>
            </w:r>
          </w:p>
        </w:tc>
        <w:tc>
          <w:tcPr>
            <w:tcW w:type="dxa" w:w="4320"/>
          </w:tcPr>
          <w:p>
            <w:r>
              <w:t>1 . a vivid mental image</w:t>
              <w:br/>
              <w:t>2 . the ability to see; the visual faculty</w:t>
              <w:br/>
              <w:t>3 . the perceptual experience of seeing</w:t>
              <w:br/>
              <w:t>4 . the formation of a mental image of something that is not perceived as real and is not present to the senses</w:t>
              <w:br/>
              <w:t>5 . a religious or mystical experience of a supernatural appearance</w:t>
              <w:br/>
            </w:r>
          </w:p>
        </w:tc>
      </w:tr>
      <w:tr>
        <w:tc>
          <w:tcPr>
            <w:tcW w:type="dxa" w:w="4320"/>
          </w:tcPr>
          <w:p>
            <w:r>
              <w:t>focus</w:t>
            </w:r>
          </w:p>
        </w:tc>
        <w:tc>
          <w:tcPr>
            <w:tcW w:type="dxa" w:w="4320"/>
          </w:tcPr>
          <w:p>
            <w:r>
              <w:t>1 . the concentration of attention or energy on something</w:t>
              <w:br/>
              <w:t>2 . maximum clarity or distinctness of an image rendered by an optical system</w:t>
              <w:br/>
              <w:t>3 . maximum clarity or distinctness of an idea</w:t>
              <w:br/>
              <w:t>4 . a central point or locus of an infection in an organism</w:t>
              <w:br/>
              <w:t>5 . special emphasis attached to something</w:t>
              <w:br/>
              <w:t>6 . a point of convergence of light (or other radiation) or a point from which it diverges</w:t>
              <w:br/>
              <w:t>7 . a fixed reference point on the concave side of a conic section</w:t>
              <w:br/>
              <w:t>8 . direct one's attention on something</w:t>
              <w:br/>
              <w:t>9 . cause to converge on or toward a central point</w:t>
              <w:br/>
              <w:t>10 . bring into focus or alignment; to converge or cause to converge; of ideas or emotions</w:t>
              <w:br/>
              <w:t>11 . become focussed or come into focus</w:t>
              <w:br/>
              <w:t>12 . put (an image) into focus</w:t>
              <w:br/>
            </w:r>
          </w:p>
        </w:tc>
      </w:tr>
      <w:tr>
        <w:tc>
          <w:tcPr>
            <w:tcW w:type="dxa" w:w="4320"/>
          </w:tcPr>
          <w:p>
            <w:r>
              <w:t>seized</w:t>
            </w:r>
          </w:p>
        </w:tc>
        <w:tc>
          <w:tcPr>
            <w:tcW w:type="dxa" w:w="4320"/>
          </w:tcPr>
          <w:p>
            <w:r>
              <w:t>1 . take hold of; grab</w:t>
              <w:br/>
              <w:t>2 . take or capture by force</w:t>
              <w:br/>
              <w:t>3 . take possession of by force, as after an invasion</w:t>
              <w:br/>
              <w:t>4 . take temporary possession of as a security, by legal authority</w:t>
              <w:br/>
              <w:t>5 . seize and take control without authority and possibly with force; take as one's right or possession</w:t>
              <w:br/>
              <w:t>6 . hook by a pull on the line</w:t>
              <w:br/>
              <w:t>7 . affect</w:t>
              <w:br/>
              <w:t>8 . capture the attention or imagination of</w:t>
              <w:br/>
            </w:r>
          </w:p>
        </w:tc>
      </w:tr>
      <w:tr>
        <w:tc>
          <w:tcPr>
            <w:tcW w:type="dxa" w:w="4320"/>
          </w:tcPr>
          <w:p>
            <w:r>
              <w:t>eagle</w:t>
            </w:r>
          </w:p>
        </w:tc>
        <w:tc>
          <w:tcPr>
            <w:tcW w:type="dxa" w:w="4320"/>
          </w:tcPr>
          <w:p>
            <w:r>
              <w:t>1 . any of various large keen-sighted diurnal birds of prey noted for their broad wings and strong soaring flight</w:t>
              <w:br/>
              <w:t>2 . (golf) a score of two strokes under par on a hole</w:t>
              <w:br/>
              <w:t>3 . a former gold coin in the United States worth 10 dollars</w:t>
              <w:br/>
              <w:t>4 . an emblem representing power</w:t>
              <w:br/>
              <w:t>5 . shoot two strokes under par</w:t>
              <w:br/>
              <w:t>6 . shoot in two strokes under par</w:t>
              <w:br/>
            </w:r>
          </w:p>
        </w:tc>
      </w:tr>
      <w:tr>
        <w:tc>
          <w:tcPr>
            <w:tcW w:type="dxa" w:w="4320"/>
          </w:tcPr>
          <w:p>
            <w:r>
              <w:t>disgusted</w:t>
            </w:r>
          </w:p>
        </w:tc>
        <w:tc>
          <w:tcPr>
            <w:tcW w:type="dxa" w:w="4320"/>
          </w:tcPr>
          <w:p>
            <w:r>
              <w:t>1 . fill with distaste</w:t>
              <w:br/>
              <w:t>2 . cause aversion in; offend the moral sense of</w:t>
              <w:br/>
              <w:t>3 . having a strong distaste from surfeit</w:t>
              <w:br/>
            </w:r>
          </w:p>
        </w:tc>
      </w:tr>
      <w:tr>
        <w:tc>
          <w:tcPr>
            <w:tcW w:type="dxa" w:w="4320"/>
          </w:tcPr>
          <w:p>
            <w:r>
              <w:t>whistles</w:t>
            </w:r>
          </w:p>
        </w:tc>
        <w:tc>
          <w:tcPr>
            <w:tcW w:type="dxa" w:w="4320"/>
          </w:tcPr>
          <w:p>
            <w:r>
              <w:t>1 . the sound made by something moving rapidly or by steam coming out of a small aperture</w:t>
              <w:br/>
              <w:t>2 . the act of signalling (e.g., summoning) by whistling or blowing a whistle</w:t>
              <w:br/>
              <w:t>3 . a small wind instrument that produces a whistling sound by blowing into it</w:t>
              <w:br/>
              <w:t>4 . acoustic device that forces air or steam against an edge or into a cavity and so produces a loud shrill sound</w:t>
              <w:br/>
              <w:t>5 . an inexpensive fipple flute</w:t>
              <w:br/>
              <w:t>6 . make whistling sounds</w:t>
              <w:br/>
              <w:t>7 . move with, or as with, a whistling sound</w:t>
              <w:br/>
              <w:t>8 . utter or express by whistling</w:t>
              <w:br/>
              <w:t>9 . move, send, or bring as if by whistling</w:t>
              <w:br/>
              <w:t>10 . make a whining, ringing, or whistling sound</w:t>
              <w:br/>
              <w:t>11 . give a signal by whistling</w:t>
              <w:br/>
            </w:r>
          </w:p>
        </w:tc>
      </w:tr>
      <w:tr>
        <w:tc>
          <w:tcPr>
            <w:tcW w:type="dxa" w:w="4320"/>
          </w:tcPr>
          <w:p>
            <w:r>
              <w:t>radiator</w:t>
            </w:r>
          </w:p>
        </w:tc>
        <w:tc>
          <w:tcPr>
            <w:tcW w:type="dxa" w:w="4320"/>
          </w:tcPr>
          <w:p>
            <w:r>
              <w:t>1 . any object that radiates energy</w:t>
              <w:br/>
              <w:t>2 . heater consisting of a series of pipes for circulating steam or hot water to heat rooms or buildings</w:t>
              <w:br/>
              <w:t>3 . a mechanism consisting of a metal honeycomb through which hot fluids circulate; heat is transferred from the fluid through the honeycomb to the airstream that is created either by the motion of the vehicle or by a fan</w:t>
              <w:br/>
            </w:r>
          </w:p>
        </w:tc>
      </w:tr>
      <w:tr>
        <w:tc>
          <w:tcPr>
            <w:tcW w:type="dxa" w:w="4320"/>
          </w:tcPr>
          <w:p>
            <w:r>
              <w:t>brake</w:t>
            </w:r>
          </w:p>
        </w:tc>
        <w:tc>
          <w:tcPr>
            <w:tcW w:type="dxa" w:w="4320"/>
          </w:tcPr>
          <w:p>
            <w:r>
              <w:t>1 . a restraint used to slow or stop a vehicle</w:t>
              <w:br/>
              <w:t>2 . any of various ferns of the genus Pteris having pinnately compound leaves and including several popular houseplants</w:t>
              <w:br/>
              <w:t>3 . large coarse fern often several feet high; essentially weed ferns; cosmopolitan</w:t>
              <w:br/>
              <w:t>4 . an area thickly overgrown usually with one kind of plant</w:t>
              <w:br/>
              <w:t>5 . anything that slows or hinders a process</w:t>
              <w:br/>
              <w:t>6 . stop travelling by applying a brake</w:t>
              <w:br/>
              <w:t>7 . cause to stop by applying the brakes</w:t>
              <w:br/>
            </w:r>
          </w:p>
        </w:tc>
      </w:tr>
      <w:tr>
        <w:tc>
          <w:tcPr>
            <w:tcW w:type="dxa" w:w="4320"/>
          </w:tcPr>
          <w:p>
            <w:r>
              <w:t>ignition</w:t>
            </w:r>
          </w:p>
        </w:tc>
        <w:tc>
          <w:tcPr>
            <w:tcW w:type="dxa" w:w="4320"/>
          </w:tcPr>
          <w:p>
            <w:r>
              <w:t>1 . the process of initiating combustion or catching fire</w:t>
              <w:br/>
              <w:t>2 . the mechanism that ignites the fuel in an internal-combustion engine</w:t>
              <w:br/>
              <w:t>3 . the act of setting something on fire</w:t>
              <w:br/>
            </w:r>
          </w:p>
        </w:tc>
      </w:tr>
      <w:tr>
        <w:tc>
          <w:tcPr>
            <w:tcW w:type="dxa" w:w="4320"/>
          </w:tcPr>
          <w:p>
            <w:r>
              <w:t>puffing</w:t>
            </w:r>
          </w:p>
        </w:tc>
        <w:tc>
          <w:tcPr>
            <w:tcW w:type="dxa" w:w="4320"/>
          </w:tcPr>
          <w:p>
            <w:r>
              <w:t>1 . blowing tobacco smoke out into the air</w:t>
              <w:br/>
              <w:t>2 . an act of forcible exhalation</w:t>
              <w:br/>
              <w:t>3 . smoke and exhale strongly</w:t>
              <w:br/>
              <w:t>4 . suck in or take (air)</w:t>
              <w:br/>
              <w:t>5 . breathe noisily, as when one is exhausted</w:t>
              <w:br/>
              <w:t>6 . make proud or conceited</w:t>
              <w:br/>
              <w:t>7 . praise extravagantly</w:t>
              <w:br/>
              <w:t>8 . speak in a blustering or scornful manner</w:t>
              <w:br/>
              <w:t>9 . to swell or cause to enlarge,</w:t>
              <w:br/>
              <w:t>10 . blow hard and loudly</w:t>
              <w:br/>
            </w:r>
          </w:p>
        </w:tc>
      </w:tr>
      <w:tr>
        <w:tc>
          <w:tcPr>
            <w:tcW w:type="dxa" w:w="4320"/>
          </w:tcPr>
          <w:p>
            <w:r>
              <w:t>mechanism</w:t>
            </w:r>
          </w:p>
        </w:tc>
        <w:tc>
          <w:tcPr>
            <w:tcW w:type="dxa" w:w="4320"/>
          </w:tcPr>
          <w:p>
            <w:r>
              <w:t>1 . the atomic process that occurs during a chemical reaction</w:t>
              <w:br/>
              <w:t>2 . the technical aspects of doing something</w:t>
              <w:br/>
              <w:t>3 . a natural object resembling a machine in structure or function</w:t>
              <w:br/>
              <w:t>4 . (philosophy) the philosophical theory that all phenomena can be explained in terms of physical or biological causes</w:t>
              <w:br/>
              <w:t>5 . device consisting of a piece of machinery; has moving parts that perform some function</w:t>
              <w:br/>
            </w:r>
          </w:p>
        </w:tc>
      </w:tr>
      <w:tr>
        <w:tc>
          <w:tcPr>
            <w:tcW w:type="dxa" w:w="4320"/>
          </w:tcPr>
          <w:p>
            <w:r>
              <w:t>habits</w:t>
            </w:r>
          </w:p>
        </w:tc>
        <w:tc>
          <w:tcPr>
            <w:tcW w:type="dxa" w:w="4320"/>
          </w:tcPr>
          <w:p>
            <w:r>
              <w:t>1 . an established custom</w:t>
              <w:br/>
              <w:t>2 . (psychology) an automatic pattern of behavior in reaction to a specific situation; may be inherited or acquired through frequent repetition</w:t>
              <w:br/>
              <w:t>3 . a distinctive attire worn by a member of a religious order</w:t>
              <w:br/>
              <w:t>4 . the general form or mode of growth (especially of a plant or crystal)</w:t>
              <w:br/>
              <w:t>5 . attire that is typically worn by a horseback rider (especially a woman's attire)</w:t>
              <w:br/>
              <w:t>6 . excessive use of drugs</w:t>
              <w:br/>
              <w:t>7 . put a habit on</w:t>
              <w:br/>
            </w:r>
          </w:p>
        </w:tc>
      </w:tr>
      <w:tr>
        <w:tc>
          <w:tcPr>
            <w:tcW w:type="dxa" w:w="4320"/>
          </w:tcPr>
          <w:p>
            <w:r>
              <w:t>cranked</w:t>
            </w:r>
          </w:p>
        </w:tc>
        <w:tc>
          <w:tcPr>
            <w:tcW w:type="dxa" w:w="4320"/>
          </w:tcPr>
          <w:p>
            <w:r>
              <w:t>1 . travel along a zigzag path</w:t>
              <w:br/>
              <w:t>2 . start by cranking</w:t>
              <w:br/>
              <w:t>3 . rotate with a crank</w:t>
              <w:br/>
              <w:t>4 . fasten with a crank</w:t>
              <w:br/>
              <w:t>5 . bend into the shape of a crank</w:t>
              <w:br/>
            </w:r>
          </w:p>
        </w:tc>
      </w:tr>
      <w:tr>
        <w:tc>
          <w:tcPr>
            <w:tcW w:type="dxa" w:w="4320"/>
          </w:tcPr>
          <w:p>
            <w:r>
              <w:t>aloof</w:t>
            </w:r>
          </w:p>
        </w:tc>
        <w:tc>
          <w:tcPr>
            <w:tcW w:type="dxa" w:w="4320"/>
          </w:tcPr>
          <w:p>
            <w:r>
              <w:t>1 . remote in manner</w:t>
              <w:br/>
              <w:t>2 . in an aloof manner</w:t>
              <w:br/>
            </w:r>
          </w:p>
        </w:tc>
      </w:tr>
      <w:tr>
        <w:tc>
          <w:tcPr>
            <w:tcW w:type="dxa" w:w="4320"/>
          </w:tcPr>
          <w:p>
            <w:r>
              <w:t>soothe</w:t>
            </w:r>
          </w:p>
        </w:tc>
        <w:tc>
          <w:tcPr>
            <w:tcW w:type="dxa" w:w="4320"/>
          </w:tcPr>
          <w:p>
            <w:r>
              <w:t>1 . give moral or emotional strength to</w:t>
              <w:br/>
              <w:t>2 . cause to feel better</w:t>
              <w:br/>
            </w:r>
          </w:p>
        </w:tc>
      </w:tr>
      <w:tr>
        <w:tc>
          <w:tcPr>
            <w:tcW w:type="dxa" w:w="4320"/>
          </w:tcPr>
          <w:p>
            <w:r>
              <w:t>nervousness</w:t>
            </w:r>
          </w:p>
        </w:tc>
        <w:tc>
          <w:tcPr>
            <w:tcW w:type="dxa" w:w="4320"/>
          </w:tcPr>
          <w:p>
            <w:r>
              <w:t>1 . the anxious feeling you have when you have the jitters</w:t>
              <w:br/>
              <w:t>2 . an uneasy psychological state</w:t>
              <w:br/>
              <w:t>3 . a sensitive or highly strung temperament</w:t>
              <w:br/>
            </w:r>
          </w:p>
        </w:tc>
      </w:tr>
      <w:tr>
        <w:tc>
          <w:tcPr>
            <w:tcW w:type="dxa" w:w="4320"/>
          </w:tcPr>
          <w:p>
            <w:r>
              <w:t>noonday</w:t>
            </w:r>
          </w:p>
        </w:tc>
        <w:tc>
          <w:tcPr>
            <w:tcW w:type="dxa" w:w="4320"/>
          </w:tcPr>
          <w:p>
            <w:r>
              <w:t>1 . the middle of the day</w:t>
              <w:br/>
            </w:r>
          </w:p>
        </w:tc>
      </w:tr>
      <w:tr>
        <w:tc>
          <w:tcPr>
            <w:tcW w:type="dxa" w:w="4320"/>
          </w:tcPr>
          <w:p>
            <w:r>
              <w:t>magneto</w:t>
            </w:r>
          </w:p>
        </w:tc>
        <w:tc>
          <w:tcPr>
            <w:tcW w:type="dxa" w:w="4320"/>
          </w:tcPr>
          <w:p>
            <w:r>
              <w:t>1 . a small dynamo with a secondary winding that produces a high voltage enabling a spark to jump between the poles of a spark plug in a gasoline engine</w:t>
              <w:br/>
            </w:r>
          </w:p>
        </w:tc>
      </w:tr>
      <w:tr>
        <w:tc>
          <w:tcPr>
            <w:tcW w:type="dxa" w:w="4320"/>
          </w:tcPr>
          <w:p>
            <w:r>
              <w:t>scowling</w:t>
            </w:r>
          </w:p>
        </w:tc>
        <w:tc>
          <w:tcPr>
            <w:tcW w:type="dxa" w:w="4320"/>
          </w:tcPr>
          <w:p>
            <w:r>
              <w:t>1 . frown with displeasure</w:t>
              <w:br/>
              <w:t>2 . sullen or unfriendly in appearance</w:t>
              <w:br/>
            </w:r>
          </w:p>
        </w:tc>
      </w:tr>
      <w:tr>
        <w:tc>
          <w:tcPr>
            <w:tcW w:type="dxa" w:w="4320"/>
          </w:tcPr>
          <w:p>
            <w:r>
              <w:t>fellas</w:t>
            </w:r>
          </w:p>
        </w:tc>
        <w:tc>
          <w:tcPr>
            <w:tcW w:type="dxa" w:w="4320"/>
          </w:tcPr>
          <w:p>
            <w:r>
              <w:t>1 . a boy or man</w:t>
              <w:br/>
            </w:r>
          </w:p>
        </w:tc>
      </w:tr>
      <w:tr>
        <w:tc>
          <w:tcPr>
            <w:tcW w:type="dxa" w:w="4320"/>
          </w:tcPr>
          <w:p>
            <w:r>
              <w:t>grasp</w:t>
            </w:r>
          </w:p>
        </w:tc>
        <w:tc>
          <w:tcPr>
            <w:tcW w:type="dxa" w:w="4320"/>
          </w:tcPr>
          <w:p>
            <w:r>
              <w:t>1 . understanding of the nature or meaning or quality or magnitude of something</w:t>
              <w:br/>
              <w:t>2 . the limit of capability</w:t>
              <w:br/>
              <w:t>3 . an intellectual hold or understanding</w:t>
              <w:br/>
              <w:t>4 . the act of grasping</w:t>
              <w:br/>
              <w:t>5 . hold firmly</w:t>
              <w:br/>
              <w:t>6 . get the meaning of something</w:t>
              <w:br/>
            </w:r>
          </w:p>
        </w:tc>
      </w:tr>
      <w:tr>
        <w:tc>
          <w:tcPr>
            <w:tcW w:type="dxa" w:w="4320"/>
          </w:tcPr>
          <w:p>
            <w:r>
              <w:t>chinks</w:t>
            </w:r>
          </w:p>
        </w:tc>
        <w:tc>
          <w:tcPr>
            <w:tcW w:type="dxa" w:w="4320"/>
          </w:tcPr>
          <w:p>
            <w:r>
              <w:t>1 . (ethnic slur) offensive term for a person of Chinese descent</w:t>
              <w:br/>
              <w:t>2 . a narrow opening as e.g. between planks in a wall</w:t>
              <w:br/>
              <w:t>3 . a short light metallic sound</w:t>
              <w:br/>
              <w:t>4 . make or emit a high sound</w:t>
              <w:br/>
              <w:t>5 . fill the chinks of, as with caulking</w:t>
              <w:br/>
              <w:t>6 . make cracks or chinks in</w:t>
              <w:br/>
            </w:r>
          </w:p>
        </w:tc>
      </w:tr>
      <w:tr>
        <w:tc>
          <w:tcPr>
            <w:tcW w:type="dxa" w:w="4320"/>
          </w:tcPr>
          <w:p>
            <w:r>
              <w:t>experimentally</w:t>
            </w:r>
          </w:p>
        </w:tc>
        <w:tc>
          <w:tcPr>
            <w:tcW w:type="dxa" w:w="4320"/>
          </w:tcPr>
          <w:p>
            <w:r>
              <w:t>1 . in an experimental fashion</w:t>
              <w:br/>
            </w:r>
          </w:p>
        </w:tc>
      </w:tr>
      <w:tr>
        <w:tc>
          <w:tcPr>
            <w:tcW w:type="dxa" w:w="4320"/>
          </w:tcPr>
          <w:p>
            <w:r>
              <w:t>era</w:t>
            </w:r>
          </w:p>
        </w:tc>
        <w:tc>
          <w:tcPr>
            <w:tcW w:type="dxa" w:w="4320"/>
          </w:tcPr>
          <w:p>
            <w:r>
              <w:t>1 . a period marked by distinctive character or reckoned from a fixed point or event</w:t>
              <w:br/>
              <w:t>2 . a major division of geological time; an era is usually divided into two or more periods</w:t>
              <w:br/>
              <w:t>3 . (baseball) a measure of a pitcher's effectiveness; calculated as the average number of earned runs allowed by the pitcher for every nine innings pitched</w:t>
              <w:br/>
            </w:r>
          </w:p>
        </w:tc>
      </w:tr>
      <w:tr>
        <w:tc>
          <w:tcPr>
            <w:tcW w:type="dxa" w:w="4320"/>
          </w:tcPr>
          <w:p>
            <w:r>
              <w:t>operates</w:t>
            </w:r>
          </w:p>
        </w:tc>
        <w:tc>
          <w:tcPr>
            <w:tcW w:type="dxa" w:w="4320"/>
          </w:tcPr>
          <w:p>
            <w:r>
              <w:t>1 . direct or control; projects, businesses, etc.</w:t>
              <w:br/>
              <w:t>2 . perform as expected when applied</w:t>
              <w:br/>
              <w:t>3 . handle and cause to function</w:t>
              <w:br/>
              <w:t>4 . perform a movement in military or naval tactics in order to secure an advantage in attack or defense</w:t>
              <w:br/>
              <w:t>5 . happen</w:t>
              <w:br/>
              <w:t>6 . keep engaged</w:t>
              <w:br/>
              <w:t>7 . perform surgery on</w:t>
              <w:br/>
            </w:r>
          </w:p>
        </w:tc>
      </w:tr>
      <w:tr>
        <w:tc>
          <w:tcPr>
            <w:tcW w:type="dxa" w:w="4320"/>
          </w:tcPr>
          <w:p>
            <w:r>
              <w:t>transmission</w:t>
            </w:r>
          </w:p>
        </w:tc>
        <w:tc>
          <w:tcPr>
            <w:tcW w:type="dxa" w:w="4320"/>
          </w:tcPr>
          <w:p>
            <w:r>
              <w:t>1 . the act of sending a message; causing a message to be transmitted</w:t>
              <w:br/>
              <w:t>2 . communication by means of transmitted signals</w:t>
              <w:br/>
              <w:t>3 . the fraction of radiant energy that passes through a substance</w:t>
              <w:br/>
              <w:t>4 . an incident in which an infectious disease is transmitted</w:t>
              <w:br/>
              <w:t>5 . the gears that transmit power from an automobile engine via the driveshaft to the live axle</w:t>
              <w:br/>
            </w:r>
          </w:p>
        </w:tc>
      </w:tr>
      <w:tr>
        <w:tc>
          <w:tcPr>
            <w:tcW w:type="dxa" w:w="4320"/>
          </w:tcPr>
          <w:p>
            <w:r>
              <w:t>thence</w:t>
            </w:r>
          </w:p>
        </w:tc>
        <w:tc>
          <w:tcPr>
            <w:tcW w:type="dxa" w:w="4320"/>
          </w:tcPr>
          <w:p>
            <w:r>
              <w:t>1 . from that place or from there</w:t>
              <w:br/>
              <w:t>2 . from that circumstance or source; - W.V.Quine</w:t>
              <w:br/>
              <w:t>3 . (used to introduce a logical conclusion) from that fact or reason or as a result</w:t>
              <w:br/>
            </w:r>
          </w:p>
        </w:tc>
      </w:tr>
      <w:tr>
        <w:tc>
          <w:tcPr>
            <w:tcW w:type="dxa" w:w="4320"/>
          </w:tcPr>
          <w:p>
            <w:r>
              <w:t>planetary</w:t>
            </w:r>
          </w:p>
        </w:tc>
        <w:tc>
          <w:tcPr>
            <w:tcW w:type="dxa" w:w="4320"/>
          </w:tcPr>
          <w:p>
            <w:r>
              <w:t>1 . of or relating to or resembling the physical or orbital characteristics of a planet or the planets</w:t>
              <w:br/>
              <w:t>2 . of or relating to or characteristic of the planet Earth or its inhabitants; - L.C.Eiseley</w:t>
              <w:br/>
              <w:t>3 . having no fixed course</w:t>
              <w:br/>
              <w:t>4 . involving the entire earth; not limited or provincial in scope</w:t>
              <w:br/>
            </w:r>
          </w:p>
        </w:tc>
      </w:tr>
      <w:tr>
        <w:tc>
          <w:tcPr>
            <w:tcW w:type="dxa" w:w="4320"/>
          </w:tcPr>
          <w:p>
            <w:r>
              <w:t>cautioned</w:t>
            </w:r>
          </w:p>
        </w:tc>
        <w:tc>
          <w:tcPr>
            <w:tcW w:type="dxa" w:w="4320"/>
          </w:tcPr>
          <w:p>
            <w:r>
              <w:t>1 . warn strongly; put on guard</w:t>
              <w:br/>
            </w:r>
          </w:p>
        </w:tc>
      </w:tr>
      <w:tr>
        <w:tc>
          <w:tcPr>
            <w:tcW w:type="dxa" w:w="4320"/>
          </w:tcPr>
          <w:p>
            <w:r>
              <w:t>operation</w:t>
            </w:r>
          </w:p>
        </w:tc>
        <w:tc>
          <w:tcPr>
            <w:tcW w:type="dxa" w:w="4320"/>
          </w:tcPr>
          <w:p>
            <w:r>
              <w:t>1 . the state of being in effect or being operative</w:t>
              <w:br/>
              <w:t>2 . a business especially one run on a large scale</w:t>
              <w:br/>
              <w:t>3 . a planned activity involving many people performing various actions</w:t>
              <w:br/>
              <w:t>4 . (computer science) data processing in which the result is completely specified by a rule (especially the processing that results from a single instruction)</w:t>
              <w:br/>
              <w:t>5 . activity by a military or naval force (as a maneuver or campaign)</w:t>
              <w:br/>
              <w:t>6 . a medical procedure involving an incision with instruments; performed to repair damage or arrest disease in a living body</w:t>
              <w:br/>
              <w:t>7 . a process or series of acts especially of a practical or mechanical nature involved in a particular form of work</w:t>
              <w:br/>
              <w:t>8 . process or manner of functioning or operating</w:t>
              <w:br/>
              <w:t>9 . (psychology) the performance of some composite cognitive activity; an operation that affects mental contents</w:t>
              <w:br/>
              <w:t>10 . (mathematics) calculation by mathematical methods</w:t>
              <w:br/>
              <w:t>11 . the activity of operating something (a machine or business etc.)</w:t>
              <w:br/>
            </w:r>
          </w:p>
        </w:tc>
      </w:tr>
      <w:tr>
        <w:tc>
          <w:tcPr>
            <w:tcW w:type="dxa" w:w="4320"/>
          </w:tcPr>
          <w:p>
            <w:r>
              <w:t>capital</w:t>
            </w:r>
          </w:p>
        </w:tc>
        <w:tc>
          <w:tcPr>
            <w:tcW w:type="dxa" w:w="4320"/>
          </w:tcPr>
          <w:p>
            <w:r>
              <w:t>1 . assets available for use in the production of further assets</w:t>
              <w:br/>
              <w:t>2 . wealth in the form of money or property owned by a person or business and human resources of economic value</w:t>
              <w:br/>
              <w:t>3 . a seat of government</w:t>
              <w:br/>
              <w:t>4 . one of the large alphabetic characters used as the first letter in writing or printing proper names and sometimes for emphasis</w:t>
              <w:br/>
              <w:t>5 . a center that is associated more than any other with some activity or product</w:t>
              <w:br/>
              <w:t>6 . the federal government of the United States</w:t>
              <w:br/>
              <w:t>7 . a book written by Karl Marx (1867) describing his economic theories</w:t>
              <w:br/>
              <w:t>8 . the upper part of a column that supports the entablature</w:t>
              <w:br/>
              <w:t>9 . first-rate</w:t>
              <w:br/>
              <w:t>10 . of primary importance</w:t>
              <w:br/>
              <w:t>11 . uppercase</w:t>
              <w:br/>
            </w:r>
          </w:p>
        </w:tc>
      </w:tr>
      <w:tr>
        <w:tc>
          <w:tcPr>
            <w:tcW w:type="dxa" w:w="4320"/>
          </w:tcPr>
          <w:p>
            <w:r>
              <w:t>concentration</w:t>
            </w:r>
          </w:p>
        </w:tc>
        <w:tc>
          <w:tcPr>
            <w:tcW w:type="dxa" w:w="4320"/>
          </w:tcPr>
          <w:p>
            <w:r>
              <w:t>1 . the strength of a solution; number of molecules of a substance in a given volume</w:t>
              <w:br/>
              <w:t>2 . the spatial property of being crowded together</w:t>
              <w:br/>
              <w:t>3 . strengthening the concentration (as of a solute in a mixture) by removing diluting material</w:t>
              <w:br/>
              <w:t>4 . increase in density</w:t>
              <w:br/>
              <w:t>5 . complete attention; intense mental effort</w:t>
              <w:br/>
              <w:t>6 . bringing together military forces</w:t>
              <w:br/>
              <w:t>7 . great and constant diligence and attention</w:t>
              <w:br/>
            </w:r>
          </w:p>
        </w:tc>
      </w:tr>
      <w:tr>
        <w:tc>
          <w:tcPr>
            <w:tcW w:type="dxa" w:w="4320"/>
          </w:tcPr>
          <w:p>
            <w:r>
              <w:t>retard</w:t>
            </w:r>
          </w:p>
        </w:tc>
        <w:tc>
          <w:tcPr>
            <w:tcW w:type="dxa" w:w="4320"/>
          </w:tcPr>
          <w:p>
            <w:r>
              <w:t>1 . a person of subnormal intelligence</w:t>
              <w:br/>
              <w:t>2 . cause to move more slowly or operate at a slower rate</w:t>
              <w:br/>
              <w:t>3 . be delayed</w:t>
              <w:br/>
              <w:t>4 . slow the growth or development of</w:t>
              <w:br/>
              <w:t>5 . lose velocity; move more slowly</w:t>
              <w:br/>
            </w:r>
          </w:p>
        </w:tc>
      </w:tr>
      <w:tr>
        <w:tc>
          <w:tcPr>
            <w:tcW w:type="dxa" w:w="4320"/>
          </w:tcPr>
          <w:p>
            <w:r>
              <w:t>coil</w:t>
            </w:r>
          </w:p>
        </w:tc>
        <w:tc>
          <w:tcPr>
            <w:tcW w:type="dxa" w:w="4320"/>
          </w:tcPr>
          <w:p>
            <w:r>
              <w:t>1 . a structure consisting of something wound in a continuous series of loops</w:t>
              <w:br/>
              <w:t>2 . a round shape formed by a series of concentric circles (as formed by leaves or flower petals)</w:t>
              <w:br/>
              <w:t>3 . a transformer that supplies high voltage to spark plugs in a gasoline engine</w:t>
              <w:br/>
              <w:t>4 . a contraceptive device placed inside a woman's womb</w:t>
              <w:br/>
              <w:t>5 . tubing that is wound in a spiral</w:t>
              <w:br/>
              <w:t>6 . reactor consisting of a spiral of insulated wire that introduces inductance into a circuit</w:t>
              <w:br/>
              <w:t>7 . to wind or move in a spiral course</w:t>
              <w:br/>
              <w:t>8 . make without a potter's wheel</w:t>
              <w:br/>
              <w:t>9 . wind around something in coils or loops</w:t>
              <w:br/>
            </w:r>
          </w:p>
        </w:tc>
      </w:tr>
      <w:tr>
        <w:tc>
          <w:tcPr>
            <w:tcW w:type="dxa" w:w="4320"/>
          </w:tcPr>
          <w:p>
            <w:r>
              <w:t>consternation</w:t>
            </w:r>
          </w:p>
        </w:tc>
        <w:tc>
          <w:tcPr>
            <w:tcW w:type="dxa" w:w="4320"/>
          </w:tcPr>
          <w:p>
            <w:r>
              <w:t>1 . fear resulting from the awareness of danger</w:t>
              <w:br/>
            </w:r>
          </w:p>
        </w:tc>
      </w:tr>
      <w:tr>
        <w:tc>
          <w:tcPr>
            <w:tcW w:type="dxa" w:w="4320"/>
          </w:tcPr>
          <w:p>
            <w:r>
              <w:t>bumped</w:t>
            </w:r>
          </w:p>
        </w:tc>
        <w:tc>
          <w:tcPr>
            <w:tcW w:type="dxa" w:w="4320"/>
          </w:tcPr>
          <w:p>
            <w:r>
              <w:t>1 . knock against with force or violence</w:t>
              <w:br/>
              <w:t>2 . come upon, as if by accident; meet with</w:t>
              <w:br/>
              <w:t>3 . dance erotically or dance with the pelvis thrust forward</w:t>
              <w:br/>
              <w:t>4 . assign to a lower position; reduce in rank</w:t>
              <w:br/>
              <w:t>5 . remove or force from a position of dwelling previously occupied</w:t>
              <w:br/>
            </w:r>
          </w:p>
        </w:tc>
      </w:tr>
      <w:tr>
        <w:tc>
          <w:tcPr>
            <w:tcW w:type="dxa" w:w="4320"/>
          </w:tcPr>
          <w:p>
            <w:r>
              <w:t>grill</w:t>
            </w:r>
          </w:p>
        </w:tc>
        <w:tc>
          <w:tcPr>
            <w:tcW w:type="dxa" w:w="4320"/>
          </w:tcPr>
          <w:p>
            <w:r>
              <w:t>1 . a restaurant where food is cooked on a grill</w:t>
              <w:br/>
              <w:t>2 . a framework of metal bars used as a partition or a grate</w:t>
              <w:br/>
              <w:t>3 . cook over a grill</w:t>
              <w:br/>
              <w:t>4 . examine thoroughly</w:t>
              <w:br/>
            </w:r>
          </w:p>
        </w:tc>
      </w:tr>
      <w:tr>
        <w:tc>
          <w:tcPr>
            <w:tcW w:type="dxa" w:w="4320"/>
          </w:tcPr>
          <w:p>
            <w:r>
              <w:t>catalogue</w:t>
            </w:r>
          </w:p>
        </w:tc>
        <w:tc>
          <w:tcPr>
            <w:tcW w:type="dxa" w:w="4320"/>
          </w:tcPr>
          <w:p>
            <w:r>
              <w:t>1 . a complete list of things; usually arranged systematically</w:t>
              <w:br/>
              <w:t>2 . a book or pamphlet containing an enumeration of things</w:t>
              <w:br/>
              <w:t>3 . make an itemized list or catalog of; classify</w:t>
              <w:br/>
              <w:t>4 . make a catalogue, compile a catalogue</w:t>
              <w:br/>
            </w:r>
          </w:p>
        </w:tc>
      </w:tr>
      <w:tr>
        <w:tc>
          <w:tcPr>
            <w:tcW w:type="dxa" w:w="4320"/>
          </w:tcPr>
          <w:p>
            <w:r>
              <w:t>reads</w:t>
            </w:r>
          </w:p>
        </w:tc>
        <w:tc>
          <w:tcPr>
            <w:tcW w:type="dxa" w:w="4320"/>
          </w:tcPr>
          <w:p>
            <w:r>
              <w:t>1 . something that is read</w:t>
              <w:br/>
              <w:t>2 . interpret something that is written or printed</w:t>
              <w:br/>
              <w:t>3 . have or contain a certain wording or form</w:t>
              <w:br/>
              <w:t>4 . look at, interpret, and say out loud something that is written or printed</w:t>
              <w:br/>
              <w:t>5 . obtain data from magnetic tapes</w:t>
              <w:br/>
              <w:t>6 . interpret the significance of, as of palms, tea leaves, intestines, the sky; also of human behavior</w:t>
              <w:br/>
              <w:t>7 . interpret something in a certain way; convey a particular meaning or impression</w:t>
              <w:br/>
              <w:t>8 . be a student of a certain subject</w:t>
              <w:br/>
              <w:t>9 . indicate a certain reading; of gauges and instruments</w:t>
              <w:br/>
              <w:t>10 . audition for a stage role by reading parts of a role</w:t>
              <w:br/>
              <w:t>11 . to hear and understand</w:t>
              <w:br/>
              <w:t>12 . make sense of a language</w:t>
              <w:br/>
            </w:r>
          </w:p>
        </w:tc>
      </w:tr>
      <w:tr>
        <w:tc>
          <w:tcPr>
            <w:tcW w:type="dxa" w:w="4320"/>
          </w:tcPr>
          <w:p>
            <w:r>
              <w:t>left-hand</w:t>
            </w:r>
          </w:p>
        </w:tc>
        <w:tc>
          <w:tcPr>
            <w:tcW w:type="dxa" w:w="4320"/>
          </w:tcPr>
          <w:p>
            <w:r>
              <w:t>1 . intended for the left hand</w:t>
              <w:br/>
              <w:t>2 . located on or directed toward the left</w:t>
              <w:br/>
            </w:r>
          </w:p>
        </w:tc>
      </w:tr>
      <w:tr>
        <w:tc>
          <w:tcPr>
            <w:tcW w:type="dxa" w:w="4320"/>
          </w:tcPr>
          <w:p>
            <w:r>
              <w:t>inform</w:t>
            </w:r>
          </w:p>
        </w:tc>
        <w:tc>
          <w:tcPr>
            <w:tcW w:type="dxa" w:w="4320"/>
          </w:tcPr>
          <w:p>
            <w:r>
              <w:t>1 . impart knowledge of some fact, state or affairs, or event to</w:t>
              <w:br/>
              <w:t>2 . give character or essence to</w:t>
              <w:br/>
              <w:t>3 . act as an informer</w:t>
              <w:br/>
            </w:r>
          </w:p>
        </w:tc>
      </w:tr>
      <w:tr>
        <w:tc>
          <w:tcPr>
            <w:tcW w:type="dxa" w:w="4320"/>
          </w:tcPr>
          <w:p>
            <w:r>
              <w:t>divided</w:t>
            </w:r>
          </w:p>
        </w:tc>
        <w:tc>
          <w:tcPr>
            <w:tcW w:type="dxa" w:w="4320"/>
          </w:tcPr>
          <w:p>
            <w:r>
              <w:t>1 . separate into parts or portions</w:t>
              <w:br/>
              <w:t>2 . perform a division</w:t>
              <w:br/>
              <w:t>3 . act as a barrier between; stand between</w:t>
              <w:br/>
              <w:t>4 . come apart</w:t>
              <w:br/>
              <w:t>5 . make a division or separation</w:t>
              <w:br/>
              <w:t>6 . force, take, or pull apart</w:t>
              <w:br/>
              <w:t>7 . separated into parts or pieces</w:t>
              <w:br/>
              <w:t>8 . having a median strip or island between lanes of traffic moving in opposite directions</w:t>
              <w:br/>
              <w:t>9 . distributed in portions (often equal) on the basis of a plan or purpose</w:t>
              <w:br/>
            </w:r>
          </w:p>
        </w:tc>
      </w:tr>
      <w:tr>
        <w:tc>
          <w:tcPr>
            <w:tcW w:type="dxa" w:w="4320"/>
          </w:tcPr>
          <w:p>
            <w:r>
              <w:t>congratulations</w:t>
            </w:r>
          </w:p>
        </w:tc>
        <w:tc>
          <w:tcPr>
            <w:tcW w:type="dxa" w:w="4320"/>
          </w:tcPr>
          <w:p>
            <w:r>
              <w:t>1 . an expression of approval and commendation</w:t>
              <w:br/>
              <w:t>2 . the act of acknowledging that someone has an occasion for celebration</w:t>
              <w:br/>
              <w:t>3 . (usually plural) an expression of pleasure at the success or good fortune of another</w:t>
              <w:br/>
            </w:r>
          </w:p>
        </w:tc>
      </w:tr>
      <w:tr>
        <w:tc>
          <w:tcPr>
            <w:tcW w:type="dxa" w:w="4320"/>
          </w:tcPr>
          <w:p>
            <w:r>
              <w:t>dime</w:t>
            </w:r>
          </w:p>
        </w:tc>
        <w:tc>
          <w:tcPr>
            <w:tcW w:type="dxa" w:w="4320"/>
          </w:tcPr>
          <w:p>
            <w:r>
              <w:t>1 . a United States coin worth one tenth of a dollar</w:t>
              <w:br/>
              <w:t>2 . street name for a packet of illegal drugs that is sold for ten dollars</w:t>
              <w:br/>
            </w:r>
          </w:p>
        </w:tc>
      </w:tr>
      <w:tr>
        <w:tc>
          <w:tcPr>
            <w:tcW w:type="dxa" w:w="4320"/>
          </w:tcPr>
          <w:p>
            <w:r>
              <w:t>procedure</w:t>
            </w:r>
          </w:p>
        </w:tc>
        <w:tc>
          <w:tcPr>
            <w:tcW w:type="dxa" w:w="4320"/>
          </w:tcPr>
          <w:p>
            <w:r>
              <w:t>1 . a particular course of action intended to achieve a result</w:t>
              <w:br/>
              <w:t>2 . a process or series of acts especially of a practical or mechanical nature involved in a particular form of work</w:t>
              <w:br/>
              <w:t>3 . a set sequence of steps, part of larger computer program</w:t>
              <w:br/>
              <w:t>4 . a mode of conducting legal and parliamentary proceedings</w:t>
              <w:br/>
            </w:r>
          </w:p>
        </w:tc>
      </w:tr>
      <w:tr>
        <w:tc>
          <w:tcPr>
            <w:tcW w:type="dxa" w:w="4320"/>
          </w:tcPr>
          <w:p>
            <w:r>
              <w:t>honk</w:t>
            </w:r>
          </w:p>
        </w:tc>
        <w:tc>
          <w:tcPr>
            <w:tcW w:type="dxa" w:w="4320"/>
          </w:tcPr>
          <w:p>
            <w:r>
              <w:t>1 . the cry of a goose (or any sound resembling this)</w:t>
              <w:br/>
              <w:t>2 . make a loud noise</w:t>
              <w:br/>
              <w:t>3 . use the horn of a car</w:t>
              <w:br/>
              <w:t>4 . cry like a goose</w:t>
              <w:br/>
              <w:t>5 . eject the contents of the stomach through the mouth</w:t>
              <w:br/>
            </w:r>
          </w:p>
        </w:tc>
      </w:tr>
      <w:tr>
        <w:tc>
          <w:tcPr>
            <w:tcW w:type="dxa" w:w="4320"/>
          </w:tcPr>
          <w:p>
            <w:r>
              <w:t>wildly</w:t>
            </w:r>
          </w:p>
        </w:tc>
        <w:tc>
          <w:tcPr>
            <w:tcW w:type="dxa" w:w="4320"/>
          </w:tcPr>
          <w:p>
            <w:r>
              <w:t>1 . to an extreme or greatly exaggerated degree</w:t>
              <w:br/>
              <w:t>2 . in an uncontrolled or unrestrained manner</w:t>
              <w:br/>
              <w:t>3 . with violent and uncontrollable passion</w:t>
              <w:br/>
            </w:r>
          </w:p>
        </w:tc>
      </w:tr>
      <w:tr>
        <w:tc>
          <w:tcPr>
            <w:tcW w:type="dxa" w:w="4320"/>
          </w:tcPr>
          <w:p>
            <w:r>
              <w:t>effortlessly</w:t>
            </w:r>
          </w:p>
        </w:tc>
        <w:tc>
          <w:tcPr>
            <w:tcW w:type="dxa" w:w="4320"/>
          </w:tcPr>
          <w:p>
            <w:r>
              <w:t>1 . without effort or apparent effort</w:t>
              <w:br/>
            </w:r>
          </w:p>
        </w:tc>
      </w:tr>
      <w:tr>
        <w:tc>
          <w:tcPr>
            <w:tcW w:type="dxa" w:w="4320"/>
          </w:tcPr>
          <w:p>
            <w:r>
              <w:t>sneaky</w:t>
            </w:r>
          </w:p>
        </w:tc>
        <w:tc>
          <w:tcPr>
            <w:tcW w:type="dxa" w:w="4320"/>
          </w:tcPr>
          <w:p>
            <w:r>
              <w:t>1 . marked by deception</w:t>
              <w:br/>
              <w:t>2 . marked by quiet and caution and secrecy; taking pains to avoid being observed</w:t>
              <w:br/>
            </w:r>
          </w:p>
        </w:tc>
      </w:tr>
      <w:tr>
        <w:tc>
          <w:tcPr>
            <w:tcW w:type="dxa" w:w="4320"/>
          </w:tcPr>
          <w:p>
            <w:r>
              <w:t>racing</w:t>
            </w:r>
          </w:p>
        </w:tc>
        <w:tc>
          <w:tcPr>
            <w:tcW w:type="dxa" w:w="4320"/>
          </w:tcPr>
          <w:p>
            <w:r>
              <w:t>1 . the sport of engaging in contests of speed</w:t>
              <w:br/>
              <w:t>2 . move fast</w:t>
              <w:br/>
              <w:t>3 . compete in a race</w:t>
              <w:br/>
              <w:t>4 . to work as fast as possible towards a goal, sometimes in competition with others</w:t>
              <w:br/>
              <w:t>5 . cause to move fast or to rush or race</w:t>
              <w:br/>
            </w:r>
          </w:p>
        </w:tc>
      </w:tr>
      <w:tr>
        <w:tc>
          <w:tcPr>
            <w:tcW w:type="dxa" w:w="4320"/>
          </w:tcPr>
          <w:p>
            <w:r>
              <w:t>miser</w:t>
            </w:r>
          </w:p>
        </w:tc>
        <w:tc>
          <w:tcPr>
            <w:tcW w:type="dxa" w:w="4320"/>
          </w:tcPr>
          <w:p>
            <w:r>
              <w:t>1 . a stingy hoarder of money and possessions (often living miserably)</w:t>
              <w:br/>
            </w:r>
          </w:p>
        </w:tc>
      </w:tr>
      <w:tr>
        <w:tc>
          <w:tcPr>
            <w:tcW w:type="dxa" w:w="4320"/>
          </w:tcPr>
          <w:p>
            <w:r>
              <w:t>tack</w:t>
            </w:r>
          </w:p>
        </w:tc>
        <w:tc>
          <w:tcPr>
            <w:tcW w:type="dxa" w:w="4320"/>
          </w:tcPr>
          <w:p>
            <w:r>
              <w:t>1 . the heading or position of a vessel relative to the trim of its sails</w:t>
              <w:br/>
              <w:t>2 . a short nail with a sharp point and a large head</w:t>
              <w:br/>
              <w:t>3 . gear for a horse</w:t>
              <w:br/>
              <w:t>4 . (nautical) a line (rope or chain) that regulates the angle at which a sail is set in relation to the wind</w:t>
              <w:br/>
              <w:t>5 . (nautical) the act of changing tack</w:t>
              <w:br/>
              <w:t>6 . sailing a zigzag course</w:t>
              <w:br/>
              <w:t>7 . fasten with tacks</w:t>
              <w:br/>
              <w:t>8 . turn into the wind</w:t>
              <w:br/>
              <w:t>9 . create by putting components or members together</w:t>
              <w:br/>
              <w:t>10 . sew together loosely, with large stitches</w:t>
              <w:br/>
              <w:t>11 . fix to; attach</w:t>
              <w:br/>
              <w:t>12 . reverse (a direction, attitude, or course of action)</w:t>
              <w:br/>
            </w:r>
          </w:p>
        </w:tc>
      </w:tr>
      <w:tr>
        <w:tc>
          <w:tcPr>
            <w:tcW w:type="dxa" w:w="4320"/>
          </w:tcPr>
          <w:p>
            <w:r>
              <w:t>column</w:t>
            </w:r>
          </w:p>
        </w:tc>
        <w:tc>
          <w:tcPr>
            <w:tcW w:type="dxa" w:w="4320"/>
          </w:tcPr>
          <w:p>
            <w:r>
              <w:t>1 . a line of units following one after another</w:t>
              <w:br/>
              <w:t>2 . a vertical glass tube used in column chromatography; a mixture is poured in the top and washed through a stationary substance where components of the mixture are adsorbed selectively to form colored bands</w:t>
              <w:br/>
              <w:t>3 . a vertical array of numbers or other information</w:t>
              <w:br/>
              <w:t>4 . anything that approximates the shape of a column or tower</w:t>
              <w:br/>
              <w:t>5 . an article giving opinions or perspectives</w:t>
              <w:br/>
              <w:t>6 . a vertical cylindrical structure standing alone and not supporting anything (such as a monument)</w:t>
              <w:br/>
              <w:t>7 . (architecture) a tall vertical cylindrical structure standing upright and used to support a structure</w:t>
              <w:br/>
              <w:t>8 . a page or text that is vertically divided</w:t>
              <w:br/>
              <w:t>9 . any tubular or pillar-like supporting structure in the body</w:t>
              <w:br/>
            </w:r>
          </w:p>
        </w:tc>
      </w:tr>
      <w:tr>
        <w:tc>
          <w:tcPr>
            <w:tcW w:type="dxa" w:w="4320"/>
          </w:tcPr>
          <w:p>
            <w:r>
              <w:t>puffs</w:t>
            </w:r>
          </w:p>
        </w:tc>
        <w:tc>
          <w:tcPr>
            <w:tcW w:type="dxa" w:w="4320"/>
          </w:tcPr>
          <w:p>
            <w:r>
              <w:t>1 . a short light gust of air</w:t>
              <w:br/>
              <w:t>2 . a light inflated pastry or puff shell</w:t>
              <w:br/>
              <w:t>3 . exaggerated praise (as for promotional purposes)</w:t>
              <w:br/>
              <w:t>4 . bedding made of two layers of cloth filled with stuffing and stitched together</w:t>
              <w:br/>
              <w:t>5 . a soft spherical object made from fluffy fibers; for applying powder to the skin</w:t>
              <w:br/>
              <w:t>6 . thick cushion used as a seat</w:t>
              <w:br/>
              <w:t>7 . a slow inhalation (as of tobacco smoke)</w:t>
              <w:br/>
              <w:t>8 . forceful exhalation through the nose or mouth</w:t>
              <w:br/>
              <w:t>9 . smoke and exhale strongly</w:t>
              <w:br/>
              <w:t>10 . suck in or take (air)</w:t>
              <w:br/>
              <w:t>11 . breathe noisily, as when one is exhausted</w:t>
              <w:br/>
              <w:t>12 . make proud or conceited</w:t>
              <w:br/>
              <w:t>13 . praise extravagantly</w:t>
              <w:br/>
              <w:t>14 . speak in a blustering or scornful manner</w:t>
              <w:br/>
              <w:t>15 . to swell or cause to enlarge,</w:t>
              <w:br/>
              <w:t>16 . blow hard and loudly</w:t>
              <w:br/>
            </w:r>
          </w:p>
        </w:tc>
      </w:tr>
      <w:tr>
        <w:tc>
          <w:tcPr>
            <w:tcW w:type="dxa" w:w="4320"/>
          </w:tcPr>
          <w:p>
            <w:r>
              <w:t>associate</w:t>
            </w:r>
          </w:p>
        </w:tc>
        <w:tc>
          <w:tcPr>
            <w:tcW w:type="dxa" w:w="4320"/>
          </w:tcPr>
          <w:p>
            <w:r>
              <w:t>1 . a person who joins with others in some activity or endeavor</w:t>
              <w:br/>
              <w:t>2 . a friend who is frequently in the company of another</w:t>
              <w:br/>
              <w:t>3 . a person with subordinate membership in a society, institution, or commercial enterprise</w:t>
              <w:br/>
              <w:t>4 . any event that usually accompanies or is closely connected with another</w:t>
              <w:br/>
              <w:t>5 . a degree granted by a two-year college on successful completion of the undergraduates course of studies</w:t>
              <w:br/>
              <w:t>6 . make a logical or causal connection</w:t>
              <w:br/>
              <w:t>7 . keep company with; hang out with</w:t>
              <w:br/>
              <w:t>8 . bring or come into association or action</w:t>
              <w:br/>
              <w:t>9 . having partial rights and privileges or subordinate status</w:t>
              <w:br/>
            </w:r>
          </w:p>
        </w:tc>
      </w:tr>
      <w:tr>
        <w:tc>
          <w:tcPr>
            <w:tcW w:type="dxa" w:w="4320"/>
          </w:tcPr>
          <w:p>
            <w:r>
              <w:t>clarity</w:t>
            </w:r>
          </w:p>
        </w:tc>
        <w:tc>
          <w:tcPr>
            <w:tcW w:type="dxa" w:w="4320"/>
          </w:tcPr>
          <w:p>
            <w:r>
              <w:t>1 . free from obscurity and easy to understand; the comprehensibility of clear expression</w:t>
              <w:br/>
              <w:t>2 . the quality of clear water</w:t>
              <w:br/>
            </w:r>
          </w:p>
        </w:tc>
      </w:tr>
      <w:tr>
        <w:tc>
          <w:tcPr>
            <w:tcW w:type="dxa" w:w="4320"/>
          </w:tcPr>
          <w:p>
            <w:r>
              <w:t>consideration</w:t>
            </w:r>
          </w:p>
        </w:tc>
        <w:tc>
          <w:tcPr>
            <w:tcW w:type="dxa" w:w="4320"/>
          </w:tcPr>
          <w:p>
            <w:r>
              <w:t>1 . the process of giving careful thought to something</w:t>
              <w:br/>
              <w:t>2 . information that should be kept in mind when making a decision</w:t>
              <w:br/>
              <w:t>3 . a discussion of a topic (as in a meeting)</w:t>
              <w:br/>
              <w:t>4 . kind and considerate regard for others</w:t>
              <w:br/>
              <w:t>5 . a fee charged in advance to retain the services of someone</w:t>
              <w:br/>
              <w:t>6 . a considerate and thoughtful act</w:t>
              <w:br/>
            </w:r>
          </w:p>
        </w:tc>
      </w:tr>
      <w:tr>
        <w:tc>
          <w:tcPr>
            <w:tcW w:type="dxa" w:w="4320"/>
          </w:tcPr>
          <w:p>
            <w:r>
              <w:t>results</w:t>
            </w:r>
          </w:p>
        </w:tc>
        <w:tc>
          <w:tcPr>
            <w:tcW w:type="dxa" w:w="4320"/>
          </w:tcPr>
          <w:p>
            <w:r>
              <w:t>1 . a phenomenon that follows and is caused by some previous phenomenon</w:t>
              <w:br/>
              <w:t>2 . a statement that solves a problem or explains how to solve the problem</w:t>
              <w:br/>
              <w:t>3 . something that results</w:t>
              <w:br/>
              <w:t>4 . the semantic role of the noun phrase whose referent exists only by virtue of the activity denoted by the verb in the clause</w:t>
              <w:br/>
              <w:t>5 . issue or terminate (in a specified way, state, etc.); end</w:t>
              <w:br/>
              <w:t>6 . have as a result or residue</w:t>
              <w:br/>
              <w:t>7 . come about or follow as a consequence</w:t>
              <w:br/>
            </w:r>
          </w:p>
        </w:tc>
      </w:tr>
      <w:tr>
        <w:tc>
          <w:tcPr>
            <w:tcW w:type="dxa" w:w="4320"/>
          </w:tcPr>
          <w:p>
            <w:r>
              <w:t>melancholy</w:t>
            </w:r>
          </w:p>
        </w:tc>
        <w:tc>
          <w:tcPr>
            <w:tcW w:type="dxa" w:w="4320"/>
          </w:tcPr>
          <w:p>
            <w:r>
              <w:t>1 . a feeling of thoughtful sadness</w:t>
              <w:br/>
              <w:t>2 . a constitutional tendency to be gloomy and depressed</w:t>
              <w:br/>
              <w:t>3 . a humor that was once believed to be secreted by the kidneys or spleen and to cause sadness and melancholy</w:t>
              <w:br/>
              <w:t>4 . characterized by or causing or expressing sadness</w:t>
              <w:br/>
              <w:t>5 . grave or even gloomy in character</w:t>
              <w:br/>
            </w:r>
          </w:p>
        </w:tc>
      </w:tr>
      <w:tr>
        <w:tc>
          <w:tcPr>
            <w:tcW w:type="dxa" w:w="4320"/>
          </w:tcPr>
          <w:p>
            <w:r>
              <w:t>spading</w:t>
            </w:r>
          </w:p>
        </w:tc>
        <w:tc>
          <w:tcPr>
            <w:tcW w:type="dxa" w:w="4320"/>
          </w:tcPr>
          <w:p>
            <w:r>
              <w:t>1 . dig (up) with a spade</w:t>
              <w:br/>
            </w:r>
          </w:p>
        </w:tc>
      </w:tr>
      <w:tr>
        <w:tc>
          <w:tcPr>
            <w:tcW w:type="dxa" w:w="4320"/>
          </w:tcPr>
          <w:p>
            <w:r>
              <w:t>rickety</w:t>
            </w:r>
          </w:p>
        </w:tc>
        <w:tc>
          <w:tcPr>
            <w:tcW w:type="dxa" w:w="4320"/>
          </w:tcPr>
          <w:p>
            <w:r>
              <w:t>1 . inclined to shake as from weakness or defect</w:t>
              <w:br/>
              <w:t>2 . affected with, suffering from, or characteristic of rickets</w:t>
              <w:br/>
              <w:t>3 . lacking bodily or muscular strength or vitality</w:t>
              <w:br/>
            </w:r>
          </w:p>
        </w:tc>
      </w:tr>
      <w:tr>
        <w:tc>
          <w:tcPr>
            <w:tcW w:type="dxa" w:w="4320"/>
          </w:tcPr>
          <w:p>
            <w:r>
              <w:t>saucers</w:t>
            </w:r>
          </w:p>
        </w:tc>
        <w:tc>
          <w:tcPr>
            <w:tcW w:type="dxa" w:w="4320"/>
          </w:tcPr>
          <w:p>
            <w:r>
              <w:t>1 . something with a round shape resembling a flat circular plate</w:t>
              <w:br/>
              <w:t>2 . a small shallow dish for holding a cup at the table</w:t>
              <w:br/>
              <w:t>3 . directional antenna consisting of a parabolic reflector for microwave or radio frequency radiation</w:t>
              <w:br/>
              <w:t>4 . a disk used in throwing competitions</w:t>
              <w:br/>
            </w:r>
          </w:p>
        </w:tc>
      </w:tr>
      <w:tr>
        <w:tc>
          <w:tcPr>
            <w:tcW w:type="dxa" w:w="4320"/>
          </w:tcPr>
          <w:p>
            <w:r>
              <w:t>forty-five</w:t>
            </w:r>
          </w:p>
        </w:tc>
        <w:tc>
          <w:tcPr>
            <w:tcW w:type="dxa" w:w="4320"/>
          </w:tcPr>
          <w:p>
            <w:r>
              <w:t>1 . a .45-caliber pistol</w:t>
              <w:br/>
              <w:t>2 . being five more than forty</w:t>
              <w:br/>
            </w:r>
          </w:p>
        </w:tc>
      </w:tr>
      <w:tr>
        <w:tc>
          <w:tcPr>
            <w:tcW w:type="dxa" w:w="4320"/>
          </w:tcPr>
          <w:p>
            <w:r>
              <w:t>cynically</w:t>
            </w:r>
          </w:p>
        </w:tc>
        <w:tc>
          <w:tcPr>
            <w:tcW w:type="dxa" w:w="4320"/>
          </w:tcPr>
          <w:p>
            <w:r>
              <w:t>1 . with cynicism; in a cynical manner</w:t>
              <w:br/>
            </w:r>
          </w:p>
        </w:tc>
      </w:tr>
      <w:tr>
        <w:tc>
          <w:tcPr>
            <w:tcW w:type="dxa" w:w="4320"/>
          </w:tcPr>
          <w:p>
            <w:r>
              <w:t>tempt</w:t>
            </w:r>
          </w:p>
        </w:tc>
        <w:tc>
          <w:tcPr>
            <w:tcW w:type="dxa" w:w="4320"/>
          </w:tcPr>
          <w:p>
            <w:r>
              <w:t>1 . dispose or incline or entice to</w:t>
              <w:br/>
              <w:t>2 . provoke someone to do something through (often false or exaggerated) promises or persuasion</w:t>
              <w:br/>
              <w:t>3 . give rise to a desire by being attractive or inviting</w:t>
              <w:br/>
              <w:t>4 . induce into action by using one's charm</w:t>
              <w:br/>
              <w:t>5 . try to seduce</w:t>
              <w:br/>
              <w:t>6 . try presumptuously</w:t>
              <w:br/>
            </w:r>
          </w:p>
        </w:tc>
      </w:tr>
      <w:tr>
        <w:tc>
          <w:tcPr>
            <w:tcW w:type="dxa" w:w="4320"/>
          </w:tcPr>
          <w:p>
            <w:r>
              <w:t>willed</w:t>
            </w:r>
          </w:p>
        </w:tc>
        <w:tc>
          <w:tcPr>
            <w:tcW w:type="dxa" w:w="4320"/>
          </w:tcPr>
          <w:p>
            <w:r>
              <w:t>1 . decree or ordain</w:t>
              <w:br/>
              <w:t>2 . determine by choice</w:t>
              <w:br/>
              <w:t>3 . leave or give by will after one's death</w:t>
              <w:br/>
            </w:r>
          </w:p>
        </w:tc>
      </w:tr>
      <w:tr>
        <w:tc>
          <w:tcPr>
            <w:tcW w:type="dxa" w:w="4320"/>
          </w:tcPr>
          <w:p>
            <w:r>
              <w:t>dreamer</w:t>
            </w:r>
          </w:p>
        </w:tc>
        <w:tc>
          <w:tcPr>
            <w:tcW w:type="dxa" w:w="4320"/>
          </w:tcPr>
          <w:p>
            <w:r>
              <w:t>1 . someone who is dreaming</w:t>
              <w:br/>
              <w:t>2 . someone guided more by ideals than by practical considerations</w:t>
              <w:br/>
              <w:t>3 . a person who escapes into a world of fantasy</w:t>
              <w:br/>
            </w:r>
          </w:p>
        </w:tc>
      </w:tr>
      <w:tr>
        <w:tc>
          <w:tcPr>
            <w:tcW w:type="dxa" w:w="4320"/>
          </w:tcPr>
          <w:p>
            <w:r>
              <w:t>lapped</w:t>
            </w:r>
          </w:p>
        </w:tc>
        <w:tc>
          <w:tcPr>
            <w:tcW w:type="dxa" w:w="4320"/>
          </w:tcPr>
          <w:p>
            <w:r>
              <w:t>1 . lie partly over or alongside of something or of one another</w:t>
              <w:br/>
              <w:t>2 . pass the tongue over</w:t>
              <w:br/>
              <w:t>3 . move with or cause to move with a whistling or hissing sound</w:t>
              <w:br/>
              <w:t>4 . take up with the tongue</w:t>
              <w:br/>
              <w:t>5 . wash or flow against</w:t>
              <w:br/>
            </w:r>
          </w:p>
        </w:tc>
      </w:tr>
      <w:tr>
        <w:tc>
          <w:tcPr>
            <w:tcW w:type="dxa" w:w="4320"/>
          </w:tcPr>
          <w:p>
            <w:r>
              <w:t>spelled</w:t>
            </w:r>
          </w:p>
        </w:tc>
        <w:tc>
          <w:tcPr>
            <w:tcW w:type="dxa" w:w="4320"/>
          </w:tcPr>
          <w:p>
            <w:r>
              <w:t>1 . orally recite the letters of or give the spelling of</w:t>
              <w:br/>
              <w:t>2 . indicate or signify</w:t>
              <w:br/>
              <w:t>3 . write or name the letters that comprise the conventionally accepted form of (a word or part of a word)</w:t>
              <w:br/>
              <w:t>4 . relieve (someone) from work by taking a turn</w:t>
              <w:br/>
              <w:t>5 . place under a spell</w:t>
              <w:br/>
              <w:t>6 . take turns working</w:t>
              <w:br/>
            </w:r>
          </w:p>
        </w:tc>
      </w:tr>
      <w:tr>
        <w:tc>
          <w:tcPr>
            <w:tcW w:type="dxa" w:w="4320"/>
          </w:tcPr>
          <w:p>
            <w:r>
              <w:t>remoteness</w:t>
            </w:r>
          </w:p>
        </w:tc>
        <w:tc>
          <w:tcPr>
            <w:tcW w:type="dxa" w:w="4320"/>
          </w:tcPr>
          <w:p>
            <w:r>
              <w:t>1 . the property of being remote</w:t>
              <w:br/>
              <w:t>2 . a disposition to be distant and unsympathetic in manner</w:t>
              <w:br/>
            </w:r>
          </w:p>
        </w:tc>
      </w:tr>
      <w:tr>
        <w:tc>
          <w:tcPr>
            <w:tcW w:type="dxa" w:w="4320"/>
          </w:tcPr>
          <w:p>
            <w:r>
              <w:t>reputed</w:t>
            </w:r>
          </w:p>
        </w:tc>
        <w:tc>
          <w:tcPr>
            <w:tcW w:type="dxa" w:w="4320"/>
          </w:tcPr>
          <w:p>
            <w:r>
              <w:t>1 . look on as or consider</w:t>
              <w:br/>
            </w:r>
          </w:p>
        </w:tc>
      </w:tr>
      <w:tr>
        <w:tc>
          <w:tcPr>
            <w:tcW w:type="dxa" w:w="4320"/>
          </w:tcPr>
          <w:p>
            <w:r>
              <w:t>substitute</w:t>
            </w:r>
          </w:p>
        </w:tc>
        <w:tc>
          <w:tcPr>
            <w:tcW w:type="dxa" w:w="4320"/>
          </w:tcPr>
          <w:p>
            <w:r>
              <w:t>1 . a person or thing that takes or can take the place of another</w:t>
              <w:br/>
              <w:t>2 . an athlete who plays only when a starter on the team is replaced</w:t>
              <w:br/>
              <w:t>3 . someone who takes the place of another (as when things get dangerous or difficult)</w:t>
              <w:br/>
              <w:t>4 . put in the place of another; switch seemingly equivalent items</w:t>
              <w:br/>
              <w:t>5 . be a substitute</w:t>
              <w:br/>
              <w:t>6 . act as a substitute</w:t>
              <w:br/>
              <w:t>7 . capable of substituting in any of several positions on a team</w:t>
              <w:br/>
              <w:t>8 . serving or used in place of another</w:t>
              <w:br/>
              <w:t>9 . artificial and inferior</w:t>
              <w:br/>
            </w:r>
          </w:p>
        </w:tc>
      </w:tr>
      <w:tr>
        <w:tc>
          <w:tcPr>
            <w:tcW w:type="dxa" w:w="4320"/>
          </w:tcPr>
          <w:p>
            <w:r>
              <w:t>massed</w:t>
            </w:r>
          </w:p>
        </w:tc>
        <w:tc>
          <w:tcPr>
            <w:tcW w:type="dxa" w:w="4320"/>
          </w:tcPr>
          <w:p>
            <w:r>
              <w:t>1 . join together into a mass or collect or form a mass</w:t>
              <w:br/>
            </w:r>
          </w:p>
        </w:tc>
      </w:tr>
      <w:tr>
        <w:tc>
          <w:tcPr>
            <w:tcW w:type="dxa" w:w="4320"/>
          </w:tcPr>
          <w:p>
            <w:r>
              <w:t>screwed</w:t>
            </w:r>
          </w:p>
        </w:tc>
        <w:tc>
          <w:tcPr>
            <w:tcW w:type="dxa" w:w="4320"/>
          </w:tcPr>
          <w:p>
            <w:r>
              <w:t>1 . have sexual intercourse with</w:t>
              <w:br/>
              <w:t>2 . turn like a screw</w:t>
              <w:br/>
              <w:t>3 . cause to penetrate, as with a circular motion</w:t>
              <w:br/>
              <w:t>4 . tighten or fasten by means of screwing motions</w:t>
              <w:br/>
              <w:t>5 . defeat someone through trickery or deceit</w:t>
              <w:br/>
            </w:r>
          </w:p>
        </w:tc>
      </w:tr>
      <w:tr>
        <w:tc>
          <w:tcPr>
            <w:tcW w:type="dxa" w:w="4320"/>
          </w:tcPr>
          <w:p>
            <w:r>
              <w:t>waiter</w:t>
            </w:r>
          </w:p>
        </w:tc>
        <w:tc>
          <w:tcPr>
            <w:tcW w:type="dxa" w:w="4320"/>
          </w:tcPr>
          <w:p>
            <w:r>
              <w:t>1 . a person whose occupation is to serve at table (as in a restaurant)</w:t>
              <w:br/>
              <w:t>2 . a person who waits or awaits</w:t>
              <w:br/>
            </w:r>
          </w:p>
        </w:tc>
      </w:tr>
      <w:tr>
        <w:tc>
          <w:tcPr>
            <w:tcW w:type="dxa" w:w="4320"/>
          </w:tcPr>
          <w:p>
            <w:r>
              <w:t>drummer</w:t>
            </w:r>
          </w:p>
        </w:tc>
        <w:tc>
          <w:tcPr>
            <w:tcW w:type="dxa" w:w="4320"/>
          </w:tcPr>
          <w:p>
            <w:r>
              <w:t>1 . someone who plays a drum</w:t>
              <w:br/>
            </w:r>
          </w:p>
        </w:tc>
      </w:tr>
      <w:tr>
        <w:tc>
          <w:tcPr>
            <w:tcW w:type="dxa" w:w="4320"/>
          </w:tcPr>
          <w:p>
            <w:r>
              <w:t>deliver</w:t>
            </w:r>
          </w:p>
        </w:tc>
        <w:tc>
          <w:tcPr>
            <w:tcW w:type="dxa" w:w="4320"/>
          </w:tcPr>
          <w:p>
            <w:r>
              <w:t>1 . deliver (a speech, oration, or idea)</w:t>
              <w:br/>
              <w:t>2 . bring to a destination, make a delivery</w:t>
              <w:br/>
              <w:t>3 . to surrender someone or something to another</w:t>
              <w:br/>
              <w:t>4 . free from harm or evil</w:t>
              <w:br/>
              <w:t>5 . hand over to the authorities of another country</w:t>
              <w:br/>
              <w:t>6 . pass down</w:t>
              <w:br/>
              <w:t>7 . utter (an exclamation, noise, etc.)</w:t>
              <w:br/>
              <w:t>8 . save from sins</w:t>
              <w:br/>
              <w:t>9 . carry out or perform; ,</w:t>
              <w:br/>
              <w:t>10 . relinquish possession or control over</w:t>
              <w:br/>
              <w:t>11 . throw or hurl from the mound to the batter, as in baseball</w:t>
              <w:br/>
              <w:t>12 . cause to be born</w:t>
              <w:br/>
            </w:r>
          </w:p>
        </w:tc>
      </w:tr>
      <w:tr>
        <w:tc>
          <w:tcPr>
            <w:tcW w:type="dxa" w:w="4320"/>
          </w:tcPr>
          <w:p>
            <w:r>
              <w:t>logical</w:t>
            </w:r>
          </w:p>
        </w:tc>
        <w:tc>
          <w:tcPr>
            <w:tcW w:type="dxa" w:w="4320"/>
          </w:tcPr>
          <w:p>
            <w:r>
              <w:t>1 . capable of or reflecting the capability for correct and valid reasoning</w:t>
              <w:br/>
              <w:t>2 . based on known statements or events or conditions</w:t>
              <w:br/>
              <w:t>3 . marked by an orderly, logical, and aesthetically consistent relation of parts</w:t>
              <w:br/>
              <w:t>4 . capable of thinking and expressing yourself in a clear and consistent manner</w:t>
              <w:br/>
            </w:r>
          </w:p>
        </w:tc>
      </w:tr>
      <w:tr>
        <w:tc>
          <w:tcPr>
            <w:tcW w:type="dxa" w:w="4320"/>
          </w:tcPr>
          <w:p>
            <w:r>
              <w:t>becoming</w:t>
            </w:r>
          </w:p>
        </w:tc>
        <w:tc>
          <w:tcPr>
            <w:tcW w:type="dxa" w:w="4320"/>
          </w:tcPr>
          <w:p>
            <w:r>
              <w:t>1 . enter or assume a certain state or condition</w:t>
              <w:br/>
              <w:t>2 . undergo a change or development</w:t>
              <w:br/>
              <w:t>3 . come into existence</w:t>
              <w:br/>
              <w:t>4 . enhance the appearance of</w:t>
              <w:br/>
              <w:t>5 . according with custom or propriety</w:t>
              <w:br/>
              <w:t>6 . displaying or setting off to best advantage</w:t>
              <w:br/>
            </w:r>
          </w:p>
        </w:tc>
      </w:tr>
      <w:tr>
        <w:tc>
          <w:tcPr>
            <w:tcW w:type="dxa" w:w="4320"/>
          </w:tcPr>
          <w:p>
            <w:r>
              <w:t>groped</w:t>
            </w:r>
          </w:p>
        </w:tc>
        <w:tc>
          <w:tcPr>
            <w:tcW w:type="dxa" w:w="4320"/>
          </w:tcPr>
          <w:p>
            <w:r>
              <w:t>1 . feel about uncertainly or blindly</w:t>
              <w:br/>
              <w:t>2 . search blindly or uncertainly</w:t>
              <w:br/>
              <w:t>3 . fondle for sexual pleasure</w:t>
              <w:br/>
            </w:r>
          </w:p>
        </w:tc>
      </w:tr>
      <w:tr>
        <w:tc>
          <w:tcPr>
            <w:tcW w:type="dxa" w:w="4320"/>
          </w:tcPr>
          <w:p>
            <w:r>
              <w:t>dining-room</w:t>
            </w:r>
          </w:p>
        </w:tc>
        <w:tc>
          <w:tcPr>
            <w:tcW w:type="dxa" w:w="4320"/>
          </w:tcPr>
          <w:p>
            <w:r>
              <w:t>1 . a room used for dining</w:t>
              <w:br/>
            </w:r>
          </w:p>
        </w:tc>
      </w:tr>
      <w:tr>
        <w:tc>
          <w:tcPr>
            <w:tcW w:type="dxa" w:w="4320"/>
          </w:tcPr>
          <w:p>
            <w:r>
              <w:t>combined</w:t>
            </w:r>
          </w:p>
        </w:tc>
        <w:tc>
          <w:tcPr>
            <w:tcW w:type="dxa" w:w="4320"/>
          </w:tcPr>
          <w:p>
            <w:r>
              <w:t>1 . have or possess in combination</w:t>
              <w:br/>
              <w:t>2 . put or add together</w:t>
              <w:br/>
              <w:t>3 . combine so as to form a whole; mix</w:t>
              <w:br/>
              <w:t>4 . add together from different sources</w:t>
              <w:br/>
              <w:t>5 . join for a common purpose or in a common action</w:t>
              <w:br/>
              <w:t>6 . gather in a mass, sum, or whole</w:t>
              <w:br/>
              <w:t>7 . mix together different elements</w:t>
              <w:br/>
              <w:t>8 . made or joined or united into one</w:t>
              <w:br/>
            </w:r>
          </w:p>
        </w:tc>
      </w:tr>
      <w:tr>
        <w:tc>
          <w:tcPr>
            <w:tcW w:type="dxa" w:w="4320"/>
          </w:tcPr>
          <w:p>
            <w:r>
              <w:t>papered</w:t>
            </w:r>
          </w:p>
        </w:tc>
        <w:tc>
          <w:tcPr>
            <w:tcW w:type="dxa" w:w="4320"/>
          </w:tcPr>
          <w:p>
            <w:r>
              <w:t>1 . cover with paper</w:t>
              <w:br/>
              <w:t>2 . cover with wallpaper</w:t>
              <w:br/>
            </w:r>
          </w:p>
        </w:tc>
      </w:tr>
      <w:tr>
        <w:tc>
          <w:tcPr>
            <w:tcW w:type="dxa" w:w="4320"/>
          </w:tcPr>
          <w:p>
            <w:r>
              <w:t>sullenly</w:t>
            </w:r>
          </w:p>
        </w:tc>
        <w:tc>
          <w:tcPr>
            <w:tcW w:type="dxa" w:w="4320"/>
          </w:tcPr>
          <w:p>
            <w:r>
              <w:t>1 . in a sullen manner</w:t>
              <w:br/>
            </w:r>
          </w:p>
        </w:tc>
      </w:tr>
      <w:tr>
        <w:tc>
          <w:tcPr>
            <w:tcW w:type="dxa" w:w="4320"/>
          </w:tcPr>
          <w:p>
            <w:r>
              <w:t>affectionately</w:t>
            </w:r>
          </w:p>
        </w:tc>
        <w:tc>
          <w:tcPr>
            <w:tcW w:type="dxa" w:w="4320"/>
          </w:tcPr>
          <w:p>
            <w:r>
              <w:t>1 . with affection</w:t>
              <w:br/>
            </w:r>
          </w:p>
        </w:tc>
      </w:tr>
      <w:tr>
        <w:tc>
          <w:tcPr>
            <w:tcW w:type="dxa" w:w="4320"/>
          </w:tcPr>
          <w:p>
            <w:r>
              <w:t>coach</w:t>
            </w:r>
          </w:p>
        </w:tc>
        <w:tc>
          <w:tcPr>
            <w:tcW w:type="dxa" w:w="4320"/>
          </w:tcPr>
          <w:p>
            <w:r>
              <w:t>1 . (sports) someone in charge of training an athlete or a team</w:t>
              <w:br/>
              <w:t>2 . a person who gives private instruction (as in singing, acting, etc.)</w:t>
              <w:br/>
              <w:t>3 . a railcar where passengers ride</w:t>
              <w:br/>
              <w:t>4 . a carriage pulled by four horses with one driver</w:t>
              <w:br/>
              <w:t>5 . a vehicle carrying many passengers; used for public transport</w:t>
              <w:br/>
              <w:t>6 . teach and supervise (someone); act as a trainer or coach (to), as in sports</w:t>
              <w:br/>
              <w:t>7 . drive a coach</w:t>
              <w:br/>
            </w:r>
          </w:p>
        </w:tc>
      </w:tr>
      <w:tr>
        <w:tc>
          <w:tcPr>
            <w:tcW w:type="dxa" w:w="4320"/>
          </w:tcPr>
          <w:p>
            <w:r>
              <w:t>norfolk</w:t>
            </w:r>
          </w:p>
        </w:tc>
        <w:tc>
          <w:tcPr>
            <w:tcW w:type="dxa" w:w="4320"/>
          </w:tcPr>
          <w:p>
            <w:r>
              <w:t>1 . port city located in southeastern Virginia on the Elizabeth River at the mouth of Chesapeake Bay; headquarters of the Atlantic fleet of the United States Navy</w:t>
              <w:br/>
            </w:r>
          </w:p>
        </w:tc>
      </w:tr>
      <w:tr>
        <w:tc>
          <w:tcPr>
            <w:tcW w:type="dxa" w:w="4320"/>
          </w:tcPr>
          <w:p>
            <w:r>
              <w:t>mister</w:t>
            </w:r>
          </w:p>
        </w:tc>
        <w:tc>
          <w:tcPr>
            <w:tcW w:type="dxa" w:w="4320"/>
          </w:tcPr>
          <w:p>
            <w:r>
              <w:t>1 . a form of address for a man</w:t>
              <w:br/>
            </w:r>
          </w:p>
        </w:tc>
      </w:tr>
      <w:tr>
        <w:tc>
          <w:tcPr>
            <w:tcW w:type="dxa" w:w="4320"/>
          </w:tcPr>
          <w:p>
            <w:r>
              <w:t>fumbling</w:t>
            </w:r>
          </w:p>
        </w:tc>
        <w:tc>
          <w:tcPr>
            <w:tcW w:type="dxa" w:w="4320"/>
          </w:tcPr>
          <w:p>
            <w:r>
              <w:t>1 . feel about uncertainly or blindly</w:t>
              <w:br/>
              <w:t>2 . make one's way clumsily or blindly</w:t>
              <w:br/>
              <w:t>3 . handle clumsily</w:t>
              <w:br/>
              <w:t>4 . make a mess of, destroy or ruin</w:t>
              <w:br/>
              <w:t>5 . drop or juggle or fail to play cleanly a grounder</w:t>
              <w:br/>
              <w:t>6 . showing lack of skill or aptitude</w:t>
              <w:br/>
            </w:r>
          </w:p>
        </w:tc>
      </w:tr>
      <w:tr>
        <w:tc>
          <w:tcPr>
            <w:tcW w:type="dxa" w:w="4320"/>
          </w:tcPr>
          <w:p>
            <w:r>
              <w:t>shined</w:t>
            </w:r>
          </w:p>
        </w:tc>
        <w:tc>
          <w:tcPr>
            <w:tcW w:type="dxa" w:w="4320"/>
          </w:tcPr>
          <w:p>
            <w:r>
              <w:t>1 . be bright by reflecting or casting light</w:t>
              <w:br/>
              <w:t>2 . emit light; be bright, as of the sun or a light</w:t>
              <w:br/>
              <w:t>3 . be shiny, as if wet</w:t>
              <w:br/>
              <w:t>4 . be distinguished or eminent</w:t>
              <w:br/>
              <w:t>5 . be clear and obvious</w:t>
              <w:br/>
              <w:t>6 . have a complexion with a strong bright color, such as red or pink</w:t>
              <w:br/>
              <w:t>7 . throw or flash the light of (a lamp)</w:t>
              <w:br/>
              <w:t>8 . touch or seem as if touching visually or audibly</w:t>
              <w:br/>
              <w:t>9 . experience a feeling of well-being or happiness, as from good health or an intense emotion</w:t>
              <w:br/>
              <w:t>10 . make (a surface) shine</w:t>
              <w:br/>
              <w:t>11 . climb awkwardly, as if by scrambling</w:t>
              <w:br/>
            </w:r>
          </w:p>
        </w:tc>
      </w:tr>
      <w:tr>
        <w:tc>
          <w:tcPr>
            <w:tcW w:type="dxa" w:w="4320"/>
          </w:tcPr>
          <w:p>
            <w:r>
              <w:t>whitewashed</w:t>
            </w:r>
          </w:p>
        </w:tc>
        <w:tc>
          <w:tcPr>
            <w:tcW w:type="dxa" w:w="4320"/>
          </w:tcPr>
          <w:p>
            <w:r>
              <w:t>1 . cover up a misdemeanor, fault, or error</w:t>
              <w:br/>
              <w:t>2 . cover with whitewash</w:t>
              <w:br/>
              <w:t>3 . exonerate by means of a perfunctory investigation or through biased presentation of data</w:t>
              <w:br/>
              <w:t>4 . coated with whitewash</w:t>
              <w:br/>
            </w:r>
          </w:p>
        </w:tc>
      </w:tr>
      <w:tr>
        <w:tc>
          <w:tcPr>
            <w:tcW w:type="dxa" w:w="4320"/>
          </w:tcPr>
          <w:p>
            <w:r>
              <w:t>rustle</w:t>
            </w:r>
          </w:p>
        </w:tc>
        <w:tc>
          <w:tcPr>
            <w:tcW w:type="dxa" w:w="4320"/>
          </w:tcPr>
          <w:p>
            <w:r>
              <w:t>1 . a light noise, like the noise of silk clothing or leaves blowing in the wind</w:t>
              <w:br/>
              <w:t>2 . make a dry crackling sound</w:t>
              <w:br/>
              <w:t>3 . take illegally</w:t>
              <w:br/>
              <w:t>4 . forage food</w:t>
              <w:br/>
            </w:r>
          </w:p>
        </w:tc>
      </w:tr>
      <w:tr>
        <w:tc>
          <w:tcPr>
            <w:tcW w:type="dxa" w:w="4320"/>
          </w:tcPr>
          <w:p>
            <w:r>
              <w:t>pinch</w:t>
            </w:r>
          </w:p>
        </w:tc>
        <w:tc>
          <w:tcPr>
            <w:tcW w:type="dxa" w:w="4320"/>
          </w:tcPr>
          <w:p>
            <w:r>
              <w:t>1 . a painful or straitened circumstance</w:t>
              <w:br/>
              <w:t>2 . an injury resulting from getting some body part squeezed</w:t>
              <w:br/>
              <w:t>3 . a slight but appreciable amount</w:t>
              <w:br/>
              <w:t>4 . a sudden unforeseen crisis (usually involving danger) that requires immediate action</w:t>
              <w:br/>
              <w:t>5 . a small sharp bite or snip</w:t>
              <w:br/>
              <w:t>6 . a squeeze with the fingers</w:t>
              <w:br/>
              <w:t>7 . the act of apprehending (especially apprehending a criminal)</w:t>
              <w:br/>
              <w:t>8 . squeeze tightly between the fingers</w:t>
              <w:br/>
              <w:t>9 . make ridges into by pinching together</w:t>
              <w:br/>
              <w:t>10 . make off with belongings of others</w:t>
              <w:br/>
              <w:t>11 . cut the top off</w:t>
              <w:br/>
              <w:t>12 . irritate as if by a nip, pinch, or tear</w:t>
              <w:br/>
            </w:r>
          </w:p>
        </w:tc>
      </w:tr>
      <w:tr>
        <w:tc>
          <w:tcPr>
            <w:tcW w:type="dxa" w:w="4320"/>
          </w:tcPr>
          <w:p>
            <w:r>
              <w:t>perception</w:t>
            </w:r>
          </w:p>
        </w:tc>
        <w:tc>
          <w:tcPr>
            <w:tcW w:type="dxa" w:w="4320"/>
          </w:tcPr>
          <w:p>
            <w:r>
              <w:t>1 . the representation of what is perceived; basic component in the formation of a concept</w:t>
              <w:br/>
              <w:t>2 . a way of conceiving something</w:t>
              <w:br/>
              <w:t>3 . the process of perceiving</w:t>
              <w:br/>
              <w:t>4 . knowledge gained by perceiving</w:t>
              <w:br/>
              <w:t>5 . becoming aware of something via the senses</w:t>
              <w:br/>
            </w:r>
          </w:p>
        </w:tc>
      </w:tr>
      <w:tr>
        <w:tc>
          <w:tcPr>
            <w:tcW w:type="dxa" w:w="4320"/>
          </w:tcPr>
          <w:p>
            <w:r>
              <w:t>dangled</w:t>
            </w:r>
          </w:p>
        </w:tc>
        <w:tc>
          <w:tcPr>
            <w:tcW w:type="dxa" w:w="4320"/>
          </w:tcPr>
          <w:p>
            <w:r>
              <w:t>1 . hang freely</w:t>
              <w:br/>
              <w:t>2 . cause to dangle or hang freely</w:t>
              <w:br/>
            </w:r>
          </w:p>
        </w:tc>
      </w:tr>
      <w:tr>
        <w:tc>
          <w:tcPr>
            <w:tcW w:type="dxa" w:w="4320"/>
          </w:tcPr>
          <w:p>
            <w:r>
              <w:t>receded</w:t>
            </w:r>
          </w:p>
        </w:tc>
        <w:tc>
          <w:tcPr>
            <w:tcW w:type="dxa" w:w="4320"/>
          </w:tcPr>
          <w:p>
            <w:r>
              <w:t>1 . pull back or move away or backward</w:t>
              <w:br/>
              <w:t>2 . retreat</w:t>
              <w:br/>
              <w:t>3 . become faint or more distant</w:t>
              <w:br/>
            </w:r>
          </w:p>
        </w:tc>
      </w:tr>
      <w:tr>
        <w:tc>
          <w:tcPr>
            <w:tcW w:type="dxa" w:w="4320"/>
          </w:tcPr>
          <w:p>
            <w:r>
              <w:t>streaks</w:t>
            </w:r>
          </w:p>
        </w:tc>
        <w:tc>
          <w:tcPr>
            <w:tcW w:type="dxa" w:w="4320"/>
          </w:tcPr>
          <w:p>
            <w:r>
              <w:t>1 . an unbroken series of events</w:t>
              <w:br/>
              <w:t>2 . a distinctive characteristic</w:t>
              <w:br/>
              <w:t>3 . a narrow marking of a different color or texture from the background</w:t>
              <w:br/>
              <w:t>4 . a sudden flash (as of lightning)</w:t>
              <w:br/>
              <w:t>5 . move quickly in a straight line</w:t>
              <w:br/>
              <w:t>6 . run naked in a public place</w:t>
              <w:br/>
              <w:t>7 . mark with spots or blotches of different color or shades of color as if stained</w:t>
              <w:br/>
            </w:r>
          </w:p>
        </w:tc>
      </w:tr>
      <w:tr>
        <w:tc>
          <w:tcPr>
            <w:tcW w:type="dxa" w:w="4320"/>
          </w:tcPr>
          <w:p>
            <w:r>
              <w:t>necktie</w:t>
            </w:r>
          </w:p>
        </w:tc>
        <w:tc>
          <w:tcPr>
            <w:tcW w:type="dxa" w:w="4320"/>
          </w:tcPr>
          <w:p>
            <w:r>
              <w:t>1 . neckwear consisting of a long narrow piece of material worn (mostly by men) under a collar and tied in knot at the front</w:t>
              <w:br/>
            </w:r>
          </w:p>
        </w:tc>
      </w:tr>
      <w:tr>
        <w:tc>
          <w:tcPr>
            <w:tcW w:type="dxa" w:w="4320"/>
          </w:tcPr>
          <w:p>
            <w:r>
              <w:t>hairs</w:t>
            </w:r>
          </w:p>
        </w:tc>
        <w:tc>
          <w:tcPr>
            <w:tcW w:type="dxa" w:w="4320"/>
          </w:tcPr>
          <w:p>
            <w:r>
              <w:t>1 . a covering for the body (or parts of it) consisting of a dense growth of threadlike structures (as on the human head); helps to prevent heat loss</w:t>
              <w:br/>
              <w:t>2 . a very small distance or space</w:t>
              <w:br/>
              <w:t>3 . filamentous hairlike growth on a plant</w:t>
              <w:br/>
              <w:t>4 . any of the cylindrical filaments characteristically growing from the epidermis of a mammal</w:t>
              <w:br/>
              <w:t>5 . cloth woven from horsehair or camelhair; used for upholstery or stiffening in garments</w:t>
              <w:br/>
              <w:t>6 . a filamentous projection or process on an organism</w:t>
              <w:br/>
            </w:r>
          </w:p>
        </w:tc>
      </w:tr>
      <w:tr>
        <w:tc>
          <w:tcPr>
            <w:tcW w:type="dxa" w:w="4320"/>
          </w:tcPr>
          <w:p>
            <w:r>
              <w:t>screeched</w:t>
            </w:r>
          </w:p>
        </w:tc>
        <w:tc>
          <w:tcPr>
            <w:tcW w:type="dxa" w:w="4320"/>
          </w:tcPr>
          <w:p>
            <w:r>
              <w:t>1 . make a high-pitched, screeching noise</w:t>
              <w:br/>
              <w:t>2 . utter a harsh abrupt scream</w:t>
              <w:br/>
            </w:r>
          </w:p>
        </w:tc>
      </w:tr>
      <w:tr>
        <w:tc>
          <w:tcPr>
            <w:tcW w:type="dxa" w:w="4320"/>
          </w:tcPr>
          <w:p>
            <w:r>
              <w:t>labored</w:t>
            </w:r>
          </w:p>
        </w:tc>
        <w:tc>
          <w:tcPr>
            <w:tcW w:type="dxa" w:w="4320"/>
          </w:tcPr>
          <w:p>
            <w:r>
              <w:t>1 . strive and make an effort to reach a goal</w:t>
              <w:br/>
              <w:t>2 . work hard</w:t>
              <w:br/>
              <w:t>3 . undergo the efforts of childbirth</w:t>
              <w:br/>
              <w:t>4 . lacking natural ease</w:t>
              <w:br/>
              <w:t>5 . requiring or showing effort</w:t>
              <w:br/>
            </w:r>
          </w:p>
        </w:tc>
      </w:tr>
      <w:tr>
        <w:tc>
          <w:tcPr>
            <w:tcW w:type="dxa" w:w="4320"/>
          </w:tcPr>
          <w:p>
            <w:r>
              <w:t>cleverly</w:t>
            </w:r>
          </w:p>
        </w:tc>
        <w:tc>
          <w:tcPr>
            <w:tcW w:type="dxa" w:w="4320"/>
          </w:tcPr>
          <w:p>
            <w:r>
              <w:t>1 . in a clever manner</w:t>
              <w:br/>
            </w:r>
          </w:p>
        </w:tc>
      </w:tr>
      <w:tr>
        <w:tc>
          <w:tcPr>
            <w:tcW w:type="dxa" w:w="4320"/>
          </w:tcPr>
          <w:p>
            <w:r>
              <w:t>grabbing</w:t>
            </w:r>
          </w:p>
        </w:tc>
        <w:tc>
          <w:tcPr>
            <w:tcW w:type="dxa" w:w="4320"/>
          </w:tcPr>
          <w:p>
            <w:r>
              <w:t>1 . take hold of so as to seize or restrain or stop the motion of</w:t>
              <w:br/>
              <w:t>2 . get hold of or seize quickly and easily</w:t>
              <w:br/>
              <w:t>3 . make a grasping or snatching motion with the hand</w:t>
              <w:br/>
              <w:t>4 . obtain illegally or unscrupulously</w:t>
              <w:br/>
              <w:t>5 . take or grasp suddenly</w:t>
              <w:br/>
              <w:t>6 . capture the attention or imagination of</w:t>
              <w:br/>
            </w:r>
          </w:p>
        </w:tc>
      </w:tr>
      <w:tr>
        <w:tc>
          <w:tcPr>
            <w:tcW w:type="dxa" w:w="4320"/>
          </w:tcPr>
          <w:p>
            <w:r>
              <w:t>crick</w:t>
            </w:r>
          </w:p>
        </w:tc>
        <w:tc>
          <w:tcPr>
            <w:tcW w:type="dxa" w:w="4320"/>
          </w:tcPr>
          <w:p>
            <w:r>
              <w:t>1 . a painful muscle spasm especially in the neck or back (`rick' and `wrick' are British)</w:t>
              <w:br/>
              <w:t>2 . English biochemist who (with Watson in 1953) helped discover the helical structure of DNA (1916-2004)</w:t>
              <w:br/>
              <w:t>3 . twist (a body part) into a strained position</w:t>
              <w:br/>
            </w:r>
          </w:p>
        </w:tc>
      </w:tr>
      <w:tr>
        <w:tc>
          <w:tcPr>
            <w:tcW w:type="dxa" w:w="4320"/>
          </w:tcPr>
          <w:p>
            <w:r>
              <w:t>violated</w:t>
            </w:r>
          </w:p>
        </w:tc>
        <w:tc>
          <w:tcPr>
            <w:tcW w:type="dxa" w:w="4320"/>
          </w:tcPr>
          <w:p>
            <w:r>
              <w:t>1 . fail to agree with; be in violation of; as of rules or patterns</w:t>
              <w:br/>
              <w:t>2 . act in disregard of laws, rules, contracts, or promises</w:t>
              <w:br/>
              <w:t>3 . destroy</w:t>
              <w:br/>
              <w:t>4 . violate the sacred character of a place or language</w:t>
              <w:br/>
              <w:t>5 . force (someone) to have sex against their will</w:t>
              <w:br/>
              <w:t>6 . destroy and strip of its possession</w:t>
              <w:br/>
              <w:t>7 . treated irreverently or sacrilegiously</w:t>
              <w:br/>
            </w:r>
          </w:p>
        </w:tc>
      </w:tr>
      <w:tr>
        <w:tc>
          <w:tcPr>
            <w:tcW w:type="dxa" w:w="4320"/>
          </w:tcPr>
          <w:p>
            <w:r>
              <w:t>gooseneck</w:t>
            </w:r>
          </w:p>
        </w:tc>
        <w:tc>
          <w:tcPr>
            <w:tcW w:type="dxa" w:w="4320"/>
          </w:tcPr>
          <w:p>
            <w:r>
              <w:t>1 . something in a thin curved form (like the neck of a goose)</w:t>
              <w:br/>
            </w:r>
          </w:p>
        </w:tc>
      </w:tr>
      <w:tr>
        <w:tc>
          <w:tcPr>
            <w:tcW w:type="dxa" w:w="4320"/>
          </w:tcPr>
          <w:p>
            <w:r>
              <w:t>unfit</w:t>
            </w:r>
          </w:p>
        </w:tc>
        <w:tc>
          <w:tcPr>
            <w:tcW w:type="dxa" w:w="4320"/>
          </w:tcPr>
          <w:p>
            <w:r>
              <w:t>1 . make unfit or unsuitable</w:t>
              <w:br/>
              <w:t>2 . below the required standards for a purpose</w:t>
              <w:br/>
              <w:t>3 . not in good physical or mental condition; out of condition</w:t>
              <w:br/>
              <w:t>4 . physically unsound or diseased</w:t>
              <w:br/>
            </w:r>
          </w:p>
        </w:tc>
      </w:tr>
      <w:tr>
        <w:tc>
          <w:tcPr>
            <w:tcW w:type="dxa" w:w="4320"/>
          </w:tcPr>
          <w:p>
            <w:r>
              <w:t>cheapest</w:t>
            </w:r>
          </w:p>
        </w:tc>
        <w:tc>
          <w:tcPr>
            <w:tcW w:type="dxa" w:w="4320"/>
          </w:tcPr>
          <w:p>
            <w:r>
              <w:t>1 . relatively low in price or charging low prices</w:t>
              <w:br/>
              <w:t>2 . tastelessly showy</w:t>
              <w:br/>
              <w:t>3 . of very poor quality; flimsy</w:t>
              <w:br/>
              <w:t>4 . embarrassingly stingy</w:t>
              <w:br/>
            </w:r>
          </w:p>
        </w:tc>
      </w:tr>
      <w:tr>
        <w:tc>
          <w:tcPr>
            <w:tcW w:type="dxa" w:w="4320"/>
          </w:tcPr>
          <w:p>
            <w:r>
              <w:t>shoats</w:t>
            </w:r>
          </w:p>
        </w:tc>
        <w:tc>
          <w:tcPr>
            <w:tcW w:type="dxa" w:w="4320"/>
          </w:tcPr>
          <w:p>
            <w:r>
              <w:t>1 . a young pig</w:t>
              <w:br/>
            </w:r>
          </w:p>
        </w:tc>
      </w:tr>
      <w:tr>
        <w:tc>
          <w:tcPr>
            <w:tcW w:type="dxa" w:w="4320"/>
          </w:tcPr>
          <w:p>
            <w:r>
              <w:t>loan</w:t>
            </w:r>
          </w:p>
        </w:tc>
        <w:tc>
          <w:tcPr>
            <w:tcW w:type="dxa" w:w="4320"/>
          </w:tcPr>
          <w:p>
            <w:r>
              <w:t>1 . the temporary provision of money (usually at interest)</w:t>
              <w:br/>
              <w:t>2 . a word borrowed from another language; e.g. `blitz' is a German word borrowed into modern English</w:t>
              <w:br/>
              <w:t>3 . give temporarily; let have for a limited time</w:t>
              <w:br/>
            </w:r>
          </w:p>
        </w:tc>
      </w:tr>
      <w:tr>
        <w:tc>
          <w:tcPr>
            <w:tcW w:type="dxa" w:w="4320"/>
          </w:tcPr>
          <w:p>
            <w:r>
              <w:t>pearly</w:t>
            </w:r>
          </w:p>
        </w:tc>
        <w:tc>
          <w:tcPr>
            <w:tcW w:type="dxa" w:w="4320"/>
          </w:tcPr>
          <w:p>
            <w:r>
              <w:t>1 . informal terms for a human `tooth'</w:t>
              <w:br/>
              <w:t>2 . of a white the color of pearls</w:t>
              <w:br/>
            </w:r>
          </w:p>
        </w:tc>
      </w:tr>
      <w:tr>
        <w:tc>
          <w:tcPr>
            <w:tcW w:type="dxa" w:w="4320"/>
          </w:tcPr>
          <w:p>
            <w:r>
              <w:t>almanac</w:t>
            </w:r>
          </w:p>
        </w:tc>
        <w:tc>
          <w:tcPr>
            <w:tcW w:type="dxa" w:w="4320"/>
          </w:tcPr>
          <w:p>
            <w:r>
              <w:t>1 . an annual publication including weather forecasts and other miscellaneous information arranged according to the calendar of a given year</w:t>
              <w:br/>
              <w:t>2 . an annual publication containing tabular information in a particular field or fields arranged according to the calendar of a given year</w:t>
              <w:br/>
            </w:r>
          </w:p>
        </w:tc>
      </w:tr>
      <w:tr>
        <w:tc>
          <w:tcPr>
            <w:tcW w:type="dxa" w:w="4320"/>
          </w:tcPr>
          <w:p>
            <w:r>
              <w:t>dozed</w:t>
            </w:r>
          </w:p>
        </w:tc>
        <w:tc>
          <w:tcPr>
            <w:tcW w:type="dxa" w:w="4320"/>
          </w:tcPr>
          <w:p>
            <w:r>
              <w:t>1 . sleep lightly or for a short period of time</w:t>
              <w:br/>
            </w:r>
          </w:p>
        </w:tc>
      </w:tr>
      <w:tr>
        <w:tc>
          <w:tcPr>
            <w:tcW w:type="dxa" w:w="4320"/>
          </w:tcPr>
          <w:p>
            <w:r>
              <w:t>duncan</w:t>
            </w:r>
          </w:p>
        </w:tc>
        <w:tc>
          <w:tcPr>
            <w:tcW w:type="dxa" w:w="4320"/>
          </w:tcPr>
          <w:p>
            <w:r>
              <w:t>1 . United States dancer and pioneer of modern dance (1878-1927)</w:t>
              <w:br/>
            </w:r>
          </w:p>
        </w:tc>
      </w:tr>
      <w:tr>
        <w:tc>
          <w:tcPr>
            <w:tcW w:type="dxa" w:w="4320"/>
          </w:tcPr>
          <w:p>
            <w:r>
              <w:t>sleepily</w:t>
            </w:r>
          </w:p>
        </w:tc>
        <w:tc>
          <w:tcPr>
            <w:tcW w:type="dxa" w:w="4320"/>
          </w:tcPr>
          <w:p>
            <w:r>
              <w:t>1 . in a sleepy manner</w:t>
              <w:br/>
            </w:r>
          </w:p>
        </w:tc>
      </w:tr>
      <w:tr>
        <w:tc>
          <w:tcPr>
            <w:tcW w:type="dxa" w:w="4320"/>
          </w:tcPr>
          <w:p>
            <w:r>
              <w:t>cloths</w:t>
            </w:r>
          </w:p>
        </w:tc>
        <w:tc>
          <w:tcPr>
            <w:tcW w:type="dxa" w:w="4320"/>
          </w:tcPr>
          <w:p>
            <w:r>
              <w:t>1 . artifact made by weaving or felting or knitting or crocheting natural or synthetic fibers</w:t>
              <w:br/>
            </w:r>
          </w:p>
        </w:tc>
      </w:tr>
      <w:tr>
        <w:tc>
          <w:tcPr>
            <w:tcW w:type="dxa" w:w="4320"/>
          </w:tcPr>
          <w:p>
            <w:r>
              <w:t>shrilly</w:t>
            </w:r>
          </w:p>
        </w:tc>
        <w:tc>
          <w:tcPr>
            <w:tcW w:type="dxa" w:w="4320"/>
          </w:tcPr>
          <w:p>
            <w:r>
              <w:t>1 . in a shrill voice</w:t>
              <w:br/>
            </w:r>
          </w:p>
        </w:tc>
      </w:tr>
      <w:tr>
        <w:tc>
          <w:tcPr>
            <w:tcW w:type="dxa" w:w="4320"/>
          </w:tcPr>
          <w:p>
            <w:r>
              <w:t>dishonesty</w:t>
            </w:r>
          </w:p>
        </w:tc>
        <w:tc>
          <w:tcPr>
            <w:tcW w:type="dxa" w:w="4320"/>
          </w:tcPr>
          <w:p>
            <w:r>
              <w:t>1 . the quality of being dishonest</w:t>
              <w:br/>
              <w:t>2 . lack of honesty; acts of lying or cheating or stealing</w:t>
              <w:br/>
            </w:r>
          </w:p>
        </w:tc>
      </w:tr>
      <w:tr>
        <w:tc>
          <w:tcPr>
            <w:tcW w:type="dxa" w:w="4320"/>
          </w:tcPr>
          <w:p>
            <w:r>
              <w:t>comforted</w:t>
            </w:r>
          </w:p>
        </w:tc>
        <w:tc>
          <w:tcPr>
            <w:tcW w:type="dxa" w:w="4320"/>
          </w:tcPr>
          <w:p>
            <w:r>
              <w:t>1 . give moral or emotional strength to</w:t>
              <w:br/>
              <w:t>2 . lessen pain or discomfort; alleviate</w:t>
              <w:br/>
              <w:t>3 . made comfortable or more comfortable in a time of distress</w:t>
              <w:br/>
            </w:r>
          </w:p>
        </w:tc>
      </w:tr>
      <w:tr>
        <w:tc>
          <w:tcPr>
            <w:tcW w:type="dxa" w:w="4320"/>
          </w:tcPr>
          <w:p>
            <w:r>
              <w:t>dredged</w:t>
            </w:r>
          </w:p>
        </w:tc>
        <w:tc>
          <w:tcPr>
            <w:tcW w:type="dxa" w:w="4320"/>
          </w:tcPr>
          <w:p>
            <w:r>
              <w:t>1 . cover before cooking</w:t>
              <w:br/>
              <w:t>2 . search (as the bottom of a body of water) for something valuable or lost</w:t>
              <w:br/>
              <w:t>3 . remove with a power shovel, usually from a bottom of a body of water</w:t>
              <w:br/>
            </w:r>
          </w:p>
        </w:tc>
      </w:tr>
      <w:tr>
        <w:tc>
          <w:tcPr>
            <w:tcW w:type="dxa" w:w="4320"/>
          </w:tcPr>
          <w:p>
            <w:r>
              <w:t>greeting</w:t>
            </w:r>
          </w:p>
        </w:tc>
        <w:tc>
          <w:tcPr>
            <w:tcW w:type="dxa" w:w="4320"/>
          </w:tcPr>
          <w:p>
            <w:r>
              <w:t>1 . (usually plural) an acknowledgment or expression of good will (especially on meeting)</w:t>
              <w:br/>
              <w:t>2 . express greetings upon meeting someone</w:t>
              <w:br/>
              <w:t>3 . send greetings to</w:t>
              <w:br/>
              <w:t>4 . react to in a certain way</w:t>
              <w:br/>
              <w:t>5 . be perceived by</w:t>
              <w:br/>
            </w:r>
          </w:p>
        </w:tc>
      </w:tr>
      <w:tr>
        <w:tc>
          <w:tcPr>
            <w:tcW w:type="dxa" w:w="4320"/>
          </w:tcPr>
          <w:p>
            <w:r>
              <w:t>disapproved</w:t>
            </w:r>
          </w:p>
        </w:tc>
        <w:tc>
          <w:tcPr>
            <w:tcW w:type="dxa" w:w="4320"/>
          </w:tcPr>
          <w:p>
            <w:r>
              <w:t>1 . consider bad or wrong</w:t>
              <w:br/>
              <w:t>2 . deem wrong or inappropriate</w:t>
              <w:br/>
            </w:r>
          </w:p>
        </w:tc>
      </w:tr>
      <w:tr>
        <w:tc>
          <w:tcPr>
            <w:tcW w:type="dxa" w:w="4320"/>
          </w:tcPr>
          <w:p>
            <w:r>
              <w:t>patterns</w:t>
            </w:r>
          </w:p>
        </w:tc>
        <w:tc>
          <w:tcPr>
            <w:tcW w:type="dxa" w:w="4320"/>
          </w:tcPr>
          <w:p>
            <w:r>
              <w:t>1 . a perceptual structure</w:t>
              <w:br/>
              <w:t>2 . a customary way of operation or behavior</w:t>
              <w:br/>
              <w:t>3 . a decorative or artistic work</w:t>
              <w:br/>
              <w:t>4 . something regarded as a normative example</w:t>
              <w:br/>
              <w:t>5 . a model considered worthy of imitation</w:t>
              <w:br/>
              <w:t>6 . something intended as a guide for making something else</w:t>
              <w:br/>
              <w:t>7 . the path that is prescribed for an airplane that is preparing to land at an airport</w:t>
              <w:br/>
              <w:t>8 . graphical representation (in polar or Cartesian coordinates) of the spatial distribution of radiation from an antenna as a function of angle</w:t>
              <w:br/>
              <w:t>9 . plan or create according to a model or models</w:t>
              <w:br/>
              <w:t>10 . form a pattern</w:t>
              <w:br/>
            </w:r>
          </w:p>
        </w:tc>
      </w:tr>
      <w:tr>
        <w:tc>
          <w:tcPr>
            <w:tcW w:type="dxa" w:w="4320"/>
          </w:tcPr>
          <w:p>
            <w:r>
              <w:t>pencils</w:t>
            </w:r>
          </w:p>
        </w:tc>
        <w:tc>
          <w:tcPr>
            <w:tcW w:type="dxa" w:w="4320"/>
          </w:tcPr>
          <w:p>
            <w:r>
              <w:t>1 . a thin cylindrical pointed writing implement; a rod of marking substance encased in wood</w:t>
              <w:br/>
              <w:t>2 . graphite (or a similar substance) used in such a way as to be a medium of communication</w:t>
              <w:br/>
              <w:t>3 . a figure formed by a set of straight lines or light rays meeting at a point</w:t>
              <w:br/>
              <w:t>4 . a cosmetic in a long thin stick; designed to be applied to a particular part of the face</w:t>
              <w:br/>
              <w:t>5 . write, draw, or trace with a pencil</w:t>
              <w:br/>
            </w:r>
          </w:p>
        </w:tc>
      </w:tr>
      <w:tr>
        <w:tc>
          <w:tcPr>
            <w:tcW w:type="dxa" w:w="4320"/>
          </w:tcPr>
          <w:p>
            <w:r>
              <w:t>stamps</w:t>
            </w:r>
          </w:p>
        </w:tc>
        <w:tc>
          <w:tcPr>
            <w:tcW w:type="dxa" w:w="4320"/>
          </w:tcPr>
          <w:p>
            <w:r>
              <w:t>1 . the distinctive form in which a thing is made</w:t>
              <w:br/>
              <w:t>2 . a type or class</w:t>
              <w:br/>
              <w:t>3 . a symbol that is the result of printing or engraving</w:t>
              <w:br/>
              <w:t>4 . a small adhesive token stuck on a letter or package to indicate that that postal fees have been paid</w:t>
              <w:br/>
              <w:t>5 . something that can be used as an official medium of payment</w:t>
              <w:br/>
              <w:t>6 . a small piece of adhesive paper that is put on an object to show that a government tax has been paid</w:t>
              <w:br/>
              <w:t>7 . machine consisting of a heavy bar that moves vertically for pounding or crushing ores</w:t>
              <w:br/>
              <w:t>8 . a block or die used to imprint a mark or design</w:t>
              <w:br/>
              <w:t>9 . a device incised to make an impression; used to secure a closing or to authenticate documents</w:t>
              <w:br/>
              <w:t>10 . walk heavily</w:t>
              <w:br/>
              <w:t>11 . to mark, or produce an imprint in or on something</w:t>
              <w:br/>
              <w:t>12 . reveal clearly as having a certain character</w:t>
              <w:br/>
              <w:t>13 . affix a stamp to</w:t>
              <w:br/>
              <w:t>14 . treat or classify according to a mental stereotype</w:t>
              <w:br/>
              <w:t>15 . destroy or extinguish as if by stamping with the foot</w:t>
              <w:br/>
              <w:t>16 . form or cut out with a mold, form, or die</w:t>
              <w:br/>
              <w:t>17 . crush or grind with a heavy instrument</w:t>
              <w:br/>
              <w:t>18 . raise in a relief</w:t>
              <w:br/>
            </w:r>
          </w:p>
        </w:tc>
      </w:tr>
      <w:tr>
        <w:tc>
          <w:tcPr>
            <w:tcW w:type="dxa" w:w="4320"/>
          </w:tcPr>
          <w:p>
            <w:r>
              <w:t>reformed</w:t>
            </w:r>
          </w:p>
        </w:tc>
        <w:tc>
          <w:tcPr>
            <w:tcW w:type="dxa" w:w="4320"/>
          </w:tcPr>
          <w:p>
            <w:r>
              <w:t>1 . make changes for improvement in order to remove abuse and injustices</w:t>
              <w:br/>
              <w:t>2 . bring, lead, or force to abandon a wrong or evil course of life, conduct, and adopt a right one</w:t>
              <w:br/>
              <w:t>3 . produce by cracking</w:t>
              <w:br/>
              <w:t>4 . break up the molecules of</w:t>
              <w:br/>
              <w:t>5 . improve by alteration or correction of errors or defects and put into a better condition</w:t>
              <w:br/>
              <w:t>6 . change for the better</w:t>
              <w:br/>
              <w:t>7 . of or relating to the body of Protestant Christianity arising during the Reformation; used of some Protestant churches especially Calvinist as distinct from Lutheran</w:t>
              <w:br/>
              <w:t>8 . caused to abandon an evil manner of living and follow a good one</w:t>
              <w:br/>
            </w:r>
          </w:p>
        </w:tc>
      </w:tr>
      <w:tr>
        <w:tc>
          <w:tcPr>
            <w:tcW w:type="dxa" w:w="4320"/>
          </w:tcPr>
          <w:p>
            <w:r>
              <w:t>chamber</w:t>
            </w:r>
          </w:p>
        </w:tc>
        <w:tc>
          <w:tcPr>
            <w:tcW w:type="dxa" w:w="4320"/>
          </w:tcPr>
          <w:p>
            <w:r>
              <w:t>1 . a natural or artificial enclosed space</w:t>
              <w:br/>
              <w:t>2 . an enclosed volume in the body</w:t>
              <w:br/>
              <w:t>3 . a room where a judge transacts business</w:t>
              <w:br/>
              <w:t>4 . a deliberative or legislative or administrative or judicial assembly</w:t>
              <w:br/>
              <w:t>5 . a room used primarily for sleeping</w:t>
              <w:br/>
              <w:t>6 . place in a chamber</w:t>
              <w:br/>
            </w:r>
          </w:p>
        </w:tc>
      </w:tr>
      <w:tr>
        <w:tc>
          <w:tcPr>
            <w:tcW w:type="dxa" w:w="4320"/>
          </w:tcPr>
          <w:p>
            <w:r>
              <w:t>occurs</w:t>
            </w:r>
          </w:p>
        </w:tc>
        <w:tc>
          <w:tcPr>
            <w:tcW w:type="dxa" w:w="4320"/>
          </w:tcPr>
          <w:p>
            <w:r>
              <w:t>1 . come to pass</w:t>
              <w:br/>
              <w:t>2 . come to one's mind; suggest itself</w:t>
              <w:br/>
              <w:t>3 . to be found to exist</w:t>
              <w:br/>
            </w:r>
          </w:p>
        </w:tc>
      </w:tr>
      <w:tr>
        <w:tc>
          <w:tcPr>
            <w:tcW w:type="dxa" w:w="4320"/>
          </w:tcPr>
          <w:p>
            <w:r>
              <w:t>bulletin</w:t>
            </w:r>
          </w:p>
        </w:tc>
        <w:tc>
          <w:tcPr>
            <w:tcW w:type="dxa" w:w="4320"/>
          </w:tcPr>
          <w:p>
            <w:r>
              <w:t>1 . a brief report (especially an official statement issued for immediate publication or broadcast)</w:t>
              <w:br/>
              <w:t>2 . make public by bulletin</w:t>
              <w:br/>
            </w:r>
          </w:p>
        </w:tc>
      </w:tr>
      <w:tr>
        <w:tc>
          <w:tcPr>
            <w:tcW w:type="dxa" w:w="4320"/>
          </w:tcPr>
          <w:p>
            <w:r>
              <w:t>gladness</w:t>
            </w:r>
          </w:p>
        </w:tc>
        <w:tc>
          <w:tcPr>
            <w:tcW w:type="dxa" w:w="4320"/>
          </w:tcPr>
          <w:p>
            <w:r>
              <w:t>1 . experiencing joy and pleasure</w:t>
              <w:br/>
            </w:r>
          </w:p>
        </w:tc>
      </w:tr>
      <w:tr>
        <w:tc>
          <w:tcPr>
            <w:tcW w:type="dxa" w:w="4320"/>
          </w:tcPr>
          <w:p>
            <w:r>
              <w:t>errors</w:t>
            </w:r>
          </w:p>
        </w:tc>
        <w:tc>
          <w:tcPr>
            <w:tcW w:type="dxa" w:w="4320"/>
          </w:tcPr>
          <w:p>
            <w:r>
              <w:t>1 . a wrong action attributable to bad judgment or ignorance or inattention</w:t>
              <w:br/>
              <w:t>2 . inadvertent incorrectness</w:t>
              <w:br/>
              <w:t>3 . a misconception resulting from incorrect information</w:t>
              <w:br/>
              <w:t>4 . (baseball) a failure of a defensive player to make an out when normal play would have sufficed</w:t>
              <w:br/>
              <w:t>5 . departure from what is ethically acceptable</w:t>
              <w:br/>
              <w:t>6 . (computer science) the occurrence of an incorrect result produced by a computer</w:t>
              <w:br/>
              <w:t>7 . part of a statement that is not correct</w:t>
              <w:br/>
            </w:r>
          </w:p>
        </w:tc>
      </w:tr>
      <w:tr>
        <w:tc>
          <w:tcPr>
            <w:tcW w:type="dxa" w:w="4320"/>
          </w:tcPr>
          <w:p>
            <w:r>
              <w:t>performance</w:t>
            </w:r>
          </w:p>
        </w:tc>
        <w:tc>
          <w:tcPr>
            <w:tcW w:type="dxa" w:w="4320"/>
          </w:tcPr>
          <w:p>
            <w:r>
              <w:t>1 . a dramatic or musical entertainment</w:t>
              <w:br/>
              <w:t>2 . the act of presenting a play or a piece of music or other entertainment</w:t>
              <w:br/>
              <w:t>3 . the act of performing; of doing something successfully; using knowledge as distinguished from merely possessing it</w:t>
              <w:br/>
              <w:t>4 . any recognized accomplishment</w:t>
              <w:br/>
              <w:t>5 . process or manner of functioning or operating</w:t>
              <w:br/>
            </w:r>
          </w:p>
        </w:tc>
      </w:tr>
      <w:tr>
        <w:tc>
          <w:tcPr>
            <w:tcW w:type="dxa" w:w="4320"/>
          </w:tcPr>
          <w:p>
            <w:r>
              <w:t>vices</w:t>
            </w:r>
          </w:p>
        </w:tc>
        <w:tc>
          <w:tcPr>
            <w:tcW w:type="dxa" w:w="4320"/>
          </w:tcPr>
          <w:p>
            <w:r>
              <w:t>1 . moral weakness</w:t>
              <w:br/>
              <w:t>2 . a specific form of evildoing</w:t>
              <w:br/>
            </w:r>
          </w:p>
        </w:tc>
      </w:tr>
      <w:tr>
        <w:tc>
          <w:tcPr>
            <w:tcW w:type="dxa" w:w="4320"/>
          </w:tcPr>
          <w:p>
            <w:r>
              <w:t>telescope</w:t>
            </w:r>
          </w:p>
        </w:tc>
        <w:tc>
          <w:tcPr>
            <w:tcW w:type="dxa" w:w="4320"/>
          </w:tcPr>
          <w:p>
            <w:r>
              <w:t>1 . a magnifier of images of distant objects</w:t>
              <w:br/>
              <w:t>2 . crush together or collapse</w:t>
              <w:br/>
              <w:t>3 . make smaller or shorter</w:t>
              <w:br/>
            </w:r>
          </w:p>
        </w:tc>
      </w:tr>
      <w:tr>
        <w:tc>
          <w:tcPr>
            <w:tcW w:type="dxa" w:w="4320"/>
          </w:tcPr>
          <w:p>
            <w:r>
              <w:t>seventh</w:t>
            </w:r>
          </w:p>
        </w:tc>
        <w:tc>
          <w:tcPr>
            <w:tcW w:type="dxa" w:w="4320"/>
          </w:tcPr>
          <w:p>
            <w:r>
              <w:t>1 . position seven in a countable series of things</w:t>
              <w:br/>
              <w:t>2 . one part in seven equal parts</w:t>
              <w:br/>
              <w:t>3 . the musical interval between one note and another seven notes away from it</w:t>
              <w:br/>
              <w:t>4 . coming next after the sixth and just before the eighth in position</w:t>
              <w:br/>
            </w:r>
          </w:p>
        </w:tc>
      </w:tr>
      <w:tr>
        <w:tc>
          <w:tcPr>
            <w:tcW w:type="dxa" w:w="4320"/>
          </w:tcPr>
          <w:p>
            <w:r>
              <w:t>traded</w:t>
            </w:r>
          </w:p>
        </w:tc>
        <w:tc>
          <w:tcPr>
            <w:tcW w:type="dxa" w:w="4320"/>
          </w:tcPr>
          <w:p>
            <w:r>
              <w:t>1 . engage in the trade of</w:t>
              <w:br/>
              <w:t>2 . turn in as payment or part payment for a purchase</w:t>
              <w:br/>
              <w:t>3 . be traded at a certain price or under certain conditions</w:t>
              <w:br/>
              <w:t>4 . exchange or give (something) in exchange for</w:t>
              <w:br/>
              <w:t>5 . do business; offer for sale as for one's livelihood</w:t>
              <w:br/>
            </w:r>
          </w:p>
        </w:tc>
      </w:tr>
      <w:tr>
        <w:tc>
          <w:tcPr>
            <w:tcW w:type="dxa" w:w="4320"/>
          </w:tcPr>
          <w:p>
            <w:r>
              <w:t>insensitive</w:t>
            </w:r>
          </w:p>
        </w:tc>
        <w:tc>
          <w:tcPr>
            <w:tcW w:type="dxa" w:w="4320"/>
          </w:tcPr>
          <w:p>
            <w:r>
              <w:t>1 . not responsive to physical stimuli</w:t>
              <w:br/>
              <w:t>2 . deficient in human sensibility; not mentally or morally sensitive</w:t>
              <w:br/>
            </w:r>
          </w:p>
        </w:tc>
      </w:tr>
      <w:tr>
        <w:tc>
          <w:tcPr>
            <w:tcW w:type="dxa" w:w="4320"/>
          </w:tcPr>
          <w:p>
            <w:r>
              <w:t>dogged</w:t>
            </w:r>
          </w:p>
        </w:tc>
        <w:tc>
          <w:tcPr>
            <w:tcW w:type="dxa" w:w="4320"/>
          </w:tcPr>
          <w:p>
            <w:r>
              <w:t>1 . go after with the intent to catch</w:t>
              <w:br/>
              <w:t>2 . stubbornly unyielding; ; ; ; - T.S.Eliot</w:t>
              <w:br/>
            </w:r>
          </w:p>
        </w:tc>
      </w:tr>
      <w:tr>
        <w:tc>
          <w:tcPr>
            <w:tcW w:type="dxa" w:w="4320"/>
          </w:tcPr>
          <w:p>
            <w:r>
              <w:t>songs</w:t>
            </w:r>
          </w:p>
        </w:tc>
        <w:tc>
          <w:tcPr>
            <w:tcW w:type="dxa" w:w="4320"/>
          </w:tcPr>
          <w:p>
            <w:r>
              <w:t>1 . a short musical composition with words</w:t>
              <w:br/>
              <w:t>2 . a distinctive or characteristic sound</w:t>
              <w:br/>
              <w:t>3 . the act of singing</w:t>
              <w:br/>
              <w:t>4 . the characteristic sound produced by a bird</w:t>
              <w:br/>
              <w:t>5 . a very small sum</w:t>
              <w:br/>
              <w:t>6 . the imperial dynasty of China from 960 to 1279; noted for art and literature and philosophy</w:t>
              <w:br/>
            </w:r>
          </w:p>
        </w:tc>
      </w:tr>
      <w:tr>
        <w:tc>
          <w:tcPr>
            <w:tcW w:type="dxa" w:w="4320"/>
          </w:tcPr>
          <w:p>
            <w:r>
              <w:t>loathing</w:t>
            </w:r>
          </w:p>
        </w:tc>
        <w:tc>
          <w:tcPr>
            <w:tcW w:type="dxa" w:w="4320"/>
          </w:tcPr>
          <w:p>
            <w:r>
              <w:t>1 . hate coupled with disgust</w:t>
              <w:br/>
              <w:t>2 . find repugnant</w:t>
              <w:br/>
            </w:r>
          </w:p>
        </w:tc>
      </w:tr>
      <w:tr>
        <w:tc>
          <w:tcPr>
            <w:tcW w:type="dxa" w:w="4320"/>
          </w:tcPr>
          <w:p>
            <w:r>
              <w:t>untrue</w:t>
            </w:r>
          </w:p>
        </w:tc>
        <w:tc>
          <w:tcPr>
            <w:tcW w:type="dxa" w:w="4320"/>
          </w:tcPr>
          <w:p>
            <w:r>
              <w:t>1 . not according with the facts</w:t>
              <w:br/>
              <w:t>2 . not true to an obligation or trust; -Bruno Laske</w:t>
              <w:br/>
              <w:t>3 . not accurately fitted; not level</w:t>
              <w:br/>
              <w:t>4 . (used especially of persons) not dependable in devotion or affection; unfaithful</w:t>
              <w:br/>
            </w:r>
          </w:p>
        </w:tc>
      </w:tr>
      <w:tr>
        <w:tc>
          <w:tcPr>
            <w:tcW w:type="dxa" w:w="4320"/>
          </w:tcPr>
          <w:p>
            <w:r>
              <w:t>feathered</w:t>
            </w:r>
          </w:p>
        </w:tc>
        <w:tc>
          <w:tcPr>
            <w:tcW w:type="dxa" w:w="4320"/>
          </w:tcPr>
          <w:p>
            <w:r>
              <w:t>1 . join tongue and groove, in carpentry</w:t>
              <w:br/>
              <w:t>2 . cover or fit with feathers</w:t>
              <w:br/>
              <w:t>3 . turn the paddle; in canoeing</w:t>
              <w:br/>
              <w:t>4 . turn the oar, while rowing</w:t>
              <w:br/>
              <w:t>5 . grow feathers</w:t>
              <w:br/>
              <w:t>6 . adorned with feathers or plumes</w:t>
              <w:br/>
              <w:t>7 . having or covered with feathers</w:t>
              <w:br/>
            </w:r>
          </w:p>
        </w:tc>
      </w:tr>
      <w:tr>
        <w:tc>
          <w:tcPr>
            <w:tcW w:type="dxa" w:w="4320"/>
          </w:tcPr>
          <w:p>
            <w:r>
              <w:t>prints</w:t>
            </w:r>
          </w:p>
        </w:tc>
        <w:tc>
          <w:tcPr>
            <w:tcW w:type="dxa" w:w="4320"/>
          </w:tcPr>
          <w:p>
            <w:r>
              <w:t>1 . the text appearing in a book, newspaper, or other printed publication</w:t>
              <w:br/>
              <w:t>2 . a picture or design printed from an engraving</w:t>
              <w:br/>
              <w:t>3 . a visible indication made on a surface</w:t>
              <w:br/>
              <w:t>4 . availability in printed form</w:t>
              <w:br/>
              <w:t>5 . a copy of a movie on film (especially a particular version of it)</w:t>
              <w:br/>
              <w:t>6 . a fabric with a dyed pattern pressed onto it (usually by engraved rollers)</w:t>
              <w:br/>
              <w:t>7 . a printed picture produced from a photographic negative</w:t>
              <w:br/>
              <w:t>8 . put into print</w:t>
              <w:br/>
              <w:t>9 . write as if with print; not cursive</w:t>
              <w:br/>
              <w:t>10 . make into a print</w:t>
              <w:br/>
              <w:t>11 . reproduce by printing</w:t>
              <w:br/>
            </w:r>
          </w:p>
        </w:tc>
      </w:tr>
      <w:tr>
        <w:tc>
          <w:tcPr>
            <w:tcW w:type="dxa" w:w="4320"/>
          </w:tcPr>
          <w:p>
            <w:r>
              <w:t>morris</w:t>
            </w:r>
          </w:p>
        </w:tc>
        <w:tc>
          <w:tcPr>
            <w:tcW w:type="dxa" w:w="4320"/>
          </w:tcPr>
          <w:p>
            <w:r>
              <w:t>1 . United States suffragist in Wyoming (1814-1902)</w:t>
              <w:br/>
              <w:t>2 . English poet and craftsman (1834-1896)</w:t>
              <w:br/>
              <w:t>3 . leader of the American Revolution who signed the Declaration of Independence and raised money for the Continental Army (1734-1806)</w:t>
              <w:br/>
              <w:t>4 . United States statesman who led the committee that produced the final draft of the United States Constitution (1752-1816)</w:t>
              <w:br/>
            </w:r>
          </w:p>
        </w:tc>
      </w:tr>
      <w:tr>
        <w:tc>
          <w:tcPr>
            <w:tcW w:type="dxa" w:w="4320"/>
          </w:tcPr>
          <w:p>
            <w:r>
              <w:t>typewriter</w:t>
            </w:r>
          </w:p>
        </w:tc>
        <w:tc>
          <w:tcPr>
            <w:tcW w:type="dxa" w:w="4320"/>
          </w:tcPr>
          <w:p>
            <w:r>
              <w:t>1 . hand-operated character printer for printing written messages one character at a time</w:t>
              <w:br/>
            </w:r>
          </w:p>
        </w:tc>
      </w:tr>
      <w:tr>
        <w:tc>
          <w:tcPr>
            <w:tcW w:type="dxa" w:w="4320"/>
          </w:tcPr>
          <w:p>
            <w:r>
              <w:t>wires</w:t>
            </w:r>
          </w:p>
        </w:tc>
        <w:tc>
          <w:tcPr>
            <w:tcW w:type="dxa" w:w="4320"/>
          </w:tcPr>
          <w:p>
            <w:r>
              <w:t>1 . ligament made of metal and used to fasten things or make cages or fences etc</w:t>
              <w:br/>
              <w:t>2 . a metal conductor that carries electricity over a distance</w:t>
              <w:br/>
              <w:t>3 . the finishing line on a racetrack</w:t>
              <w:br/>
              <w:t>4 . a message transmitted by telegraph</w:t>
              <w:br/>
              <w:t>5 . provide with electrical circuits</w:t>
              <w:br/>
              <w:t>6 . send cables, wires, or telegrams</w:t>
              <w:br/>
              <w:t>7 . fasten with wire</w:t>
              <w:br/>
              <w:t>8 . string on a wire</w:t>
              <w:br/>
              <w:t>9 . equip for use with electricity</w:t>
              <w:br/>
            </w:r>
          </w:p>
        </w:tc>
      </w:tr>
      <w:tr>
        <w:tc>
          <w:tcPr>
            <w:tcW w:type="dxa" w:w="4320"/>
          </w:tcPr>
          <w:p>
            <w:r>
              <w:t>victor</w:t>
            </w:r>
          </w:p>
        </w:tc>
        <w:tc>
          <w:tcPr>
            <w:tcW w:type="dxa" w:w="4320"/>
          </w:tcPr>
          <w:p>
            <w:r>
              <w:t>1 . a combatant who is able to defeat rivals</w:t>
              <w:br/>
              <w:t>2 . the contestant who wins the contest</w:t>
              <w:br/>
            </w:r>
          </w:p>
        </w:tc>
      </w:tr>
      <w:tr>
        <w:tc>
          <w:tcPr>
            <w:tcW w:type="dxa" w:w="4320"/>
          </w:tcPr>
          <w:p>
            <w:r>
              <w:t>siberia</w:t>
            </w:r>
          </w:p>
        </w:tc>
        <w:tc>
          <w:tcPr>
            <w:tcW w:type="dxa" w:w="4320"/>
          </w:tcPr>
          <w:p>
            <w:r>
              <w:t>1 . a vast Asian region of Russia; famous for long cold winters</w:t>
              <w:br/>
            </w:r>
          </w:p>
        </w:tc>
      </w:tr>
      <w:tr>
        <w:tc>
          <w:tcPr>
            <w:tcW w:type="dxa" w:w="4320"/>
          </w:tcPr>
          <w:p>
            <w:r>
              <w:t>scientific</w:t>
            </w:r>
          </w:p>
        </w:tc>
        <w:tc>
          <w:tcPr>
            <w:tcW w:type="dxa" w:w="4320"/>
          </w:tcPr>
          <w:p>
            <w:r>
              <w:t>1 . of or relating to the practice of science</w:t>
              <w:br/>
              <w:t>2 . conforming with the principles or methods used in science</w:t>
              <w:br/>
            </w:r>
          </w:p>
        </w:tc>
      </w:tr>
      <w:tr>
        <w:tc>
          <w:tcPr>
            <w:tcW w:type="dxa" w:w="4320"/>
          </w:tcPr>
          <w:p>
            <w:r>
              <w:t>forward-looking</w:t>
            </w:r>
          </w:p>
        </w:tc>
        <w:tc>
          <w:tcPr>
            <w:tcW w:type="dxa" w:w="4320"/>
          </w:tcPr>
          <w:p>
            <w:r>
              <w:t>1 . ahead of the times</w:t>
              <w:br/>
            </w:r>
          </w:p>
        </w:tc>
      </w:tr>
      <w:tr>
        <w:tc>
          <w:tcPr>
            <w:tcW w:type="dxa" w:w="4320"/>
          </w:tcPr>
          <w:p>
            <w:r>
              <w:t>binding</w:t>
            </w:r>
          </w:p>
        </w:tc>
        <w:tc>
          <w:tcPr>
            <w:tcW w:type="dxa" w:w="4320"/>
          </w:tcPr>
          <w:p>
            <w:r>
              <w:t>1 . the capacity to attract and hold something</w:t>
              <w:br/>
              <w:t>2 . strip sewn over or along an edge for reinforcement or decoration</w:t>
              <w:br/>
              <w:t>3 . the act of applying a bandage</w:t>
              <w:br/>
              <w:t>4 . one of a pair of mechanical devices that are attached to a ski and that will grip a ski boot; the bindings should release in case of a fall</w:t>
              <w:br/>
              <w:t>5 . the protective covering on the front, back, and spine of a book</w:t>
              <w:br/>
              <w:t>6 . stick to firmly</w:t>
              <w:br/>
              <w:t>7 . create social or emotional ties</w:t>
              <w:br/>
              <w:t>8 . make fast; tie or secure, with or as if with a rope</w:t>
              <w:br/>
              <w:t>9 . wrap around with something so as to cover or enclose</w:t>
              <w:br/>
              <w:t>10 . secure with or as if with ropes</w:t>
              <w:br/>
              <w:t>11 . bind by an obligation; cause to be indebted</w:t>
              <w:br/>
              <w:t>12 . provide with a binding</w:t>
              <w:br/>
              <w:t>13 . fasten or secure with a rope, string, or cord</w:t>
              <w:br/>
              <w:t>14 . form a chemical bond with</w:t>
              <w:br/>
              <w:t>15 . cause to be constipated</w:t>
              <w:br/>
              <w:t>16 . executed with proper legal authority</w:t>
              <w:br/>
            </w:r>
          </w:p>
        </w:tc>
      </w:tr>
      <w:tr>
        <w:tc>
          <w:tcPr>
            <w:tcW w:type="dxa" w:w="4320"/>
          </w:tcPr>
          <w:p>
            <w:r>
              <w:t>siding</w:t>
            </w:r>
          </w:p>
        </w:tc>
        <w:tc>
          <w:tcPr>
            <w:tcW w:type="dxa" w:w="4320"/>
          </w:tcPr>
          <w:p>
            <w:r>
              <w:t>1 . a short stretch of railroad track used to store rolling stock or enable trains on the same line to pass</w:t>
              <w:br/>
              <w:t>2 . material applied to the outside of a building to make it weatherproof</w:t>
              <w:br/>
              <w:t>3 . take sides for or against; ; m siding against the current candidate"</w:t>
              <w:br/>
            </w:r>
          </w:p>
        </w:tc>
      </w:tr>
      <w:tr>
        <w:tc>
          <w:tcPr>
            <w:tcW w:type="dxa" w:w="4320"/>
          </w:tcPr>
          <w:p>
            <w:r>
              <w:t>lemon</w:t>
            </w:r>
          </w:p>
        </w:tc>
        <w:tc>
          <w:tcPr>
            <w:tcW w:type="dxa" w:w="4320"/>
          </w:tcPr>
          <w:p>
            <w:r>
              <w:t>1 . yellow oval fruit with juicy acidic flesh</w:t>
              <w:br/>
              <w:t>2 . a strong yellow color</w:t>
              <w:br/>
              <w:t>3 . a small evergreen tree that originated in Asia but is widely cultivated for its fruit</w:t>
              <w:br/>
              <w:t>4 . a distinctive tart flavor characteristic of lemons</w:t>
              <w:br/>
              <w:t>5 . an artifact (especially an automobile) that is defective or unsatisfactory</w:t>
              <w:br/>
            </w:r>
          </w:p>
        </w:tc>
      </w:tr>
      <w:tr>
        <w:tc>
          <w:tcPr>
            <w:tcW w:type="dxa" w:w="4320"/>
          </w:tcPr>
          <w:p>
            <w:r>
              <w:t>instructed</w:t>
            </w:r>
          </w:p>
        </w:tc>
        <w:tc>
          <w:tcPr>
            <w:tcW w:type="dxa" w:w="4320"/>
          </w:tcPr>
          <w:p>
            <w:r>
              <w:t>1 . impart skills or knowledge to</w:t>
              <w:br/>
              <w:t>2 . give instructions or directions for some task</w:t>
              <w:br/>
              <w:t>3 . make aware of</w:t>
              <w:br/>
            </w:r>
          </w:p>
        </w:tc>
      </w:tr>
      <w:tr>
        <w:tc>
          <w:tcPr>
            <w:tcW w:type="dxa" w:w="4320"/>
          </w:tcPr>
          <w:p>
            <w:r>
              <w:t>departure</w:t>
            </w:r>
          </w:p>
        </w:tc>
        <w:tc>
          <w:tcPr>
            <w:tcW w:type="dxa" w:w="4320"/>
          </w:tcPr>
          <w:p>
            <w:r>
              <w:t>1 . the act of departing</w:t>
              <w:br/>
              <w:t>2 . a variation that deviates from the standard or norm</w:t>
              <w:br/>
              <w:t>3 . euphemistic expressions for death</w:t>
              <w:br/>
            </w:r>
          </w:p>
        </w:tc>
      </w:tr>
      <w:tr>
        <w:tc>
          <w:tcPr>
            <w:tcW w:type="dxa" w:w="4320"/>
          </w:tcPr>
          <w:p>
            <w:r>
              <w:t>carloads</w:t>
            </w:r>
          </w:p>
        </w:tc>
        <w:tc>
          <w:tcPr>
            <w:tcW w:type="dxa" w:w="4320"/>
          </w:tcPr>
          <w:p>
            <w:r>
              <w:t>1 . a gathering of passengers sufficient to fill an automobile</w:t>
              <w:br/>
              <w:t>2 . the amount of cargo that can be held by a boat or ship or a freight car</w:t>
              <w:br/>
            </w:r>
          </w:p>
        </w:tc>
      </w:tr>
      <w:tr>
        <w:tc>
          <w:tcPr>
            <w:tcW w:type="dxa" w:w="4320"/>
          </w:tcPr>
          <w:p>
            <w:r>
              <w:t>invest</w:t>
            </w:r>
          </w:p>
        </w:tc>
        <w:tc>
          <w:tcPr>
            <w:tcW w:type="dxa" w:w="4320"/>
          </w:tcPr>
          <w:p>
            <w:r>
              <w:t>1 . make an investment</w:t>
              <w:br/>
              <w:t>2 . give qualities or abilities to</w:t>
              <w:br/>
              <w:t>3 . furnish with power or authority; of kings or emperors</w:t>
              <w:br/>
              <w:t>4 . provide with power and authority</w:t>
              <w:br/>
              <w:t>5 . place ceremoniously or formally in an office or position</w:t>
              <w:br/>
            </w:r>
          </w:p>
        </w:tc>
      </w:tr>
      <w:tr>
        <w:tc>
          <w:tcPr>
            <w:tcW w:type="dxa" w:w="4320"/>
          </w:tcPr>
          <w:p>
            <w:r>
              <w:t>trim</w:t>
            </w:r>
          </w:p>
        </w:tc>
        <w:tc>
          <w:tcPr>
            <w:tcW w:type="dxa" w:w="4320"/>
          </w:tcPr>
          <w:p>
            <w:r>
              <w:t>1 . a state of arrangement or appearance</w:t>
              <w:br/>
              <w:t>2 . a decoration or adornment on a garment</w:t>
              <w:br/>
              <w:t>3 . attitude of an aircraft in flight when allowed to take its own orientation</w:t>
              <w:br/>
              <w:t>4 . cutting down to the desired size or shape</w:t>
              <w:br/>
              <w:t>5 . remove the edges from and cut down to the desired size</w:t>
              <w:br/>
              <w:t>6 . decorate, as with ornaments</w:t>
              <w:br/>
              <w:t>7 . cut down on; make a reduction in</w:t>
              <w:br/>
              <w:t>8 . balance in flight by regulating the control surfaces</w:t>
              <w:br/>
              <w:t>9 . be in equilibrium during a flight</w:t>
              <w:br/>
              <w:t>10 . decorate (food), as with parsley or other ornamental foods</w:t>
              <w:br/>
              <w:t>11 . cultivate, tend, and cut back the growth of</w:t>
              <w:br/>
              <w:t>12 . cut closely</w:t>
              <w:br/>
              <w:t>13 . adjust (sails on a ship) so that the wind is optimally used</w:t>
              <w:br/>
              <w:t>14 . thin and fit</w:t>
              <w:br/>
              <w:t>15 . of places; characterized by order and neatness; free from disorder</w:t>
              <w:br/>
              <w:t>16 . neat and smart in appearance</w:t>
              <w:br/>
              <w:t>17 . severely simple in line or design</w:t>
              <w:br/>
            </w:r>
          </w:p>
        </w:tc>
      </w:tr>
      <w:tr>
        <w:tc>
          <w:tcPr>
            <w:tcW w:type="dxa" w:w="4320"/>
          </w:tcPr>
          <w:p>
            <w:r>
              <w:t>dazed</w:t>
            </w:r>
          </w:p>
        </w:tc>
        <w:tc>
          <w:tcPr>
            <w:tcW w:type="dxa" w:w="4320"/>
          </w:tcPr>
          <w:p>
            <w:r>
              <w:t>1 . to cause someone to lose clear vision, especially from intense light</w:t>
              <w:br/>
              <w:t>2 . overcome as with astonishment or disbelief</w:t>
              <w:br/>
              <w:t>3 . in a state of mental numbness especially as resulting from shock</w:t>
              <w:br/>
              <w:t>4 . stunned or confused and slow to react (as from blows or drunkenness or exhaustion)</w:t>
              <w:br/>
            </w:r>
          </w:p>
        </w:tc>
      </w:tr>
      <w:tr>
        <w:tc>
          <w:tcPr>
            <w:tcW w:type="dxa" w:w="4320"/>
          </w:tcPr>
          <w:p>
            <w:r>
              <w:t>celery</w:t>
            </w:r>
          </w:p>
        </w:tc>
        <w:tc>
          <w:tcPr>
            <w:tcW w:type="dxa" w:w="4320"/>
          </w:tcPr>
          <w:p>
            <w:r>
              <w:t>1 . widely cultivated herb with aromatic leaf stalks that are eaten raw or cooked</w:t>
              <w:br/>
              <w:t>2 . stalks eaten raw or cooked or used as seasoning</w:t>
              <w:br/>
            </w:r>
          </w:p>
        </w:tc>
      </w:tr>
      <w:tr>
        <w:tc>
          <w:tcPr>
            <w:tcW w:type="dxa" w:w="4320"/>
          </w:tcPr>
          <w:p>
            <w:r>
              <w:t>references</w:t>
            </w:r>
          </w:p>
        </w:tc>
        <w:tc>
          <w:tcPr>
            <w:tcW w:type="dxa" w:w="4320"/>
          </w:tcPr>
          <w:p>
            <w:r>
              <w:t>1 . a remark that calls attention to something or someone</w:t>
              <w:br/>
              <w:t>2 . a short note recognizing a source of information or of a quoted passage</w:t>
              <w:br/>
              <w:t>3 . an indicator that orients you generally</w:t>
              <w:br/>
              <w:t>4 . a book to which you can refer for authoritative facts</w:t>
              <w:br/>
              <w:t>5 . a formal recommendation by a former employer to a potential future employer describing the person's qualifications and dependability</w:t>
              <w:br/>
              <w:t>6 . the most direct or specific meaning of a word or expression; the class of objects that an expression refers to</w:t>
              <w:br/>
              <w:t>7 . the act of referring or consulting</w:t>
              <w:br/>
              <w:t>8 . a publication (or a passage from a publication) that is referred to</w:t>
              <w:br/>
              <w:t>9 . (computer science) the code that identifies where a piece of information is stored</w:t>
              <w:br/>
              <w:t>10 . the relation between a word or phrase and the object or idea it refers to</w:t>
              <w:br/>
              <w:t>11 . refer to</w:t>
              <w:br/>
            </w:r>
          </w:p>
        </w:tc>
      </w:tr>
      <w:tr>
        <w:tc>
          <w:tcPr>
            <w:tcW w:type="dxa" w:w="4320"/>
          </w:tcPr>
          <w:p>
            <w:r>
              <w:t>frustration</w:t>
            </w:r>
          </w:p>
        </w:tc>
        <w:tc>
          <w:tcPr>
            <w:tcW w:type="dxa" w:w="4320"/>
          </w:tcPr>
          <w:p>
            <w:r>
              <w:t>1 . the feeling that accompanies an experience of being thwarted in attaining your goals</w:t>
              <w:br/>
              <w:t>2 . an act of hindering someone's plans or efforts</w:t>
              <w:br/>
              <w:t>3 . a feeling of annoyance at being hindered or criticized</w:t>
              <w:br/>
            </w:r>
          </w:p>
        </w:tc>
      </w:tr>
      <w:tr>
        <w:tc>
          <w:tcPr>
            <w:tcW w:type="dxa" w:w="4320"/>
          </w:tcPr>
          <w:p>
            <w:r>
              <w:t>fountain</w:t>
            </w:r>
          </w:p>
        </w:tc>
        <w:tc>
          <w:tcPr>
            <w:tcW w:type="dxa" w:w="4320"/>
          </w:tcPr>
          <w:p>
            <w:r>
              <w:t>1 . a structure from which an artificially produced jet of water arises</w:t>
              <w:br/>
              <w:t>2 . a natural flow of ground water</w:t>
              <w:br/>
              <w:t>3 . an artificially produced flow of water</w:t>
              <w:br/>
              <w:t>4 . a plumbing fixture that provides a flow of water</w:t>
              <w:br/>
            </w:r>
          </w:p>
        </w:tc>
      </w:tr>
      <w:tr>
        <w:tc>
          <w:tcPr>
            <w:tcW w:type="dxa" w:w="4320"/>
          </w:tcPr>
          <w:p>
            <w:r>
              <w:t>strokes</w:t>
            </w:r>
          </w:p>
        </w:tc>
        <w:tc>
          <w:tcPr>
            <w:tcW w:type="dxa" w:w="4320"/>
          </w:tcPr>
          <w:p>
            <w:r>
              <w:t>1 . (sports) the act of swinging or striking at a ball with a club or racket or bat or cue or hand</w:t>
              <w:br/>
              <w:t>2 . the maximum movement available to a pivoted or reciprocating piece by a cam</w:t>
              <w:br/>
              <w:t>3 . a sudden loss of consciousness resulting when the rupture or occlusion of a blood vessel leads to oxygen lack in the brain</w:t>
              <w:br/>
              <w:t>4 . a light touch</w:t>
              <w:br/>
              <w:t>5 . a light touch with the hands</w:t>
              <w:br/>
              <w:t>6 . (golf) the unit of scoring in golf is the act of hitting the ball with a club</w:t>
              <w:br/>
              <w:t>7 . the oarsman nearest the stern of the shell who sets the pace for the rest of the crew</w:t>
              <w:br/>
              <w:t>8 . anything that happens suddenly or by chance without an apparent cause</w:t>
              <w:br/>
              <w:t>9 . a punctuation mark (/) used to separate related items of information</w:t>
              <w:br/>
              <w:t>10 . a mark made on a surface by a pen, pencil, or paintbrush</w:t>
              <w:br/>
              <w:t>11 . any one of the repeated movements of the limbs and body used for locomotion in swimming or rowing</w:t>
              <w:br/>
              <w:t>12 . a single complete movement</w:t>
              <w:br/>
              <w:t>13 . touch lightly and repeatedly, as with brushing motions</w:t>
              <w:br/>
              <w:t>14 . strike a ball with a smooth blow</w:t>
              <w:br/>
              <w:t>15 . row at a particular rate</w:t>
              <w:br/>
              <w:t>16 . treat gingerly or carefully</w:t>
              <w:br/>
            </w:r>
          </w:p>
        </w:tc>
      </w:tr>
      <w:tr>
        <w:tc>
          <w:tcPr>
            <w:tcW w:type="dxa" w:w="4320"/>
          </w:tcPr>
          <w:p>
            <w:r>
              <w:t>bravado</w:t>
            </w:r>
          </w:p>
        </w:tc>
        <w:tc>
          <w:tcPr>
            <w:tcW w:type="dxa" w:w="4320"/>
          </w:tcPr>
          <w:p>
            <w:r>
              <w:t>1 . a swaggering show of courage</w:t>
              <w:br/>
            </w:r>
          </w:p>
        </w:tc>
      </w:tr>
      <w:tr>
        <w:tc>
          <w:tcPr>
            <w:tcW w:type="dxa" w:w="4320"/>
          </w:tcPr>
          <w:p>
            <w:r>
              <w:t>watson</w:t>
            </w:r>
          </w:p>
        </w:tc>
        <w:tc>
          <w:tcPr>
            <w:tcW w:type="dxa" w:w="4320"/>
          </w:tcPr>
          <w:p>
            <w:r>
              <w:t>1 . United States telephone engineer who assisted Alexander Graham Bell in his experiments (1854-1934)</w:t>
              <w:br/>
              <w:t>2 . United States psychologist considered the founder of behavioristic psychology (1878-1958)</w:t>
              <w:br/>
              <w:t>3 . United States geneticist who (with Crick in 1953) helped discover the helical structure of DNA (born in 1928)</w:t>
              <w:br/>
            </w:r>
          </w:p>
        </w:tc>
      </w:tr>
      <w:tr>
        <w:tc>
          <w:tcPr>
            <w:tcW w:type="dxa" w:w="4320"/>
          </w:tcPr>
          <w:p>
            <w:r>
              <w:t>guardian</w:t>
            </w:r>
          </w:p>
        </w:tc>
        <w:tc>
          <w:tcPr>
            <w:tcW w:type="dxa" w:w="4320"/>
          </w:tcPr>
          <w:p>
            <w:r>
              <w:t>1 . a person who cares for persons or property</w:t>
              <w:br/>
            </w:r>
          </w:p>
        </w:tc>
      </w:tr>
      <w:tr>
        <w:tc>
          <w:tcPr>
            <w:tcW w:type="dxa" w:w="4320"/>
          </w:tcPr>
          <w:p>
            <w:r>
              <w:t>pleading</w:t>
            </w:r>
          </w:p>
        </w:tc>
        <w:tc>
          <w:tcPr>
            <w:tcW w:type="dxa" w:w="4320"/>
          </w:tcPr>
          <w:p>
            <w:r>
              <w:t>1 . (law) a statement in legal and logical form stating something on behalf of a party to a legal proceeding</w:t>
              <w:br/>
              <w:t>2 . appeal or request earnestly</w:t>
              <w:br/>
              <w:t>3 . offer as an excuse or plea</w:t>
              <w:br/>
              <w:t>4 . enter a plea, as in courts of law</w:t>
              <w:br/>
              <w:t>5 . make an allegation in an action or other legal proceeding, especially answer the previous pleading of the other party by denying facts therein stated or by alleging new facts</w:t>
              <w:br/>
              <w:t>6 . begging</w:t>
              <w:br/>
            </w:r>
          </w:p>
        </w:tc>
      </w:tr>
      <w:tr>
        <w:tc>
          <w:tcPr>
            <w:tcW w:type="dxa" w:w="4320"/>
          </w:tcPr>
          <w:p>
            <w:r>
              <w:t>heritage</w:t>
            </w:r>
          </w:p>
        </w:tc>
        <w:tc>
          <w:tcPr>
            <w:tcW w:type="dxa" w:w="4320"/>
          </w:tcPr>
          <w:p>
            <w:r>
              <w:t>1 . practices that are handed down from the past by tradition</w:t>
              <w:br/>
              <w:t>2 . any attribute or immaterial possession that is inherited from ancestors</w:t>
              <w:br/>
              <w:t>3 . that which is inherited; a title or property or estate that passes by law to the heir on the death of the owner</w:t>
              <w:br/>
              <w:t>4 . hereditary succession to a title or an office or property</w:t>
              <w:br/>
            </w:r>
          </w:p>
        </w:tc>
      </w:tr>
      <w:tr>
        <w:tc>
          <w:tcPr>
            <w:tcW w:type="dxa" w:w="4320"/>
          </w:tcPr>
          <w:p>
            <w:r>
              <w:t>necessity</w:t>
            </w:r>
          </w:p>
        </w:tc>
        <w:tc>
          <w:tcPr>
            <w:tcW w:type="dxa" w:w="4320"/>
          </w:tcPr>
          <w:p>
            <w:r>
              <w:t>1 . the condition of being essential or indispensable</w:t>
              <w:br/>
              <w:t>2 . anything indispensable</w:t>
              <w:br/>
            </w:r>
          </w:p>
        </w:tc>
      </w:tr>
      <w:tr>
        <w:tc>
          <w:tcPr>
            <w:tcW w:type="dxa" w:w="4320"/>
          </w:tcPr>
          <w:p>
            <w:r>
              <w:t>sluggish</w:t>
            </w:r>
          </w:p>
        </w:tc>
        <w:tc>
          <w:tcPr>
            <w:tcW w:type="dxa" w:w="4320"/>
          </w:tcPr>
          <w:p>
            <w:r>
              <w:t>1 . moving slowly</w:t>
              <w:br/>
              <w:t>2 . (of business) not active or brisk</w:t>
              <w:br/>
              <w:t>3 . slow and apathetic</w:t>
              <w:br/>
            </w:r>
          </w:p>
        </w:tc>
      </w:tr>
      <w:tr>
        <w:tc>
          <w:tcPr>
            <w:tcW w:type="dxa" w:w="4320"/>
          </w:tcPr>
          <w:p>
            <w:r>
              <w:t>inexperienced</w:t>
            </w:r>
          </w:p>
        </w:tc>
        <w:tc>
          <w:tcPr>
            <w:tcW w:type="dxa" w:w="4320"/>
          </w:tcPr>
          <w:p>
            <w:r>
              <w:t>1 . lacking practical experience or training</w:t>
              <w:br/>
            </w:r>
          </w:p>
        </w:tc>
      </w:tr>
      <w:tr>
        <w:tc>
          <w:tcPr>
            <w:tcW w:type="dxa" w:w="4320"/>
          </w:tcPr>
          <w:p>
            <w:r>
              <w:t>mild</w:t>
            </w:r>
          </w:p>
        </w:tc>
        <w:tc>
          <w:tcPr>
            <w:tcW w:type="dxa" w:w="4320"/>
          </w:tcPr>
          <w:p>
            <w:r>
              <w:t>1 . moderate in type or degree or effect or force; far from extreme</w:t>
              <w:br/>
              <w:t>2 . humble in spirit or manner; suggesting retiring mildness or even cowed submissiveness</w:t>
              <w:br/>
              <w:t>3 . mild and pleasant</w:t>
              <w:br/>
            </w:r>
          </w:p>
        </w:tc>
      </w:tr>
      <w:tr>
        <w:tc>
          <w:tcPr>
            <w:tcW w:type="dxa" w:w="4320"/>
          </w:tcPr>
          <w:p>
            <w:r>
              <w:t>raid</w:t>
            </w:r>
          </w:p>
        </w:tc>
        <w:tc>
          <w:tcPr>
            <w:tcW w:type="dxa" w:w="4320"/>
          </w:tcPr>
          <w:p>
            <w:r>
              <w:t>1 . a sudden short attack</w:t>
              <w:br/>
              <w:t>2 . an attempt by speculators to defraud investors</w:t>
              <w:br/>
              <w:t>3 . search without warning, make a sudden surprise attack on</w:t>
              <w:br/>
              <w:t>4 . enter someone else's territory and take spoils</w:t>
              <w:br/>
              <w:t>5 . take over (a company) by buying a controlling interest of its stock</w:t>
              <w:br/>
              <w:t>6 . search for something needed or desired</w:t>
              <w:br/>
            </w:r>
          </w:p>
        </w:tc>
      </w:tr>
      <w:tr>
        <w:tc>
          <w:tcPr>
            <w:tcW w:type="dxa" w:w="4320"/>
          </w:tcPr>
          <w:p>
            <w:r>
              <w:t>warned</w:t>
            </w:r>
          </w:p>
        </w:tc>
        <w:tc>
          <w:tcPr>
            <w:tcW w:type="dxa" w:w="4320"/>
          </w:tcPr>
          <w:p>
            <w:r>
              <w:t>1 . notify of danger, potential harm, or risk</w:t>
              <w:br/>
              <w:t>2 . admonish or counsel in terms of someone's behavior</w:t>
              <w:br/>
              <w:t>3 . ask to go away</w:t>
              <w:br/>
              <w:t>4 . notify, usually in advance</w:t>
              <w:br/>
            </w:r>
          </w:p>
        </w:tc>
      </w:tr>
      <w:tr>
        <w:tc>
          <w:tcPr>
            <w:tcW w:type="dxa" w:w="4320"/>
          </w:tcPr>
          <w:p>
            <w:r>
              <w:t>prickles</w:t>
            </w:r>
          </w:p>
        </w:tc>
        <w:tc>
          <w:tcPr>
            <w:tcW w:type="dxa" w:w="4320"/>
          </w:tcPr>
          <w:p>
            <w:r>
              <w:t>1 . a small sharp-pointed tip resembling a spike on a stem or leaf</w:t>
              <w:br/>
              <w:t>2 . cause a prickling sensation</w:t>
              <w:br/>
              <w:t>3 . cause a stinging or tingling sensation</w:t>
              <w:br/>
              <w:t>4 . make a small hole into, as with a needle or a thorn</w:t>
              <w:br/>
            </w:r>
          </w:p>
        </w:tc>
      </w:tr>
      <w:tr>
        <w:tc>
          <w:tcPr>
            <w:tcW w:type="dxa" w:w="4320"/>
          </w:tcPr>
          <w:p>
            <w:r>
              <w:t>gamble</w:t>
            </w:r>
          </w:p>
        </w:tc>
        <w:tc>
          <w:tcPr>
            <w:tcW w:type="dxa" w:w="4320"/>
          </w:tcPr>
          <w:p>
            <w:r>
              <w:t>1 . money that is risked for possible monetary gain</w:t>
              <w:br/>
              <w:t>2 . a risky act or venture</w:t>
              <w:br/>
              <w:t>3 . take a risk in the hope of a favorable outcome</w:t>
              <w:br/>
              <w:t>4 . play games for money</w:t>
              <w:br/>
            </w:r>
          </w:p>
        </w:tc>
      </w:tr>
      <w:tr>
        <w:tc>
          <w:tcPr>
            <w:tcW w:type="dxa" w:w="4320"/>
          </w:tcPr>
          <w:p>
            <w:r>
              <w:t>sympathy</w:t>
            </w:r>
          </w:p>
        </w:tc>
        <w:tc>
          <w:tcPr>
            <w:tcW w:type="dxa" w:w="4320"/>
          </w:tcPr>
          <w:p>
            <w:r>
              <w:t>1 . an inclination to support or be loyal to or to agree with an opinion</w:t>
              <w:br/>
              <w:t>2 . sharing the feelings of others (especially feelings of sorrow or anguish)</w:t>
              <w:br/>
              <w:t>3 . a relation of affinity or harmony between people; whatever affects one correspondingly affects the other</w:t>
              <w:br/>
            </w:r>
          </w:p>
        </w:tc>
      </w:tr>
      <w:tr>
        <w:tc>
          <w:tcPr>
            <w:tcW w:type="dxa" w:w="4320"/>
          </w:tcPr>
          <w:p>
            <w:r>
              <w:t>casting</w:t>
            </w:r>
          </w:p>
        </w:tc>
        <w:tc>
          <w:tcPr>
            <w:tcW w:type="dxa" w:w="4320"/>
          </w:tcPr>
          <w:p>
            <w:r>
              <w:t>1 . object formed by a mold</w:t>
              <w:br/>
              <w:t>2 . the act of creating something by casting it in a mold</w:t>
              <w:br/>
              <w:t>3 . the act of throwing a fishing line out over the water by means of a rod and reel</w:t>
              <w:br/>
              <w:t>4 . the choice of actors to play particular roles in a play or movie</w:t>
              <w:br/>
              <w:t>5 . put or send forth</w:t>
              <w:br/>
              <w:t>6 . deposit</w:t>
              <w:br/>
              <w:t>7 . select to play,sing, or dance a part in a play, movie, musical, opera, or ballet</w:t>
              <w:br/>
              <w:t>8 . throw forcefully</w:t>
              <w:br/>
              <w:t>9 . assign the roles of (a movie or a play) to actors</w:t>
              <w:br/>
              <w:t>10 . move about aimlessly or without any destination, often in search of food or employment</w:t>
              <w:br/>
              <w:t>11 . form by pouring (e.g., wax or hot metal) into a cast or mold</w:t>
              <w:br/>
              <w:t>12 . get rid of</w:t>
              <w:br/>
              <w:t>13 . choose at random</w:t>
              <w:br/>
              <w:t>14 . formulate in a particular style or language</w:t>
              <w:br/>
              <w:t>15 . eject the contents of the stomach through the mouth</w:t>
              <w:br/>
            </w:r>
          </w:p>
        </w:tc>
      </w:tr>
      <w:tr>
        <w:tc>
          <w:tcPr>
            <w:tcW w:type="dxa" w:w="4320"/>
          </w:tcPr>
          <w:p>
            <w:r>
              <w:t>recognition</w:t>
            </w:r>
          </w:p>
        </w:tc>
        <w:tc>
          <w:tcPr>
            <w:tcW w:type="dxa" w:w="4320"/>
          </w:tcPr>
          <w:p>
            <w:r>
              <w:t>1 . the state or quality of being recognized or acknowledged</w:t>
              <w:br/>
              <w:t>2 . the process of recognizing something or someone by remembering</w:t>
              <w:br/>
              <w:t>3 . approval</w:t>
              <w:br/>
              <w:t>4 . coming to understand something clearly and distinctly</w:t>
              <w:br/>
              <w:t>5 . (biology) the ability of one molecule to attach to another molecule that has a complementary shape</w:t>
              <w:br/>
              <w:t>6 . the explicit and formal acknowledgement of a government or of the national independence of a country</w:t>
              <w:br/>
              <w:t>7 . an acceptance (as of a claim) as true and valid</w:t>
              <w:br/>
              <w:t>8 . designation by the chair granting a person the right to speak in a deliberative body</w:t>
              <w:br/>
            </w:r>
          </w:p>
        </w:tc>
      </w:tr>
      <w:tr>
        <w:tc>
          <w:tcPr>
            <w:tcW w:type="dxa" w:w="4320"/>
          </w:tcPr>
          <w:p>
            <w:r>
              <w:t>object</w:t>
            </w:r>
          </w:p>
        </w:tc>
        <w:tc>
          <w:tcPr>
            <w:tcW w:type="dxa" w:w="4320"/>
          </w:tcPr>
          <w:p>
            <w:r>
              <w:t>1 . a tangible and visible entity; an entity that can cast a shadow</w:t>
              <w:br/>
              <w:t>2 . the goal intended to be attained (and which is believed to be attainable)</w:t>
              <w:br/>
              <w:t>3 . (grammar) a constituent that is acted upon</w:t>
              <w:br/>
              <w:t>4 . the focus of cognitions or feelings</w:t>
              <w:br/>
              <w:t>5 . (computing) a discrete item that provides a description of virtually anything known to a computer</w:t>
              <w:br/>
              <w:t>6 . express or raise an objection or protest or criticism or express dissent</w:t>
              <w:br/>
              <w:t>7 . be averse to or express disapproval of</w:t>
              <w:br/>
            </w:r>
          </w:p>
        </w:tc>
      </w:tr>
      <w:tr>
        <w:tc>
          <w:tcPr>
            <w:tcW w:type="dxa" w:w="4320"/>
          </w:tcPr>
          <w:p>
            <w:r>
              <w:t>gloved</w:t>
            </w:r>
          </w:p>
        </w:tc>
        <w:tc>
          <w:tcPr>
            <w:tcW w:type="dxa" w:w="4320"/>
          </w:tcPr>
          <w:p>
            <w:r>
              <w:t>1 . having the hands covered with gloves</w:t>
              <w:br/>
            </w:r>
          </w:p>
        </w:tc>
      </w:tr>
      <w:tr>
        <w:tc>
          <w:tcPr>
            <w:tcW w:type="dxa" w:w="4320"/>
          </w:tcPr>
          <w:p>
            <w:r>
              <w:t>artificial</w:t>
            </w:r>
          </w:p>
        </w:tc>
        <w:tc>
          <w:tcPr>
            <w:tcW w:type="dxa" w:w="4320"/>
          </w:tcPr>
          <w:p>
            <w:r>
              <w:t>1 . contrived by art rather than nature</w:t>
              <w:br/>
              <w:t>2 . artificially formal</w:t>
              <w:br/>
              <w:t>3 . not arising from natural growth or characterized by vital processes</w:t>
              <w:br/>
            </w:r>
          </w:p>
        </w:tc>
      </w:tr>
      <w:tr>
        <w:tc>
          <w:tcPr>
            <w:tcW w:type="dxa" w:w="4320"/>
          </w:tcPr>
          <w:p>
            <w:r>
              <w:t>tonelessly</w:t>
            </w:r>
          </w:p>
        </w:tc>
        <w:tc>
          <w:tcPr>
            <w:tcW w:type="dxa" w:w="4320"/>
          </w:tcPr>
          <w:p>
            <w:r>
              <w:t>1 . in a monotone</w:t>
              <w:br/>
            </w:r>
          </w:p>
        </w:tc>
      </w:tr>
      <w:tr>
        <w:tc>
          <w:tcPr>
            <w:tcW w:type="dxa" w:w="4320"/>
          </w:tcPr>
          <w:p>
            <w:r>
              <w:t>muttered</w:t>
            </w:r>
          </w:p>
        </w:tc>
        <w:tc>
          <w:tcPr>
            <w:tcW w:type="dxa" w:w="4320"/>
          </w:tcPr>
          <w:p>
            <w:r>
              <w:t>1 . talk indistinctly; usually in a low voice</w:t>
              <w:br/>
              <w:t>2 . make complaining remarks or noises under one's breath</w:t>
              <w:br/>
            </w:r>
          </w:p>
        </w:tc>
      </w:tr>
      <w:tr>
        <w:tc>
          <w:tcPr>
            <w:tcW w:type="dxa" w:w="4320"/>
          </w:tcPr>
          <w:p>
            <w:r>
              <w:t>icy</w:t>
            </w:r>
          </w:p>
        </w:tc>
        <w:tc>
          <w:tcPr>
            <w:tcW w:type="dxa" w:w="4320"/>
          </w:tcPr>
          <w:p>
            <w:r>
              <w:t>1 . devoid of warmth and cordiality; expressive of unfriendliness or disdain</w:t>
              <w:br/>
              <w:t>2 . extremely cold</w:t>
              <w:br/>
              <w:t>3 . covered with or containing or consisting of ice</w:t>
              <w:br/>
              <w:t>4 . shiny and slick as with a thin coating of ice</w:t>
              <w:br/>
            </w:r>
          </w:p>
        </w:tc>
      </w:tr>
      <w:tr>
        <w:tc>
          <w:tcPr>
            <w:tcW w:type="dxa" w:w="4320"/>
          </w:tcPr>
          <w:p>
            <w:r>
              <w:t>bodice</w:t>
            </w:r>
          </w:p>
        </w:tc>
        <w:tc>
          <w:tcPr>
            <w:tcW w:type="dxa" w:w="4320"/>
          </w:tcPr>
          <w:p>
            <w:r>
              <w:t>1 . part of a dress above the waist</w:t>
              <w:br/>
            </w:r>
          </w:p>
        </w:tc>
      </w:tr>
      <w:tr>
        <w:tc>
          <w:tcPr>
            <w:tcW w:type="dxa" w:w="4320"/>
          </w:tcPr>
          <w:p>
            <w:r>
              <w:t>unscrewed</w:t>
            </w:r>
          </w:p>
        </w:tc>
        <w:tc>
          <w:tcPr>
            <w:tcW w:type="dxa" w:w="4320"/>
          </w:tcPr>
          <w:p>
            <w:r>
              <w:t>1 . loosen something by unscrewing it</w:t>
              <w:br/>
              <w:t>2 . loosen by turning</w:t>
              <w:br/>
            </w:r>
          </w:p>
        </w:tc>
      </w:tr>
      <w:tr>
        <w:tc>
          <w:tcPr>
            <w:tcW w:type="dxa" w:w="4320"/>
          </w:tcPr>
          <w:p>
            <w:r>
              <w:t>grains</w:t>
            </w:r>
          </w:p>
        </w:tc>
        <w:tc>
          <w:tcPr>
            <w:tcW w:type="dxa" w:w="4320"/>
          </w:tcPr>
          <w:p>
            <w:r>
              <w:t>1 . a relatively small granular particle of a substance</w:t>
              <w:br/>
              <w:t>2 . foodstuff prepared from the starchy grains of cereal grasses</w:t>
              <w:br/>
              <w:t>3 . the side of leather from which the hair has been removed</w:t>
              <w:br/>
              <w:t>4 . a weight unit used for pearls or diamonds: 50 mg or 1/4 carat</w:t>
              <w:br/>
              <w:t>5 . 1/60 dram; equals an avoirdupois grain or 64.799 milligrams</w:t>
              <w:br/>
              <w:t>6 . 1/7000 pound; equals a troy grain or 64.799 milligrams</w:t>
              <w:br/>
              <w:t>7 . dry seed-like fruit produced by the cereal grasses: e.g. wheat, barley, Indian corn</w:t>
              <w:br/>
              <w:t>8 . a cereal grass</w:t>
              <w:br/>
              <w:t>9 . the smallest possible unit of anything</w:t>
              <w:br/>
              <w:t>10 . the direction, texture, or pattern of fibers found in wood or leather or stone or in a woven fabric</w:t>
              <w:br/>
              <w:t>11 . the physical composition of something (especially with respect to the size and shape of the small constituents of a substance)</w:t>
              <w:br/>
              <w:t>12 . thoroughly work in</w:t>
              <w:br/>
              <w:t>13 . paint (a surface) to make it look like stone or wood</w:t>
              <w:br/>
              <w:t>14 . form into grains</w:t>
              <w:br/>
              <w:t>15 . become granular</w:t>
              <w:br/>
            </w:r>
          </w:p>
        </w:tc>
      </w:tr>
      <w:tr>
        <w:tc>
          <w:tcPr>
            <w:tcW w:type="dxa" w:w="4320"/>
          </w:tcPr>
          <w:p>
            <w:r>
              <w:t>bales</w:t>
            </w:r>
          </w:p>
        </w:tc>
        <w:tc>
          <w:tcPr>
            <w:tcW w:type="dxa" w:w="4320"/>
          </w:tcPr>
          <w:p>
            <w:r>
              <w:t>1 . a large bundle bound for storage or transport</w:t>
              <w:br/>
              <w:t>2 . a city in northwestern Switzerland</w:t>
              <w:br/>
              <w:t>3 . make into a bale</w:t>
              <w:br/>
            </w:r>
          </w:p>
        </w:tc>
      </w:tr>
      <w:tr>
        <w:tc>
          <w:tcPr>
            <w:tcW w:type="dxa" w:w="4320"/>
          </w:tcPr>
          <w:p>
            <w:r>
              <w:t>responded</w:t>
            </w:r>
          </w:p>
        </w:tc>
        <w:tc>
          <w:tcPr>
            <w:tcW w:type="dxa" w:w="4320"/>
          </w:tcPr>
          <w:p>
            <w:r>
              <w:t>1 . show a response or a reaction to something</w:t>
              <w:br/>
              <w:t>2 . react verbally</w:t>
              <w:br/>
              <w:t>3 . respond favorably or as hoped</w:t>
              <w:br/>
            </w:r>
          </w:p>
        </w:tc>
      </w:tr>
      <w:tr>
        <w:tc>
          <w:tcPr>
            <w:tcW w:type="dxa" w:w="4320"/>
          </w:tcPr>
          <w:p>
            <w:r>
              <w:t>fanned</w:t>
            </w:r>
          </w:p>
        </w:tc>
        <w:tc>
          <w:tcPr>
            <w:tcW w:type="dxa" w:w="4320"/>
          </w:tcPr>
          <w:p>
            <w:r>
              <w:t>1 . strike out (a batter), (of a pitcher)</w:t>
              <w:br/>
              <w:t>2 . make (an emotion) fiercer</w:t>
              <w:br/>
              <w:t>3 . agitate the air</w:t>
              <w:br/>
              <w:t>4 . separate the chaff from by using air currents</w:t>
              <w:br/>
              <w:t>5 . especially spread in a fan shape</w:t>
              <w:br/>
            </w:r>
          </w:p>
        </w:tc>
      </w:tr>
      <w:tr>
        <w:tc>
          <w:tcPr>
            <w:tcW w:type="dxa" w:w="4320"/>
          </w:tcPr>
          <w:p>
            <w:r>
              <w:t>bubbling</w:t>
            </w:r>
          </w:p>
        </w:tc>
        <w:tc>
          <w:tcPr>
            <w:tcW w:type="dxa" w:w="4320"/>
          </w:tcPr>
          <w:p>
            <w:r>
              <w:t>1 . form, produce, or emit bubbles</w:t>
              <w:br/>
              <w:t>2 . flow in an irregular current with a bubbling noise</w:t>
              <w:br/>
              <w:t>3 . rise in bubbles or as if in bubbles</w:t>
              <w:br/>
              <w:t>4 . cause to form bubbles</w:t>
              <w:br/>
              <w:t>5 . expel gas from the stomach</w:t>
              <w:br/>
              <w:t>6 . emitting or filled with bubbles as from carbonation or fermentation</w:t>
              <w:br/>
              <w:t>7 . marked by high spirits or excitement</w:t>
              <w:br/>
            </w:r>
          </w:p>
        </w:tc>
      </w:tr>
      <w:tr>
        <w:tc>
          <w:tcPr>
            <w:tcW w:type="dxa" w:w="4320"/>
          </w:tcPr>
          <w:p>
            <w:r>
              <w:t>arresting</w:t>
            </w:r>
          </w:p>
        </w:tc>
        <w:tc>
          <w:tcPr>
            <w:tcW w:type="dxa" w:w="4320"/>
          </w:tcPr>
          <w:p>
            <w:r>
              <w:t>1 . take into custody</w:t>
              <w:br/>
              <w:t>2 . hold back, as of a danger or an enemy; check the expansion or influence of</w:t>
              <w:br/>
              <w:t>3 . attract and fix</w:t>
              <w:br/>
              <w:t>4 . cause to stop</w:t>
              <w:br/>
              <w:t>5 . commanding attention</w:t>
              <w:br/>
            </w:r>
          </w:p>
        </w:tc>
      </w:tr>
      <w:tr>
        <w:tc>
          <w:tcPr>
            <w:tcW w:type="dxa" w:w="4320"/>
          </w:tcPr>
          <w:p>
            <w:r>
              <w:t>barbershop</w:t>
            </w:r>
          </w:p>
        </w:tc>
        <w:tc>
          <w:tcPr>
            <w:tcW w:type="dxa" w:w="4320"/>
          </w:tcPr>
          <w:p>
            <w:r>
              <w:t>1 . a shop where men can get their hair cut</w:t>
              <w:br/>
            </w:r>
          </w:p>
        </w:tc>
      </w:tr>
      <w:tr>
        <w:tc>
          <w:tcPr>
            <w:tcW w:type="dxa" w:w="4320"/>
          </w:tcPr>
          <w:p>
            <w:r>
              <w:t>recalling</w:t>
            </w:r>
          </w:p>
        </w:tc>
        <w:tc>
          <w:tcPr>
            <w:tcW w:type="dxa" w:w="4320"/>
          </w:tcPr>
          <w:p>
            <w:r>
              <w:t>1 . recall knowledge from memory; have a recollection</w:t>
              <w:br/>
              <w:t>2 . go back to something earlier</w:t>
              <w:br/>
              <w:t>3 . call to mind</w:t>
              <w:br/>
              <w:t>4 . summon to return</w:t>
              <w:br/>
              <w:t>5 . cause one's (or someone else's) thoughts or attention to return from a reverie or digression</w:t>
              <w:br/>
              <w:t>6 . make unavailable; bar from sale or distribution</w:t>
              <w:br/>
              <w:t>7 . cause to be returned</w:t>
              <w:br/>
            </w:r>
          </w:p>
        </w:tc>
      </w:tr>
      <w:tr>
        <w:tc>
          <w:tcPr>
            <w:tcW w:type="dxa" w:w="4320"/>
          </w:tcPr>
          <w:p>
            <w:r>
              <w:t>gutter</w:t>
            </w:r>
          </w:p>
        </w:tc>
        <w:tc>
          <w:tcPr>
            <w:tcW w:type="dxa" w:w="4320"/>
          </w:tcPr>
          <w:p>
            <w:r>
              <w:t>1 . a channel along the eaves or on the roof; collects and carries away rainwater</w:t>
              <w:br/>
              <w:t>2 . misfortune resulting in lost effort or money</w:t>
              <w:br/>
              <w:t>3 . a worker who guts things (fish or buildings or cars etc.)</w:t>
              <w:br/>
              <w:t>4 . a tool for gutting fish</w:t>
              <w:br/>
              <w:t>5 . burn unsteadily, feebly, or low; flicker</w:t>
              <w:br/>
              <w:t>6 . flow in small streams</w:t>
              <w:br/>
              <w:t>7 . wear or cut gutters into</w:t>
              <w:br/>
              <w:t>8 . provide with gutters</w:t>
              <w:br/>
            </w:r>
          </w:p>
        </w:tc>
      </w:tr>
      <w:tr>
        <w:tc>
          <w:tcPr>
            <w:tcW w:type="dxa" w:w="4320"/>
          </w:tcPr>
          <w:p>
            <w:r>
              <w:t>knuckle</w:t>
            </w:r>
          </w:p>
        </w:tc>
        <w:tc>
          <w:tcPr>
            <w:tcW w:type="dxa" w:w="4320"/>
          </w:tcPr>
          <w:p>
            <w:r>
              <w:t>1 . a joint of a finger when the fist is closed</w:t>
              <w:br/>
              <w:t>2 . press or rub with the knuckles</w:t>
              <w:br/>
              <w:t>3 . shoot a marble while keeping one's knuckles on the ground</w:t>
              <w:br/>
            </w:r>
          </w:p>
        </w:tc>
      </w:tr>
      <w:tr>
        <w:tc>
          <w:tcPr>
            <w:tcW w:type="dxa" w:w="4320"/>
          </w:tcPr>
          <w:p>
            <w:r>
              <w:t>quickened</w:t>
            </w:r>
          </w:p>
        </w:tc>
        <w:tc>
          <w:tcPr>
            <w:tcW w:type="dxa" w:w="4320"/>
          </w:tcPr>
          <w:p>
            <w:r>
              <w:t>1 . move faster</w:t>
              <w:br/>
              <w:t>2 . make keen or more acute</w:t>
              <w:br/>
              <w:t>3 . give life or energy to</w:t>
              <w:br/>
              <w:t>4 . show signs of life</w:t>
              <w:br/>
              <w:t>5 . give new life or energy to</w:t>
              <w:br/>
            </w:r>
          </w:p>
        </w:tc>
      </w:tr>
      <w:tr>
        <w:tc>
          <w:tcPr>
            <w:tcW w:type="dxa" w:w="4320"/>
          </w:tcPr>
          <w:p>
            <w:r>
              <w:t>lease</w:t>
            </w:r>
          </w:p>
        </w:tc>
        <w:tc>
          <w:tcPr>
            <w:tcW w:type="dxa" w:w="4320"/>
          </w:tcPr>
          <w:p>
            <w:r>
              <w:t>1 . property that is leased or rented out or let</w:t>
              <w:br/>
              <w:t>2 . a contract granting use or occupation of property during a specified time for a specified payment</w:t>
              <w:br/>
              <w:t>3 . the period of time during which a contract conveying property to a person is in effect</w:t>
              <w:br/>
              <w:t>4 . let for money</w:t>
              <w:br/>
              <w:t>5 . hold under a lease or rental agreement; of goods and services</w:t>
              <w:br/>
              <w:t>6 . grant use or occupation of under a term of contract</w:t>
              <w:br/>
              <w:t>7 . engage for service under a term of contract</w:t>
              <w:br/>
            </w:r>
          </w:p>
        </w:tc>
      </w:tr>
      <w:tr>
        <w:tc>
          <w:tcPr>
            <w:tcW w:type="dxa" w:w="4320"/>
          </w:tcPr>
          <w:p>
            <w:r>
              <w:t>approved</w:t>
            </w:r>
          </w:p>
        </w:tc>
        <w:tc>
          <w:tcPr>
            <w:tcW w:type="dxa" w:w="4320"/>
          </w:tcPr>
          <w:p>
            <w:r>
              <w:t>1 . give sanction to</w:t>
              <w:br/>
              <w:t>2 . judge to be right or commendable; think well of</w:t>
              <w:br/>
              <w:t>3 . established by authority; given authoritative approval</w:t>
              <w:br/>
            </w:r>
          </w:p>
        </w:tc>
      </w:tr>
      <w:tr>
        <w:tc>
          <w:tcPr>
            <w:tcW w:type="dxa" w:w="4320"/>
          </w:tcPr>
          <w:p>
            <w:r>
              <w:t>self-destruction</w:t>
            </w:r>
          </w:p>
        </w:tc>
        <w:tc>
          <w:tcPr>
            <w:tcW w:type="dxa" w:w="4320"/>
          </w:tcPr>
          <w:p>
            <w:r>
              <w:t>1 . the act of killing yourself</w:t>
              <w:br/>
              <w:t>2 . the act of destroying yourself</w:t>
              <w:br/>
            </w:r>
          </w:p>
        </w:tc>
      </w:tr>
      <w:tr>
        <w:tc>
          <w:tcPr>
            <w:tcW w:type="dxa" w:w="4320"/>
          </w:tcPr>
          <w:p>
            <w:r>
              <w:t>foreigners</w:t>
            </w:r>
          </w:p>
        </w:tc>
        <w:tc>
          <w:tcPr>
            <w:tcW w:type="dxa" w:w="4320"/>
          </w:tcPr>
          <w:p>
            <w:r>
              <w:t>1 . a person who comes from a foreign country; someone who does not owe allegiance to your country</w:t>
              <w:br/>
              <w:t>2 . someone who is excluded from or is not a member of a group</w:t>
              <w:br/>
            </w:r>
          </w:p>
        </w:tc>
      </w:tr>
      <w:tr>
        <w:tc>
          <w:tcPr>
            <w:tcW w:type="dxa" w:w="4320"/>
          </w:tcPr>
          <w:p>
            <w:r>
              <w:t>pershing</w:t>
            </w:r>
          </w:p>
        </w:tc>
        <w:tc>
          <w:tcPr>
            <w:tcW w:type="dxa" w:w="4320"/>
          </w:tcPr>
          <w:p>
            <w:r>
              <w:t>1 . United States general who commanded the American forces in Europe during World War I (1860-1948)</w:t>
              <w:br/>
            </w:r>
          </w:p>
        </w:tc>
      </w:tr>
      <w:tr>
        <w:tc>
          <w:tcPr>
            <w:tcW w:type="dxa" w:w="4320"/>
          </w:tcPr>
          <w:p>
            <w:r>
              <w:t>ships</w:t>
            </w:r>
          </w:p>
        </w:tc>
        <w:tc>
          <w:tcPr>
            <w:tcW w:type="dxa" w:w="4320"/>
          </w:tcPr>
          <w:p>
            <w:r>
              <w:t>1 . a vessel that carries passengers or freight</w:t>
              <w:br/>
              <w:t>2 . transport commercially</w:t>
              <w:br/>
              <w:t>3 . hire for work on a ship</w:t>
              <w:br/>
              <w:t>4 . go on board</w:t>
              <w:br/>
              <w:t>5 . travel by ship</w:t>
              <w:br/>
              <w:t>6 . place on board a ship</w:t>
              <w:br/>
            </w:r>
          </w:p>
        </w:tc>
      </w:tr>
      <w:tr>
        <w:tc>
          <w:tcPr>
            <w:tcW w:type="dxa" w:w="4320"/>
          </w:tcPr>
          <w:p>
            <w:r>
              <w:t>campaign</w:t>
            </w:r>
          </w:p>
        </w:tc>
        <w:tc>
          <w:tcPr>
            <w:tcW w:type="dxa" w:w="4320"/>
          </w:tcPr>
          <w:p>
            <w:r>
              <w:t>1 . a race between candidates for elective office</w:t>
              <w:br/>
              <w:t>2 . a series of actions advancing a principle or tending toward a particular end</w:t>
              <w:br/>
              <w:t>3 . several related operations aimed at achieving a particular goal (usually within geographical and temporal constraints)</w:t>
              <w:br/>
              <w:t>4 . an overland journey by hunters (especially in Africa)</w:t>
              <w:br/>
              <w:t>5 . run, stand, or compete for an office or a position</w:t>
              <w:br/>
              <w:t>6 . exert oneself continuously, vigorously, or obtrusively to gain an end or engage in a crusade for a certain cause or person; be an advocate for</w:t>
              <w:br/>
              <w:t>7 . go on a campaign; go off to war</w:t>
              <w:br/>
            </w:r>
          </w:p>
        </w:tc>
      </w:tr>
      <w:tr>
        <w:tc>
          <w:tcPr>
            <w:tcW w:type="dxa" w:w="4320"/>
          </w:tcPr>
          <w:p>
            <w:r>
              <w:t>upright</w:t>
            </w:r>
          </w:p>
        </w:tc>
        <w:tc>
          <w:tcPr>
            <w:tcW w:type="dxa" w:w="4320"/>
          </w:tcPr>
          <w:p>
            <w:r>
              <w:t>1 . a vertical structural member as a post or stake</w:t>
              <w:br/>
              <w:t>2 . a piano with a vertical sounding board</w:t>
              <w:br/>
              <w:t>3 . in a vertical position; not sloping</w:t>
              <w:br/>
              <w:t>4 . of moral excellence</w:t>
              <w:br/>
              <w:t>5 . upright in position or posture</w:t>
              <w:br/>
            </w:r>
          </w:p>
        </w:tc>
      </w:tr>
      <w:tr>
        <w:tc>
          <w:tcPr>
            <w:tcW w:type="dxa" w:w="4320"/>
          </w:tcPr>
          <w:p>
            <w:r>
              <w:t>ambition</w:t>
            </w:r>
          </w:p>
        </w:tc>
        <w:tc>
          <w:tcPr>
            <w:tcW w:type="dxa" w:w="4320"/>
          </w:tcPr>
          <w:p>
            <w:r>
              <w:t>1 . a cherished desire</w:t>
              <w:br/>
              <w:t>2 . a strong drive for success</w:t>
              <w:br/>
              <w:t>3 . have as one's ambition</w:t>
              <w:br/>
            </w:r>
          </w:p>
        </w:tc>
      </w:tr>
      <w:tr>
        <w:tc>
          <w:tcPr>
            <w:tcW w:type="dxa" w:w="4320"/>
          </w:tcPr>
          <w:p>
            <w:r>
              <w:t>rectory</w:t>
            </w:r>
          </w:p>
        </w:tc>
        <w:tc>
          <w:tcPr>
            <w:tcW w:type="dxa" w:w="4320"/>
          </w:tcPr>
          <w:p>
            <w:r>
              <w:t>1 . an official residence provided by a church for its parson or vicar or rector</w:t>
              <w:br/>
            </w:r>
          </w:p>
        </w:tc>
      </w:tr>
      <w:tr>
        <w:tc>
          <w:tcPr>
            <w:tcW w:type="dxa" w:w="4320"/>
          </w:tcPr>
          <w:p>
            <w:r>
              <w:t>sacrament</w:t>
            </w:r>
          </w:p>
        </w:tc>
        <w:tc>
          <w:tcPr>
            <w:tcW w:type="dxa" w:w="4320"/>
          </w:tcPr>
          <w:p>
            <w:r>
              <w:t>1 . a formal religious ceremony conferring a specific grace on those who receive it; the two Protestant ceremonies are baptism and the Lord's Supper; in the Roman Catholic Church and the Eastern Orthodox Church there are seven traditional rites accepted as instituted by Jesus: baptism and confirmation and Holy Eucharist and penance and holy orders and matrimony and extreme unction</w:t>
              <w:br/>
            </w:r>
          </w:p>
        </w:tc>
      </w:tr>
      <w:tr>
        <w:tc>
          <w:tcPr>
            <w:tcW w:type="dxa" w:w="4320"/>
          </w:tcPr>
          <w:p>
            <w:r>
              <w:t>pray</w:t>
            </w:r>
          </w:p>
        </w:tc>
        <w:tc>
          <w:tcPr>
            <w:tcW w:type="dxa" w:w="4320"/>
          </w:tcPr>
          <w:p>
            <w:r>
              <w:t>1 . address a deity, a prophet, a saint or an object of worship; say a prayer</w:t>
              <w:br/>
              <w:t>2 . call upon in supplication; entreat</w:t>
              <w:br/>
            </w:r>
          </w:p>
        </w:tc>
      </w:tr>
      <w:tr>
        <w:tc>
          <w:tcPr>
            <w:tcW w:type="dxa" w:w="4320"/>
          </w:tcPr>
          <w:p>
            <w:r>
              <w:t>announcement</w:t>
            </w:r>
          </w:p>
        </w:tc>
        <w:tc>
          <w:tcPr>
            <w:tcW w:type="dxa" w:w="4320"/>
          </w:tcPr>
          <w:p>
            <w:r>
              <w:t>1 . a formal public statement</w:t>
              <w:br/>
              <w:t>2 . a public statement containing information about an event that has happened or is going to happen</w:t>
              <w:br/>
            </w:r>
          </w:p>
        </w:tc>
      </w:tr>
      <w:tr>
        <w:tc>
          <w:tcPr>
            <w:tcW w:type="dxa" w:w="4320"/>
          </w:tcPr>
          <w:p>
            <w:r>
              <w:t>clausewitz</w:t>
            </w:r>
          </w:p>
        </w:tc>
        <w:tc>
          <w:tcPr>
            <w:tcW w:type="dxa" w:w="4320"/>
          </w:tcPr>
          <w:p>
            <w:r>
              <w:t>1 . Prussian general and military theorist who proposed a doctrine of total war and war as an extension of diplomacy (1780-1831)</w:t>
              <w:br/>
            </w:r>
          </w:p>
        </w:tc>
      </w:tr>
      <w:tr>
        <w:tc>
          <w:tcPr>
            <w:tcW w:type="dxa" w:w="4320"/>
          </w:tcPr>
          <w:p>
            <w:r>
              <w:t>toasts</w:t>
            </w:r>
          </w:p>
        </w:tc>
        <w:tc>
          <w:tcPr>
            <w:tcW w:type="dxa" w:w="4320"/>
          </w:tcPr>
          <w:p>
            <w:r>
              <w:t>1 . slices of bread that have been toasted</w:t>
              <w:br/>
              <w:t>2 . a celebrity who receives much acclaim and attention</w:t>
              <w:br/>
              <w:t>3 . a person in desperate straits; someone doomed</w:t>
              <w:br/>
              <w:t>4 . a drink in honor of or to the health of a person or event</w:t>
              <w:br/>
              <w:t>5 . make brown and crisp by heating</w:t>
              <w:br/>
              <w:t>6 . propose a toast to</w:t>
              <w:br/>
            </w:r>
          </w:p>
        </w:tc>
      </w:tr>
      <w:tr>
        <w:tc>
          <w:tcPr>
            <w:tcW w:type="dxa" w:w="4320"/>
          </w:tcPr>
          <w:p>
            <w:r>
              <w:t>exams</w:t>
            </w:r>
          </w:p>
        </w:tc>
        <w:tc>
          <w:tcPr>
            <w:tcW w:type="dxa" w:w="4320"/>
          </w:tcPr>
          <w:p>
            <w:r>
              <w:t>1 . a set of questions or exercises evaluating skill or knowledge</w:t>
              <w:br/>
            </w:r>
          </w:p>
        </w:tc>
      </w:tr>
      <w:tr>
        <w:tc>
          <w:tcPr>
            <w:tcW w:type="dxa" w:w="4320"/>
          </w:tcPr>
          <w:p>
            <w:r>
              <w:t>licking</w:t>
            </w:r>
          </w:p>
        </w:tc>
        <w:tc>
          <w:tcPr>
            <w:tcW w:type="dxa" w:w="4320"/>
          </w:tcPr>
          <w:p>
            <w:r>
              <w:t>1 . an unsuccessful ending to a struggle or contest</w:t>
              <w:br/>
              <w:t>2 . the act of inflicting corporal punishment with repeated blows</w:t>
              <w:br/>
              <w:t>3 . beat thoroughly and conclusively in a competition or fight</w:t>
              <w:br/>
              <w:t>4 . pass the tongue over</w:t>
              <w:br/>
              <w:t>5 . find the solution to (a problem or question) or understand the meaning of</w:t>
              <w:br/>
              <w:t>6 . take up with the tongue</w:t>
              <w:br/>
            </w:r>
          </w:p>
        </w:tc>
      </w:tr>
      <w:tr>
        <w:tc>
          <w:tcPr>
            <w:tcW w:type="dxa" w:w="4320"/>
          </w:tcPr>
          <w:p>
            <w:r>
              <w:t>huffy</w:t>
            </w:r>
          </w:p>
        </w:tc>
        <w:tc>
          <w:tcPr>
            <w:tcW w:type="dxa" w:w="4320"/>
          </w:tcPr>
          <w:p>
            <w:r>
              <w:t>1 . quick to take offense</w:t>
              <w:br/>
              <w:t>2 . roused to anger; - Mark Twain</w:t>
              <w:br/>
            </w:r>
          </w:p>
        </w:tc>
      </w:tr>
      <w:tr>
        <w:tc>
          <w:tcPr>
            <w:tcW w:type="dxa" w:w="4320"/>
          </w:tcPr>
          <w:p>
            <w:r>
              <w:t>decorate</w:t>
            </w:r>
          </w:p>
        </w:tc>
        <w:tc>
          <w:tcPr>
            <w:tcW w:type="dxa" w:w="4320"/>
          </w:tcPr>
          <w:p>
            <w:r>
              <w:t>1 . make more attractive by adding ornament, colour, etc.</w:t>
              <w:br/>
              <w:t>2 . be beautiful to look at</w:t>
              <w:br/>
              <w:t>3 . award a mark of honor, such as a medal, to</w:t>
              <w:br/>
              <w:t>4 . provide with decoration</w:t>
              <w:br/>
            </w:r>
          </w:p>
        </w:tc>
      </w:tr>
      <w:tr>
        <w:tc>
          <w:tcPr>
            <w:tcW w:type="dxa" w:w="4320"/>
          </w:tcPr>
          <w:p>
            <w:r>
              <w:t>arthritic</w:t>
            </w:r>
          </w:p>
        </w:tc>
        <w:tc>
          <w:tcPr>
            <w:tcW w:type="dxa" w:w="4320"/>
          </w:tcPr>
          <w:p>
            <w:r>
              <w:t>1 . a person afflicted with arthritis</w:t>
              <w:br/>
              <w:t>2 . of or pertaining to arthritis</w:t>
              <w:br/>
            </w:r>
          </w:p>
        </w:tc>
      </w:tr>
      <w:tr>
        <w:tc>
          <w:tcPr>
            <w:tcW w:type="dxa" w:w="4320"/>
          </w:tcPr>
          <w:p>
            <w:r>
              <w:t>clasp</w:t>
            </w:r>
          </w:p>
        </w:tc>
        <w:tc>
          <w:tcPr>
            <w:tcW w:type="dxa" w:w="4320"/>
          </w:tcPr>
          <w:p>
            <w:r>
              <w:t>1 . a fastener (as a buckle or hook) that is used to hold two things together</w:t>
              <w:br/>
              <w:t>2 . the act of grasping</w:t>
              <w:br/>
              <w:t>3 . hold firmly and tightly</w:t>
              <w:br/>
              <w:t>4 . fasten with or as if with a brooch</w:t>
              <w:br/>
              <w:t>5 . fasten with a buckle or buckles</w:t>
              <w:br/>
              <w:t>6 . grasp firmly</w:t>
              <w:br/>
            </w:r>
          </w:p>
        </w:tc>
      </w:tr>
      <w:tr>
        <w:tc>
          <w:tcPr>
            <w:tcW w:type="dxa" w:w="4320"/>
          </w:tcPr>
          <w:p>
            <w:r>
              <w:t>rouge</w:t>
            </w:r>
          </w:p>
        </w:tc>
        <w:tc>
          <w:tcPr>
            <w:tcW w:type="dxa" w:w="4320"/>
          </w:tcPr>
          <w:p>
            <w:r>
              <w:t>1 . makeup consisting of a pink or red powder applied to the cheeks</w:t>
              <w:br/>
              <w:t>2 . redden by applying rouge to</w:t>
              <w:br/>
            </w:r>
          </w:p>
        </w:tc>
      </w:tr>
      <w:tr>
        <w:tc>
          <w:tcPr>
            <w:tcW w:type="dxa" w:w="4320"/>
          </w:tcPr>
          <w:p>
            <w:r>
              <w:t>agencies</w:t>
            </w:r>
          </w:p>
        </w:tc>
        <w:tc>
          <w:tcPr>
            <w:tcW w:type="dxa" w:w="4320"/>
          </w:tcPr>
          <w:p>
            <w:r>
              <w:t>1 . an administrative unit of government</w:t>
              <w:br/>
              <w:t>2 . a business that serves other businesses</w:t>
              <w:br/>
              <w:t>3 . the state of being in action or exerting power</w:t>
              <w:br/>
              <w:t>4 . the state of serving as an official and authorized delegate or agent</w:t>
              <w:br/>
              <w:t>5 . how a result is obtained or an end is achieved</w:t>
              <w:br/>
            </w:r>
          </w:p>
        </w:tc>
      </w:tr>
      <w:tr>
        <w:tc>
          <w:tcPr>
            <w:tcW w:type="dxa" w:w="4320"/>
          </w:tcPr>
          <w:p>
            <w:r>
              <w:t>hustler</w:t>
            </w:r>
          </w:p>
        </w:tc>
        <w:tc>
          <w:tcPr>
            <w:tcW w:type="dxa" w:w="4320"/>
          </w:tcPr>
          <w:p>
            <w:r>
              <w:t>1 . a prostitute who attracts customers by walking the streets</w:t>
              <w:br/>
              <w:t>2 . a shrewd or unscrupulous person who knows how to circumvent difficulties</w:t>
              <w:br/>
            </w:r>
          </w:p>
        </w:tc>
      </w:tr>
      <w:tr>
        <w:tc>
          <w:tcPr>
            <w:tcW w:type="dxa" w:w="4320"/>
          </w:tcPr>
          <w:p>
            <w:r>
              <w:t>basic</w:t>
            </w:r>
          </w:p>
        </w:tc>
        <w:tc>
          <w:tcPr>
            <w:tcW w:type="dxa" w:w="4320"/>
          </w:tcPr>
          <w:p>
            <w:r>
              <w:t>1 . a popular programming language that is relatively easy to learn; an acronym for beginner's all-purpose symbolic instruction code; no longer in general use</w:t>
              <w:br/>
              <w:t>2 . (usually plural) a necessary commodity for which demand is constant</w:t>
              <w:br/>
              <w:t>3 . pertaining to or constituting a base or basis</w:t>
              <w:br/>
              <w:t>4 . reduced to the simplest and most significant form possible without loss of generality</w:t>
              <w:br/>
              <w:t>5 . serving as a base or starting point</w:t>
              <w:br/>
              <w:t>6 . of or denoting or of the nature of or containing a base</w:t>
              <w:br/>
            </w:r>
          </w:p>
        </w:tc>
      </w:tr>
      <w:tr>
        <w:tc>
          <w:tcPr>
            <w:tcW w:type="dxa" w:w="4320"/>
          </w:tcPr>
          <w:p>
            <w:r>
              <w:t>surroundings</w:t>
            </w:r>
          </w:p>
        </w:tc>
        <w:tc>
          <w:tcPr>
            <w:tcW w:type="dxa" w:w="4320"/>
          </w:tcPr>
          <w:p>
            <w:r>
              <w:t>1 . the environmental condition</w:t>
              <w:br/>
              <w:t>2 . the area in which something exists or lives</w:t>
              <w:br/>
              <w:t>3 . extend on all sides of simultaneously; encircle</w:t>
              <w:br/>
              <w:t>4 . envelop completely</w:t>
              <w:br/>
              <w:t>5 . surround so as to force to give up</w:t>
              <w:br/>
              <w:t>6 . surround with a wall in order to fortify</w:t>
              <w:br/>
            </w:r>
          </w:p>
        </w:tc>
      </w:tr>
      <w:tr>
        <w:tc>
          <w:tcPr>
            <w:tcW w:type="dxa" w:w="4320"/>
          </w:tcPr>
          <w:p>
            <w:r>
              <w:t>toast</w:t>
            </w:r>
          </w:p>
        </w:tc>
        <w:tc>
          <w:tcPr>
            <w:tcW w:type="dxa" w:w="4320"/>
          </w:tcPr>
          <w:p>
            <w:r>
              <w:t>1 . slices of bread that have been toasted</w:t>
              <w:br/>
              <w:t>2 . a celebrity who receives much acclaim and attention</w:t>
              <w:br/>
              <w:t>3 . a person in desperate straits; someone doomed</w:t>
              <w:br/>
              <w:t>4 . a drink in honor of or to the health of a person or event</w:t>
              <w:br/>
              <w:t>5 . make brown and crisp by heating</w:t>
              <w:br/>
              <w:t>6 . propose a toast to</w:t>
              <w:br/>
            </w:r>
          </w:p>
        </w:tc>
      </w:tr>
      <w:tr>
        <w:tc>
          <w:tcPr>
            <w:tcW w:type="dxa" w:w="4320"/>
          </w:tcPr>
          <w:p>
            <w:r>
              <w:t>jarred</w:t>
            </w:r>
          </w:p>
        </w:tc>
        <w:tc>
          <w:tcPr>
            <w:tcW w:type="dxa" w:w="4320"/>
          </w:tcPr>
          <w:p>
            <w:r>
              <w:t>1 . be incompatible; be or come into conflict</w:t>
              <w:br/>
              <w:t>2 . move or cause to move with a sudden jerky motion</w:t>
              <w:br/>
              <w:t>3 . shock physically</w:t>
              <w:br/>
              <w:t>4 . affect in a disagreeable way</w:t>
              <w:br/>
              <w:t>5 . place in a cylindrical vessel</w:t>
              <w:br/>
            </w:r>
          </w:p>
        </w:tc>
      </w:tr>
      <w:tr>
        <w:tc>
          <w:tcPr>
            <w:tcW w:type="dxa" w:w="4320"/>
          </w:tcPr>
          <w:p>
            <w:r>
              <w:t>methodically</w:t>
            </w:r>
          </w:p>
        </w:tc>
        <w:tc>
          <w:tcPr>
            <w:tcW w:type="dxa" w:w="4320"/>
          </w:tcPr>
          <w:p>
            <w:r>
              <w:t>1 . in a methodical manner</w:t>
              <w:br/>
            </w:r>
          </w:p>
        </w:tc>
      </w:tr>
      <w:tr>
        <w:tc>
          <w:tcPr>
            <w:tcW w:type="dxa" w:w="4320"/>
          </w:tcPr>
          <w:p>
            <w:r>
              <w:t>impressions</w:t>
            </w:r>
          </w:p>
        </w:tc>
        <w:tc>
          <w:tcPr>
            <w:tcW w:type="dxa" w:w="4320"/>
          </w:tcPr>
          <w:p>
            <w:r>
              <w:t>1 . a vague idea in which some confidence is placed</w:t>
              <w:br/>
              <w:t>2 . an outward appearance</w:t>
              <w:br/>
              <w:t>3 . a clear and telling mental image</w:t>
              <w:br/>
              <w:t>4 . a concavity in a surface produced by pressing</w:t>
              <w:br/>
              <w:t>5 . a symbol that is the result of printing or engraving</w:t>
              <w:br/>
              <w:t>6 . all the copies of a work printed at one time</w:t>
              <w:br/>
              <w:t>7 . (dentistry) an imprint of the teeth and gums in wax or plaster</w:t>
              <w:br/>
              <w:t>8 . an impressionistic portrayal of a person</w:t>
              <w:br/>
              <w:t>9 . the act of pressing one thing on or into the surface of another</w:t>
              <w:br/>
            </w:r>
          </w:p>
        </w:tc>
      </w:tr>
      <w:tr>
        <w:tc>
          <w:tcPr>
            <w:tcW w:type="dxa" w:w="4320"/>
          </w:tcPr>
          <w:p>
            <w:r>
              <w:t>reno</w:t>
            </w:r>
          </w:p>
        </w:tc>
        <w:tc>
          <w:tcPr>
            <w:tcW w:type="dxa" w:w="4320"/>
          </w:tcPr>
          <w:p>
            <w:r>
              <w:t>1 . a city in western Nevada at the foot of the Sierra Nevada Mountains; known for gambling casinos and easy divorce and remarriage</w:t>
              <w:br/>
            </w:r>
          </w:p>
        </w:tc>
      </w:tr>
      <w:tr>
        <w:tc>
          <w:tcPr>
            <w:tcW w:type="dxa" w:w="4320"/>
          </w:tcPr>
          <w:p>
            <w:r>
              <w:t>fretful</w:t>
            </w:r>
          </w:p>
        </w:tc>
        <w:tc>
          <w:tcPr>
            <w:tcW w:type="dxa" w:w="4320"/>
          </w:tcPr>
          <w:p>
            <w:r>
              <w:t>1 . nervous and unable to relax</w:t>
              <w:br/>
              <w:t>2 . habitually complaining</w:t>
              <w:br/>
            </w:r>
          </w:p>
        </w:tc>
      </w:tr>
      <w:tr>
        <w:tc>
          <w:tcPr>
            <w:tcW w:type="dxa" w:w="4320"/>
          </w:tcPr>
          <w:p>
            <w:r>
              <w:t>h</w:t>
            </w:r>
          </w:p>
        </w:tc>
        <w:tc>
          <w:tcPr>
            <w:tcW w:type="dxa" w:w="4320"/>
          </w:tcPr>
          <w:p>
            <w:r>
              <w:t>1 . a nonmetallic univalent element that is normally a colorless and odorless highly flammable diatomic gas; the simplest and lightest and most abundant element in the universe</w:t>
              <w:br/>
              <w:t>2 . a unit of inductance in which an induced electromotive force of one volt is produced when the current is varied at the rate of one ampere per second</w:t>
              <w:br/>
              <w:t>3 . the constant of proportionality relating the energy of a photon to its frequency; approximately 6.626 x 10^-34 joule-second</w:t>
              <w:br/>
              <w:t>4 . the 8th letter of the Roman alphabet</w:t>
              <w:br/>
              <w:t>5 . (thermodynamics) a thermodynamic quantity equal to the internal energy of a system plus the product of its volume and pressure</w:t>
              <w:br/>
            </w:r>
          </w:p>
        </w:tc>
      </w:tr>
      <w:tr>
        <w:tc>
          <w:tcPr>
            <w:tcW w:type="dxa" w:w="4320"/>
          </w:tcPr>
          <w:p>
            <w:r>
              <w:t>mahler</w:t>
            </w:r>
          </w:p>
        </w:tc>
        <w:tc>
          <w:tcPr>
            <w:tcW w:type="dxa" w:w="4320"/>
          </w:tcPr>
          <w:p>
            <w:r>
              <w:t>1 . Austrian composer and conductor (1860-1911)</w:t>
              <w:br/>
            </w:r>
          </w:p>
        </w:tc>
      </w:tr>
      <w:tr>
        <w:tc>
          <w:tcPr>
            <w:tcW w:type="dxa" w:w="4320"/>
          </w:tcPr>
          <w:p>
            <w:r>
              <w:t>poolroom</w:t>
            </w:r>
          </w:p>
        </w:tc>
        <w:tc>
          <w:tcPr>
            <w:tcW w:type="dxa" w:w="4320"/>
          </w:tcPr>
          <w:p>
            <w:r>
              <w:t>1 . a room with pool tables where pool is played</w:t>
              <w:br/>
            </w:r>
          </w:p>
        </w:tc>
      </w:tr>
      <w:tr>
        <w:tc>
          <w:tcPr>
            <w:tcW w:type="dxa" w:w="4320"/>
          </w:tcPr>
          <w:p>
            <w:r>
              <w:t>buttoned</w:t>
            </w:r>
          </w:p>
        </w:tc>
        <w:tc>
          <w:tcPr>
            <w:tcW w:type="dxa" w:w="4320"/>
          </w:tcPr>
          <w:p>
            <w:r>
              <w:t>1 . provide with buttons</w:t>
              <w:br/>
              <w:t>2 . fasten with buttons</w:t>
              <w:br/>
              <w:t>3 . furnished or closed with buttons or something buttonlike</w:t>
              <w:br/>
            </w:r>
          </w:p>
        </w:tc>
      </w:tr>
      <w:tr>
        <w:tc>
          <w:tcPr>
            <w:tcW w:type="dxa" w:w="4320"/>
          </w:tcPr>
          <w:p>
            <w:r>
              <w:t>adjusted</w:t>
            </w:r>
          </w:p>
        </w:tc>
        <w:tc>
          <w:tcPr>
            <w:tcW w:type="dxa" w:w="4320"/>
          </w:tcPr>
          <w:p>
            <w:r>
              <w:t>1 . alter or regulate so as to achieve accuracy or conform to a standard</w:t>
              <w:br/>
              <w:t>2 . place in a line or arrange so as to be parallel or straight</w:t>
              <w:br/>
              <w:t>3 . adapt or conform oneself to new or different conditions</w:t>
              <w:br/>
              <w:t>4 . make correspondent or conformable</w:t>
              <w:br/>
              <w:t>5 . decide how much is to be paid on an insurance claim</w:t>
              <w:br/>
              <w:t>6 . altered to accommodate to certain requirements or bring into a proper relation</w:t>
              <w:br/>
              <w:t>7 . adjusted to demands of daily living; showing emotional stability</w:t>
              <w:br/>
              <w:t>8 . having achieved a comfortable relation with your environment</w:t>
              <w:br/>
              <w:t>9 . (especially of garments) having the fit or style adjusted</w:t>
              <w:br/>
            </w:r>
          </w:p>
        </w:tc>
      </w:tr>
      <w:tr>
        <w:tc>
          <w:tcPr>
            <w:tcW w:type="dxa" w:w="4320"/>
          </w:tcPr>
          <w:p>
            <w:r>
              <w:t>fries</w:t>
            </w:r>
          </w:p>
        </w:tc>
        <w:tc>
          <w:tcPr>
            <w:tcW w:type="dxa" w:w="4320"/>
          </w:tcPr>
          <w:p>
            <w:r>
              <w:t>1 . strips of potato fried in deep fat</w:t>
              <w:br/>
              <w:t>2 . English painter and art critic (1866-1934)</w:t>
              <w:br/>
              <w:t>3 . English dramatist noted for his comic verse dramas (born 1907)</w:t>
              <w:br/>
              <w:t>4 . a young person of either sex</w:t>
              <w:br/>
              <w:t>5 . be excessively hot</w:t>
              <w:br/>
              <w:t>6 . cook on a hot surface using fat</w:t>
              <w:br/>
              <w:t>7 . kill by electrocution, as in the electric chair</w:t>
              <w:br/>
            </w:r>
          </w:p>
        </w:tc>
      </w:tr>
      <w:tr>
        <w:tc>
          <w:tcPr>
            <w:tcW w:type="dxa" w:w="4320"/>
          </w:tcPr>
          <w:p>
            <w:r>
              <w:t>steer</w:t>
            </w:r>
          </w:p>
        </w:tc>
        <w:tc>
          <w:tcPr>
            <w:tcW w:type="dxa" w:w="4320"/>
          </w:tcPr>
          <w:p>
            <w:r>
              <w:t>1 . an indication of potential opportunity</w:t>
              <w:br/>
              <w:t>2 . castrated bull</w:t>
              <w:br/>
              <w:t>3 . direct the course; determine the direction of travelling</w:t>
              <w:br/>
              <w:t>4 . direct (oneself) somewhere</w:t>
              <w:br/>
              <w:t>5 . be a guiding or motivating force or drive</w:t>
              <w:br/>
            </w:r>
          </w:p>
        </w:tc>
      </w:tr>
      <w:tr>
        <w:tc>
          <w:tcPr>
            <w:tcW w:type="dxa" w:w="4320"/>
          </w:tcPr>
          <w:p>
            <w:r>
              <w:t>sardine</w:t>
            </w:r>
          </w:p>
        </w:tc>
        <w:tc>
          <w:tcPr>
            <w:tcW w:type="dxa" w:w="4320"/>
          </w:tcPr>
          <w:p>
            <w:r>
              <w:t>1 . small fatty fish usually canned</w:t>
              <w:br/>
              <w:t>2 . any of various small edible herring or related food fishes frequently canned</w:t>
              <w:br/>
              <w:t>3 . a deep orange-red variety of chalcedony</w:t>
              <w:br/>
              <w:t>4 . small fishes found in great schools along coasts of Europe; smaller and rounder than herring</w:t>
              <w:br/>
            </w:r>
          </w:p>
        </w:tc>
      </w:tr>
      <w:tr>
        <w:tc>
          <w:tcPr>
            <w:tcW w:type="dxa" w:w="4320"/>
          </w:tcPr>
          <w:p>
            <w:r>
              <w:t>eggshell</w:t>
            </w:r>
          </w:p>
        </w:tc>
        <w:tc>
          <w:tcPr>
            <w:tcW w:type="dxa" w:w="4320"/>
          </w:tcPr>
          <w:p>
            <w:r>
              <w:t>1 . the exterior covering of a bird's egg</w:t>
              <w:br/>
            </w:r>
          </w:p>
        </w:tc>
      </w:tr>
      <w:tr>
        <w:tc>
          <w:tcPr>
            <w:tcW w:type="dxa" w:w="4320"/>
          </w:tcPr>
          <w:p>
            <w:r>
              <w:t>wrinkle</w:t>
            </w:r>
          </w:p>
        </w:tc>
        <w:tc>
          <w:tcPr>
            <w:tcW w:type="dxa" w:w="4320"/>
          </w:tcPr>
          <w:p>
            <w:r>
              <w:t>1 . a slight depression in the smoothness of a surface</w:t>
              <w:br/>
              <w:t>2 . a minor difficulty</w:t>
              <w:br/>
              <w:t>3 . a clever method of doing something (especially something new and different)</w:t>
              <w:br/>
              <w:t>4 . gather or contract into wrinkles or folds; pucker</w:t>
              <w:br/>
              <w:t>5 . make wrinkles or creases on a smooth surface; make a pressed, folded or wrinkled line in</w:t>
              <w:br/>
              <w:t>6 . make wrinkled or creased</w:t>
              <w:br/>
              <w:t>7 . become wrinkled or crumpled or creased</w:t>
              <w:br/>
            </w:r>
          </w:p>
        </w:tc>
      </w:tr>
      <w:tr>
        <w:tc>
          <w:tcPr>
            <w:tcW w:type="dxa" w:w="4320"/>
          </w:tcPr>
          <w:p>
            <w:r>
              <w:t>epitome</w:t>
            </w:r>
          </w:p>
        </w:tc>
        <w:tc>
          <w:tcPr>
            <w:tcW w:type="dxa" w:w="4320"/>
          </w:tcPr>
          <w:p>
            <w:r>
              <w:t>1 . a standard or typical example</w:t>
              <w:br/>
              <w:t>2 . a brief abstract (as of an article or book)</w:t>
              <w:br/>
            </w:r>
          </w:p>
        </w:tc>
      </w:tr>
      <w:tr>
        <w:tc>
          <w:tcPr>
            <w:tcW w:type="dxa" w:w="4320"/>
          </w:tcPr>
          <w:p>
            <w:r>
              <w:t>browne</w:t>
            </w:r>
          </w:p>
        </w:tc>
        <w:tc>
          <w:tcPr>
            <w:tcW w:type="dxa" w:w="4320"/>
          </w:tcPr>
          <w:p>
            <w:r>
              <w:t>1 . English illustrator of several of Dickens' novels (1815-1882)</w:t>
              <w:br/>
              <w:t>2 . United States writer of humorous tales of an itinerant showman (1834-1867)</w:t>
              <w:br/>
            </w:r>
          </w:p>
        </w:tc>
      </w:tr>
      <w:tr>
        <w:tc>
          <w:tcPr>
            <w:tcW w:type="dxa" w:w="4320"/>
          </w:tcPr>
          <w:p>
            <w:r>
              <w:t>belts</w:t>
            </w:r>
          </w:p>
        </w:tc>
        <w:tc>
          <w:tcPr>
            <w:tcW w:type="dxa" w:w="4320"/>
          </w:tcPr>
          <w:p>
            <w:r>
              <w:t>1 . endless loop of flexible material between two rotating shafts or pulleys</w:t>
              <w:br/>
              <w:t>2 . a band to tie or buckle around the body (usually at the waist)</w:t>
              <w:br/>
              <w:t>3 . an elongated region where a specific condition or characteristic is found</w:t>
              <w:br/>
              <w:t>4 . a vigorous blow</w:t>
              <w:br/>
              <w:t>5 . a path or strip (as cut by one course of mowing)</w:t>
              <w:br/>
              <w:t>6 . ammunition (usually of small caliber) loaded in flexible linked strips for use in a machine gun</w:t>
              <w:br/>
              <w:t>7 . the act of hitting vigorously</w:t>
              <w:br/>
              <w:t>8 . sing loudly and forcefully</w:t>
              <w:br/>
              <w:t>9 . deliver a blow to</w:t>
              <w:br/>
              <w:t>10 . fasten with a belt</w:t>
              <w:br/>
            </w:r>
          </w:p>
        </w:tc>
      </w:tr>
      <w:tr>
        <w:tc>
          <w:tcPr>
            <w:tcW w:type="dxa" w:w="4320"/>
          </w:tcPr>
          <w:p>
            <w:r>
              <w:t>limeys</w:t>
            </w:r>
          </w:p>
        </w:tc>
        <w:tc>
          <w:tcPr>
            <w:tcW w:type="dxa" w:w="4320"/>
          </w:tcPr>
          <w:p>
            <w:r>
              <w:t>1 . a man of English descent</w:t>
              <w:br/>
            </w:r>
          </w:p>
        </w:tc>
      </w:tr>
      <w:tr>
        <w:tc>
          <w:tcPr>
            <w:tcW w:type="dxa" w:w="4320"/>
          </w:tcPr>
          <w:p>
            <w:r>
              <w:t>spy</w:t>
            </w:r>
          </w:p>
        </w:tc>
        <w:tc>
          <w:tcPr>
            <w:tcW w:type="dxa" w:w="4320"/>
          </w:tcPr>
          <w:p>
            <w:r>
              <w:t>1 . (military) a secret agent hired by a state to obtain information about its enemies or by a business to obtain industrial secrets from competitors</w:t>
              <w:br/>
              <w:t>2 . a secret watcher; someone who secretly watches other people</w:t>
              <w:br/>
              <w:t>3 . catch sight of</w:t>
              <w:br/>
              <w:t>4 . watch, observe, or inquire secretly</w:t>
              <w:br/>
              <w:t>5 . catch sight of; to perceive with the eyes</w:t>
              <w:br/>
              <w:t>6 . secretly collect sensitive or classified information; engage in espionage</w:t>
              <w:br/>
            </w:r>
          </w:p>
        </w:tc>
      </w:tr>
      <w:tr>
        <w:tc>
          <w:tcPr>
            <w:tcW w:type="dxa" w:w="4320"/>
          </w:tcPr>
          <w:p>
            <w:r>
              <w:t>cross-legged</w:t>
            </w:r>
          </w:p>
        </w:tc>
        <w:tc>
          <w:tcPr>
            <w:tcW w:type="dxa" w:w="4320"/>
          </w:tcPr>
          <w:p>
            <w:r>
              <w:t>1 . with the legs crossed</w:t>
              <w:br/>
            </w:r>
          </w:p>
        </w:tc>
      </w:tr>
      <w:tr>
        <w:tc>
          <w:tcPr>
            <w:tcW w:type="dxa" w:w="4320"/>
          </w:tcPr>
          <w:p>
            <w:r>
              <w:t>picket</w:t>
            </w:r>
          </w:p>
        </w:tc>
        <w:tc>
          <w:tcPr>
            <w:tcW w:type="dxa" w:w="4320"/>
          </w:tcPr>
          <w:p>
            <w:r>
              <w:t>1 . a person employed to keep watch for some anticipated event</w:t>
              <w:br/>
              <w:t>2 . a detachment of troops guarding an army from surprise attack</w:t>
              <w:br/>
              <w:t>3 . a protester posted by a labor organization outside a place of work</w:t>
              <w:br/>
              <w:t>4 . a vehicle performing sentinel duty</w:t>
              <w:br/>
              <w:t>5 . a wooden strip forming part of a fence</w:t>
              <w:br/>
              <w:t>6 . a form of military punishment used by the British in the late 17th century in which a soldier was forced to stand on one foot on a pointed stake</w:t>
              <w:br/>
              <w:t>7 . serve as pickets or post pickets</w:t>
              <w:br/>
              <w:t>8 . fasten with a picket</w:t>
              <w:br/>
            </w:r>
          </w:p>
        </w:tc>
      </w:tr>
      <w:tr>
        <w:tc>
          <w:tcPr>
            <w:tcW w:type="dxa" w:w="4320"/>
          </w:tcPr>
          <w:p>
            <w:r>
              <w:t>gut</w:t>
            </w:r>
          </w:p>
        </w:tc>
        <w:tc>
          <w:tcPr>
            <w:tcW w:type="dxa" w:w="4320"/>
          </w:tcPr>
          <w:p>
            <w:r>
              <w:t>1 . the part of the alimentary canal between the stomach and the anus</w:t>
              <w:br/>
              <w:t>2 . a narrow channel or strait</w:t>
              <w:br/>
              <w:t>3 . a strong cord made from the intestines of sheep and used in surgery</w:t>
              <w:br/>
              <w:t>4 . empty completely; destroy the inside of</w:t>
              <w:br/>
              <w:t>5 . remove the guts of</w:t>
              <w:br/>
            </w:r>
          </w:p>
        </w:tc>
      </w:tr>
      <w:tr>
        <w:tc>
          <w:tcPr>
            <w:tcW w:type="dxa" w:w="4320"/>
          </w:tcPr>
          <w:p>
            <w:r>
              <w:t>illustrations</w:t>
            </w:r>
          </w:p>
        </w:tc>
        <w:tc>
          <w:tcPr>
            <w:tcW w:type="dxa" w:w="4320"/>
          </w:tcPr>
          <w:p>
            <w:r>
              <w:t>1 . artwork that helps make something clear or attractive</w:t>
              <w:br/>
              <w:t>2 . showing by example</w:t>
              <w:br/>
              <w:t>3 . an item of information that is typical of a class or group</w:t>
              <w:br/>
              <w:t>4 . a visual representation (a picture or diagram) that is used make some subject more pleasing or easier to understand</w:t>
              <w:br/>
            </w:r>
          </w:p>
        </w:tc>
      </w:tr>
      <w:tr>
        <w:tc>
          <w:tcPr>
            <w:tcW w:type="dxa" w:w="4320"/>
          </w:tcPr>
          <w:p>
            <w:r>
              <w:t>parallel</w:t>
            </w:r>
          </w:p>
        </w:tc>
        <w:tc>
          <w:tcPr>
            <w:tcW w:type="dxa" w:w="4320"/>
          </w:tcPr>
          <w:p>
            <w:r>
              <w:t>1 . something having the property of being analogous to something else</w:t>
              <w:br/>
              <w:t>2 . an imaginary line around the Earth parallel to the equator</w:t>
              <w:br/>
              <w:t>3 . (mathematics) one of a set of parallel geometric figures (parallel lines or planes)</w:t>
              <w:br/>
              <w:t>4 . be parallel to</w:t>
              <w:br/>
              <w:t>5 . make or place parallel to something</w:t>
              <w:br/>
              <w:t>6 . duplicate or match</w:t>
              <w:br/>
              <w:t>7 . being everywhere equidistant and not intersecting</w:t>
              <w:br/>
              <w:t>8 . of or relating to the simultaneous performance of multiple operations</w:t>
              <w:br/>
            </w:r>
          </w:p>
        </w:tc>
      </w:tr>
      <w:tr>
        <w:tc>
          <w:tcPr>
            <w:tcW w:type="dxa" w:w="4320"/>
          </w:tcPr>
          <w:p>
            <w:r>
              <w:t>reject</w:t>
            </w:r>
          </w:p>
        </w:tc>
        <w:tc>
          <w:tcPr>
            <w:tcW w:type="dxa" w:w="4320"/>
          </w:tcPr>
          <w:p>
            <w:r>
              <w:t>1 . the person or thing that is rejected or set aside as inferior in quality</w:t>
              <w:br/>
              <w:t>2 . refuse to accept or acknowledge</w:t>
              <w:br/>
              <w:t>3 . refuse to accept</w:t>
              <w:br/>
              <w:t>4 . deem wrong or inappropriate</w:t>
              <w:br/>
              <w:t>5 . reject with contempt</w:t>
              <w:br/>
              <w:t>6 . resist immunologically the introduction of some foreign tissue or organ</w:t>
              <w:br/>
              <w:t>7 . refuse entrance or membership</w:t>
              <w:br/>
              <w:t>8 . dismiss from consideration or a contest</w:t>
              <w:br/>
            </w:r>
          </w:p>
        </w:tc>
      </w:tr>
      <w:tr>
        <w:tc>
          <w:tcPr>
            <w:tcW w:type="dxa" w:w="4320"/>
          </w:tcPr>
          <w:p>
            <w:r>
              <w:t>academic</w:t>
            </w:r>
          </w:p>
        </w:tc>
        <w:tc>
          <w:tcPr>
            <w:tcW w:type="dxa" w:w="4320"/>
          </w:tcPr>
          <w:p>
            <w:r>
              <w:t>1 . an educator who works at a college or university</w:t>
              <w:br/>
              <w:t>2 . associated with academia or an academy</w:t>
              <w:br/>
              <w:t>3 . hypothetical or theoretical and not expected to produce an immediate or practical result</w:t>
              <w:br/>
              <w:t>4 . marked by a narrow focus on or display of learning especially its trivial aspects</w:t>
              <w:br/>
            </w:r>
          </w:p>
        </w:tc>
      </w:tr>
      <w:tr>
        <w:tc>
          <w:tcPr>
            <w:tcW w:type="dxa" w:w="4320"/>
          </w:tcPr>
          <w:p>
            <w:r>
              <w:t>radiant</w:t>
            </w:r>
          </w:p>
        </w:tc>
        <w:tc>
          <w:tcPr>
            <w:tcW w:type="dxa" w:w="4320"/>
          </w:tcPr>
          <w:p>
            <w:r>
              <w:t>1 . radiating or as if radiating light</w:t>
              <w:br/>
            </w:r>
          </w:p>
        </w:tc>
      </w:tr>
      <w:tr>
        <w:tc>
          <w:tcPr>
            <w:tcW w:type="dxa" w:w="4320"/>
          </w:tcPr>
          <w:p>
            <w:r>
              <w:t>varnished</w:t>
            </w:r>
          </w:p>
        </w:tc>
        <w:tc>
          <w:tcPr>
            <w:tcW w:type="dxa" w:w="4320"/>
          </w:tcPr>
          <w:p>
            <w:r>
              <w:t>1 . cover with varnish</w:t>
              <w:br/>
              <w:t>2 . having a coating of stain or varnish</w:t>
              <w:br/>
            </w:r>
          </w:p>
        </w:tc>
      </w:tr>
      <w:tr>
        <w:tc>
          <w:tcPr>
            <w:tcW w:type="dxa" w:w="4320"/>
          </w:tcPr>
          <w:p>
            <w:r>
              <w:t>chapel</w:t>
            </w:r>
          </w:p>
        </w:tc>
        <w:tc>
          <w:tcPr>
            <w:tcW w:type="dxa" w:w="4320"/>
          </w:tcPr>
          <w:p>
            <w:r>
              <w:t>1 . a place of worship that has its own altar</w:t>
              <w:br/>
              <w:t>2 . a service conducted in a place of worship that has its own altar</w:t>
              <w:br/>
            </w:r>
          </w:p>
        </w:tc>
      </w:tr>
      <w:tr>
        <w:tc>
          <w:tcPr>
            <w:tcW w:type="dxa" w:w="4320"/>
          </w:tcPr>
          <w:p>
            <w:r>
              <w:t>cupcake</w:t>
            </w:r>
          </w:p>
        </w:tc>
        <w:tc>
          <w:tcPr>
            <w:tcW w:type="dxa" w:w="4320"/>
          </w:tcPr>
          <w:p>
            <w:r>
              <w:t>1 . small cake baked in a muffin tin</w:t>
              <w:br/>
            </w:r>
          </w:p>
        </w:tc>
      </w:tr>
      <w:tr>
        <w:tc>
          <w:tcPr>
            <w:tcW w:type="dxa" w:w="4320"/>
          </w:tcPr>
          <w:p>
            <w:r>
              <w:t>vanilla</w:t>
            </w:r>
          </w:p>
        </w:tc>
        <w:tc>
          <w:tcPr>
            <w:tcW w:type="dxa" w:w="4320"/>
          </w:tcPr>
          <w:p>
            <w:r>
              <w:t>1 . any of numerous climbing plants of the genus Vanilla having fleshy leaves and clusters of large waxy highly fragrant white or green or topaz flowers</w:t>
              <w:br/>
              <w:t>2 . a flavoring prepared from vanilla beans macerated in alcohol (or imitating vanilla beans)</w:t>
              <w:br/>
              <w:t>3 . a distinctive fragrant flavor characteristic of vanilla beans</w:t>
              <w:br/>
              <w:t>4 . flavored with vanilla extract</w:t>
              <w:br/>
              <w:t>5 . plain and without any extras or adornments</w:t>
              <w:br/>
            </w:r>
          </w:p>
        </w:tc>
      </w:tr>
      <w:tr>
        <w:tc>
          <w:tcPr>
            <w:tcW w:type="dxa" w:w="4320"/>
          </w:tcPr>
          <w:p>
            <w:r>
              <w:t>extract</w:t>
            </w:r>
          </w:p>
        </w:tc>
        <w:tc>
          <w:tcPr>
            <w:tcW w:type="dxa" w:w="4320"/>
          </w:tcPr>
          <w:p>
            <w:r>
              <w:t>1 . a solution obtained by steeping or soaking a substance (usually in water)</w:t>
              <w:br/>
              <w:t>2 . a passage selected from a larger work</w:t>
              <w:br/>
              <w:t>3 . remove, usually with some force or effort; also used in an abstract sense</w:t>
              <w:br/>
              <w:t>4 . get despite difficulties or obstacles</w:t>
              <w:br/>
              <w:t>5 . deduce (a principle) or construe (a meaning)</w:t>
              <w:br/>
              <w:t>6 . extract by the process of distillation</w:t>
              <w:br/>
              <w:t>7 . separate (a metal) from an ore</w:t>
              <w:br/>
              <w:t>8 . obtain from a substance, as by mechanical action</w:t>
              <w:br/>
              <w:t>9 . take out of a literary work in order to cite or copy</w:t>
              <w:br/>
              <w:t>10 . calculate the root of a number</w:t>
              <w:br/>
            </w:r>
          </w:p>
        </w:tc>
      </w:tr>
      <w:tr>
        <w:tc>
          <w:tcPr>
            <w:tcW w:type="dxa" w:w="4320"/>
          </w:tcPr>
          <w:p>
            <w:r>
              <w:t>scurried</w:t>
            </w:r>
          </w:p>
        </w:tc>
        <w:tc>
          <w:tcPr>
            <w:tcW w:type="dxa" w:w="4320"/>
          </w:tcPr>
          <w:p>
            <w:r>
              <w:t>1 . to move about or proceed hurriedly</w:t>
              <w:br/>
            </w:r>
          </w:p>
        </w:tc>
      </w:tr>
      <w:tr>
        <w:tc>
          <w:tcPr>
            <w:tcW w:type="dxa" w:w="4320"/>
          </w:tcPr>
          <w:p>
            <w:r>
              <w:t>pompadour</w:t>
            </w:r>
          </w:p>
        </w:tc>
        <w:tc>
          <w:tcPr>
            <w:tcW w:type="dxa" w:w="4320"/>
          </w:tcPr>
          <w:p>
            <w:r>
              <w:t>1 . French noblewoman who was the lover of Louis XV, whose policies she influenced (1721-1764)</w:t>
              <w:br/>
              <w:t>2 . a hair style in which the front hair is swept up from the forehead</w:t>
              <w:br/>
              <w:t>3 . style women's hair in a pompadour</w:t>
              <w:br/>
            </w:r>
          </w:p>
        </w:tc>
      </w:tr>
      <w:tr>
        <w:tc>
          <w:tcPr>
            <w:tcW w:type="dxa" w:w="4320"/>
          </w:tcPr>
          <w:p>
            <w:r>
              <w:t>lark</w:t>
            </w:r>
          </w:p>
        </w:tc>
        <w:tc>
          <w:tcPr>
            <w:tcW w:type="dxa" w:w="4320"/>
          </w:tcPr>
          <w:p>
            <w:r>
              <w:t>1 . North American songbirds having a yellow breast</w:t>
              <w:br/>
              <w:t>2 . a songbird that lives mainly on the ground in open country; has streaky brown plumage</w:t>
              <w:br/>
              <w:t>3 . any of numerous predominantly Old World birds noted for their singing</w:t>
              <w:br/>
              <w:t>4 . any carefree episode</w:t>
              <w:br/>
              <w:t>5 . play boisterously</w:t>
              <w:br/>
            </w:r>
          </w:p>
        </w:tc>
      </w:tr>
      <w:tr>
        <w:tc>
          <w:tcPr>
            <w:tcW w:type="dxa" w:w="4320"/>
          </w:tcPr>
          <w:p>
            <w:r>
              <w:t>muscats</w:t>
            </w:r>
          </w:p>
        </w:tc>
        <w:tc>
          <w:tcPr>
            <w:tcW w:type="dxa" w:w="4320"/>
          </w:tcPr>
          <w:p>
            <w:r>
              <w:t>1 . any of several cultivated grapevines that produce sweet white grapes</w:t>
              <w:br/>
              <w:t>2 . a port on the Gulf of Oman and capital of the sultanate of Oman</w:t>
              <w:br/>
              <w:t>3 . wine from muscat grapes</w:t>
              <w:br/>
              <w:t>4 . sweet aromatic grape used for raisins and wine</w:t>
              <w:br/>
            </w:r>
          </w:p>
        </w:tc>
      </w:tr>
      <w:tr>
        <w:tc>
          <w:tcPr>
            <w:tcW w:type="dxa" w:w="4320"/>
          </w:tcPr>
          <w:p>
            <w:r>
              <w:t>bands</w:t>
            </w:r>
          </w:p>
        </w:tc>
        <w:tc>
          <w:tcPr>
            <w:tcW w:type="dxa" w:w="4320"/>
          </w:tcPr>
          <w:p>
            <w:r>
              <w:t>1 . an unofficial association of people or groups</w:t>
              <w:br/>
              <w:t>2 . instrumentalists not including string players</w:t>
              <w:br/>
              <w:t>3 . a stripe or stripes of contrasting color</w:t>
              <w:br/>
              <w:t>4 . an adornment consisting of a strip of a contrasting color or material</w:t>
              <w:br/>
              <w:t>5 . a group of musicians playing popular music for dancing</w:t>
              <w:br/>
              <w:t>6 . a range of frequencies between two limits</w:t>
              <w:br/>
              <w:t>7 . a thin flat strip of flexible material that is worn around the body or one of the limbs (especially to decorate the body)</w:t>
              <w:br/>
              <w:t>8 . a cord-like tissue connecting two larger parts of an anatomical structure</w:t>
              <w:br/>
              <w:t>9 . jewelry consisting of a circlet of precious metal (often set with jewels) worn on the finger</w:t>
              <w:br/>
              <w:t>10 . a driving belt in machinery</w:t>
              <w:br/>
              <w:t>11 . a thin flat strip or loop of flexible material that goes around or over something else, typically to hold it together or as a decoration</w:t>
              <w:br/>
              <w:t>12 . a strip of material attached to the leg of a bird to identify it (as in studies of bird migration)</w:t>
              <w:br/>
              <w:t>13 . a restraint put around something to hold it together</w:t>
              <w:br/>
              <w:t>14 . bind or tie together, as with a band</w:t>
              <w:br/>
              <w:t>15 . attach a ring to the foot of, in order to identify</w:t>
              <w:br/>
            </w:r>
          </w:p>
        </w:tc>
      </w:tr>
      <w:tr>
        <w:tc>
          <w:tcPr>
            <w:tcW w:type="dxa" w:w="4320"/>
          </w:tcPr>
          <w:p>
            <w:r>
              <w:t>rushing</w:t>
            </w:r>
          </w:p>
        </w:tc>
        <w:tc>
          <w:tcPr>
            <w:tcW w:type="dxa" w:w="4320"/>
          </w:tcPr>
          <w:p>
            <w:r>
              <w:t>1 . (American football) an attempt to advance the ball by running into the line</w:t>
              <w:br/>
              <w:t>2 . the act of moving hurriedly and in a careless manner</w:t>
              <w:br/>
              <w:t>3 . move fast</w:t>
              <w:br/>
              <w:t>4 . attack suddenly</w:t>
              <w:br/>
              <w:t>5 . urge to an unnatural speed</w:t>
              <w:br/>
              <w:t>6 . act or move at high speed</w:t>
              <w:br/>
              <w:t>7 . run with the ball, in football</w:t>
              <w:br/>
              <w:t>8 . cause to move fast or to rush or race</w:t>
              <w:br/>
              <w:t>9 . cause to occur rapidly</w:t>
              <w:br/>
            </w:r>
          </w:p>
        </w:tc>
      </w:tr>
      <w:tr>
        <w:tc>
          <w:tcPr>
            <w:tcW w:type="dxa" w:w="4320"/>
          </w:tcPr>
          <w:p>
            <w:r>
              <w:t>returning</w:t>
            </w:r>
          </w:p>
        </w:tc>
        <w:tc>
          <w:tcPr>
            <w:tcW w:type="dxa" w:w="4320"/>
          </w:tcPr>
          <w:p>
            <w:r>
              <w:t>1 . go or come back to place, condition, or activity where one has been before</w:t>
              <w:br/>
              <w:t>2 . give back</w:t>
              <w:br/>
              <w:t>3 . go back to a previous state</w:t>
              <w:br/>
              <w:t>4 . go back to something earlier</w:t>
              <w:br/>
              <w:t>5 . bring back to the point of departure</w:t>
              <w:br/>
              <w:t>6 . return in kind</w:t>
              <w:br/>
              <w:t>7 . make a return</w:t>
              <w:br/>
              <w:t>8 . answer back</w:t>
              <w:br/>
              <w:t>9 . be restored</w:t>
              <w:br/>
              <w:t>10 . pay back</w:t>
              <w:br/>
              <w:t>11 . pass down</w:t>
              <w:br/>
              <w:t>12 . elect again</w:t>
              <w:br/>
              <w:t>13 . be inherited by</w:t>
              <w:br/>
              <w:t>14 . return to a previous position; in mathematics</w:t>
              <w:br/>
              <w:t>15 . give or supply</w:t>
              <w:br/>
              <w:t>16 . submit (a report, etc.) to someone in authority</w:t>
              <w:br/>
              <w:t>17 . tending to return to an earlier state</w:t>
              <w:br/>
              <w:t>18 . tending to be turned back</w:t>
              <w:br/>
            </w:r>
          </w:p>
        </w:tc>
      </w:tr>
      <w:tr>
        <w:tc>
          <w:tcPr>
            <w:tcW w:type="dxa" w:w="4320"/>
          </w:tcPr>
          <w:p>
            <w:r>
              <w:t>blotter</w:t>
            </w:r>
          </w:p>
        </w:tc>
        <w:tc>
          <w:tcPr>
            <w:tcW w:type="dxa" w:w="4320"/>
          </w:tcPr>
          <w:p>
            <w:r>
              <w:t>1 . absorbent paper used to dry ink</w:t>
              <w:br/>
              <w:t>2 . the daily written record of events (as arrests) in a police station</w:t>
              <w:br/>
            </w:r>
          </w:p>
        </w:tc>
      </w:tr>
      <w:tr>
        <w:tc>
          <w:tcPr>
            <w:tcW w:type="dxa" w:w="4320"/>
          </w:tcPr>
          <w:p>
            <w:r>
              <w:t>alerted</w:t>
            </w:r>
          </w:p>
        </w:tc>
        <w:tc>
          <w:tcPr>
            <w:tcW w:type="dxa" w:w="4320"/>
          </w:tcPr>
          <w:p>
            <w:r>
              <w:t>1 . warn or arouse to a sense of danger or call to a state of preparedness</w:t>
              <w:br/>
            </w:r>
          </w:p>
        </w:tc>
      </w:tr>
      <w:tr>
        <w:tc>
          <w:tcPr>
            <w:tcW w:type="dxa" w:w="4320"/>
          </w:tcPr>
          <w:p>
            <w:r>
              <w:t>stuffing</w:t>
            </w:r>
          </w:p>
        </w:tc>
        <w:tc>
          <w:tcPr>
            <w:tcW w:type="dxa" w:w="4320"/>
          </w:tcPr>
          <w:p>
            <w:r>
              <w:t>1 . a mixture of seasoned ingredients used to stuff meats and vegetables</w:t>
              <w:br/>
              <w:t>2 . padding put in mattresses and cushions and upholstered furniture</w:t>
              <w:br/>
              <w:t>3 . cram into a cavity</w:t>
              <w:br/>
              <w:t>4 . press or force</w:t>
              <w:br/>
              <w:t>5 . obstruct</w:t>
              <w:br/>
              <w:t>6 . overeat or eat immodestly; make a pig of oneself</w:t>
              <w:br/>
              <w:t>7 . treat with grease, fill, and prepare for mounting</w:t>
              <w:br/>
              <w:t>8 . fill tightly with a material</w:t>
              <w:br/>
              <w:t>9 . fill with a stuffing while cooking</w:t>
              <w:br/>
            </w:r>
          </w:p>
        </w:tc>
      </w:tr>
      <w:tr>
        <w:tc>
          <w:tcPr>
            <w:tcW w:type="dxa" w:w="4320"/>
          </w:tcPr>
          <w:p>
            <w:r>
              <w:t>tasting</w:t>
            </w:r>
          </w:p>
        </w:tc>
        <w:tc>
          <w:tcPr>
            <w:tcW w:type="dxa" w:w="4320"/>
          </w:tcPr>
          <w:p>
            <w:r>
              <w:t>1 . a small amount (especially of food or wine)</w:t>
              <w:br/>
              <w:t>2 . a kind of sensing; distinguishing substances by means of the taste buds</w:t>
              <w:br/>
              <w:t>3 . taking a small amount into the mouth to test its quality</w:t>
              <w:br/>
              <w:t>4 . have flavor; taste of something</w:t>
              <w:br/>
              <w:t>5 . perceive by the sense of taste</w:t>
              <w:br/>
              <w:t>6 . take a sample of</w:t>
              <w:br/>
              <w:t>7 . have a distinctive or characteristic taste</w:t>
              <w:br/>
              <w:t>8 . distinguish flavors</w:t>
              <w:br/>
              <w:t>9 . experience briefly</w:t>
              <w:br/>
            </w:r>
          </w:p>
        </w:tc>
      </w:tr>
      <w:tr>
        <w:tc>
          <w:tcPr>
            <w:tcW w:type="dxa" w:w="4320"/>
          </w:tcPr>
          <w:p>
            <w:r>
              <w:t>turkeys</w:t>
            </w:r>
          </w:p>
        </w:tc>
        <w:tc>
          <w:tcPr>
            <w:tcW w:type="dxa" w:w="4320"/>
          </w:tcPr>
          <w:p>
            <w:r>
              <w:t>1 . large gallinaceous bird with fan-shaped tail; widely domesticated for food</w:t>
              <w:br/>
              <w:t>2 . a Eurasian republic in Asia Minor and the Balkans; on the collapse of the Ottoman Empire in 1918, the Young Turks, led by Kemal Ataturk, established a republic in 1923</w:t>
              <w:br/>
              <w:t>3 . a person who does something thoughtless or annoying</w:t>
              <w:br/>
              <w:t>4 . flesh of large domesticated fowl usually roasted</w:t>
              <w:br/>
              <w:t>5 . an event that fails badly or is totally ineffectual</w:t>
              <w:br/>
            </w:r>
          </w:p>
        </w:tc>
      </w:tr>
      <w:tr>
        <w:tc>
          <w:tcPr>
            <w:tcW w:type="dxa" w:w="4320"/>
          </w:tcPr>
          <w:p>
            <w:r>
              <w:t>certificates</w:t>
            </w:r>
          </w:p>
        </w:tc>
        <w:tc>
          <w:tcPr>
            <w:tcW w:type="dxa" w:w="4320"/>
          </w:tcPr>
          <w:p>
            <w:r>
              <w:t>1 . a document attesting to the truth of certain stated facts</w:t>
              <w:br/>
              <w:t>2 . a formal declaration that documents a fact of relevance to finance and investment; the holder has a right to receive interest or dividends</w:t>
              <w:br/>
              <w:t>3 . present someone with a certificate</w:t>
              <w:br/>
              <w:t>4 . authorize by certificate</w:t>
              <w:br/>
            </w:r>
          </w:p>
        </w:tc>
      </w:tr>
      <w:tr>
        <w:tc>
          <w:tcPr>
            <w:tcW w:type="dxa" w:w="4320"/>
          </w:tcPr>
          <w:p>
            <w:r>
              <w:t>remotely</w:t>
            </w:r>
          </w:p>
        </w:tc>
        <w:tc>
          <w:tcPr>
            <w:tcW w:type="dxa" w:w="4320"/>
          </w:tcPr>
          <w:p>
            <w:r>
              <w:t>1 . in a remote manner</w:t>
              <w:br/>
              <w:t>2 . to a remote degree</w:t>
              <w:br/>
            </w:r>
          </w:p>
        </w:tc>
      </w:tr>
      <w:tr>
        <w:tc>
          <w:tcPr>
            <w:tcW w:type="dxa" w:w="4320"/>
          </w:tcPr>
          <w:p>
            <w:r>
              <w:t>apologetically</w:t>
            </w:r>
          </w:p>
        </w:tc>
        <w:tc>
          <w:tcPr>
            <w:tcW w:type="dxa" w:w="4320"/>
          </w:tcPr>
          <w:p>
            <w:r>
              <w:t>1 . in an apologetic manner</w:t>
              <w:br/>
            </w:r>
          </w:p>
        </w:tc>
      </w:tr>
      <w:tr>
        <w:tc>
          <w:tcPr>
            <w:tcW w:type="dxa" w:w="4320"/>
          </w:tcPr>
          <w:p>
            <w:r>
              <w:t>unfitted</w:t>
            </w:r>
          </w:p>
        </w:tc>
        <w:tc>
          <w:tcPr>
            <w:tcW w:type="dxa" w:w="4320"/>
          </w:tcPr>
          <w:p>
            <w:r>
              <w:t>1 . make unfit or unsuitable</w:t>
              <w:br/>
            </w:r>
          </w:p>
        </w:tc>
      </w:tr>
      <w:tr>
        <w:tc>
          <w:tcPr>
            <w:tcW w:type="dxa" w:w="4320"/>
          </w:tcPr>
          <w:p>
            <w:r>
              <w:t>hitches</w:t>
            </w:r>
          </w:p>
        </w:tc>
        <w:tc>
          <w:tcPr>
            <w:tcW w:type="dxa" w:w="4320"/>
          </w:tcPr>
          <w:p>
            <w:r>
              <w:t>1 . a period of time spent in military service</w:t>
              <w:br/>
              <w:t>2 . the state of inactivity following an interruption</w:t>
              <w:br/>
              <w:t>3 . an unforeseen obstacle</w:t>
              <w:br/>
              <w:t>4 . a connection between a vehicle and the load that it pulls</w:t>
              <w:br/>
              <w:t>5 . a knot that can be undone by pulling against the strain that holds it; a temporary knot</w:t>
              <w:br/>
              <w:t>6 . any obstruction that impedes or is burdensome</w:t>
              <w:br/>
              <w:t>7 . the uneven manner of walking that results from an injured leg</w:t>
              <w:br/>
              <w:t>8 . to hook or entangle</w:t>
              <w:br/>
              <w:t>9 . walk impeded by some physical limitation or injury</w:t>
              <w:br/>
              <w:t>10 . jump vertically, with legs stiff and back arched</w:t>
              <w:br/>
              <w:t>11 . travel by getting free rides from motorists</w:t>
              <w:br/>
              <w:t>12 . connect to a vehicle:</w:t>
              <w:br/>
            </w:r>
          </w:p>
        </w:tc>
      </w:tr>
      <w:tr>
        <w:tc>
          <w:tcPr>
            <w:tcW w:type="dxa" w:w="4320"/>
          </w:tcPr>
          <w:p>
            <w:r>
              <w:t>rail</w:t>
            </w:r>
          </w:p>
        </w:tc>
        <w:tc>
          <w:tcPr>
            <w:tcW w:type="dxa" w:w="4320"/>
          </w:tcPr>
          <w:p>
            <w:r>
              <w:t>1 . a barrier consisting of a horizontal bar and supports</w:t>
              <w:br/>
              <w:t>2 . short for railway</w:t>
              <w:br/>
              <w:t>3 . a bar or pair of parallel bars of rolled steel making the railway along which railroad cars or other vehicles can roll</w:t>
              <w:br/>
              <w:t>4 . a horizontal bar (usually of wood or metal)</w:t>
              <w:br/>
              <w:t>5 . any of numerous widely distributed small wading birds of the family Rallidae having short wings and very long toes for running on soft mud</w:t>
              <w:br/>
              <w:t>6 . complain bitterly</w:t>
              <w:br/>
              <w:t>7 . enclose with rails</w:t>
              <w:br/>
              <w:t>8 . provide with rails</w:t>
              <w:br/>
              <w:t>9 . separate with a railing</w:t>
              <w:br/>
              <w:t>10 . convey (goods etc.) by rails</w:t>
              <w:br/>
              <w:t>11 . travel by rail or train</w:t>
              <w:br/>
              <w:t>12 . lay with rails</w:t>
              <w:br/>
              <w:t>13 . fish with a handline over the rails of a boat</w:t>
              <w:br/>
              <w:t>14 . spread negative information about</w:t>
              <w:br/>
              <w:t>15 . criticize severely</w:t>
              <w:br/>
            </w:r>
          </w:p>
        </w:tc>
      </w:tr>
      <w:tr>
        <w:tc>
          <w:tcPr>
            <w:tcW w:type="dxa" w:w="4320"/>
          </w:tcPr>
          <w:p>
            <w:r>
              <w:t>toothbrushes</w:t>
            </w:r>
          </w:p>
        </w:tc>
        <w:tc>
          <w:tcPr>
            <w:tcW w:type="dxa" w:w="4320"/>
          </w:tcPr>
          <w:p>
            <w:r>
              <w:t>1 . small brush; has long handle; used to clean teeth</w:t>
              <w:br/>
              <w:t>2 . slang for a mustache</w:t>
              <w:br/>
            </w:r>
          </w:p>
        </w:tc>
      </w:tr>
      <w:tr>
        <w:tc>
          <w:tcPr>
            <w:tcW w:type="dxa" w:w="4320"/>
          </w:tcPr>
          <w:p>
            <w:r>
              <w:t>elusive</w:t>
            </w:r>
          </w:p>
        </w:tc>
        <w:tc>
          <w:tcPr>
            <w:tcW w:type="dxa" w:w="4320"/>
          </w:tcPr>
          <w:p>
            <w:r>
              <w:t>1 . difficult to describe</w:t>
              <w:br/>
              <w:t>2 . skillful at eluding capture; - David Kline</w:t>
              <w:br/>
              <w:t>3 . difficult to detect or grasp by the mind or analyze</w:t>
              <w:br/>
              <w:t>4 . making great mental demands; hard to comprehend or solve or believe</w:t>
              <w:br/>
            </w:r>
          </w:p>
        </w:tc>
      </w:tr>
      <w:tr>
        <w:tc>
          <w:tcPr>
            <w:tcW w:type="dxa" w:w="4320"/>
          </w:tcPr>
          <w:p>
            <w:r>
              <w:t>glorious</w:t>
            </w:r>
          </w:p>
        </w:tc>
        <w:tc>
          <w:tcPr>
            <w:tcW w:type="dxa" w:w="4320"/>
          </w:tcPr>
          <w:p>
            <w:r>
              <w:t>1 . having or deserving or conferring glory</w:t>
              <w:br/>
              <w:t>2 . characterized by grandeur</w:t>
              <w:br/>
              <w:t>3 . having great beauty and splendor</w:t>
              <w:br/>
            </w:r>
          </w:p>
        </w:tc>
      </w:tr>
      <w:tr>
        <w:tc>
          <w:tcPr>
            <w:tcW w:type="dxa" w:w="4320"/>
          </w:tcPr>
          <w:p>
            <w:r>
              <w:t>choked</w:t>
            </w:r>
          </w:p>
        </w:tc>
        <w:tc>
          <w:tcPr>
            <w:tcW w:type="dxa" w:w="4320"/>
          </w:tcPr>
          <w:p>
            <w:r>
              <w:t>1 . breathe with great difficulty, as when experiencing a strong emotion</w:t>
              <w:br/>
              <w:t>2 . be too tight; rub or press</w:t>
              <w:br/>
              <w:t>3 . wring the neck of</w:t>
              <w:br/>
              <w:t>4 . constrict (someone's) throat and keep from breathing</w:t>
              <w:br/>
              <w:t>5 . struggle for breath; have insufficient oxygen intake</w:t>
              <w:br/>
              <w:t>6 . fail to perform adequately due to tension or agitation</w:t>
              <w:br/>
              <w:t>7 . check or slow down the action or effect of</w:t>
              <w:br/>
              <w:t>8 . become or cause to become obstructed</w:t>
              <w:br/>
              <w:t>9 . impair the respiration of or obstruct the air passage of</w:t>
              <w:br/>
              <w:t>10 . become stultified, suppressed, or stifled</w:t>
              <w:br/>
              <w:t>11 . suppress the development, creativity, or imagination of</w:t>
              <w:br/>
              <w:t>12 . pass from physical life and lose all bodily attributes and functions necessary to sustain life</w:t>
              <w:br/>
              <w:t>13 . reduce the air supply</w:t>
              <w:br/>
              <w:t>14 . cause to retch or choke</w:t>
              <w:br/>
              <w:t>15 . stopped up; clogged up</w:t>
              <w:br/>
            </w:r>
          </w:p>
        </w:tc>
      </w:tr>
      <w:tr>
        <w:tc>
          <w:tcPr>
            <w:tcW w:type="dxa" w:w="4320"/>
          </w:tcPr>
          <w:p>
            <w:r>
              <w:t>symptoms</w:t>
            </w:r>
          </w:p>
        </w:tc>
        <w:tc>
          <w:tcPr>
            <w:tcW w:type="dxa" w:w="4320"/>
          </w:tcPr>
          <w:p>
            <w:r>
              <w:t>1 . (medicine) any sensation or change in bodily function that is experienced by a patient and is associated with a particular disease</w:t>
              <w:br/>
              <w:t>2 . anything that accompanies X and is regarded as an indication of X's existence</w:t>
              <w:br/>
            </w:r>
          </w:p>
        </w:tc>
      </w:tr>
      <w:tr>
        <w:tc>
          <w:tcPr>
            <w:tcW w:type="dxa" w:w="4320"/>
          </w:tcPr>
          <w:p>
            <w:r>
              <w:t>punch</w:t>
            </w:r>
          </w:p>
        </w:tc>
        <w:tc>
          <w:tcPr>
            <w:tcW w:type="dxa" w:w="4320"/>
          </w:tcPr>
          <w:p>
            <w:r>
              <w:t>1 . (boxing) a blow with the fist</w:t>
              <w:br/>
              <w:t>2 . an iced mixed drink usually containing alcohol and prepared for multiple servings; normally served in a punch bowl</w:t>
              <w:br/>
              <w:t>3 . a tool for making holes or indentations</w:t>
              <w:br/>
              <w:t>4 . deliver a quick blow to</w:t>
              <w:br/>
              <w:t>5 . drive forcibly as if by a punch</w:t>
              <w:br/>
              <w:t>6 . make a hole into or between, as for ease of separation</w:t>
              <w:br/>
            </w:r>
          </w:p>
        </w:tc>
      </w:tr>
      <w:tr>
        <w:tc>
          <w:tcPr>
            <w:tcW w:type="dxa" w:w="4320"/>
          </w:tcPr>
          <w:p>
            <w:r>
              <w:t>mackinaw</w:t>
            </w:r>
          </w:p>
        </w:tc>
        <w:tc>
          <w:tcPr>
            <w:tcW w:type="dxa" w:w="4320"/>
          </w:tcPr>
          <w:p>
            <w:r>
              <w:t>1 . a short plaid coat made of made of thick woolen material</w:t>
              <w:br/>
              <w:t>2 . a thick plaid blanket formerly used in the northwestern United States</w:t>
              <w:br/>
              <w:t>3 . a flat-bottomed boat used on upper Great Lakes</w:t>
              <w:br/>
              <w:t>4 . a heavy woolen cloth heavily napped and felted, often with a plaid design</w:t>
              <w:br/>
            </w:r>
          </w:p>
        </w:tc>
      </w:tr>
      <w:tr>
        <w:tc>
          <w:tcPr>
            <w:tcW w:type="dxa" w:w="4320"/>
          </w:tcPr>
          <w:p>
            <w:r>
              <w:t>warrant</w:t>
            </w:r>
          </w:p>
        </w:tc>
        <w:tc>
          <w:tcPr>
            <w:tcW w:type="dxa" w:w="4320"/>
          </w:tcPr>
          <w:p>
            <w:r>
              <w:t>1 . a writ from a court commanding police to perform specified acts</w:t>
              <w:br/>
              <w:t>2 . a type of security issued by a corporation (usually together with a bond or preferred stock) that gives the holder the right to purchase a certain amount of common stock at a stated price</w:t>
              <w:br/>
              <w:t>3 . formal and explicit approval</w:t>
              <w:br/>
              <w:t>4 . a written assurance that some product or service will be provided or will meet certain specifications</w:t>
              <w:br/>
              <w:t>5 . show to be reasonable or provide adequate ground for</w:t>
              <w:br/>
              <w:t>6 . stand behind and guarantee the quality, accuracy, or condition of</w:t>
              <w:br/>
            </w:r>
          </w:p>
        </w:tc>
      </w:tr>
      <w:tr>
        <w:tc>
          <w:tcPr>
            <w:tcW w:type="dxa" w:w="4320"/>
          </w:tcPr>
          <w:p>
            <w:r>
              <w:t>holster</w:t>
            </w:r>
          </w:p>
        </w:tc>
        <w:tc>
          <w:tcPr>
            <w:tcW w:type="dxa" w:w="4320"/>
          </w:tcPr>
          <w:p>
            <w:r>
              <w:t>1 . a sheath (usually leather) for carrying a handgun</w:t>
              <w:br/>
              <w:t>2 . a belt with loops or slots for carrying small hand tools</w:t>
              <w:br/>
            </w:r>
          </w:p>
        </w:tc>
      </w:tr>
      <w:tr>
        <w:tc>
          <w:tcPr>
            <w:tcW w:type="dxa" w:w="4320"/>
          </w:tcPr>
          <w:p>
            <w:r>
              <w:t>formalin</w:t>
            </w:r>
          </w:p>
        </w:tc>
        <w:tc>
          <w:tcPr>
            <w:tcW w:type="dxa" w:w="4320"/>
          </w:tcPr>
          <w:p>
            <w:r>
              <w:t>1 . a 10% solution of formaldehyde in water; used as a disinfectant or to preserve biological specimens</w:t>
              <w:br/>
            </w:r>
          </w:p>
        </w:tc>
      </w:tr>
      <w:tr>
        <w:tc>
          <w:tcPr>
            <w:tcW w:type="dxa" w:w="4320"/>
          </w:tcPr>
          <w:p>
            <w:r>
              <w:t>blackmailing</w:t>
            </w:r>
          </w:p>
        </w:tc>
        <w:tc>
          <w:tcPr>
            <w:tcW w:type="dxa" w:w="4320"/>
          </w:tcPr>
          <w:p>
            <w:r>
              <w:t>1 . exert pressure on someone through threats</w:t>
              <w:br/>
              <w:t>2 . obtain through threats</w:t>
              <w:br/>
            </w:r>
          </w:p>
        </w:tc>
      </w:tr>
      <w:tr>
        <w:tc>
          <w:tcPr>
            <w:tcW w:type="dxa" w:w="4320"/>
          </w:tcPr>
          <w:p>
            <w:r>
              <w:t>percolator</w:t>
            </w:r>
          </w:p>
        </w:tc>
        <w:tc>
          <w:tcPr>
            <w:tcW w:type="dxa" w:w="4320"/>
          </w:tcPr>
          <w:p>
            <w:r>
              <w:t>1 . a coffeepot in which boiling water ascends through a central tube and filters back down through a basket of ground coffee beans</w:t>
              <w:br/>
            </w:r>
          </w:p>
        </w:tc>
      </w:tr>
      <w:tr>
        <w:tc>
          <w:tcPr>
            <w:tcW w:type="dxa" w:w="4320"/>
          </w:tcPr>
          <w:p>
            <w:r>
              <w:t>aurelius</w:t>
            </w:r>
          </w:p>
        </w:tc>
        <w:tc>
          <w:tcPr>
            <w:tcW w:type="dxa" w:w="4320"/>
          </w:tcPr>
          <w:p>
            <w:r>
              <w:t>1 . Emperor of Rome; nephew and son-in-law and adoptive son of Antonius Pius; Stoic philosopher; the decline of the Roman Empire began under Marcus Aurelius (121-180)</w:t>
              <w:br/>
            </w:r>
          </w:p>
        </w:tc>
      </w:tr>
      <w:tr>
        <w:tc>
          <w:tcPr>
            <w:tcW w:type="dxa" w:w="4320"/>
          </w:tcPr>
          <w:p>
            <w:r>
              <w:t>wilt</w:t>
            </w:r>
          </w:p>
        </w:tc>
        <w:tc>
          <w:tcPr>
            <w:tcW w:type="dxa" w:w="4320"/>
          </w:tcPr>
          <w:p>
            <w:r>
              <w:t>1 . any plant disease characterized by drooping and shriveling; usually caused by parasites attacking the roots</w:t>
              <w:br/>
              <w:t>2 . causing to become limp or drooping</w:t>
              <w:br/>
              <w:t>3 . lose strength</w:t>
              <w:br/>
              <w:t>4 . become limp</w:t>
              <w:br/>
            </w:r>
          </w:p>
        </w:tc>
      </w:tr>
      <w:tr>
        <w:tc>
          <w:tcPr>
            <w:tcW w:type="dxa" w:w="4320"/>
          </w:tcPr>
          <w:p>
            <w:r>
              <w:t>curling</w:t>
            </w:r>
          </w:p>
        </w:tc>
        <w:tc>
          <w:tcPr>
            <w:tcW w:type="dxa" w:w="4320"/>
          </w:tcPr>
          <w:p>
            <w:r>
              <w:t>1 . a game played on ice in which heavy stones with handles are slid toward a target</w:t>
              <w:br/>
              <w:t>2 . form a curl, curve, or kink</w:t>
              <w:br/>
              <w:t>3 . shape one's body into a curl</w:t>
              <w:br/>
              <w:t>4 . wind around something in coils or loops</w:t>
              <w:br/>
              <w:t>5 . twist or roll into coils or ringlets</w:t>
              <w:br/>
              <w:t>6 . play the Scottish game of curling</w:t>
              <w:br/>
              <w:t>7 . of hair having curls</w:t>
              <w:br/>
            </w:r>
          </w:p>
        </w:tc>
      </w:tr>
      <w:tr>
        <w:tc>
          <w:tcPr>
            <w:tcW w:type="dxa" w:w="4320"/>
          </w:tcPr>
          <w:p>
            <w:r>
              <w:t>cur</w:t>
            </w:r>
          </w:p>
        </w:tc>
        <w:tc>
          <w:tcPr>
            <w:tcW w:type="dxa" w:w="4320"/>
          </w:tcPr>
          <w:p>
            <w:r>
              <w:t>1 . an inferior dog or one of mixed breed</w:t>
              <w:br/>
              <w:t>2 . a cowardly and despicable person</w:t>
              <w:br/>
            </w:r>
          </w:p>
        </w:tc>
      </w:tr>
      <w:tr>
        <w:tc>
          <w:tcPr>
            <w:tcW w:type="dxa" w:w="4320"/>
          </w:tcPr>
          <w:p>
            <w:r>
              <w:t>playful</w:t>
            </w:r>
          </w:p>
        </w:tc>
        <w:tc>
          <w:tcPr>
            <w:tcW w:type="dxa" w:w="4320"/>
          </w:tcPr>
          <w:p>
            <w:r>
              <w:t>1 . full of fun and high spirits</w:t>
              <w:br/>
            </w:r>
          </w:p>
        </w:tc>
      </w:tr>
      <w:tr>
        <w:tc>
          <w:tcPr>
            <w:tcW w:type="dxa" w:w="4320"/>
          </w:tcPr>
          <w:p>
            <w:r>
              <w:t>bats</w:t>
            </w:r>
          </w:p>
        </w:tc>
        <w:tc>
          <w:tcPr>
            <w:tcW w:type="dxa" w:w="4320"/>
          </w:tcPr>
          <w:p>
            <w:r>
              <w:t>1 . nocturnal mouselike mammal with forelimbs modified to form membranous wings and anatomical adaptations for echolocation by which they navigate</w:t>
              <w:br/>
              <w:t>2 . (baseball) a turn trying to get a hit</w:t>
              <w:br/>
              <w:t>3 . a small racket with a long handle used for playing squash</w:t>
              <w:br/>
              <w:t>4 . the club used in playing cricket</w:t>
              <w:br/>
              <w:t>5 . a club used for hitting a ball in various games</w:t>
              <w:br/>
              <w:t>6 . strike with, or as if with a baseball bat</w:t>
              <w:br/>
              <w:t>7 . wink briefly</w:t>
              <w:br/>
              <w:t>8 . have a turn at bat</w:t>
              <w:br/>
              <w:t>9 . use a bat</w:t>
              <w:br/>
              <w:t>10 . beat thoroughly and conclusively in a competition or fight</w:t>
              <w:br/>
              <w:t>11 . informal or slang terms for mentally irregular</w:t>
              <w:br/>
            </w:r>
          </w:p>
        </w:tc>
      </w:tr>
      <w:tr>
        <w:tc>
          <w:tcPr>
            <w:tcW w:type="dxa" w:w="4320"/>
          </w:tcPr>
          <w:p>
            <w:r>
              <w:t>improving</w:t>
            </w:r>
          </w:p>
        </w:tc>
        <w:tc>
          <w:tcPr>
            <w:tcW w:type="dxa" w:w="4320"/>
          </w:tcPr>
          <w:p>
            <w:r>
              <w:t>1 . to make better</w:t>
              <w:br/>
              <w:t>2 . get better</w:t>
              <w:br/>
              <w:t>3 . getting higher or more vigorous</w:t>
              <w:br/>
            </w:r>
          </w:p>
        </w:tc>
      </w:tr>
      <w:tr>
        <w:tc>
          <w:tcPr>
            <w:tcW w:type="dxa" w:w="4320"/>
          </w:tcPr>
          <w:p>
            <w:r>
              <w:t>divisions</w:t>
            </w:r>
          </w:p>
        </w:tc>
        <w:tc>
          <w:tcPr>
            <w:tcW w:type="dxa" w:w="4320"/>
          </w:tcPr>
          <w:p>
            <w:r>
              <w:t>1 . an army unit large enough to sustain combat</w:t>
              <w:br/>
              <w:t>2 . one of the portions into which something is regarded as divided and which together constitute a whole</w:t>
              <w:br/>
              <w:t>3 . the act or process of dividing</w:t>
              <w:br/>
              <w:t>4 . an administrative unit in government or business</w:t>
              <w:br/>
              <w:t>5 . discord that splits a group</w:t>
              <w:br/>
              <w:t>6 . a league ranked by quality</w:t>
              <w:br/>
              <w:t>7 . (biology) a group of organisms forming a subdivision of a larger category</w:t>
              <w:br/>
              <w:t>8 . (botany) taxonomic unit of plants corresponding to a phylum</w:t>
              <w:br/>
              <w:t>9 . a unit of the United States Air Force usually comprising two or more wings</w:t>
              <w:br/>
              <w:t>10 . a group of ships of similar type</w:t>
              <w:br/>
              <w:t>11 . an arithmetic operation that is the inverse of multiplication; the quotient of two numbers is computed</w:t>
              <w:br/>
              <w:t>12 . the act of dividing or partitioning; separation by the creation of a boundary that divides or keeps apart</w:t>
              <w:br/>
            </w:r>
          </w:p>
        </w:tc>
      </w:tr>
      <w:tr>
        <w:tc>
          <w:tcPr>
            <w:tcW w:type="dxa" w:w="4320"/>
          </w:tcPr>
          <w:p>
            <w:r>
              <w:t>enlist</w:t>
            </w:r>
          </w:p>
        </w:tc>
        <w:tc>
          <w:tcPr>
            <w:tcW w:type="dxa" w:w="4320"/>
          </w:tcPr>
          <w:p>
            <w:r>
              <w:t>1 . join the military</w:t>
              <w:br/>
              <w:t>2 . hire for work or assistance</w:t>
              <w:br/>
              <w:t>3 . engage somebody to enter the army</w:t>
              <w:br/>
            </w:r>
          </w:p>
        </w:tc>
      </w:tr>
      <w:tr>
        <w:tc>
          <w:tcPr>
            <w:tcW w:type="dxa" w:w="4320"/>
          </w:tcPr>
          <w:p>
            <w:r>
              <w:t>vain</w:t>
            </w:r>
          </w:p>
        </w:tc>
        <w:tc>
          <w:tcPr>
            <w:tcW w:type="dxa" w:w="4320"/>
          </w:tcPr>
          <w:p>
            <w:r>
              <w:t>1 . characteristic of false pride; having an exaggerated sense of self-importance</w:t>
              <w:br/>
              <w:t>2 . unproductive of success</w:t>
              <w:br/>
            </w:r>
          </w:p>
        </w:tc>
      </w:tr>
      <w:tr>
        <w:tc>
          <w:tcPr>
            <w:tcW w:type="dxa" w:w="4320"/>
          </w:tcPr>
          <w:p>
            <w:r>
              <w:t>memoirs</w:t>
            </w:r>
          </w:p>
        </w:tc>
        <w:tc>
          <w:tcPr>
            <w:tcW w:type="dxa" w:w="4320"/>
          </w:tcPr>
          <w:p>
            <w:r>
              <w:t>1 . an account of the author's personal experiences</w:t>
              <w:br/>
              <w:t>2 . an essay on a scientific or scholarly topic</w:t>
              <w:br/>
            </w:r>
          </w:p>
        </w:tc>
      </w:tr>
      <w:tr>
        <w:tc>
          <w:tcPr>
            <w:tcW w:type="dxa" w:w="4320"/>
          </w:tcPr>
          <w:p>
            <w:r>
              <w:t>trash</w:t>
            </w:r>
          </w:p>
        </w:tc>
        <w:tc>
          <w:tcPr>
            <w:tcW w:type="dxa" w:w="4320"/>
          </w:tcPr>
          <w:p>
            <w:r>
              <w:t>1 . worthless material that is to be disposed of</w:t>
              <w:br/>
              <w:t>2 . worthless people</w:t>
              <w:br/>
              <w:t>3 . nonsensical talk or writing</w:t>
              <w:br/>
              <w:t>4 . an amphetamine derivative (trade name Methedrine) used in the form of a crystalline hydrochloride; used as a stimulant to the nervous system and as an appetite suppressant</w:t>
              <w:br/>
              <w:t>5 . dispose of (something useless or old)</w:t>
              <w:br/>
              <w:t>6 . express a totally negative opinion of</w:t>
              <w:br/>
            </w:r>
          </w:p>
        </w:tc>
      </w:tr>
      <w:tr>
        <w:tc>
          <w:tcPr>
            <w:tcW w:type="dxa" w:w="4320"/>
          </w:tcPr>
          <w:p>
            <w:r>
              <w:t>frosty</w:t>
            </w:r>
          </w:p>
        </w:tc>
        <w:tc>
          <w:tcPr>
            <w:tcW w:type="dxa" w:w="4320"/>
          </w:tcPr>
          <w:p>
            <w:r>
              <w:t>1 . devoid of warmth and cordiality; expressive of unfriendliness or disdain</w:t>
              <w:br/>
              <w:t>2 . covered with frost; ; -Wm.Faulkner</w:t>
              <w:br/>
              <w:t>3 . pleasantly cold and invigorating</w:t>
              <w:br/>
            </w:r>
          </w:p>
        </w:tc>
      </w:tr>
      <w:tr>
        <w:tc>
          <w:tcPr>
            <w:tcW w:type="dxa" w:w="4320"/>
          </w:tcPr>
          <w:p>
            <w:r>
              <w:t>rink</w:t>
            </w:r>
          </w:p>
        </w:tc>
        <w:tc>
          <w:tcPr>
            <w:tcW w:type="dxa" w:w="4320"/>
          </w:tcPr>
          <w:p>
            <w:r>
              <w:t>1 . building that contains a surface for ice skating or roller skating</w:t>
              <w:br/>
            </w:r>
          </w:p>
        </w:tc>
      </w:tr>
      <w:tr>
        <w:tc>
          <w:tcPr>
            <w:tcW w:type="dxa" w:w="4320"/>
          </w:tcPr>
          <w:p>
            <w:r>
              <w:t>marigolds</w:t>
            </w:r>
          </w:p>
        </w:tc>
        <w:tc>
          <w:tcPr>
            <w:tcW w:type="dxa" w:w="4320"/>
          </w:tcPr>
          <w:p>
            <w:r>
              <w:t>1 . any of various tropical American plants of the genus Tagetes widely cultivated for their showy yellow or orange flowers</w:t>
              <w:br/>
            </w:r>
          </w:p>
        </w:tc>
      </w:tr>
      <w:tr>
        <w:tc>
          <w:tcPr>
            <w:tcW w:type="dxa" w:w="4320"/>
          </w:tcPr>
          <w:p>
            <w:r>
              <w:t>division</w:t>
            </w:r>
          </w:p>
        </w:tc>
        <w:tc>
          <w:tcPr>
            <w:tcW w:type="dxa" w:w="4320"/>
          </w:tcPr>
          <w:p>
            <w:r>
              <w:t>1 . an army unit large enough to sustain combat</w:t>
              <w:br/>
              <w:t>2 . one of the portions into which something is regarded as divided and which together constitute a whole</w:t>
              <w:br/>
              <w:t>3 . the act or process of dividing</w:t>
              <w:br/>
              <w:t>4 . an administrative unit in government or business</w:t>
              <w:br/>
              <w:t>5 . discord that splits a group</w:t>
              <w:br/>
              <w:t>6 . a league ranked by quality</w:t>
              <w:br/>
              <w:t>7 . (biology) a group of organisms forming a subdivision of a larger category</w:t>
              <w:br/>
              <w:t>8 . (botany) taxonomic unit of plants corresponding to a phylum</w:t>
              <w:br/>
              <w:t>9 . a unit of the United States Air Force usually comprising two or more wings</w:t>
              <w:br/>
              <w:t>10 . a group of ships of similar type</w:t>
              <w:br/>
              <w:t>11 . an arithmetic operation that is the inverse of multiplication; the quotient of two numbers is computed</w:t>
              <w:br/>
              <w:t>12 . the act of dividing or partitioning; separation by the creation of a boundary that divides or keeps apart</w:t>
              <w:br/>
            </w:r>
          </w:p>
        </w:tc>
      </w:tr>
      <w:tr>
        <w:tc>
          <w:tcPr>
            <w:tcW w:type="dxa" w:w="4320"/>
          </w:tcPr>
          <w:p>
            <w:r>
              <w:t>infantry</w:t>
            </w:r>
          </w:p>
        </w:tc>
        <w:tc>
          <w:tcPr>
            <w:tcW w:type="dxa" w:w="4320"/>
          </w:tcPr>
          <w:p>
            <w:r>
              <w:t>1 . an army unit consisting of soldiers who fight on foot</w:t>
              <w:br/>
            </w:r>
          </w:p>
        </w:tc>
      </w:tr>
      <w:tr>
        <w:tc>
          <w:tcPr>
            <w:tcW w:type="dxa" w:w="4320"/>
          </w:tcPr>
          <w:p>
            <w:r>
              <w:t>doorbell</w:t>
            </w:r>
          </w:p>
        </w:tc>
        <w:tc>
          <w:tcPr>
            <w:tcW w:type="dxa" w:w="4320"/>
          </w:tcPr>
          <w:p>
            <w:r>
              <w:t>1 . a push button at an outer door that gives a ringing or buzzing signal when pushed</w:t>
              <w:br/>
            </w:r>
          </w:p>
        </w:tc>
      </w:tr>
      <w:tr>
        <w:tc>
          <w:tcPr>
            <w:tcW w:type="dxa" w:w="4320"/>
          </w:tcPr>
          <w:p>
            <w:r>
              <w:t>paralyzed</w:t>
            </w:r>
          </w:p>
        </w:tc>
        <w:tc>
          <w:tcPr>
            <w:tcW w:type="dxa" w:w="4320"/>
          </w:tcPr>
          <w:p>
            <w:r>
              <w:t>1 . make powerless and unable to function</w:t>
              <w:br/>
              <w:t>2 . cause to be paralyzed and immobile</w:t>
              <w:br/>
              <w:t>3 . affected with paralysis</w:t>
              <w:br/>
            </w:r>
          </w:p>
        </w:tc>
      </w:tr>
      <w:tr>
        <w:tc>
          <w:tcPr>
            <w:tcW w:type="dxa" w:w="4320"/>
          </w:tcPr>
          <w:p>
            <w:r>
              <w:t>stupidities</w:t>
            </w:r>
          </w:p>
        </w:tc>
        <w:tc>
          <w:tcPr>
            <w:tcW w:type="dxa" w:w="4320"/>
          </w:tcPr>
          <w:p>
            <w:r>
              <w:t>1 . a poor ability to understand or to profit from experience</w:t>
              <w:br/>
              <w:t>2 . a stupid mistake</w:t>
              <w:br/>
            </w:r>
          </w:p>
        </w:tc>
      </w:tr>
      <w:tr>
        <w:tc>
          <w:tcPr>
            <w:tcW w:type="dxa" w:w="4320"/>
          </w:tcPr>
          <w:p>
            <w:r>
              <w:t>impurities</w:t>
            </w:r>
          </w:p>
        </w:tc>
        <w:tc>
          <w:tcPr>
            <w:tcW w:type="dxa" w:w="4320"/>
          </w:tcPr>
          <w:p>
            <w:r>
              <w:t>1 . worthless or dangerous material that should be removed</w:t>
              <w:br/>
              <w:t>2 . the condition of being impure</w:t>
              <w:br/>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